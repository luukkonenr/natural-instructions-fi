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1.3803</w:t>
      </w:r>
    </w:p>
    <w:p>
      <w:r>
        <w:t xml:space="preserve">Fakta 1: Useimpia hormoneja säätelevät palautemekanismit. Fakta 2: Hormonit ovat uskomattoman voimakkaita kemikaaleja.</w:t>
      </w:r>
    </w:p>
    <w:p>
      <w:r>
        <w:rPr>
          <w:b/>
        </w:rPr>
        <w:t xml:space="preserve">Tulos</w:t>
      </w:r>
    </w:p>
    <w:p>
      <w:r>
        <w:t xml:space="preserve">palaute on voimakasta.</w:t>
      </w:r>
    </w:p>
    <w:p>
      <w:r>
        <w:rPr>
          <w:b/>
        </w:rPr>
        <w:t xml:space="preserve">Esimerkki 1.3804</w:t>
      </w:r>
    </w:p>
    <w:p>
      <w:r>
        <w:t xml:space="preserve">Fakta 1: Kilpirauhashormonit lisäävät aineenvaihduntaa koko kehon soluissa. Fakta 2: Krooninen stressi lisää kilpirauhashormonien tuotantoa.</w:t>
      </w:r>
    </w:p>
    <w:p>
      <w:r>
        <w:rPr>
          <w:b/>
        </w:rPr>
        <w:t xml:space="preserve">Tulos</w:t>
      </w:r>
    </w:p>
    <w:p>
      <w:r>
        <w:t xml:space="preserve">Krooninen stressi lisää solujen aineenvaihduntaa koko kehossa.</w:t>
      </w:r>
    </w:p>
    <w:p>
      <w:r>
        <w:rPr>
          <w:b/>
        </w:rPr>
        <w:t xml:space="preserve">Esimerkki 1.3805</w:t>
      </w:r>
    </w:p>
    <w:p>
      <w:r>
        <w:t xml:space="preserve">Fakta 1: saaliin syöminen edellyttää saaliin pyydystämistä. Fakta 2: Hämähäkit saalistavat hyönteisiä.</w:t>
      </w:r>
    </w:p>
    <w:p>
      <w:r>
        <w:rPr>
          <w:b/>
        </w:rPr>
        <w:t xml:space="preserve">Tulos</w:t>
      </w:r>
    </w:p>
    <w:p>
      <w:r>
        <w:t xml:space="preserve">Hämähäkit pyydystävät hyönteisiä.</w:t>
      </w:r>
    </w:p>
    <w:p>
      <w:r>
        <w:rPr>
          <w:b/>
        </w:rPr>
        <w:t xml:space="preserve">Esimerkki 1.3806</w:t>
      </w:r>
    </w:p>
    <w:p>
      <w:r>
        <w:t xml:space="preserve">Fakta 1: radio muuntaa sähköenergiaa värähtelyksi. Fakta 2: Tavallinen kuulo on seurausta sisäkorvan luiden stimuloinnista värähtelyn avulla.</w:t>
      </w:r>
    </w:p>
    <w:p>
      <w:r>
        <w:rPr>
          <w:b/>
        </w:rPr>
        <w:t xml:space="preserve">Tulos</w:t>
      </w:r>
    </w:p>
    <w:p>
      <w:r>
        <w:t xml:space="preserve">Ihmisen korvat kuulevat radion.</w:t>
      </w:r>
    </w:p>
    <w:p>
      <w:r>
        <w:rPr>
          <w:b/>
        </w:rPr>
        <w:t xml:space="preserve">Esimerkki 1.3807</w:t>
      </w:r>
    </w:p>
    <w:p>
      <w:r>
        <w:t xml:space="preserve">Fakta 1: kivet ovat vuorovaikutuksessa tuulen kanssa pitkän ajan kuluessa ja aiheuttavat sään muuttumista. Fakta 2: Kalkkikivi on kalsiitin muodostama kivi.</w:t>
      </w:r>
    </w:p>
    <w:p>
      <w:r>
        <w:rPr>
          <w:b/>
        </w:rPr>
        <w:t xml:space="preserve">Tulos</w:t>
      </w:r>
    </w:p>
    <w:p>
      <w:r>
        <w:t xml:space="preserve">Kalkkikivi, joka on vuorovaikutuksessa tuulen kanssa pitkiä aikoja, aiheuttaa sään muuttumista.</w:t>
      </w:r>
    </w:p>
    <w:p>
      <w:r>
        <w:rPr>
          <w:b/>
        </w:rPr>
        <w:t xml:space="preserve">Esimerkki 1.3808</w:t>
      </w:r>
    </w:p>
    <w:p>
      <w:r>
        <w:t xml:space="preserve">Fakta 1: Piikkinahkaisilla on ainutlaatuinen vesijohtoverkko, jossa on putkijalat. Fakta 2: Piikkinahkaiset käyttävät putkijalkoja liikkumiseen, ruokailuun, hengittämiseen ja aistimiseen.</w:t>
      </w:r>
    </w:p>
    <w:p>
      <w:r>
        <w:rPr>
          <w:b/>
        </w:rPr>
        <w:t xml:space="preserve">Tulos</w:t>
      </w:r>
    </w:p>
    <w:p>
      <w:r>
        <w:t xml:space="preserve">piikkinahkaiset syövät jaloillaan.</w:t>
      </w:r>
    </w:p>
    <w:p>
      <w:r>
        <w:rPr>
          <w:b/>
        </w:rPr>
        <w:t xml:space="preserve">Esimerkki 1.3809</w:t>
      </w:r>
    </w:p>
    <w:p>
      <w:r>
        <w:t xml:space="preserve">Fakta 1: ihmiskeho käyttää proteiinia solujen korjaamiseen. Fakta 2: Lymfosyyttejä ovat B-solut, T-solut ja NK-solut.</w:t>
      </w:r>
    </w:p>
    <w:p>
      <w:r>
        <w:rPr>
          <w:b/>
        </w:rPr>
        <w:t xml:space="preserve">Tulos</w:t>
      </w:r>
    </w:p>
    <w:p>
      <w:r>
        <w:t xml:space="preserve">Proteiini voi auttaa korjaamaan lymfosyyttejä.</w:t>
      </w:r>
    </w:p>
    <w:p>
      <w:r>
        <w:rPr>
          <w:b/>
        </w:rPr>
        <w:t xml:space="preserve">Esimerkki 1.3810</w:t>
      </w:r>
    </w:p>
    <w:p>
      <w:r>
        <w:t xml:space="preserve">Fakta 1: maaperän löysyys lisää hapen määrää maaperässä. Fakta 2: Viljely on helpompaa, jos maa on löysää.</w:t>
      </w:r>
    </w:p>
    <w:p>
      <w:r>
        <w:rPr>
          <w:b/>
        </w:rPr>
        <w:t xml:space="preserve">Tulos</w:t>
      </w:r>
    </w:p>
    <w:p>
      <w:r>
        <w:t xml:space="preserve">maaperä, jossa on enemmän happea, on helpompi viljellä.</w:t>
      </w:r>
    </w:p>
    <w:p>
      <w:r>
        <w:rPr>
          <w:b/>
        </w:rPr>
        <w:t xml:space="preserve">Esimerkki 1.3811</w:t>
      </w:r>
    </w:p>
    <w:p>
      <w:r>
        <w:t xml:space="preserve">Fakta 1: Negatiivinen palaute ohjaa haiman insuliinin eritystä. Fakta 2: Glukoosi stimuloi haimaa erittämään insuliinia negatiivisen palautteen kautta.</w:t>
      </w:r>
    </w:p>
    <w:p>
      <w:r>
        <w:rPr>
          <w:b/>
        </w:rPr>
        <w:t xml:space="preserve">Tulos</w:t>
      </w:r>
    </w:p>
    <w:p>
      <w:r>
        <w:t xml:space="preserve">Glukoosi saa haiman erittämään insuliinia.</w:t>
      </w:r>
    </w:p>
    <w:p>
      <w:r>
        <w:rPr>
          <w:b/>
        </w:rPr>
        <w:t xml:space="preserve">Esimerkki 1.3812</w:t>
      </w:r>
    </w:p>
    <w:p>
      <w:r>
        <w:t xml:space="preserve">Fakta 1: Bioterrorismi on taudinaiheuttajien tarkoituksellista levittämistä tai levittämistä. Fakta 2: Bioterrorismi on aina rikollinen teko.</w:t>
      </w:r>
    </w:p>
    <w:p>
      <w:r>
        <w:rPr>
          <w:b/>
        </w:rPr>
        <w:t xml:space="preserve">Tulos</w:t>
      </w:r>
    </w:p>
    <w:p>
      <w:r>
        <w:t xml:space="preserve">taudinaiheuttajien tahallinen levittäminen tai levittäminen on rikos.</w:t>
      </w:r>
    </w:p>
    <w:p>
      <w:r>
        <w:rPr>
          <w:b/>
        </w:rPr>
        <w:t xml:space="preserve">Tulos</w:t>
      </w:r>
    </w:p>
    <w:p>
      <w:r>
        <w:t xml:space="preserve">taudinaiheuttajien tahallinen levittäminen tai levittäminen on rikos.</w:t>
      </w:r>
    </w:p>
    <w:p>
      <w:r>
        <w:rPr>
          <w:b/>
        </w:rPr>
        <w:t xml:space="preserve">Tulos</w:t>
      </w:r>
    </w:p>
    <w:p>
      <w:r>
        <w:t xml:space="preserve">taudinaiheuttajien tahallinen levittäminen tai levittäminen on aina rikos.</w:t>
      </w:r>
    </w:p>
    <w:p>
      <w:r>
        <w:rPr>
          <w:b/>
        </w:rPr>
        <w:t xml:space="preserve">Esimerkki 1.3813</w:t>
      </w:r>
    </w:p>
    <w:p>
      <w:r>
        <w:t xml:space="preserve">Fakta 1: Liesiä käytetään ruoanlaittoon tuottamalla lämpöä. Fakta 2: aineenvaihdunta tuottaa lämpöä.</w:t>
      </w:r>
    </w:p>
    <w:p>
      <w:r>
        <w:rPr>
          <w:b/>
        </w:rPr>
        <w:t xml:space="preserve">Tulos</w:t>
      </w:r>
    </w:p>
    <w:p>
      <w:r>
        <w:t xml:space="preserve">Liesi voidaan lämmittää aineenvaihduntareaktiolla.</w:t>
      </w:r>
    </w:p>
    <w:p>
      <w:r>
        <w:rPr>
          <w:b/>
        </w:rPr>
        <w:t xml:space="preserve">Esimerkki 1.3814</w:t>
      </w:r>
    </w:p>
    <w:p>
      <w:r>
        <w:t xml:space="preserve">Fakta 1: kasvi tarvitsee auringonvaloa fotosynteesiä varten. Fakta 2: Auringonvalon luonne Auringonvalo on sähkömagneettista energiaa.</w:t>
      </w:r>
    </w:p>
    <w:p>
      <w:r>
        <w:rPr>
          <w:b/>
        </w:rPr>
        <w:t xml:space="preserve">Tulos</w:t>
      </w:r>
    </w:p>
    <w:p>
      <w:r>
        <w:t xml:space="preserve">Jotta kasvit voisivat fotosyntetisoida, ne tarvitsevat sähkömagneettista energiaa.</w:t>
      </w:r>
    </w:p>
    <w:p>
      <w:r>
        <w:rPr>
          <w:b/>
        </w:rPr>
        <w:t xml:space="preserve">Esimerkki 1.3815</w:t>
      </w:r>
    </w:p>
    <w:p>
      <w:r>
        <w:t xml:space="preserve">Fakta 1: huono sää heikentää näkyvyyttä ajon aikana. Fakta 2: Esimerkiksi näkyvyyden puute on merkittävä syy moniin onnettomuuksiin.</w:t>
      </w:r>
    </w:p>
    <w:p>
      <w:r>
        <w:rPr>
          <w:b/>
        </w:rPr>
        <w:t xml:space="preserve">Tulos</w:t>
      </w:r>
    </w:p>
    <w:p>
      <w:r>
        <w:t xml:space="preserve">huono sää aiheuttaa auto-onnettomuuksia.</w:t>
      </w:r>
    </w:p>
    <w:p>
      <w:r>
        <w:rPr>
          <w:b/>
        </w:rPr>
        <w:t xml:space="preserve">Esimerkki 1.3816</w:t>
      </w:r>
    </w:p>
    <w:p>
      <w:r>
        <w:t xml:space="preserve">Fakta 1: Mutaatiot ovat välttämättömiä evoluution kannalta. Fakta 2: Virukset voivat aiheuttaa mutaation geenissä.</w:t>
      </w:r>
    </w:p>
    <w:p>
      <w:r>
        <w:rPr>
          <w:b/>
        </w:rPr>
        <w:t xml:space="preserve">Tulos</w:t>
      </w:r>
    </w:p>
    <w:p>
      <w:r>
        <w:t xml:space="preserve">virukset voivat aiheuttaa evoluutiota.</w:t>
      </w:r>
    </w:p>
    <w:p>
      <w:r>
        <w:rPr>
          <w:b/>
        </w:rPr>
        <w:t xml:space="preserve">Esimerkki 1.3817</w:t>
      </w:r>
    </w:p>
    <w:p>
      <w:r>
        <w:t xml:space="preserve">Fakta 1: Niveljalkaiset ovat suurin selkärangattomien heimoista. Fakta 2: Hyönteiset kuuluvat niveljalkaisten heimoon.</w:t>
      </w:r>
    </w:p>
    <w:p>
      <w:r>
        <w:rPr>
          <w:b/>
        </w:rPr>
        <w:t xml:space="preserve">Tulos</w:t>
      </w:r>
    </w:p>
    <w:p>
      <w:r>
        <w:t xml:space="preserve">hyönteiset ovat niveljalkaisia.</w:t>
      </w:r>
    </w:p>
    <w:p>
      <w:r>
        <w:rPr>
          <w:b/>
        </w:rPr>
        <w:t xml:space="preserve">Esimerkki 1.3818</w:t>
      </w:r>
    </w:p>
    <w:p>
      <w:r>
        <w:t xml:space="preserve">Fakta 1: Jos kappaleeseen kohdistuu kaksi tasapainoista voimaa vastakkaisiin suuntiin, kappale pysyy paikallaan. Fakta 2: Työntö- ja vetovoimat voivat muuttaa esineen liikettä.</w:t>
      </w:r>
    </w:p>
    <w:p>
      <w:r>
        <w:rPr>
          <w:b/>
        </w:rPr>
        <w:t xml:space="preserve">Tulos</w:t>
      </w:r>
    </w:p>
    <w:p>
      <w:r>
        <w:t xml:space="preserve">Työnnöt ja vedot voivat muuttaa jonkin liikettä tai saada sen pysymään paikallaan.</w:t>
      </w:r>
    </w:p>
    <w:p>
      <w:r>
        <w:rPr>
          <w:b/>
        </w:rPr>
        <w:t xml:space="preserve">Esimerkki 1.3819</w:t>
      </w:r>
    </w:p>
    <w:p>
      <w:r>
        <w:t xml:space="preserve">Fakta 1: Kasvit vapauttavat happea päivällä, mutta eivät yöllä. Fakta 2: Keho tarvitsee ilman happea elääkseen.</w:t>
      </w:r>
    </w:p>
    <w:p>
      <w:r>
        <w:rPr>
          <w:b/>
        </w:rPr>
        <w:t xml:space="preserve">Tulos</w:t>
      </w:r>
    </w:p>
    <w:p>
      <w:r>
        <w:t xml:space="preserve">kasvit auttavat elimistöä elämään päivällä, mutta eivät yöllä.</w:t>
      </w:r>
    </w:p>
    <w:p>
      <w:r>
        <w:rPr>
          <w:b/>
        </w:rPr>
        <w:t xml:space="preserve">Esimerkki 1.3820</w:t>
      </w:r>
    </w:p>
    <w:p>
      <w:r>
        <w:t xml:space="preserve">Fakta 1: Antibiootit eivät vaikuta viruksiin. Fakta 2: Antibiootti on lääke, joka auttaa ehkäisemään infektioita.</w:t>
      </w:r>
    </w:p>
    <w:p>
      <w:r>
        <w:rPr>
          <w:b/>
        </w:rPr>
        <w:t xml:space="preserve">Tulos</w:t>
      </w:r>
    </w:p>
    <w:p>
      <w:r>
        <w:t xml:space="preserve">Tartuntoja ehkäisevät lääkkeet eivät vaikuta viruksiin.</w:t>
      </w:r>
    </w:p>
    <w:p>
      <w:r>
        <w:rPr>
          <w:b/>
        </w:rPr>
        <w:t xml:space="preserve">Esimerkki 1.3821</w:t>
      </w:r>
    </w:p>
    <w:p>
      <w:r>
        <w:t xml:space="preserve">Fakta 1: Ribosomit ovat sytoplasmassa olevia rakenteita, joissa proteiineja valmistetaan. Fakta 2: Ribosomit ovat suurempia ja eroavat prokaryoottien ribosomeista.</w:t>
      </w:r>
    </w:p>
    <w:p>
      <w:r>
        <w:rPr>
          <w:b/>
        </w:rPr>
        <w:t xml:space="preserve">Tulos</w:t>
      </w:r>
    </w:p>
    <w:p>
      <w:r>
        <w:t xml:space="preserve">prokaryootit voivat valmistaa proteiineja.</w:t>
      </w:r>
    </w:p>
    <w:p>
      <w:r>
        <w:rPr>
          <w:b/>
        </w:rPr>
        <w:t xml:space="preserve">Esimerkki 1.3822</w:t>
      </w:r>
    </w:p>
    <w:p>
      <w:r>
        <w:t xml:space="preserve">Fakta 1: kameraa käytetään kuvien tallentamiseen. Fakta 2: Canon-kamerat ovat myös suosittuja.</w:t>
      </w:r>
    </w:p>
    <w:p>
      <w:r>
        <w:rPr>
          <w:b/>
        </w:rPr>
        <w:t xml:space="preserve">Tulos</w:t>
      </w:r>
    </w:p>
    <w:p>
      <w:r>
        <w:t xml:space="preserve">Canoneja käytetään kuvien tallentamiseen.</w:t>
      </w:r>
    </w:p>
    <w:p>
      <w:r>
        <w:rPr>
          <w:b/>
        </w:rPr>
        <w:t xml:space="preserve">Esimerkki 1.3823</w:t>
      </w:r>
    </w:p>
    <w:p>
      <w:r>
        <w:t xml:space="preserve">Fakta 1: Eläimet sopeutuvat kylmiin lämpötiloihin. Fakta 2: Lämpötilat ovat kesällä kohtuulliset ja talvella kylmät.</w:t>
      </w:r>
    </w:p>
    <w:p>
      <w:r>
        <w:rPr>
          <w:b/>
        </w:rPr>
        <w:t xml:space="preserve">Tulos</w:t>
      </w:r>
    </w:p>
    <w:p>
      <w:r>
        <w:t xml:space="preserve">Eläimet sopeutuvat talven viileyteen.</w:t>
      </w:r>
    </w:p>
    <w:p>
      <w:r>
        <w:rPr>
          <w:b/>
        </w:rPr>
        <w:t xml:space="preserve">Esimerkki 1.3824</w:t>
      </w:r>
    </w:p>
    <w:p>
      <w:r>
        <w:t xml:space="preserve">Fakta 1: Luu on vähemmän joustavaa kuin rusto, mutta vahvempaa. Fakta 2: Useimmilla kaloilla on luinen luuranko, mutta haiden luuranko on tehty rustosta .</w:t>
      </w:r>
    </w:p>
    <w:p>
      <w:r>
        <w:rPr>
          <w:b/>
        </w:rPr>
        <w:t xml:space="preserve">Tulos</w:t>
      </w:r>
    </w:p>
    <w:p>
      <w:r>
        <w:t xml:space="preserve">Useimmilla kaloilla on vähemmän joustava mutta vahvempi luusto kuin haikaloilla.</w:t>
      </w:r>
    </w:p>
    <w:p>
      <w:r>
        <w:rPr>
          <w:b/>
        </w:rPr>
        <w:t xml:space="preserve">Esimerkki 1.3825</w:t>
      </w:r>
    </w:p>
    <w:p>
      <w:r>
        <w:t xml:space="preserve">Fakta 1: Hikoilu vähentää kehon lämpöä. Fakta 2: Ihmiset voivat tietysti hikoilla, ja hiki maistuu suolaiselta.</w:t>
      </w:r>
    </w:p>
    <w:p>
      <w:r>
        <w:rPr>
          <w:b/>
        </w:rPr>
        <w:t xml:space="preserve">Tulos</w:t>
      </w:r>
    </w:p>
    <w:p>
      <w:r>
        <w:t xml:space="preserve">hikoilu vähentää kehon lämpöä.</w:t>
      </w:r>
    </w:p>
    <w:p>
      <w:r>
        <w:rPr>
          <w:b/>
        </w:rPr>
        <w:t xml:space="preserve">Esimerkki 1.3826</w:t>
      </w:r>
    </w:p>
    <w:p>
      <w:r>
        <w:t xml:space="preserve">Fakta 1: Ei-metallisia alkuaineita on paljon vähemmän. Fakta 2: Alkuaineet Alkuaineet koostuvat atomeista.</w:t>
      </w:r>
    </w:p>
    <w:p>
      <w:r>
        <w:rPr>
          <w:b/>
        </w:rPr>
        <w:t xml:space="preserve">Tulos</w:t>
      </w:r>
    </w:p>
    <w:p>
      <w:r>
        <w:t xml:space="preserve">Ei-metallien atomimateriaaleja on paljon vähemmän.</w:t>
      </w:r>
    </w:p>
    <w:p>
      <w:r>
        <w:rPr>
          <w:b/>
        </w:rPr>
        <w:t xml:space="preserve">Esimerkki 1.3827</w:t>
      </w:r>
    </w:p>
    <w:p>
      <w:r>
        <w:t xml:space="preserve">Fakta 1: Veriryhmä on tärkeä lääketieteellisistä syistä. Fakta 2: Elinsiirrot ovat lääketieteellisiä ihmeitä.</w:t>
      </w:r>
    </w:p>
    <w:p>
      <w:r>
        <w:rPr>
          <w:b/>
        </w:rPr>
        <w:t xml:space="preserve">Tulos</w:t>
      </w:r>
    </w:p>
    <w:p>
      <w:r>
        <w:t xml:space="preserve">Veriryhmä on tärkeä elinsiirtojen kannalta.</w:t>
      </w:r>
    </w:p>
    <w:p>
      <w:r>
        <w:rPr>
          <w:b/>
        </w:rPr>
        <w:t xml:space="preserve">Esimerkki 1.3828</w:t>
      </w:r>
    </w:p>
    <w:p>
      <w:r>
        <w:t xml:space="preserve">Fakta 1: kun vesi jäätyy, vesi laajenee. Fakta 2: Vesiputket voivat jäätyä ja puhjeta.</w:t>
      </w:r>
    </w:p>
    <w:p>
      <w:r>
        <w:rPr>
          <w:b/>
        </w:rPr>
        <w:t xml:space="preserve">Tulos</w:t>
      </w:r>
    </w:p>
    <w:p>
      <w:r>
        <w:t xml:space="preserve">Putket voivat puhjeta, koska vesi voi laajentua alhaisissa lämpötiloissa.</w:t>
      </w:r>
    </w:p>
    <w:p>
      <w:r>
        <w:rPr>
          <w:b/>
        </w:rPr>
        <w:t xml:space="preserve">Tulos</w:t>
      </w:r>
    </w:p>
    <w:p>
      <w:r>
        <w:t xml:space="preserve">Veden laajeneminen voi aiheuttaa putkien puhkeamisen.</w:t>
      </w:r>
    </w:p>
    <w:p>
      <w:r>
        <w:rPr>
          <w:b/>
        </w:rPr>
        <w:t xml:space="preserve">Esimerkki 1.3829</w:t>
      </w:r>
    </w:p>
    <w:p>
      <w:r>
        <w:t xml:space="preserve">Fakta 1: Ilmansaasteet vahingoittavat hengitys- ja verenkiertoelimistöä. Fakta 2: Poltettu elohopea saastuttaa ilmaa.</w:t>
      </w:r>
    </w:p>
    <w:p>
      <w:r>
        <w:rPr>
          <w:b/>
        </w:rPr>
        <w:t xml:space="preserve">Tulos</w:t>
      </w:r>
    </w:p>
    <w:p>
      <w:r>
        <w:t xml:space="preserve">Poltettu elohopea vahingoittaa hengitys- ja verenkiertoelimistöä.</w:t>
      </w:r>
    </w:p>
    <w:p>
      <w:r>
        <w:rPr>
          <w:b/>
        </w:rPr>
        <w:t xml:space="preserve">Esimerkki 1.3830</w:t>
      </w:r>
    </w:p>
    <w:p>
      <w:r>
        <w:t xml:space="preserve">Fakta 1: suolan lisääminen nesteeseen laskee nesteen sulamispistettä. Fakta 2: Alhainen sulamispiste pienentää tarvittavaa lämpöä.</w:t>
      </w:r>
    </w:p>
    <w:p>
      <w:r>
        <w:rPr>
          <w:b/>
        </w:rPr>
        <w:t xml:space="preserve">Tulos</w:t>
      </w:r>
    </w:p>
    <w:p>
      <w:r>
        <w:t xml:space="preserve">suolan lisääminen nesteeseen alentaa sen sulattamiseen tarvittavaa lämpöä.</w:t>
      </w:r>
    </w:p>
    <w:p>
      <w:r>
        <w:rPr>
          <w:b/>
        </w:rPr>
        <w:t xml:space="preserve">Esimerkki 1.3831</w:t>
      </w:r>
    </w:p>
    <w:p>
      <w:r>
        <w:t xml:space="preserve">Fakta 1: eliön kromosomeissa olevat tiedot aiheuttavat geneettisten ominaisuuksien siirtymisen kyseisen eliön jälkeläisille. Fakta 2: Lapsiperheissä jälkeläisiä on keskimäärin 1,8.</w:t>
      </w:r>
    </w:p>
    <w:p>
      <w:r>
        <w:rPr>
          <w:b/>
        </w:rPr>
        <w:t xml:space="preserve">Tulos</w:t>
      </w:r>
    </w:p>
    <w:p>
      <w:r>
        <w:t xml:space="preserve">organismin kromosomeissa olevat tiedot aiheuttavat geneettisten ominaisuuksien periytymisen organismin lapsille.</w:t>
      </w:r>
    </w:p>
    <w:p>
      <w:r>
        <w:rPr>
          <w:b/>
        </w:rPr>
        <w:t xml:space="preserve">Esimerkki 1.3832</w:t>
      </w:r>
    </w:p>
    <w:p>
      <w:r>
        <w:t xml:space="preserve">Fakta 1: Intronit ovat alueita, jotka eivät koodaa proteiineja. Fakta 2: Proteiini Proteiineja on monenlaisia.</w:t>
      </w:r>
    </w:p>
    <w:p>
      <w:r>
        <w:rPr>
          <w:b/>
        </w:rPr>
        <w:t xml:space="preserve">Tulos</w:t>
      </w:r>
    </w:p>
    <w:p>
      <w:r>
        <w:t xml:space="preserve">Introneja on monenlaisia.</w:t>
      </w:r>
    </w:p>
    <w:p>
      <w:r>
        <w:rPr>
          <w:b/>
        </w:rPr>
        <w:t xml:space="preserve">Esimerkki 1.3833</w:t>
      </w:r>
    </w:p>
    <w:p>
      <w:r>
        <w:t xml:space="preserve">Fakta 1: Useimpia hormoneja säätelevät palautemekanismit. Fakta 2: Mukavuus on palautemekanismi.</w:t>
      </w:r>
    </w:p>
    <w:p>
      <w:r>
        <w:rPr>
          <w:b/>
        </w:rPr>
        <w:t xml:space="preserve">Tulos</w:t>
      </w:r>
    </w:p>
    <w:p>
      <w:r>
        <w:t xml:space="preserve">Useimpia hormoneja säätelee mukavuus.</w:t>
      </w:r>
    </w:p>
    <w:p>
      <w:r>
        <w:rPr>
          <w:b/>
        </w:rPr>
        <w:t xml:space="preserve">Esimerkki 1.3834</w:t>
      </w:r>
    </w:p>
    <w:p>
      <w:r>
        <w:t xml:space="preserve">Fakta 1: Tutkijat tietävät vielä suhteellisen vähän arkeoista. Fakta 2: Asetaattikinaasia esiintyy bakteerien ja arkeoiden mikrobeissa.</w:t>
      </w:r>
    </w:p>
    <w:p>
      <w:r>
        <w:rPr>
          <w:b/>
        </w:rPr>
        <w:t xml:space="preserve">Tulos</w:t>
      </w:r>
    </w:p>
    <w:p>
      <w:r>
        <w:t xml:space="preserve">Asetaattikinaasi on yksi niistä alueista, joista tutkijat tietävät vielä suhteellisen vähän.</w:t>
      </w:r>
    </w:p>
    <w:p>
      <w:r>
        <w:rPr>
          <w:b/>
        </w:rPr>
        <w:t xml:space="preserve">Esimerkki 1.3835</w:t>
      </w:r>
    </w:p>
    <w:p>
      <w:r>
        <w:t xml:space="preserve">Fakta 1: Merilajit elävät pääasiassa matalissa rannikkovesissä. Fakta 2: Kalastusverkot, pikaveneet ja saasteet uhkaavat meridelfiinejä.</w:t>
      </w:r>
    </w:p>
    <w:p>
      <w:r>
        <w:rPr>
          <w:b/>
        </w:rPr>
        <w:t xml:space="preserve">Tulos</w:t>
      </w:r>
    </w:p>
    <w:p>
      <w:r>
        <w:t xml:space="preserve">delfiinit elävät pääasiassa matalissa rannikkovesissä.</w:t>
      </w:r>
    </w:p>
    <w:p>
      <w:r>
        <w:rPr>
          <w:b/>
        </w:rPr>
        <w:t xml:space="preserve">Esimerkki 1.3836</w:t>
      </w:r>
    </w:p>
    <w:p>
      <w:r>
        <w:t xml:space="preserve">Fakta 1: jos sää on myrskyisä, sateen mahdollisuus on suurempi. Fakta 2: Eroosiota tapahtuu äkillisten rankkasateiden aikana, jotka aiheuttavat paljon eroosiota.</w:t>
      </w:r>
    </w:p>
    <w:p>
      <w:r>
        <w:rPr>
          <w:b/>
        </w:rPr>
        <w:t xml:space="preserve">Tulos</w:t>
      </w:r>
    </w:p>
    <w:p>
      <w:r>
        <w:t xml:space="preserve">Myrskyinen sää voi aiheuttaa eroosiota.</w:t>
      </w:r>
    </w:p>
    <w:p>
      <w:r>
        <w:rPr>
          <w:b/>
        </w:rPr>
        <w:t xml:space="preserve">Esimerkki 1.3837</w:t>
      </w:r>
    </w:p>
    <w:p>
      <w:r>
        <w:t xml:space="preserve">Fakta 1: Useimpien vesieliöiden ei tarvitse selviytyä äärimmäisistä lämpötila- tai kosteusoloista. Fakta 2: Kosteus tuottaa kosteutta suolaveden valmistukseen.</w:t>
      </w:r>
    </w:p>
    <w:p>
      <w:r>
        <w:rPr>
          <w:b/>
        </w:rPr>
        <w:t xml:space="preserve">Tulos</w:t>
      </w:r>
    </w:p>
    <w:p>
      <w:r>
        <w:t xml:space="preserve">Useimpien vesieliöiden ei tarvitse selviytyä äärimmäisistä lämpötiloista tai kosteudesta.</w:t>
      </w:r>
    </w:p>
    <w:p>
      <w:r>
        <w:rPr>
          <w:b/>
        </w:rPr>
        <w:t xml:space="preserve">Esimerkki 1.3838</w:t>
      </w:r>
    </w:p>
    <w:p>
      <w:r>
        <w:t xml:space="preserve">Fakta 1: Kasvit tarvitsevat vettä selviytyäkseen. Fakta 2: Vesi sisältää vetyä ja happea.</w:t>
      </w:r>
    </w:p>
    <w:p>
      <w:r>
        <w:rPr>
          <w:b/>
        </w:rPr>
        <w:t xml:space="preserve">Tulos</w:t>
      </w:r>
    </w:p>
    <w:p>
      <w:r>
        <w:t xml:space="preserve">kasvit tarvitsevat vetyä selviytyäkseen.</w:t>
      </w:r>
    </w:p>
    <w:p>
      <w:r>
        <w:rPr>
          <w:b/>
        </w:rPr>
        <w:t xml:space="preserve">Esimerkki 1.3839</w:t>
      </w:r>
    </w:p>
    <w:p>
      <w:r>
        <w:t xml:space="preserve">Fakta 1: Ilman kosteuden puute aiheuttaa vähäisiä sademääriä. Fakta 2: Kuivuuden aiheuttama kosteusstressi voimistaa vahinkoja.</w:t>
      </w:r>
    </w:p>
    <w:p>
      <w:r>
        <w:rPr>
          <w:b/>
        </w:rPr>
        <w:t xml:space="preserve">Tulos</w:t>
      </w:r>
    </w:p>
    <w:p>
      <w:r>
        <w:t xml:space="preserve">vähäiset sademäärät lisäävät kuivuuden aiheuttamia vahinkoja.</w:t>
      </w:r>
    </w:p>
    <w:p>
      <w:r>
        <w:rPr>
          <w:b/>
        </w:rPr>
        <w:t xml:space="preserve">Esimerkki 1.3840</w:t>
      </w:r>
    </w:p>
    <w:p>
      <w:r>
        <w:t xml:space="preserve">Fakta 1: jäätikkö aiheuttaa mekaanista säätä. Fakta 2: Mekaanista säätelyä tapahtuu, kun esimerkiksi jää hajottaa kalliota fyysisesti.</w:t>
      </w:r>
    </w:p>
    <w:p>
      <w:r>
        <w:rPr>
          <w:b/>
        </w:rPr>
        <w:t xml:space="preserve">Tulos</w:t>
      </w:r>
    </w:p>
    <w:p>
      <w:r>
        <w:t xml:space="preserve">Jäätiköt aiheuttavat kivien hajoamista.</w:t>
      </w:r>
    </w:p>
    <w:p>
      <w:r>
        <w:rPr>
          <w:b/>
        </w:rPr>
        <w:t xml:space="preserve">Esimerkki 1.3841</w:t>
      </w:r>
    </w:p>
    <w:p>
      <w:r>
        <w:t xml:space="preserve">Fakta 1: Kovat äänet voivat säikäyttää eläimiä. Fakta 2: Moottorin moottorin ääni on 4000 kierroksen kierrosluvulla edelleen hyvin kovaäänistä.</w:t>
      </w:r>
    </w:p>
    <w:p>
      <w:r>
        <w:rPr>
          <w:b/>
        </w:rPr>
        <w:t xml:space="preserve">Tulos</w:t>
      </w:r>
    </w:p>
    <w:p>
      <w:r>
        <w:t xml:space="preserve">moottorit voivat säikäyttää eläimiä.</w:t>
      </w:r>
    </w:p>
    <w:p>
      <w:r>
        <w:rPr>
          <w:b/>
        </w:rPr>
        <w:t xml:space="preserve">Esimerkki 1.3842</w:t>
      </w:r>
    </w:p>
    <w:p>
      <w:r>
        <w:t xml:space="preserve">Fakta 1: Jos kasvi tarvitsee vähemmän vettä, se selviää kuivuudesta. Fakta 2: Pensasistutukset ja maanpeitteet vaativat vähemmän vettä ja tuovat maisemaan enemmän vaihtelua.</w:t>
      </w:r>
    </w:p>
    <w:p>
      <w:r>
        <w:rPr>
          <w:b/>
        </w:rPr>
        <w:t xml:space="preserve">Tulos</w:t>
      </w:r>
    </w:p>
    <w:p>
      <w:r>
        <w:t xml:space="preserve">Pensasistutukset tarvitsevat vähemmän vettä ja selviävät kuivuudesta.</w:t>
      </w:r>
    </w:p>
    <w:p>
      <w:r>
        <w:rPr>
          <w:b/>
        </w:rPr>
        <w:t xml:space="preserve">Esimerkki 1.3843</w:t>
      </w:r>
    </w:p>
    <w:p>
      <w:r>
        <w:t xml:space="preserve">Fakta 1: homeen itiöillä on kielteinen vaikutus hengityselimiin. Fakta 2: siitä lähtien hengityselimet toimittavat elimistölle sen eloonjäämiseen tarvitseman hapen.</w:t>
      </w:r>
    </w:p>
    <w:p>
      <w:r>
        <w:rPr>
          <w:b/>
        </w:rPr>
        <w:t xml:space="preserve">Tulos</w:t>
      </w:r>
    </w:p>
    <w:p>
      <w:r>
        <w:t xml:space="preserve">homeen itiöllä on kielteinen vaikutus eloonjäämiseen.</w:t>
      </w:r>
    </w:p>
    <w:p>
      <w:r>
        <w:rPr>
          <w:b/>
        </w:rPr>
        <w:t xml:space="preserve">Esimerkki 1.3844</w:t>
      </w:r>
    </w:p>
    <w:p>
      <w:r>
        <w:t xml:space="preserve">Fakta 1: ovikello muuntaa sähköenergian ääneksi. Fakta 2: Sähkö on liike-energiaa.</w:t>
      </w:r>
    </w:p>
    <w:p>
      <w:r>
        <w:rPr>
          <w:b/>
        </w:rPr>
        <w:t xml:space="preserve">Tulos</w:t>
      </w:r>
    </w:p>
    <w:p>
      <w:r>
        <w:t xml:space="preserve">ovikello muuntaa liike-energiaa ääneksi.</w:t>
      </w:r>
    </w:p>
    <w:p>
      <w:r>
        <w:rPr>
          <w:b/>
        </w:rPr>
        <w:t xml:space="preserve">Esimerkki 1.3845</w:t>
      </w:r>
    </w:p>
    <w:p>
      <w:r>
        <w:t xml:space="preserve">Fakta 1: Jotkin virukset elävät elimistössä lepotilassa. Fakta 2: Virusinfektio tarkoittaa, että elimistössä on virus.</w:t>
      </w:r>
    </w:p>
    <w:p>
      <w:r>
        <w:rPr>
          <w:b/>
        </w:rPr>
        <w:t xml:space="preserve">Tulos</w:t>
      </w:r>
    </w:p>
    <w:p>
      <w:r>
        <w:t xml:space="preserve">Jotkin virusinfektiot elävät lepotilassa.</w:t>
      </w:r>
    </w:p>
    <w:p>
      <w:r>
        <w:rPr>
          <w:b/>
        </w:rPr>
        <w:t xml:space="preserve">Esimerkki 1.3846</w:t>
      </w:r>
    </w:p>
    <w:p>
      <w:r>
        <w:t xml:space="preserve">Fakta 1: Piiloutumista voidaan käyttää saalistajien välttämiseen. Fakta 2: Jotkut eläimet ovat naamioituneet piiloutuakseen.</w:t>
      </w:r>
    </w:p>
    <w:p>
      <w:r>
        <w:rPr>
          <w:b/>
        </w:rPr>
        <w:t xml:space="preserve">Tulos</w:t>
      </w:r>
    </w:p>
    <w:p>
      <w:r>
        <w:t xml:space="preserve">Jotkut eläimet käyttävät naamiointia välttääkseen saalistajia?.</w:t>
      </w:r>
    </w:p>
    <w:p>
      <w:r>
        <w:rPr>
          <w:b/>
        </w:rPr>
        <w:t xml:space="preserve">Tulos</w:t>
      </w:r>
    </w:p>
    <w:p>
      <w:r>
        <w:t xml:space="preserve">naamioitumista voidaan käyttää saalistajien välttämiseen.</w:t>
      </w:r>
    </w:p>
    <w:p>
      <w:r>
        <w:rPr>
          <w:b/>
        </w:rPr>
        <w:t xml:space="preserve">Esimerkki 1.3847</w:t>
      </w:r>
    </w:p>
    <w:p>
      <w:r>
        <w:t xml:space="preserve">Fakta 1: happo muuttaa lakmuspaperin värin sinisestä punaiseksi. Fakta 2: Sitruunat ja appelsiinit ovat selvästi happoja.</w:t>
      </w:r>
    </w:p>
    <w:p>
      <w:r>
        <w:rPr>
          <w:b/>
        </w:rPr>
        <w:t xml:space="preserve">Tulos</w:t>
      </w:r>
    </w:p>
    <w:p>
      <w:r>
        <w:t xml:space="preserve">sitruuna muuttaa lakmuspaperin värin sinisestä punaiseksi.</w:t>
      </w:r>
    </w:p>
    <w:p>
      <w:r>
        <w:rPr>
          <w:b/>
        </w:rPr>
        <w:t xml:space="preserve">Esimerkki 1.3848</w:t>
      </w:r>
    </w:p>
    <w:p>
      <w:r>
        <w:t xml:space="preserve">Fakta 1: kuljetusteknologiaa käytetään ihmisten siirtämiseen. Fakta 2: Kuljetus Kuljetus tapahtuu kuorma-autoilla ja lautoilla.</w:t>
      </w:r>
    </w:p>
    <w:p>
      <w:r>
        <w:rPr>
          <w:b/>
        </w:rPr>
        <w:t xml:space="preserve">Tulos</w:t>
      </w:r>
    </w:p>
    <w:p>
      <w:r>
        <w:t xml:space="preserve">Lauttoja käytetään ihmisten siirtämiseen.</w:t>
      </w:r>
    </w:p>
    <w:p>
      <w:r>
        <w:rPr>
          <w:b/>
        </w:rPr>
        <w:t xml:space="preserve">Esimerkki 1.3849</w:t>
      </w:r>
    </w:p>
    <w:p>
      <w:r>
        <w:t xml:space="preserve">Fakta 1: Maaeläimet käyttävät keuhkoja ilman hengittämiseen. Fakta 2: Elämä on hengitystä ja hengitys parantaa.</w:t>
      </w:r>
    </w:p>
    <w:p>
      <w:r>
        <w:rPr>
          <w:b/>
        </w:rPr>
        <w:t xml:space="preserve">Tulos</w:t>
      </w:r>
    </w:p>
    <w:p>
      <w:r>
        <w:t xml:space="preserve">Maaeläimet käyttävät keuhkoja elääkseen .</w:t>
      </w:r>
    </w:p>
    <w:p>
      <w:r>
        <w:rPr>
          <w:b/>
        </w:rPr>
        <w:t xml:space="preserve">Esimerkki 1.3850</w:t>
      </w:r>
    </w:p>
    <w:p>
      <w:r>
        <w:t xml:space="preserve">Fakta 1: ajoneuvoa käytetään matkustamiseen. Fakta 2: Kaikki matkustaminen edellyttää navigointia muodossa tai toisessa.</w:t>
      </w:r>
    </w:p>
    <w:p>
      <w:r>
        <w:rPr>
          <w:b/>
        </w:rPr>
        <w:t xml:space="preserve">Tulos</w:t>
      </w:r>
    </w:p>
    <w:p>
      <w:r>
        <w:t xml:space="preserve">Käytössä oleva ajoneuvo vaatii navigointia.</w:t>
      </w:r>
    </w:p>
    <w:p>
      <w:r>
        <w:rPr>
          <w:b/>
        </w:rPr>
        <w:t xml:space="preserve">Esimerkki 1.3851</w:t>
      </w:r>
    </w:p>
    <w:p>
      <w:r>
        <w:t xml:space="preserve">Fakta 1: Kun vuodenajat vaihtuvat kesästä syksyyn, päivänvalon määrä vähenee. Fakta 2: Vuodenajat johtuvat maapallon akselin kallistuksesta.</w:t>
      </w:r>
    </w:p>
    <w:p>
      <w:r>
        <w:rPr>
          <w:b/>
        </w:rPr>
        <w:t xml:space="preserve">Tulos</w:t>
      </w:r>
    </w:p>
    <w:p>
      <w:r>
        <w:t xml:space="preserve">päivänvalon määrä johtuu maapallon akselin kallistuksesta.</w:t>
      </w:r>
    </w:p>
    <w:p>
      <w:r>
        <w:rPr>
          <w:b/>
        </w:rPr>
        <w:t xml:space="preserve">Esimerkki 1.3852</w:t>
      </w:r>
    </w:p>
    <w:p>
      <w:r>
        <w:t xml:space="preserve">Fakta 1: Auringon ympäri kiertävä maapallo aiheuttaa vuodenaikojen vaihtelun akselinsa ympäri. Fakta 2: Sää ja vuodenajat Vuodenaikojen muutokset ja sää vaikuttavat kaikkiin kasveihin ja eläimiin.</w:t>
      </w:r>
    </w:p>
    <w:p>
      <w:r>
        <w:rPr>
          <w:b/>
        </w:rPr>
        <w:t xml:space="preserve">Tulos</w:t>
      </w:r>
    </w:p>
    <w:p>
      <w:r>
        <w:t xml:space="preserve">Sää muuttuu ja vaikuttaa kaikkiin kasveihin ja eläimiin, kun maapallo kiertää aurinkoa.</w:t>
      </w:r>
    </w:p>
    <w:p>
      <w:r>
        <w:rPr>
          <w:b/>
        </w:rPr>
        <w:t xml:space="preserve">Esimerkki 1.3853</w:t>
      </w:r>
    </w:p>
    <w:p>
      <w:r>
        <w:t xml:space="preserve">Fakta 1: Itsensä raapiminen saastuneeseen esineeseen voi aiheuttaa tartunnan. Fakta 2: Infektioita esiintyy saastuneiden haavojen seurauksena.</w:t>
      </w:r>
    </w:p>
    <w:p>
      <w:r>
        <w:rPr>
          <w:b/>
        </w:rPr>
        <w:t xml:space="preserve">Tulos</w:t>
      </w:r>
    </w:p>
    <w:p>
      <w:r>
        <w:t xml:space="preserve">Itsensä raapiminen voi johtaa kontaminoituneisiin haavoihin.</w:t>
      </w:r>
    </w:p>
    <w:p>
      <w:r>
        <w:rPr>
          <w:b/>
        </w:rPr>
        <w:t xml:space="preserve">Esimerkki 1.3854</w:t>
      </w:r>
    </w:p>
    <w:p>
      <w:r>
        <w:t xml:space="preserve">Fakta 1: Ilmamassan liikkuminen maapallon pinnalla aiheuttaa paikallisia säämuutoksia. Fakta 2: Sää vaikuttaa leviämiseen paikallisesti.</w:t>
      </w:r>
    </w:p>
    <w:p>
      <w:r>
        <w:rPr>
          <w:b/>
        </w:rPr>
        <w:t xml:space="preserve">Tulos</w:t>
      </w:r>
    </w:p>
    <w:p>
      <w:r>
        <w:t xml:space="preserve">ilmamassan liikkuminen voi vaikuttaa leviämiseen paikallisesti.</w:t>
      </w:r>
    </w:p>
    <w:p>
      <w:r>
        <w:rPr>
          <w:b/>
        </w:rPr>
        <w:t xml:space="preserve">Esimerkki 1.3855</w:t>
      </w:r>
    </w:p>
    <w:p>
      <w:r>
        <w:t xml:space="preserve">Fakta 1: laakso muodostuu joen virtauksesta. Fakta 2: Kun virtaus kiihtyy, se voi kaivaa joen pohjaa, mikä aiheuttaa lisää eroosiota.</w:t>
      </w:r>
    </w:p>
    <w:p>
      <w:r>
        <w:rPr>
          <w:b/>
        </w:rPr>
        <w:t xml:space="preserve">Tulos</w:t>
      </w:r>
    </w:p>
    <w:p>
      <w:r>
        <w:t xml:space="preserve">kun joki virtaa nopeammin, se luo syvemmän laakson lisääntyneen eroosion vuoksi.</w:t>
      </w:r>
    </w:p>
    <w:p>
      <w:r>
        <w:rPr>
          <w:b/>
        </w:rPr>
        <w:t xml:space="preserve">Esimerkki 1.3856</w:t>
      </w:r>
    </w:p>
    <w:p>
      <w:r>
        <w:t xml:space="preserve">Fakta 1: Hikoilu vähentää kehon lämpöä. Fakta 2: Syyt Kehon lämpö katoaa pääasiassa hikoilun tai hikoilun kautta.</w:t>
      </w:r>
    </w:p>
    <w:p>
      <w:r>
        <w:rPr>
          <w:b/>
        </w:rPr>
        <w:t xml:space="preserve">Tulos</w:t>
      </w:r>
    </w:p>
    <w:p>
      <w:r>
        <w:t xml:space="preserve">Hikoilu vähentää kehon lämpöä.</w:t>
      </w:r>
    </w:p>
    <w:p>
      <w:r>
        <w:rPr>
          <w:b/>
        </w:rPr>
        <w:t xml:space="preserve">Esimerkki 1.3857</w:t>
      </w:r>
    </w:p>
    <w:p>
      <w:r>
        <w:t xml:space="preserve">Fakta 1: maaperän bakteerit muuttavat ilmakehän typen kasvien käyttökelpoiseksi. Fakta 2: Kasvit tarvitsevat typpeä kasvaakseen.</w:t>
      </w:r>
    </w:p>
    <w:p>
      <w:r>
        <w:rPr>
          <w:b/>
        </w:rPr>
        <w:t xml:space="preserve">Tulos</w:t>
      </w:r>
    </w:p>
    <w:p>
      <w:r>
        <w:t xml:space="preserve">bakteerit auttavat kasveja kasvamaan.</w:t>
      </w:r>
    </w:p>
    <w:p>
      <w:r>
        <w:rPr>
          <w:b/>
        </w:rPr>
        <w:t xml:space="preserve">Esimerkki 1.3858</w:t>
      </w:r>
    </w:p>
    <w:p>
      <w:r>
        <w:t xml:space="preserve">Fakta 1: Maamadon kolot auttavat ilmastamaan maaperää, mikä on hyväksi myös kasveille. Fakta 2: Ilmastus rikkoo maaperää ja mahdollistaa veden tunkeutumisen.</w:t>
      </w:r>
    </w:p>
    <w:p>
      <w:r>
        <w:rPr>
          <w:b/>
        </w:rPr>
        <w:t xml:space="preserve">Tulos</w:t>
      </w:r>
    </w:p>
    <w:p>
      <w:r>
        <w:t xml:space="preserve">Maamadon kolojen ansiosta vesi pääsee tunkeutumaan maaperään, mikä on hyväksi kasveille.</w:t>
      </w:r>
    </w:p>
    <w:p>
      <w:r>
        <w:rPr>
          <w:b/>
        </w:rPr>
        <w:t xml:space="preserve">Esimerkki 1.3859</w:t>
      </w:r>
    </w:p>
    <w:p>
      <w:r>
        <w:t xml:space="preserve">Fakta 1: Nilviäiset ovat selkärangattomia eläimiä, kuten meduusoja ja koralleja. Fakta 2: Selkärangaton on eläin, jolla ei ole selkärankaa.</w:t>
      </w:r>
    </w:p>
    <w:p>
      <w:r>
        <w:rPr>
          <w:b/>
        </w:rPr>
        <w:t xml:space="preserve">Tulos</w:t>
      </w:r>
    </w:p>
    <w:p>
      <w:r>
        <w:t xml:space="preserve">Nilviäisillä, kuten meduusoilla ja koralleilla, ei ole selkärankaa.</w:t>
      </w:r>
    </w:p>
    <w:p>
      <w:r>
        <w:rPr>
          <w:b/>
        </w:rPr>
        <w:t xml:space="preserve">Esimerkki 1.3860</w:t>
      </w:r>
    </w:p>
    <w:p>
      <w:r>
        <w:t xml:space="preserve">Fakta 1: Lämpö ja paine muuttavat esihistoriallisten elävien olentojen jäännökset maakaasuksi. Fakta 2: Lämpö ja paine saavat kiven muuttumaan.</w:t>
      </w:r>
    </w:p>
    <w:p>
      <w:r>
        <w:rPr>
          <w:b/>
        </w:rPr>
        <w:t xml:space="preserve">Tulos</w:t>
      </w:r>
    </w:p>
    <w:p>
      <w:r>
        <w:t xml:space="preserve">Kallion metamorfoosi muuttaa esihistoriallisten elävien olentojen jäänteitä maakaasuksi.</w:t>
      </w:r>
    </w:p>
    <w:p>
      <w:r>
        <w:rPr>
          <w:b/>
        </w:rPr>
        <w:t xml:space="preserve">Esimerkki 1.3861</w:t>
      </w:r>
    </w:p>
    <w:p>
      <w:r>
        <w:t xml:space="preserve">Fakta 1: Lentokonetta käytetään ihmisten siirtämiseen vesistöjen yli. Fakta 2: valtameri on valtava suolaisen veden muodostama vesistö.</w:t>
      </w:r>
    </w:p>
    <w:p>
      <w:r>
        <w:rPr>
          <w:b/>
        </w:rPr>
        <w:t xml:space="preserve">Tulos</w:t>
      </w:r>
    </w:p>
    <w:p>
      <w:r>
        <w:t xml:space="preserve">lentokoneita käytetään ihmisten siirtämiseen valtamerten yli.</w:t>
      </w:r>
    </w:p>
    <w:p>
      <w:r>
        <w:rPr>
          <w:b/>
        </w:rPr>
        <w:t xml:space="preserve">Esimerkki 1.3862</w:t>
      </w:r>
    </w:p>
    <w:p>
      <w:r>
        <w:t xml:space="preserve">Fakta 1: Myrkky aiheuttaa haittaa eläville olennoille. Fakta 2: Myrkyt tai myrkyt ovat stressiä.</w:t>
      </w:r>
    </w:p>
    <w:p>
      <w:r>
        <w:rPr>
          <w:b/>
        </w:rPr>
        <w:t xml:space="preserve">Tulos</w:t>
      </w:r>
    </w:p>
    <w:p>
      <w:r>
        <w:t xml:space="preserve">stressi aiheuttaa haittaa eläville olennoille.</w:t>
      </w:r>
    </w:p>
    <w:p>
      <w:r>
        <w:rPr>
          <w:b/>
        </w:rPr>
        <w:t xml:space="preserve">Esimerkki 1.3863</w:t>
      </w:r>
    </w:p>
    <w:p>
      <w:r>
        <w:t xml:space="preserve">Fakta 1: Kun valo tulee silmään pupillin kautta, valo osuu verkkokalvolle. Fakta 2: Verkkokalvolla muodostuu kuva, joka välittyy näköhermon kautta aivoihin.</w:t>
      </w:r>
    </w:p>
    <w:p>
      <w:r>
        <w:rPr>
          <w:b/>
        </w:rPr>
        <w:t xml:space="preserve">Tulos</w:t>
      </w:r>
    </w:p>
    <w:p>
      <w:r>
        <w:t xml:space="preserve">Kun valo tulee silmään pupillin kautta, tieto välittyy näköhermon kautta aivoihin.</w:t>
      </w:r>
    </w:p>
    <w:p>
      <w:r>
        <w:rPr>
          <w:b/>
        </w:rPr>
        <w:t xml:space="preserve">Esimerkki 1.3864</w:t>
      </w:r>
    </w:p>
    <w:p>
      <w:r>
        <w:t xml:space="preserve">Fakta 1: Leijonat elävät sosiaalisissa ryhmissä, joita kutsutaan laumoiksi. Fakta 2: Leijonien symboli on leijona.</w:t>
      </w:r>
    </w:p>
    <w:p>
      <w:r>
        <w:rPr>
          <w:b/>
        </w:rPr>
        <w:t xml:space="preserve">Tulos</w:t>
      </w:r>
    </w:p>
    <w:p>
      <w:r>
        <w:t xml:space="preserve">Leojen symbolit elävät sosiaalisissa ryhmissä, joita kutsutaan laumoiksi.</w:t>
      </w:r>
    </w:p>
    <w:p>
      <w:r>
        <w:rPr>
          <w:b/>
        </w:rPr>
        <w:t xml:space="preserve">Esimerkki 1.3865</w:t>
      </w:r>
    </w:p>
    <w:p>
      <w:r>
        <w:t xml:space="preserve">Fakta 1: Jotkut eläimet käyttävät horrostilaa energian säästämiseen. Fakta 2: Energiansäästö on tärkeä selviytymisominaisuus.</w:t>
      </w:r>
    </w:p>
    <w:p>
      <w:r>
        <w:rPr>
          <w:b/>
        </w:rPr>
        <w:t xml:space="preserve">Tulos</w:t>
      </w:r>
    </w:p>
    <w:p>
      <w:r>
        <w:t xml:space="preserve">Jotkut eläimet käyttävät horrostusta tärkeänä selviytymiskeinona.</w:t>
      </w:r>
    </w:p>
    <w:p>
      <w:r>
        <w:rPr>
          <w:b/>
        </w:rPr>
        <w:t xml:space="preserve">Tulos</w:t>
      </w:r>
    </w:p>
    <w:p>
      <w:r>
        <w:t xml:space="preserve">horros on tärkeä selviytymisominaisuus.</w:t>
      </w:r>
    </w:p>
    <w:p>
      <w:r>
        <w:rPr>
          <w:b/>
        </w:rPr>
        <w:t xml:space="preserve">Esimerkki 1.3866</w:t>
      </w:r>
    </w:p>
    <w:p>
      <w:r>
        <w:t xml:space="preserve">Fakta 1: Koukkumadon toukat pääsevät isäntään ihon kautta. Fakta 2: Koukkumadot syövät verta.</w:t>
      </w:r>
    </w:p>
    <w:p>
      <w:r>
        <w:rPr>
          <w:b/>
        </w:rPr>
        <w:t xml:space="preserve">Tulos</w:t>
      </w:r>
    </w:p>
    <w:p>
      <w:r>
        <w:t xml:space="preserve">Verta syövät eläimet voivat päästä isäntään ihon läpi.</w:t>
      </w:r>
    </w:p>
    <w:p>
      <w:r>
        <w:rPr>
          <w:b/>
        </w:rPr>
        <w:t xml:space="preserve">Esimerkki 1.3867</w:t>
      </w:r>
    </w:p>
    <w:p>
      <w:r>
        <w:t xml:space="preserve">Fakta 1: Vauvat, jotka ovat syntyessään hyvin suuria tai hyvin pieniä, selviytyvät harvemmin. Fakta 2: Ennenaikaiset vauvat ovat yleisimpiä pienipainoisia vauvoja.</w:t>
      </w:r>
    </w:p>
    <w:p>
      <w:r>
        <w:rPr>
          <w:b/>
        </w:rPr>
        <w:t xml:space="preserve">Tulos</w:t>
      </w:r>
    </w:p>
    <w:p>
      <w:r>
        <w:t xml:space="preserve">ennenaikaiset synnytykset selviytyvät harvemmin.</w:t>
      </w:r>
    </w:p>
    <w:p>
      <w:r>
        <w:rPr>
          <w:b/>
        </w:rPr>
        <w:t xml:space="preserve">Esimerkki 1.3868</w:t>
      </w:r>
    </w:p>
    <w:p>
      <w:r>
        <w:t xml:space="preserve">Fakta 1: Ribosomit ovat pieniä organelleja, joissa proteiineja valmistetaan. Fakta 2: Kun solu jakautuu, syntyy suuria määriä proteiineja ja muodostuu uusia organelleja.</w:t>
      </w:r>
    </w:p>
    <w:p>
      <w:r>
        <w:rPr>
          <w:b/>
        </w:rPr>
        <w:t xml:space="preserve">Tulos</w:t>
      </w:r>
    </w:p>
    <w:p>
      <w:r>
        <w:t xml:space="preserve">Ribosomeihin liittyy solun jakautuminen.</w:t>
      </w:r>
    </w:p>
    <w:p>
      <w:r>
        <w:rPr>
          <w:b/>
        </w:rPr>
        <w:t xml:space="preserve">Esimerkki 1.3869</w:t>
      </w:r>
    </w:p>
    <w:p>
      <w:r>
        <w:t xml:space="preserve">Fakta 1: Kasvit vapauttavat happea päivällä, mutta eivät yöllä. Fakta 2: Hapen vaihtuminen on välttämätöntä kasvien hengitykselle.</w:t>
      </w:r>
    </w:p>
    <w:p>
      <w:r>
        <w:rPr>
          <w:b/>
        </w:rPr>
        <w:t xml:space="preserve">Tulos</w:t>
      </w:r>
    </w:p>
    <w:p>
      <w:r>
        <w:t xml:space="preserve">Kasvien hengitys tapahtuu päivällä, mutta ei yöllä.</w:t>
      </w:r>
    </w:p>
    <w:p>
      <w:r>
        <w:rPr>
          <w:b/>
        </w:rPr>
        <w:t xml:space="preserve">Esimerkki 1.3870</w:t>
      </w:r>
    </w:p>
    <w:p>
      <w:r>
        <w:t xml:space="preserve">Fakta 1: torjunta-aineet voivat aiheuttaa saastumista. Fakta 2: Saastuminen voi myös vahingoittaa eläin- ja kasvipopulaatioita.</w:t>
      </w:r>
    </w:p>
    <w:p>
      <w:r>
        <w:rPr>
          <w:b/>
        </w:rPr>
        <w:t xml:space="preserve">Tulos</w:t>
      </w:r>
    </w:p>
    <w:p>
      <w:r>
        <w:t xml:space="preserve">Torjunta-aineet voivat vahingoittaa kasvipopulaatioita.</w:t>
      </w:r>
    </w:p>
    <w:p>
      <w:r>
        <w:rPr>
          <w:b/>
        </w:rPr>
        <w:t xml:space="preserve">Esimerkki 1.3871</w:t>
      </w:r>
    </w:p>
    <w:p>
      <w:r>
        <w:t xml:space="preserve">Fakta 1: Purot voivat saada alkunsa valumasta tai lähteestä tihkuvasta vedestä. Fakta 2: Rikkiä esiintyy luontaisesti tulivuorten ja kuumien lähteiden läheisyydessä.</w:t>
      </w:r>
    </w:p>
    <w:p>
      <w:r>
        <w:rPr>
          <w:b/>
        </w:rPr>
        <w:t xml:space="preserve">Tulos</w:t>
      </w:r>
    </w:p>
    <w:p>
      <w:r>
        <w:t xml:space="preserve">Purot voivat saada alkunsa valumavesistä tai vedestä, joka tihkuu vesistöstä, jossa esiintyy rikkiä.</w:t>
      </w:r>
    </w:p>
    <w:p>
      <w:r>
        <w:rPr>
          <w:b/>
        </w:rPr>
        <w:t xml:space="preserve">Esimerkki 1.3872</w:t>
      </w:r>
    </w:p>
    <w:p>
      <w:r>
        <w:t xml:space="preserve">Fakta 1: Lisääntyminen on prosessi, jonka avulla eliöt synnyttävät jälkeläisiä. Fakta 2: Elämä jatkuu lisääntymisen ansiosta.</w:t>
      </w:r>
    </w:p>
    <w:p>
      <w:r>
        <w:rPr>
          <w:b/>
        </w:rPr>
        <w:t xml:space="preserve">Tulos</w:t>
      </w:r>
    </w:p>
    <w:p>
      <w:r>
        <w:t xml:space="preserve">Elämä jatkuu, koska eliöt synnyttävät jälkeläisiä.</w:t>
      </w:r>
    </w:p>
    <w:p>
      <w:r>
        <w:rPr>
          <w:b/>
        </w:rPr>
        <w:t xml:space="preserve">Esimerkki 1.3873</w:t>
      </w:r>
    </w:p>
    <w:p>
      <w:r>
        <w:t xml:space="preserve">Fakta 1: Geenivirta tapahtuu, kun yksilöt siirtyvät populaatioon tai sieltä pois. Fakta 2: Sisäinen muuttoliike kuvaa siirtymistä maan sisällä.</w:t>
      </w:r>
    </w:p>
    <w:p>
      <w:r>
        <w:rPr>
          <w:b/>
        </w:rPr>
        <w:t xml:space="preserve">Tulos</w:t>
      </w:r>
    </w:p>
    <w:p>
      <w:r>
        <w:t xml:space="preserve">Geenivirtausta tapahtuu, kun yksilöt vaeltavat.</w:t>
      </w:r>
    </w:p>
    <w:p>
      <w:r>
        <w:rPr>
          <w:b/>
        </w:rPr>
        <w:t xml:space="preserve">Esimerkki 1.3874</w:t>
      </w:r>
    </w:p>
    <w:p>
      <w:r>
        <w:t xml:space="preserve">Fakta 1: Zooplankton on pieni eläin, joka syö kasviplanktonia. Fakta 2: Tutkijat ovat osoittaneet, että eläinplanktoniksi kutsutut valtamerieliöt ovat kolerabakteerien pesijöitä.</w:t>
      </w:r>
    </w:p>
    <w:p>
      <w:r>
        <w:rPr>
          <w:b/>
        </w:rPr>
        <w:t xml:space="preserve">Tulos</w:t>
      </w:r>
    </w:p>
    <w:p>
      <w:r>
        <w:t xml:space="preserve">Pienet meren eliöt syövät kasviplanktonia.</w:t>
      </w:r>
    </w:p>
    <w:p>
      <w:r>
        <w:rPr>
          <w:b/>
        </w:rPr>
        <w:t xml:space="preserve">Esimerkki 1.3875</w:t>
      </w:r>
    </w:p>
    <w:p>
      <w:r>
        <w:t xml:space="preserve">Fakta 1: Kasvit havaitsevat valon ja pimeyden päivittäisen syklin ja reagoivat siihen. Fakta 2: Kukinnan aikana kasvit saavat vähemmän valotunteja.</w:t>
      </w:r>
    </w:p>
    <w:p>
      <w:r>
        <w:rPr>
          <w:b/>
        </w:rPr>
        <w:t xml:space="preserve">Tulos</w:t>
      </w:r>
    </w:p>
    <w:p>
      <w:r>
        <w:t xml:space="preserve">Kasvit havaitsevat vuorokausisyklit ja reagoivat niihin, esimerkiksi kukinnan aikana, kun tunteja on vähemmän.</w:t>
      </w:r>
    </w:p>
    <w:p>
      <w:r>
        <w:rPr>
          <w:b/>
        </w:rPr>
        <w:t xml:space="preserve">Esimerkki 1.3876</w:t>
      </w:r>
    </w:p>
    <w:p>
      <w:r>
        <w:t xml:space="preserve">Fakta 1: Veden jäätymis- ja sulamisjaksot aiheuttavat jääkiiloja. Fakta 2: Jään kiilaaminen on tärkein mekaanisen sään muoto.</w:t>
      </w:r>
    </w:p>
    <w:p>
      <w:r>
        <w:rPr>
          <w:b/>
        </w:rPr>
        <w:t xml:space="preserve">Tulos</w:t>
      </w:r>
    </w:p>
    <w:p>
      <w:r>
        <w:t xml:space="preserve">Veden jäätymis- ja sulamisjaksot aiheuttavat mekaanista kulumista.</w:t>
      </w:r>
    </w:p>
    <w:p>
      <w:r>
        <w:rPr>
          <w:b/>
        </w:rPr>
        <w:t xml:space="preserve">Tulos</w:t>
      </w:r>
    </w:p>
    <w:p>
      <w:r>
        <w:t xml:space="preserve">jäätymis- ja sulamisvesien syklit voivat aiheuttaa mekaanista kulumista.</w:t>
      </w:r>
    </w:p>
    <w:p>
      <w:r>
        <w:rPr>
          <w:b/>
        </w:rPr>
        <w:t xml:space="preserve">Tulos</w:t>
      </w:r>
    </w:p>
    <w:p>
      <w:r>
        <w:t xml:space="preserve">veden jäätymis- ja sulamisjaksot aiheuttavat mekaanista kulumista.</w:t>
      </w:r>
    </w:p>
    <w:p>
      <w:r>
        <w:rPr>
          <w:b/>
        </w:rPr>
        <w:t xml:space="preserve">Tulos</w:t>
      </w:r>
    </w:p>
    <w:p>
      <w:r>
        <w:t xml:space="preserve">veden jäätymis- ja sulamisjaksot aiheuttavat tärkeimmän mekaanisen sään muodon.</w:t>
      </w:r>
    </w:p>
    <w:p>
      <w:r>
        <w:rPr>
          <w:b/>
        </w:rPr>
        <w:t xml:space="preserve">Tulos</w:t>
      </w:r>
    </w:p>
    <w:p>
      <w:r>
        <w:t xml:space="preserve">veden jäätymis- ja sulamisjaksot aiheuttavat mekaanista kulumista.</w:t>
      </w:r>
    </w:p>
    <w:p>
      <w:r>
        <w:rPr>
          <w:b/>
        </w:rPr>
        <w:t xml:space="preserve">Esimerkki 1.3877</w:t>
      </w:r>
    </w:p>
    <w:p>
      <w:r>
        <w:t xml:space="preserve">Fakta 1: Jotkut pelycosaurukset synnyttivät therapsideiksi kutsutun eläinryhmän. Fakta 2: Pelycosaurukset ovat tärkeä fossiilirekisterissä säilynyt sukulinja.</w:t>
      </w:r>
    </w:p>
    <w:p>
      <w:r>
        <w:rPr>
          <w:b/>
        </w:rPr>
        <w:t xml:space="preserve">Tulos</w:t>
      </w:r>
    </w:p>
    <w:p>
      <w:r>
        <w:t xml:space="preserve">Fossiilitiedot osoittavat therapsidien sukupuun.</w:t>
      </w:r>
    </w:p>
    <w:p>
      <w:r>
        <w:rPr>
          <w:b/>
        </w:rPr>
        <w:t xml:space="preserve">Esimerkki 1.3878</w:t>
      </w:r>
    </w:p>
    <w:p>
      <w:r>
        <w:t xml:space="preserve">Fakta 1: Kaulussoluissa on pieniä karvoja, jotka vangitsevat hiukkaset. Fakta 2: Hiukkaset Hiukkanen on yksinkertaisesti hyvin pieni kappale ainetta.</w:t>
      </w:r>
    </w:p>
    <w:p>
      <w:r>
        <w:rPr>
          <w:b/>
        </w:rPr>
        <w:t xml:space="preserve">Tulos</w:t>
      </w:r>
    </w:p>
    <w:p>
      <w:r>
        <w:t xml:space="preserve">Kaulussoluissa on pieniä karvoja, jotka vangitsevat hyvin pieniä ainekappaleita.</w:t>
      </w:r>
    </w:p>
    <w:p>
      <w:r>
        <w:rPr>
          <w:b/>
        </w:rPr>
        <w:t xml:space="preserve">Esimerkki 1.3879</w:t>
      </w:r>
    </w:p>
    <w:p>
      <w:r>
        <w:t xml:space="preserve">Fakta 1: Alkueläimet voidaan luokitella sen perusteella, miten ne liikkuvat. Fakta 2: Kystat ovat alkueläimiä, jotka tuottavat erityisen suojakuoren.</w:t>
      </w:r>
    </w:p>
    <w:p>
      <w:r>
        <w:rPr>
          <w:b/>
        </w:rPr>
        <w:t xml:space="preserve">Tulos</w:t>
      </w:r>
    </w:p>
    <w:p>
      <w:r>
        <w:t xml:space="preserve">Kystat voidaan luokitella sen perusteella, miten ne liikkuvat.</w:t>
      </w:r>
    </w:p>
    <w:p>
      <w:r>
        <w:rPr>
          <w:b/>
        </w:rPr>
        <w:t xml:space="preserve">Esimerkki 1.3880</w:t>
      </w:r>
    </w:p>
    <w:p>
      <w:r>
        <w:t xml:space="preserve">Fakta 1: tuuli aiheuttaa eroosiota. Fakta 2: Tulvat ovat yksi eroosion seurauksista.</w:t>
      </w:r>
    </w:p>
    <w:p>
      <w:r>
        <w:rPr>
          <w:b/>
        </w:rPr>
        <w:t xml:space="preserve">Tulos</w:t>
      </w:r>
    </w:p>
    <w:p>
      <w:r>
        <w:t xml:space="preserve">tuuli voi aiheuttaa tulvia.</w:t>
      </w:r>
    </w:p>
    <w:p>
      <w:r>
        <w:rPr>
          <w:b/>
        </w:rPr>
        <w:t xml:space="preserve">Esimerkki 1.3881</w:t>
      </w:r>
    </w:p>
    <w:p>
      <w:r>
        <w:t xml:space="preserve">Fakta 1: Syntymää voi seurata jälkeläisten vanhempien hoitojakso. Fakta 2: Monet jälkeläiset jäävät vanhempiensa luokse ja muodostavat laajempia perheitä.</w:t>
      </w:r>
    </w:p>
    <w:p>
      <w:r>
        <w:rPr>
          <w:b/>
        </w:rPr>
        <w:t xml:space="preserve">Tulos</w:t>
      </w:r>
    </w:p>
    <w:p>
      <w:r>
        <w:t xml:space="preserve">Synnytystä voi seurata suurperheen aika.</w:t>
      </w:r>
    </w:p>
    <w:p>
      <w:r>
        <w:rPr>
          <w:b/>
        </w:rPr>
        <w:t xml:space="preserve">Esimerkki 1.3882</w:t>
      </w:r>
    </w:p>
    <w:p>
      <w:r>
        <w:t xml:space="preserve">Fakta 1: Nisäkkäiden hampaat ovat tärkeitä ruoansulatuksen kannalta. Fakta 2: Kun ravintoaine on sulatettu ja imeytynyt elimistöön, se tarjoaa elimistölle terveyshyötyjä.</w:t>
      </w:r>
    </w:p>
    <w:p>
      <w:r>
        <w:rPr>
          <w:b/>
        </w:rPr>
        <w:t xml:space="preserve">Tulos</w:t>
      </w:r>
    </w:p>
    <w:p>
      <w:r>
        <w:t xml:space="preserve">Nisäkkäille hampaat ovat tärkeitä, koska ne tarjoavat terveyshyötyjä imeytyvien ravintoaineiden kautta.</w:t>
      </w:r>
    </w:p>
    <w:p>
      <w:r>
        <w:rPr>
          <w:b/>
        </w:rPr>
        <w:t xml:space="preserve">Esimerkki 1.3883</w:t>
      </w:r>
    </w:p>
    <w:p>
      <w:r>
        <w:t xml:space="preserve">Fakta 1: Hyönteiset voivat levittää tauteja ja tuhota satoa. Fakta 2: Viljakasvit hallitsevat viljelyrakennetta.</w:t>
      </w:r>
    </w:p>
    <w:p>
      <w:r>
        <w:rPr>
          <w:b/>
        </w:rPr>
        <w:t xml:space="preserve">Tulos</w:t>
      </w:r>
    </w:p>
    <w:p>
      <w:r>
        <w:t xml:space="preserve">hyönteiset voivat tuhota jyvät.</w:t>
      </w:r>
    </w:p>
    <w:p>
      <w:r>
        <w:rPr>
          <w:b/>
        </w:rPr>
        <w:t xml:space="preserve">Esimerkki 1.3884</w:t>
      </w:r>
    </w:p>
    <w:p>
      <w:r>
        <w:t xml:space="preserve">Fakta 1: korkeapainejärjestelmät aiheuttavat selkeää säätä. Fakta 2: Sumun tavoin se muodostuu kirkkaissa ja tyynissä sääolosuhteissa.</w:t>
      </w:r>
    </w:p>
    <w:p>
      <w:r>
        <w:rPr>
          <w:b/>
        </w:rPr>
        <w:t xml:space="preserve">Tulos</w:t>
      </w:r>
    </w:p>
    <w:p>
      <w:r>
        <w:t xml:space="preserve">Korkeapainejärjestelmät aiheuttavat tyynet sääolosuhteet.</w:t>
      </w:r>
    </w:p>
    <w:p>
      <w:r>
        <w:rPr>
          <w:b/>
        </w:rPr>
        <w:t xml:space="preserve">Esimerkki 1.3885</w:t>
      </w:r>
    </w:p>
    <w:p>
      <w:r>
        <w:t xml:space="preserve">Fakta 1: Aktiivinen immuniteetti syntyy, kun immuunivaste patogeenille tuottaa muistisoluja. Fakta 2: Rokottaminen on aktiivista hankittua immuniteettia.</w:t>
      </w:r>
    </w:p>
    <w:p>
      <w:r>
        <w:rPr>
          <w:b/>
        </w:rPr>
        <w:t xml:space="preserve">Tulos</w:t>
      </w:r>
    </w:p>
    <w:p>
      <w:r>
        <w:t xml:space="preserve">Rokotuksessa elimistön vaste taudinaiheuttajalle tuottaa muistisoluja.</w:t>
      </w:r>
    </w:p>
    <w:p>
      <w:r>
        <w:rPr>
          <w:b/>
        </w:rPr>
        <w:t xml:space="preserve">Tulos</w:t>
      </w:r>
    </w:p>
    <w:p>
      <w:r>
        <w:t xml:space="preserve">Rokotus on seurausta siitä, että immuunivaste patogeenille tuottaa muistisoluja.</w:t>
      </w:r>
    </w:p>
    <w:p>
      <w:r>
        <w:rPr>
          <w:b/>
        </w:rPr>
        <w:t xml:space="preserve">Esimerkki 1.3886</w:t>
      </w:r>
    </w:p>
    <w:p>
      <w:r>
        <w:t xml:space="preserve">Fakta 1: Elintarvikkeiden säteilyttämisellä voidaan tappaa elintarvikkeissa olevia mikro-organismeja. Fakta 2: Elintarvikkeiden säteilyttäminen on huipputeknologiaa.</w:t>
      </w:r>
    </w:p>
    <w:p>
      <w:r>
        <w:rPr>
          <w:b/>
        </w:rPr>
        <w:t xml:space="preserve">Tulos</w:t>
      </w:r>
    </w:p>
    <w:p>
      <w:r>
        <w:t xml:space="preserve">elintarvikkeessa olevien mikro-organismien tappamiseen voidaan käyttää huipputekniikkaa.</w:t>
      </w:r>
    </w:p>
    <w:p>
      <w:r>
        <w:rPr>
          <w:b/>
        </w:rPr>
        <w:t xml:space="preserve">Esimerkki 1.3887</w:t>
      </w:r>
    </w:p>
    <w:p>
      <w:r>
        <w:t xml:space="preserve">Fakta 1: Pyöreämadot voivat olla vapaasti eläviä tai loisia. Fakta 2: Koirat ovat alttiita uudelleen tartunnalle koukku- ja sukkulamatoihin.</w:t>
      </w:r>
    </w:p>
    <w:p>
      <w:r>
        <w:rPr>
          <w:b/>
        </w:rPr>
        <w:t xml:space="preserve">Tulos</w:t>
      </w:r>
    </w:p>
    <w:p>
      <w:r>
        <w:t xml:space="preserve">Koirat ovat edelleen alttiita vapaasti eläville tai loislajeille.</w:t>
      </w:r>
    </w:p>
    <w:p>
      <w:r>
        <w:rPr>
          <w:b/>
        </w:rPr>
        <w:t xml:space="preserve">Esimerkki 1.3888</w:t>
      </w:r>
    </w:p>
    <w:p>
      <w:r>
        <w:t xml:space="preserve">Fakta 1: Immuunipuutos syntyy, kun immuunijärjestelmä ei toimi kunnolla. Fakta 2: Moniin immuunipuutoksiin on saatavilla hoitoja.</w:t>
      </w:r>
    </w:p>
    <w:p>
      <w:r>
        <w:rPr>
          <w:b/>
        </w:rPr>
        <w:t xml:space="preserve">Tulos</w:t>
      </w:r>
    </w:p>
    <w:p>
      <w:r>
        <w:t xml:space="preserve">Hoitoja on saatavilla, kun immuunijärjestelmä ei toimi kunnolla.</w:t>
      </w:r>
    </w:p>
    <w:p>
      <w:r>
        <w:rPr>
          <w:b/>
        </w:rPr>
        <w:t xml:space="preserve">Esimerkki 1.3889</w:t>
      </w:r>
    </w:p>
    <w:p>
      <w:r>
        <w:t xml:space="preserve">Fakta 1: Valo tulee silmään pupilliksi kutsutun aukon kautta. Fakta 2: Heti pupillin takana on linssi.</w:t>
      </w:r>
    </w:p>
    <w:p>
      <w:r>
        <w:rPr>
          <w:b/>
        </w:rPr>
        <w:t xml:space="preserve">Tulos</w:t>
      </w:r>
    </w:p>
    <w:p>
      <w:r>
        <w:t xml:space="preserve">valo tulee silmään linssin edessä olevan aukon kautta.</w:t>
      </w:r>
    </w:p>
    <w:p>
      <w:r>
        <w:rPr>
          <w:b/>
        </w:rPr>
        <w:t xml:space="preserve">Esimerkki 1.3890</w:t>
      </w:r>
    </w:p>
    <w:p>
      <w:r>
        <w:t xml:space="preserve">Fakta 1: Keuhkosyöpä johtuu useimmiten altistumisesta tupakansavulle. Fakta 2: Tupakansavu koostuu kiinteistä hiukkasista ja kaasuista.</w:t>
      </w:r>
    </w:p>
    <w:p>
      <w:r>
        <w:rPr>
          <w:b/>
        </w:rPr>
        <w:t xml:space="preserve">Tulos</w:t>
      </w:r>
    </w:p>
    <w:p>
      <w:r>
        <w:t xml:space="preserve">Keuhkosyöpä johtuu useimmiten altistumisesta kiinteille hiukkasille ja kaasuille.</w:t>
      </w:r>
    </w:p>
    <w:p>
      <w:r>
        <w:rPr>
          <w:b/>
        </w:rPr>
        <w:t xml:space="preserve">Esimerkki 1.3891</w:t>
      </w:r>
    </w:p>
    <w:p>
      <w:r>
        <w:t xml:space="preserve">Fakta 1: Samassa kromosomissa sijaitsevia geenejä kutsutaan linkittyneiksi geeneiksi. Fakta 2: Kukin kromosomi on lineaarinen DNA-molekyyli.</w:t>
      </w:r>
    </w:p>
    <w:p>
      <w:r>
        <w:rPr>
          <w:b/>
        </w:rPr>
        <w:t xml:space="preserve">Tulos</w:t>
      </w:r>
    </w:p>
    <w:p>
      <w:r>
        <w:t xml:space="preserve">Samassa DNA-molekyylissä sijaitsevia geenejä kutsutaan linkittyneiksi geeneiksi.</w:t>
      </w:r>
    </w:p>
    <w:p>
      <w:r>
        <w:rPr>
          <w:b/>
        </w:rPr>
        <w:t xml:space="preserve">Esimerkki 1.3892</w:t>
      </w:r>
    </w:p>
    <w:p>
      <w:r>
        <w:t xml:space="preserve">Fakta 1: Hiekkadyynit muodostuvat tuulen kuljettaman ja laskeuttaman hiekan vaikutuksesta. Fakta 2: Hiekka liikkuu myös myrskyjen ja tuulen avulla.</w:t>
      </w:r>
    </w:p>
    <w:p>
      <w:r>
        <w:rPr>
          <w:b/>
        </w:rPr>
        <w:t xml:space="preserve">Tulos</w:t>
      </w:r>
    </w:p>
    <w:p>
      <w:r>
        <w:t xml:space="preserve">Hiekkadyynit muodostuvat myrskyjen kuljettamasta ja laskeuttamasta hiekasta.</w:t>
      </w:r>
    </w:p>
    <w:p>
      <w:r>
        <w:rPr>
          <w:b/>
        </w:rPr>
        <w:t xml:space="preserve">Esimerkki 1.3893</w:t>
      </w:r>
    </w:p>
    <w:p>
      <w:r>
        <w:t xml:space="preserve">Fakta 1: Kun vuodenajat vaihtuvat kesästä syksyyn, päivänvalon määrä vähenee. Fakta 2: Syksy tai syksy on melkein ohi.</w:t>
      </w:r>
    </w:p>
    <w:p>
      <w:r>
        <w:rPr>
          <w:b/>
        </w:rPr>
        <w:t xml:space="preserve">Tulos</w:t>
      </w:r>
    </w:p>
    <w:p>
      <w:r>
        <w:t xml:space="preserve">kun vuodenajat vaihtuvat kesästä syksyyn, päivänvalon määrä vähenee.</w:t>
      </w:r>
    </w:p>
    <w:p>
      <w:r>
        <w:rPr>
          <w:b/>
        </w:rPr>
        <w:t xml:space="preserve">Esimerkki 1.3894</w:t>
      </w:r>
    </w:p>
    <w:p>
      <w:r>
        <w:t xml:space="preserve">Fakta 1: Nisäkkäiden hampaat ovat tärkeitä ruoansulatuksen kannalta. Fakta 2: Viimeiseksi sulatetut ravintoaineet imeytyvät suolen seinämien läpi.</w:t>
      </w:r>
    </w:p>
    <w:p>
      <w:r>
        <w:rPr>
          <w:b/>
        </w:rPr>
        <w:t xml:space="preserve">Tulos</w:t>
      </w:r>
    </w:p>
    <w:p>
      <w:r>
        <w:t xml:space="preserve">Nisäkkäiden hampaat ovat tärkeitä ravintoaineiden imeytymiselle.</w:t>
      </w:r>
    </w:p>
    <w:p>
      <w:r>
        <w:rPr>
          <w:b/>
        </w:rPr>
        <w:t xml:space="preserve">Esimerkki 1.3895</w:t>
      </w:r>
    </w:p>
    <w:p>
      <w:r>
        <w:t xml:space="preserve">Fakta 1: Pyöriäiset muodostavat Nematoda-suvun. Fakta 2: Nematoda-heimon sisällä esiintyy erilaisia lisääntymisjärjestelmiä.</w:t>
      </w:r>
    </w:p>
    <w:p>
      <w:r>
        <w:rPr>
          <w:b/>
        </w:rPr>
        <w:t xml:space="preserve">Tulos</w:t>
      </w:r>
    </w:p>
    <w:p>
      <w:r>
        <w:t xml:space="preserve">Pyöriäisissä esiintyy erilaisia lisääntymisjärjestelmiä.</w:t>
      </w:r>
    </w:p>
    <w:p>
      <w:r>
        <w:rPr>
          <w:b/>
        </w:rPr>
        <w:t xml:space="preserve">Tulos</w:t>
      </w:r>
    </w:p>
    <w:p>
      <w:r>
        <w:t xml:space="preserve">sukkulamatojen sisällä esiintyy erilaisia lisääntymisjärjestelmiä.</w:t>
      </w:r>
    </w:p>
    <w:p>
      <w:r>
        <w:rPr>
          <w:b/>
        </w:rPr>
        <w:t xml:space="preserve">Esimerkki 1.3896</w:t>
      </w:r>
    </w:p>
    <w:p>
      <w:r>
        <w:t xml:space="preserve">Fakta 1: Myrkky aiheuttaa vahinkoa eläville olennoille. Fakta 2: Kun elävät olennot kuolevat, ne alkavat nopeasti hajota.</w:t>
      </w:r>
    </w:p>
    <w:p>
      <w:r>
        <w:rPr>
          <w:b/>
        </w:rPr>
        <w:t xml:space="preserve">Tulos</w:t>
      </w:r>
    </w:p>
    <w:p>
      <w:r>
        <w:t xml:space="preserve">Myrkky aiheuttaa asioiden kuolemisen ja nopean hajoamisen.</w:t>
      </w:r>
    </w:p>
    <w:p>
      <w:r>
        <w:rPr>
          <w:b/>
        </w:rPr>
        <w:t xml:space="preserve">Esimerkki 1.3897</w:t>
      </w:r>
    </w:p>
    <w:p>
      <w:r>
        <w:t xml:space="preserve">Fakta 1: auringonvalon absorboiminen aiheuttaa esineiden lämpenemistä. Fakta 2: Koska niiden turkki on musta, ne imevät auringonvaloa ja ylikuumenevat hyvin nopeasti.</w:t>
      </w:r>
    </w:p>
    <w:p>
      <w:r>
        <w:rPr>
          <w:b/>
        </w:rPr>
        <w:t xml:space="preserve">Tulos</w:t>
      </w:r>
    </w:p>
    <w:p>
      <w:r>
        <w:t xml:space="preserve">mustat esineet kuumenevat nopeasti.</w:t>
      </w:r>
    </w:p>
    <w:p>
      <w:r>
        <w:rPr>
          <w:b/>
        </w:rPr>
        <w:t xml:space="preserve">Esimerkki 1.3898</w:t>
      </w:r>
    </w:p>
    <w:p>
      <w:r>
        <w:t xml:space="preserve">Fakta 1: Kokeet tehdään usein laboratoriossa. Fakta 2: Labs on yrityksen tutkimus- ja kehitystoiminta.</w:t>
      </w:r>
    </w:p>
    <w:p>
      <w:r>
        <w:rPr>
          <w:b/>
        </w:rPr>
        <w:t xml:space="preserve">Tulos</w:t>
      </w:r>
    </w:p>
    <w:p>
      <w:r>
        <w:t xml:space="preserve">Kokeet tehdään usein tutkimus- ja kehitystarkoituksessa.</w:t>
      </w:r>
    </w:p>
    <w:p>
      <w:r>
        <w:rPr>
          <w:b/>
        </w:rPr>
        <w:t xml:space="preserve">Esimerkki 1.3899</w:t>
      </w:r>
    </w:p>
    <w:p>
      <w:r>
        <w:t xml:space="preserve">Fakta 1: Hermoimpulssit ovat luonteeltaan sähköisiä. Fakta 2: Hermot antavat käskyjä lihaksille.</w:t>
      </w:r>
    </w:p>
    <w:p>
      <w:r>
        <w:rPr>
          <w:b/>
        </w:rPr>
        <w:t xml:space="preserve">Tulos</w:t>
      </w:r>
    </w:p>
    <w:p>
      <w:r>
        <w:t xml:space="preserve">Sähköimpulssit ohjaavat lihaksia.</w:t>
      </w:r>
    </w:p>
    <w:p>
      <w:r>
        <w:rPr>
          <w:b/>
        </w:rPr>
        <w:t xml:space="preserve">Esimerkki 1.3900</w:t>
      </w:r>
    </w:p>
    <w:p>
      <w:r>
        <w:t xml:space="preserve">Fakta 1: fluori vähentää hampaiden reikiintymistä. Fakta 2: Vesijohtovettä fluorataan hampaiden reikiintymisen ehkäisemiseksi.</w:t>
      </w:r>
    </w:p>
    <w:p>
      <w:r>
        <w:rPr>
          <w:b/>
        </w:rPr>
        <w:t xml:space="preserve">Tulos</w:t>
      </w:r>
    </w:p>
    <w:p>
      <w:r>
        <w:t xml:space="preserve">vesijohtovesi vähentää hampaiden reikiintymistä.</w:t>
      </w:r>
    </w:p>
    <w:p>
      <w:r>
        <w:rPr>
          <w:b/>
        </w:rPr>
        <w:t xml:space="preserve">Esimerkki 1.3901</w:t>
      </w:r>
    </w:p>
    <w:p>
      <w:r>
        <w:t xml:space="preserve">Fakta 1: kohtua käytetään lisääntymiseen. Fakta 2: kuoriutuminen on edellytys alkion istuttamiselle kohtuun.</w:t>
      </w:r>
    </w:p>
    <w:p>
      <w:r>
        <w:rPr>
          <w:b/>
        </w:rPr>
        <w:t xml:space="preserve">Tulos</w:t>
      </w:r>
    </w:p>
    <w:p>
      <w:r>
        <w:t xml:space="preserve">Alkion istuttamista käytetään lisääntymisessä.</w:t>
      </w:r>
    </w:p>
    <w:p>
      <w:r>
        <w:rPr>
          <w:b/>
        </w:rPr>
        <w:t xml:space="preserve">Esimerkki 1.3902</w:t>
      </w:r>
    </w:p>
    <w:p>
      <w:r>
        <w:t xml:space="preserve">Fakta 1: Kosteikot ovat erittäin tärkeitä elinympäristöjä. Fakta 2: Biomit ovat maailman tärkeimmät elinympäristöt.</w:t>
      </w:r>
    </w:p>
    <w:p>
      <w:r>
        <w:rPr>
          <w:b/>
        </w:rPr>
        <w:t xml:space="preserve">Tulos</w:t>
      </w:r>
    </w:p>
    <w:p>
      <w:r>
        <w:t xml:space="preserve">Kosteikot ovat erittäin tärkeitä maailman tärkeimpiä elinympäristöjä.</w:t>
      </w:r>
    </w:p>
    <w:p>
      <w:r>
        <w:rPr>
          <w:b/>
        </w:rPr>
        <w:t xml:space="preserve">Tulos</w:t>
      </w:r>
    </w:p>
    <w:p>
      <w:r>
        <w:t xml:space="preserve">Kosteikot ovat erittäin tärkeitä maailman tärkeimpiä elinympäristöjä.</w:t>
      </w:r>
    </w:p>
    <w:p>
      <w:r>
        <w:rPr>
          <w:b/>
        </w:rPr>
        <w:t xml:space="preserve">Esimerkki 1.3903</w:t>
      </w:r>
    </w:p>
    <w:p>
      <w:r>
        <w:t xml:space="preserve">Fakta 1: siementen leviämisellä on myönteinen vaikutus kasviin. Fakta 2: Siementen leviäminen tapahtuu yleensä lintujen toimesta.</w:t>
      </w:r>
    </w:p>
    <w:p>
      <w:r>
        <w:rPr>
          <w:b/>
        </w:rPr>
        <w:t xml:space="preserve">Tulos</w:t>
      </w:r>
    </w:p>
    <w:p>
      <w:r>
        <w:t xml:space="preserve">Linnuilla voi olla myönteinen vaikutus kasveihin.</w:t>
      </w:r>
    </w:p>
    <w:p>
      <w:r>
        <w:rPr>
          <w:b/>
        </w:rPr>
        <w:t xml:space="preserve">Tulos</w:t>
      </w:r>
    </w:p>
    <w:p>
      <w:r>
        <w:t xml:space="preserve">linnuilla on myönteinen vaikutus kasveihin.</w:t>
      </w:r>
    </w:p>
    <w:p>
      <w:r>
        <w:rPr>
          <w:b/>
        </w:rPr>
        <w:t xml:space="preserve">Esimerkki 1.3904</w:t>
      </w:r>
    </w:p>
    <w:p>
      <w:r>
        <w:t xml:space="preserve">Fakta 1: tippukivet muodostuvat laskeutumalla. Fakta 2: Maaperä on hiekkaa, savea, kalkkikiveä ja orgaanisia kerrostumia.</w:t>
      </w:r>
    </w:p>
    <w:p>
      <w:r>
        <w:rPr>
          <w:b/>
        </w:rPr>
        <w:t xml:space="preserve">Tulos</w:t>
      </w:r>
    </w:p>
    <w:p>
      <w:r>
        <w:t xml:space="preserve">Maa, hiekka, savi ja kalkkikivi voivat muodostaa tippukiviä.</w:t>
      </w:r>
    </w:p>
    <w:p>
      <w:r>
        <w:rPr>
          <w:b/>
        </w:rPr>
        <w:t xml:space="preserve">Esimerkki 1.3905</w:t>
      </w:r>
    </w:p>
    <w:p>
      <w:r>
        <w:t xml:space="preserve">Fakta 1: Kilpailu voi johtaa aggressiiviseen käyttäytymiseen tai aggression osoituksiin. Fakta 2: Aggressio Aggressio ja väkivalta kulkevat usein yhdessä.</w:t>
      </w:r>
    </w:p>
    <w:p>
      <w:r>
        <w:rPr>
          <w:b/>
        </w:rPr>
        <w:t xml:space="preserve">Tulos</w:t>
      </w:r>
    </w:p>
    <w:p>
      <w:r>
        <w:t xml:space="preserve">kilpailu voi johtaa väkivaltaan.</w:t>
      </w:r>
    </w:p>
    <w:p>
      <w:r>
        <w:rPr>
          <w:b/>
        </w:rPr>
        <w:t xml:space="preserve">Esimerkki 1.3906</w:t>
      </w:r>
    </w:p>
    <w:p>
      <w:r>
        <w:t xml:space="preserve">Fakta 1: Virtaava vesi pystyy liuottamaan happea ja ravinteita paremmin kuin seisova vesi. Fakta 2: Purot ja purot tarjoavat juoksevaa vettä.</w:t>
      </w:r>
    </w:p>
    <w:p>
      <w:r>
        <w:rPr>
          <w:b/>
        </w:rPr>
        <w:t xml:space="preserve">Tulos</w:t>
      </w:r>
    </w:p>
    <w:p>
      <w:r>
        <w:t xml:space="preserve">Purot ja purot pystyvät liuottamaan happea ja ravinteita paremmin kuin seisova vesi.</w:t>
      </w:r>
    </w:p>
    <w:p>
      <w:r>
        <w:rPr>
          <w:b/>
        </w:rPr>
        <w:t xml:space="preserve">Tulos</w:t>
      </w:r>
    </w:p>
    <w:p>
      <w:r>
        <w:t xml:space="preserve">puroissa ja puroissa happi ja ravinteet liukenevat paremmin kuin seisovassa vedessä.</w:t>
      </w:r>
    </w:p>
    <w:p>
      <w:r>
        <w:rPr>
          <w:b/>
        </w:rPr>
        <w:t xml:space="preserve">Esimerkki 1.3907</w:t>
      </w:r>
    </w:p>
    <w:p>
      <w:r>
        <w:t xml:space="preserve">Fakta 1: Monet kuluttajat ruokailevat useammalla kuin yhdellä trofiatasolla. Fakta 2: Eläimiä kutsutaan kuluttajiksi.</w:t>
      </w:r>
    </w:p>
    <w:p>
      <w:r>
        <w:rPr>
          <w:b/>
        </w:rPr>
        <w:t xml:space="preserve">Tulos</w:t>
      </w:r>
    </w:p>
    <w:p>
      <w:r>
        <w:t xml:space="preserve">monet eläimet ruokailevat useammalla kuin yhdellä trofiatasolla.</w:t>
      </w:r>
    </w:p>
    <w:p>
      <w:r>
        <w:rPr>
          <w:b/>
        </w:rPr>
        <w:t xml:space="preserve">Tulos</w:t>
      </w:r>
    </w:p>
    <w:p>
      <w:r>
        <w:t xml:space="preserve">monet eläimet ruokailevat useammalla kuin yhdellä trofiatasolla.</w:t>
      </w:r>
    </w:p>
    <w:p>
      <w:r>
        <w:rPr>
          <w:b/>
        </w:rPr>
        <w:t xml:space="preserve">Esimerkki 1.3908</w:t>
      </w:r>
    </w:p>
    <w:p>
      <w:r>
        <w:t xml:space="preserve">Fakta 1: Jos eläin elää maan alla, se on suojassa maastopalolta. Fakta 2: Myyriä löytyy maan alla olevista tunneleista.</w:t>
      </w:r>
    </w:p>
    <w:p>
      <w:r>
        <w:rPr>
          <w:b/>
        </w:rPr>
        <w:t xml:space="preserve">Tulos</w:t>
      </w:r>
    </w:p>
    <w:p>
      <w:r>
        <w:t xml:space="preserve">Myyriä suojellaan usein maastopaloilta.</w:t>
      </w:r>
    </w:p>
    <w:p>
      <w:r>
        <w:rPr>
          <w:b/>
        </w:rPr>
        <w:t xml:space="preserve">Tulos</w:t>
      </w:r>
    </w:p>
    <w:p>
      <w:r>
        <w:t xml:space="preserve">Myyriä suojellaan maastopalolta.</w:t>
      </w:r>
    </w:p>
    <w:p>
      <w:r>
        <w:rPr>
          <w:b/>
        </w:rPr>
        <w:t xml:space="preserve">Esimerkki 1.3909</w:t>
      </w:r>
    </w:p>
    <w:p>
      <w:r>
        <w:t xml:space="preserve">Fakta 1: liikunnalla on myönteinen vaikutus ihmisen terveyteen. Fakta 2: Kaikki liike on liikuntaa.</w:t>
      </w:r>
    </w:p>
    <w:p>
      <w:r>
        <w:rPr>
          <w:b/>
        </w:rPr>
        <w:t xml:space="preserve">Tulos</w:t>
      </w:r>
    </w:p>
    <w:p>
      <w:r>
        <w:t xml:space="preserve">Kaikella liikunnalla on myönteinen vaikutus ihmisen terveyteen.</w:t>
      </w:r>
    </w:p>
    <w:p>
      <w:r>
        <w:rPr>
          <w:b/>
        </w:rPr>
        <w:t xml:space="preserve">Esimerkki 1.3910</w:t>
      </w:r>
    </w:p>
    <w:p>
      <w:r>
        <w:t xml:space="preserve">Fakta 1: Kilpirauhashormonit lisäävät aineenvaihduntaa koko kehon soluissa. Fakta 2: Kilpirauhashormoni tyroksiini on aryylijodidi.</w:t>
      </w:r>
    </w:p>
    <w:p>
      <w:r>
        <w:rPr>
          <w:b/>
        </w:rPr>
        <w:t xml:space="preserve">Tulos</w:t>
      </w:r>
    </w:p>
    <w:p>
      <w:r>
        <w:t xml:space="preserve">Tyroksiini lisää aineenvaihdunnan nopeutta soluissa koko kehossa.</w:t>
      </w:r>
    </w:p>
    <w:p>
      <w:r>
        <w:rPr>
          <w:b/>
        </w:rPr>
        <w:t xml:space="preserve">Tulos</w:t>
      </w:r>
    </w:p>
    <w:p>
      <w:r>
        <w:t xml:space="preserve">Tyroksiini lisää aineenvaihdunnan nopeutta soluissa koko kehossa.</w:t>
      </w:r>
    </w:p>
    <w:p>
      <w:r>
        <w:rPr>
          <w:b/>
        </w:rPr>
        <w:t xml:space="preserve">Esimerkki 1.3911</w:t>
      </w:r>
    </w:p>
    <w:p>
      <w:r>
        <w:t xml:space="preserve">Fakta 1: salama voi aiheuttaa metsäpalon. Fakta 2: Staattinen sähkö aiheuttaa salamaniskun.</w:t>
      </w:r>
    </w:p>
    <w:p>
      <w:r>
        <w:rPr>
          <w:b/>
        </w:rPr>
        <w:t xml:space="preserve">Tulos</w:t>
      </w:r>
    </w:p>
    <w:p>
      <w:r>
        <w:t xml:space="preserve">Staattinen sähkö voi aiheuttaa metsäpalon.</w:t>
      </w:r>
    </w:p>
    <w:p>
      <w:r>
        <w:rPr>
          <w:b/>
        </w:rPr>
        <w:t xml:space="preserve">Esimerkki 1.3912</w:t>
      </w:r>
    </w:p>
    <w:p>
      <w:r>
        <w:t xml:space="preserve">Fakta 1: Hengitys on sitä, kun kidukset muuttavat vedessä olevan hapen veressä olevaksi hapeksi. Fakta 2: Monet ihmiset sekoittavat hengityksen hengitykseen, mutta hengitys on vain hengityksen ensimmäinen vaihe.</w:t>
      </w:r>
    </w:p>
    <w:p>
      <w:r>
        <w:rPr>
          <w:b/>
        </w:rPr>
        <w:t xml:space="preserve">Tulos</w:t>
      </w:r>
    </w:p>
    <w:p>
      <w:r>
        <w:t xml:space="preserve">Hengityksen ensimmäinen vaihe on se, kun kidukset muuttavat vedessä olevan hapen veressä olevaksi hapeksi.</w:t>
      </w:r>
    </w:p>
    <w:p>
      <w:r>
        <w:rPr>
          <w:b/>
        </w:rPr>
        <w:t xml:space="preserve">Esimerkki 1.3913</w:t>
      </w:r>
    </w:p>
    <w:p>
      <w:r>
        <w:t xml:space="preserve">Fakta 1: munasarjoja käytetään lisääntymiseen. Fakta 2: Toisin kuin useimmilla naaraspuolisilla eläimillä, joilla on kaksi toimivaa munasarjaa, kanalla on yleensä vain yksi.</w:t>
      </w:r>
    </w:p>
    <w:p>
      <w:r>
        <w:rPr>
          <w:b/>
        </w:rPr>
        <w:t xml:space="preserve">Tulos</w:t>
      </w:r>
    </w:p>
    <w:p>
      <w:r>
        <w:t xml:space="preserve">Jotain kanojen on vain yksi, joka toimii käytetään lisääntymisessä.</w:t>
      </w:r>
    </w:p>
    <w:p>
      <w:r>
        <w:rPr>
          <w:b/>
        </w:rPr>
        <w:t xml:space="preserve">Esimerkki 1.3914</w:t>
      </w:r>
    </w:p>
    <w:p>
      <w:r>
        <w:t xml:space="preserve">Fakta 1: Kynsinauhat auttavat ehkäisemään vesihukkaa, hiertymiä, infektioita ja myrkkyjen aiheuttamia vaurioita. Fakta 2: Esimerkiksi piidioksidiaerogeelit vaikuttavat hyönteisten kynsinauhan koko lipidikerrokseen.</w:t>
      </w:r>
    </w:p>
    <w:p>
      <w:r>
        <w:rPr>
          <w:b/>
        </w:rPr>
        <w:t xml:space="preserve">Tulos</w:t>
      </w:r>
    </w:p>
    <w:p>
      <w:r>
        <w:t xml:space="preserve">Hyönteisillä on kova suojakerros, joka auttaa estämään vesihukkaa, hankaumia, infektioita ja myrkkyjen aiheuttamia vaurioita.</w:t>
      </w:r>
    </w:p>
    <w:p>
      <w:r>
        <w:rPr>
          <w:b/>
        </w:rPr>
        <w:t xml:space="preserve">Esimerkki 1.3915</w:t>
      </w:r>
    </w:p>
    <w:p>
      <w:r>
        <w:t xml:space="preserve">Fakta 1: lämpö voi muuttaa aineen olomuotoa. Fakta 2: Kitka aiheuttaa lämpöä.</w:t>
      </w:r>
    </w:p>
    <w:p>
      <w:r>
        <w:rPr>
          <w:b/>
        </w:rPr>
        <w:t xml:space="preserve">Tulos</w:t>
      </w:r>
    </w:p>
    <w:p>
      <w:r>
        <w:t xml:space="preserve">kitka voi muuttaa aineen tilaa.</w:t>
      </w:r>
    </w:p>
    <w:p>
      <w:r>
        <w:rPr>
          <w:b/>
        </w:rPr>
        <w:t xml:space="preserve">Esimerkki 1.3916</w:t>
      </w:r>
    </w:p>
    <w:p>
      <w:r>
        <w:t xml:space="preserve">Fakta 1: Kemiallinen säätely aiheuttaa raudan hapettumista kivessä. Fakta 2: Rautaoksidi antaa sedimenttikiville ruosteenpunaisen värin.</w:t>
      </w:r>
    </w:p>
    <w:p>
      <w:r>
        <w:rPr>
          <w:b/>
        </w:rPr>
        <w:t xml:space="preserve">Tulos</w:t>
      </w:r>
    </w:p>
    <w:p>
      <w:r>
        <w:t xml:space="preserve">Kemiallinen kuluminen antaa sedimenttikiville ruosteenpunaisen värin.</w:t>
      </w:r>
    </w:p>
    <w:p>
      <w:r>
        <w:rPr>
          <w:b/>
        </w:rPr>
        <w:t xml:space="preserve">Esimerkki 1.3917</w:t>
      </w:r>
    </w:p>
    <w:p>
      <w:r>
        <w:t xml:space="preserve">Fakta 1: Sienillä on erityisiä rakenteita, joiden avulla ne voivat tunkeutua isäntäänsä. Fakta 2: Joidenkin sienien ja puulajien kohdalla havaittiin myös isäntäkohtaisuutta.</w:t>
      </w:r>
    </w:p>
    <w:p>
      <w:r>
        <w:rPr>
          <w:b/>
        </w:rPr>
        <w:t xml:space="preserve">Tulos</w:t>
      </w:r>
    </w:p>
    <w:p>
      <w:r>
        <w:t xml:space="preserve">Sienillä on erityiset rakenteet puiden läpäisemiseksi.</w:t>
      </w:r>
    </w:p>
    <w:p>
      <w:r>
        <w:rPr>
          <w:b/>
        </w:rPr>
        <w:t xml:space="preserve">Esimerkki 1.3918</w:t>
      </w:r>
    </w:p>
    <w:p>
      <w:r>
        <w:t xml:space="preserve">Fakta 1: Ruoalla on myönteinen vaikutus elimistön terveyteen. Fakta 2: Monet pikaruokaravintolat ovat julkaisseet ruokiensa ravintosisällöt.</w:t>
      </w:r>
    </w:p>
    <w:p>
      <w:r>
        <w:rPr>
          <w:b/>
        </w:rPr>
        <w:t xml:space="preserve">Tulos</w:t>
      </w:r>
    </w:p>
    <w:p>
      <w:r>
        <w:t xml:space="preserve">Ravinnepitoisuudella on myönteinen vaikutus eliöiden terveyteen.</w:t>
      </w:r>
    </w:p>
    <w:p>
      <w:r>
        <w:rPr>
          <w:b/>
        </w:rPr>
        <w:t xml:space="preserve">Esimerkki 1.3919</w:t>
      </w:r>
    </w:p>
    <w:p>
      <w:r>
        <w:t xml:space="preserve">Fakta 1: Jäätyminen tarkoittaa muuttumista nesteestä kiinteäksi aineeksi vähentämällä lämpöenergiaa. Fakta 2: Kiinteä jää sulaa nestemäiseksi vedeksi.</w:t>
      </w:r>
    </w:p>
    <w:p>
      <w:r>
        <w:rPr>
          <w:b/>
        </w:rPr>
        <w:t xml:space="preserve">Tulos</w:t>
      </w:r>
    </w:p>
    <w:p>
      <w:r>
        <w:t xml:space="preserve">Lämpöenergian vähentäminen muuttaa veden jääksi.</w:t>
      </w:r>
    </w:p>
    <w:p>
      <w:r>
        <w:rPr>
          <w:b/>
        </w:rPr>
        <w:t xml:space="preserve">Esimerkki 1.3920</w:t>
      </w:r>
    </w:p>
    <w:p>
      <w:r>
        <w:t xml:space="preserve">Fakta 1: Maan kallistuminen akselinsa ympäri aiheuttaa sen, että yksi puoli maapallosta saa auringosta vähemmän energiaa kuin toinen puoli. Fakta 2: Kasvit saavat energiansa auringosta.</w:t>
      </w:r>
    </w:p>
    <w:p>
      <w:r>
        <w:rPr>
          <w:b/>
        </w:rPr>
        <w:t xml:space="preserve">Tulos</w:t>
      </w:r>
    </w:p>
    <w:p>
      <w:r>
        <w:t xml:space="preserve">maapallon kallistuminen akselinsa ympäri aiheuttaa sen, että kasvit saavat vähemmän energiaa.</w:t>
      </w:r>
    </w:p>
    <w:p>
      <w:r>
        <w:rPr>
          <w:b/>
        </w:rPr>
        <w:t xml:space="preserve">Esimerkki 1.3921</w:t>
      </w:r>
    </w:p>
    <w:p>
      <w:r>
        <w:t xml:space="preserve">Fakta 1: Kasveja elää lähes kaikkialla maapallolla. Fakta 2: Käärmeitä elää lähes kaikkialla maapallolla.</w:t>
      </w:r>
    </w:p>
    <w:p>
      <w:r>
        <w:rPr>
          <w:b/>
        </w:rPr>
        <w:t xml:space="preserve">Tulos</w:t>
      </w:r>
    </w:p>
    <w:p>
      <w:r>
        <w:t xml:space="preserve">Kasveja elää lähes kaikkialla, missä käärmeitäkin.</w:t>
      </w:r>
    </w:p>
    <w:p>
      <w:r>
        <w:rPr>
          <w:b/>
        </w:rPr>
        <w:t xml:space="preserve">Esimerkki 1.3922</w:t>
      </w:r>
    </w:p>
    <w:p>
      <w:r>
        <w:t xml:space="preserve">Fakta 1: kiehumisesta puhutaan, kun nestettä kuumennetaan kiehumispisteen yläpuolelle. Fakta 2: Kiehumispisteeseen vaikuttaa myös paine.</w:t>
      </w:r>
    </w:p>
    <w:p>
      <w:r>
        <w:rPr>
          <w:b/>
        </w:rPr>
        <w:t xml:space="preserve">Tulos</w:t>
      </w:r>
    </w:p>
    <w:p>
      <w:r>
        <w:t xml:space="preserve">paine vaikuttaa lämmitettyihin nesteisiin.</w:t>
      </w:r>
    </w:p>
    <w:p>
      <w:r>
        <w:rPr>
          <w:b/>
        </w:rPr>
        <w:t xml:space="preserve">Esimerkki 1.3923</w:t>
      </w:r>
    </w:p>
    <w:p>
      <w:r>
        <w:t xml:space="preserve">Fakta 1: Hyönteiset voivat elää suurissa yhdyskunnissa ja niillä on monimutkainen sosiaalinen käyttäytyminen. Fakta 2: Muurahaiset ovat sosiaalisia hyönteisiä.</w:t>
      </w:r>
    </w:p>
    <w:p>
      <w:r>
        <w:rPr>
          <w:b/>
        </w:rPr>
        <w:t xml:space="preserve">Tulos</w:t>
      </w:r>
    </w:p>
    <w:p>
      <w:r>
        <w:t xml:space="preserve">muurahaiset voivat elää suurissa kolonioissa ja niillä on monimutkainen sosiaalinen käyttäytyminen.</w:t>
      </w:r>
    </w:p>
    <w:p>
      <w:r>
        <w:rPr>
          <w:b/>
        </w:rPr>
        <w:t xml:space="preserve">Esimerkki 1.3924</w:t>
      </w:r>
    </w:p>
    <w:p>
      <w:r>
        <w:t xml:space="preserve">Fakta 1: anemometriä käytetään tuulen nopeuden mittaamiseen. Fakta 2: Anemometri on laite, joka mittaa tuulen voimakkuutta.</w:t>
      </w:r>
    </w:p>
    <w:p>
      <w:r>
        <w:rPr>
          <w:b/>
        </w:rPr>
        <w:t xml:space="preserve">Tulos</w:t>
      </w:r>
    </w:p>
    <w:p>
      <w:r>
        <w:t xml:space="preserve">Tuulen voimaa voidaan käyttää sen nopeuden mittaamiseen.</w:t>
      </w:r>
    </w:p>
    <w:p>
      <w:r>
        <w:rPr>
          <w:b/>
        </w:rPr>
        <w:t xml:space="preserve">Esimerkki 1.3925</w:t>
      </w:r>
    </w:p>
    <w:p>
      <w:r>
        <w:t xml:space="preserve">Fakta 1: Järvet muodostuvat sateesta ja valumasta. Fakta 2: Lumen sulamisvalunta on merkittävä vuotuisen valunnan lähde.</w:t>
      </w:r>
    </w:p>
    <w:p>
      <w:r>
        <w:rPr>
          <w:b/>
        </w:rPr>
        <w:t xml:space="preserve">Tulos</w:t>
      </w:r>
    </w:p>
    <w:p>
      <w:r>
        <w:t xml:space="preserve">Lumen sulaminen voi auttaa muodostamaan järviä.</w:t>
      </w:r>
    </w:p>
    <w:p>
      <w:r>
        <w:rPr>
          <w:b/>
        </w:rPr>
        <w:t xml:space="preserve">Esimerkki 1.3926</w:t>
      </w:r>
    </w:p>
    <w:p>
      <w:r>
        <w:t xml:space="preserve">Fakta 1: Kasvit käyttävät tyydyttymättömiä rasvahappoja energian varastointiin. Fakta 2: Hopeasalvia on Plant Select -kasvi.</w:t>
      </w:r>
    </w:p>
    <w:p>
      <w:r>
        <w:rPr>
          <w:b/>
        </w:rPr>
        <w:t xml:space="preserve">Tulos</w:t>
      </w:r>
    </w:p>
    <w:p>
      <w:r>
        <w:t xml:space="preserve">hopeasalvia voi käyttää tyydyttymättömiä rasvahappoja energian varastointiin.</w:t>
      </w:r>
    </w:p>
    <w:p>
      <w:r>
        <w:rPr>
          <w:b/>
        </w:rPr>
        <w:t xml:space="preserve">Esimerkki 1.3927</w:t>
      </w:r>
    </w:p>
    <w:p>
      <w:r>
        <w:t xml:space="preserve">Fakta 1: Maaperän ravinteet voivat loppua. Fakta 2: Lika on oikeastaan väärin sijoitettua maata.</w:t>
      </w:r>
    </w:p>
    <w:p>
      <w:r>
        <w:rPr>
          <w:b/>
        </w:rPr>
        <w:t xml:space="preserve">Tulos</w:t>
      </w:r>
    </w:p>
    <w:p>
      <w:r>
        <w:t xml:space="preserve">Lika voi tyhjentää ravinteet.</w:t>
      </w:r>
    </w:p>
    <w:p>
      <w:r>
        <w:rPr>
          <w:b/>
        </w:rPr>
        <w:t xml:space="preserve">Esimerkki 1.3928</w:t>
      </w:r>
    </w:p>
    <w:p>
      <w:r>
        <w:t xml:space="preserve">Fakta 1: rankkasateet aiheuttavat tulvia. Fakta 2: Tulvat voivat tuhota omaisuutta ja tappaa ihmisiä.</w:t>
      </w:r>
    </w:p>
    <w:p>
      <w:r>
        <w:rPr>
          <w:b/>
        </w:rPr>
        <w:t xml:space="preserve">Tulos</w:t>
      </w:r>
    </w:p>
    <w:p>
      <w:r>
        <w:t xml:space="preserve">rankkasade voi tappaa ihmisiä.</w:t>
      </w:r>
    </w:p>
    <w:p>
      <w:r>
        <w:rPr>
          <w:b/>
        </w:rPr>
        <w:t xml:space="preserve">Esimerkki 1.3929</w:t>
      </w:r>
    </w:p>
    <w:p>
      <w:r>
        <w:t xml:space="preserve">Fakta 1: värähtelevä aine voi aiheuttaa ääntä. Fakta 2: sanat ovat vain korvan kautta kuultavia karkeat ääniä.</w:t>
      </w:r>
    </w:p>
    <w:p>
      <w:r>
        <w:rPr>
          <w:b/>
        </w:rPr>
        <w:t xml:space="preserve">Tulos</w:t>
      </w:r>
    </w:p>
    <w:p>
      <w:r>
        <w:t xml:space="preserve">Materian värähtely kuuluu korvan kautta.</w:t>
      </w:r>
    </w:p>
    <w:p>
      <w:r>
        <w:rPr>
          <w:b/>
        </w:rPr>
        <w:t xml:space="preserve">Esimerkki 1.3930</w:t>
      </w:r>
    </w:p>
    <w:p>
      <w:r>
        <w:t xml:space="preserve">Fakta 1: Antibiootit eivät vaikuta viruksiin. Fakta 2: Vuosittaiset influenssarokotteet voivat estää influenssavirusten aiheuttaman keuhkokuumeen.</w:t>
      </w:r>
    </w:p>
    <w:p>
      <w:r>
        <w:rPr>
          <w:b/>
        </w:rPr>
        <w:t xml:space="preserve">Tulos</w:t>
      </w:r>
    </w:p>
    <w:p>
      <w:r>
        <w:t xml:space="preserve">Antibiootit eivät vaikuta flunssaan, ainoastaan rokote.</w:t>
      </w:r>
    </w:p>
    <w:p>
      <w:r>
        <w:rPr>
          <w:b/>
        </w:rPr>
        <w:t xml:space="preserve">Esimerkki 1.3931</w:t>
      </w:r>
    </w:p>
    <w:p>
      <w:r>
        <w:t xml:space="preserve">Fakta 1: Viruksia pidetään yleensä elottomina. Fakta 2: Isorokkoa aiheuttavaa Variola major -virusta pidetään mahdollisena bioterrorismin aiheuttajana.</w:t>
      </w:r>
    </w:p>
    <w:p>
      <w:r>
        <w:rPr>
          <w:b/>
        </w:rPr>
        <w:t xml:space="preserve">Tulos</w:t>
      </w:r>
    </w:p>
    <w:p>
      <w:r>
        <w:t xml:space="preserve">Isorokon aiheuttajan ajatellaan yleensä olevan eloton.</w:t>
      </w:r>
    </w:p>
    <w:p>
      <w:r>
        <w:rPr>
          <w:b/>
        </w:rPr>
        <w:t xml:space="preserve">Esimerkki 1.3932</w:t>
      </w:r>
    </w:p>
    <w:p>
      <w:r>
        <w:t xml:space="preserve">Fakta 1: kasvihuonetta käytetään kasvien suojaamiseen kylmältä. Fakta 2: ruukkuihin istutetut sipulit ovat erityisen alttiita kylmävahingoille.</w:t>
      </w:r>
    </w:p>
    <w:p>
      <w:r>
        <w:rPr>
          <w:b/>
        </w:rPr>
        <w:t xml:space="preserve">Tulos</w:t>
      </w:r>
    </w:p>
    <w:p>
      <w:r>
        <w:t xml:space="preserve">Ruukussa olevat sipulit voidaan suojata kylmävahingoilta kasvihuoneessa.</w:t>
      </w:r>
    </w:p>
    <w:p>
      <w:r>
        <w:rPr>
          <w:b/>
        </w:rPr>
        <w:t xml:space="preserve">Esimerkki 1.3933</w:t>
      </w:r>
    </w:p>
    <w:p>
      <w:r>
        <w:t xml:space="preserve">Fakta 1: Kasveja elää lähes kaikkialla maapallolla. Fakta 2: Kaikki kasvit elävät ja kasvavat fotosynteesin avulla.</w:t>
      </w:r>
    </w:p>
    <w:p>
      <w:r>
        <w:rPr>
          <w:b/>
        </w:rPr>
        <w:t xml:space="preserve">Tulos</w:t>
      </w:r>
    </w:p>
    <w:p>
      <w:r>
        <w:t xml:space="preserve">Fotosynteesiä esiintyy lähes kaikkialla maapallolla.</w:t>
      </w:r>
    </w:p>
    <w:p>
      <w:r>
        <w:rPr>
          <w:b/>
        </w:rPr>
        <w:t xml:space="preserve">Esimerkki 1.3934</w:t>
      </w:r>
    </w:p>
    <w:p>
      <w:r>
        <w:t xml:space="preserve">Fakta 1: Kromoplastit valmistavat ja varastoivat pigmenttejä. Fakta 2: Kromoplastit ovat punaisia, keltaisia tai oransseja sisältämiensä kartenoidipigmenttien ansiosta.</w:t>
      </w:r>
    </w:p>
    <w:p>
      <w:r>
        <w:rPr>
          <w:b/>
        </w:rPr>
        <w:t xml:space="preserve">Tulos</w:t>
      </w:r>
    </w:p>
    <w:p>
      <w:r>
        <w:t xml:space="preserve">Kromoplastit ovat värisävyltään punaisia, keltaisia tai oransseja, ja ne tuottavat ja varastoivat värejä.</w:t>
      </w:r>
    </w:p>
    <w:p>
      <w:r>
        <w:rPr>
          <w:b/>
        </w:rPr>
        <w:t xml:space="preserve">Tulos</w:t>
      </w:r>
    </w:p>
    <w:p>
      <w:r>
        <w:t xml:space="preserve">kromoplastit ovat värillisiä.</w:t>
      </w:r>
    </w:p>
    <w:p>
      <w:r>
        <w:rPr>
          <w:b/>
        </w:rPr>
        <w:t xml:space="preserve">Esimerkki 1.3935</w:t>
      </w:r>
    </w:p>
    <w:p>
      <w:r>
        <w:t xml:space="preserve">Fakta 1: Sateenkaari muodostuu valon taittumisesta erottamalla valo kaikkiin eri väreihin. Fakta 2: taittuminen on valon taipumista.</w:t>
      </w:r>
    </w:p>
    <w:p>
      <w:r>
        <w:rPr>
          <w:b/>
        </w:rPr>
        <w:t xml:space="preserve">Tulos</w:t>
      </w:r>
    </w:p>
    <w:p>
      <w:r>
        <w:t xml:space="preserve">Sateenkaari muodostuu valon taipumisesta.</w:t>
      </w:r>
    </w:p>
    <w:p>
      <w:r>
        <w:rPr>
          <w:b/>
        </w:rPr>
        <w:t xml:space="preserve">Tulos</w:t>
      </w:r>
    </w:p>
    <w:p>
      <w:r>
        <w:t xml:space="preserve">sateenkaari muodostuu valon taivuttamisesta erottamalla valo kaikkiin eri väreihin.</w:t>
      </w:r>
    </w:p>
    <w:p>
      <w:r>
        <w:rPr>
          <w:b/>
        </w:rPr>
        <w:t xml:space="preserve">Tulos</w:t>
      </w:r>
    </w:p>
    <w:p>
      <w:r>
        <w:t xml:space="preserve">sateenkaari muodostuu valon taipumisesta.</w:t>
      </w:r>
    </w:p>
    <w:p>
      <w:r>
        <w:rPr>
          <w:b/>
        </w:rPr>
        <w:t xml:space="preserve">Esimerkki 1.3936</w:t>
      </w:r>
    </w:p>
    <w:p>
      <w:r>
        <w:t xml:space="preserve">Fakta 1: TRH stimuloi aivolisäkettä tuottamaan kilpirauhasta stimuloivaa hormonia eli TSH:ta. Fakta 2: TSH:n toinen tehtävä on ylläpitää kilpirauhasen rakenteellista eheyttä.</w:t>
      </w:r>
    </w:p>
    <w:p>
      <w:r>
        <w:rPr>
          <w:b/>
        </w:rPr>
        <w:t xml:space="preserve">Tulos</w:t>
      </w:r>
    </w:p>
    <w:p>
      <w:r>
        <w:t xml:space="preserve">TRH stimuloi aivolisäkettä ylläpitämään kilpirauhasen rakenteellista eheyttä.</w:t>
      </w:r>
    </w:p>
    <w:p>
      <w:r>
        <w:rPr>
          <w:b/>
        </w:rPr>
        <w:t xml:space="preserve">Esimerkki 1.3937</w:t>
      </w:r>
    </w:p>
    <w:p>
      <w:r>
        <w:t xml:space="preserve">Fakta 1: radiota käytetään viestintään. Fakta 2: Radioaallot ovat pitkäaaltoisia sähkömagneettisia aaltoja.</w:t>
      </w:r>
    </w:p>
    <w:p>
      <w:r>
        <w:rPr>
          <w:b/>
        </w:rPr>
        <w:t xml:space="preserve">Tulos</w:t>
      </w:r>
    </w:p>
    <w:p>
      <w:r>
        <w:t xml:space="preserve">Sähkömagneettisia aaltoja käytetään viestintään.</w:t>
      </w:r>
    </w:p>
    <w:p>
      <w:r>
        <w:rPr>
          <w:b/>
        </w:rPr>
        <w:t xml:space="preserve">Esimerkki 1.3938</w:t>
      </w:r>
    </w:p>
    <w:p>
      <w:r>
        <w:t xml:space="preserve">Fakta 1: kivet ovat vuorovaikutuksessa tuulen kanssa pitkän ajan kuluessa ja aiheuttavat sään muuttumista. Fakta 2: Kallion sään ja eroosion seurauksena syntyy jatkuva virta sedimenttejä, jotka kerrostuvat kerroksittain.</w:t>
      </w:r>
    </w:p>
    <w:p>
      <w:r>
        <w:rPr>
          <w:b/>
        </w:rPr>
        <w:t xml:space="preserve">Tulos</w:t>
      </w:r>
    </w:p>
    <w:p>
      <w:r>
        <w:t xml:space="preserve">tuulen kanssa vuorovaikutuksessa olevat kivet tuottavat sedimenttejä.</w:t>
      </w:r>
    </w:p>
    <w:p>
      <w:r>
        <w:rPr>
          <w:b/>
        </w:rPr>
        <w:t xml:space="preserve">Esimerkki 1.3939</w:t>
      </w:r>
    </w:p>
    <w:p>
      <w:r>
        <w:t xml:space="preserve">Fakta 1: bensiinikäyttöinen ruohonleikkuri muuntaa bensiiniä liikkeeksi. Fakta 2: Liike, liike, liike viittaavat sijainnin muutokseen avaruudessa.</w:t>
      </w:r>
    </w:p>
    <w:p>
      <w:r>
        <w:rPr>
          <w:b/>
        </w:rPr>
        <w:t xml:space="preserve">Tulos</w:t>
      </w:r>
    </w:p>
    <w:p>
      <w:r>
        <w:t xml:space="preserve">bensiinikäyttöinen ruohonleikkuri muuntaa bensiiniä avaruudessa tapahtuvaksi asennon muutokseksi.</w:t>
      </w:r>
    </w:p>
    <w:p>
      <w:r>
        <w:rPr>
          <w:b/>
        </w:rPr>
        <w:t xml:space="preserve">Esimerkki 1.3940</w:t>
      </w:r>
    </w:p>
    <w:p>
      <w:r>
        <w:t xml:space="preserve">Fakta 1: värähtelevä aine voi aiheuttaa ääntä. Fakta 2: Ääni Ääniaallot ovat mekaanisia aaltoja.</w:t>
      </w:r>
    </w:p>
    <w:p>
      <w:r>
        <w:rPr>
          <w:b/>
        </w:rPr>
        <w:t xml:space="preserve">Tulos</w:t>
      </w:r>
    </w:p>
    <w:p>
      <w:r>
        <w:t xml:space="preserve">värähtelevä aine voi aiheuttaa mekaanisia aaltoja.</w:t>
      </w:r>
    </w:p>
    <w:p>
      <w:r>
        <w:rPr>
          <w:b/>
        </w:rPr>
        <w:t xml:space="preserve">Esimerkki 1.3941</w:t>
      </w:r>
    </w:p>
    <w:p>
      <w:r>
        <w:t xml:space="preserve">Fakta 1: Sekundaarinen kasvu muodostaa sekundaarisia verisuonikudoksia ja kuorta. Fakta 2: Verisuonikudoksella tarkoitetaan verisuonia.</w:t>
      </w:r>
    </w:p>
    <w:p>
      <w:r>
        <w:rPr>
          <w:b/>
        </w:rPr>
        <w:t xml:space="preserve">Tulos</w:t>
      </w:r>
    </w:p>
    <w:p>
      <w:r>
        <w:t xml:space="preserve">Toissijainen kasvu muodostaa toissijaisia verisuonia.</w:t>
      </w:r>
    </w:p>
    <w:p>
      <w:r>
        <w:rPr>
          <w:b/>
        </w:rPr>
        <w:t xml:space="preserve">Esimerkki 1.3942</w:t>
      </w:r>
    </w:p>
    <w:p>
      <w:r>
        <w:t xml:space="preserve">Fakta 1: Viruspopulaatiot eivät kasva solunjakautumisen kautta, koska ne eivät ole soluja. Fakta 2: Influenssavirukset muuttuvat jatkuvasti.</w:t>
      </w:r>
    </w:p>
    <w:p>
      <w:r>
        <w:rPr>
          <w:b/>
        </w:rPr>
        <w:t xml:space="preserve">Tulos</w:t>
      </w:r>
    </w:p>
    <w:p>
      <w:r>
        <w:t xml:space="preserve">influenssa ei kasva solujen jakautumisen kautta.</w:t>
      </w:r>
    </w:p>
    <w:p>
      <w:r>
        <w:rPr>
          <w:b/>
        </w:rPr>
        <w:t xml:space="preserve">Esimerkki 1.3943</w:t>
      </w:r>
    </w:p>
    <w:p>
      <w:r>
        <w:t xml:space="preserve">Fakta 1: veden säästäminen voi auttaa selviytymään kuivassa ympäristössä. Fakta 2: Vesi on ihmisen perustarve.</w:t>
      </w:r>
    </w:p>
    <w:p>
      <w:r>
        <w:rPr>
          <w:b/>
        </w:rPr>
        <w:t xml:space="preserve">Tulos</w:t>
      </w:r>
    </w:p>
    <w:p>
      <w:r>
        <w:t xml:space="preserve">Veden säästäminen voi auttaa ihmisiä selviytymään.</w:t>
      </w:r>
    </w:p>
    <w:p>
      <w:r>
        <w:rPr>
          <w:b/>
        </w:rPr>
        <w:t xml:space="preserve">Esimerkki 1.3944</w:t>
      </w:r>
    </w:p>
    <w:p>
      <w:r>
        <w:t xml:space="preserve">Fakta 1: pastörointi vähentää bakteerien määrää maidossa. Fakta 2: Raakamaidon on toisinaan todettu kantavan kurkkumätäbakteeria.</w:t>
      </w:r>
    </w:p>
    <w:p>
      <w:r>
        <w:rPr>
          <w:b/>
        </w:rPr>
        <w:t xml:space="preserve">Tulos</w:t>
      </w:r>
    </w:p>
    <w:p>
      <w:r>
        <w:t xml:space="preserve">pastörointi vähentää kurkkumädän määrää maidossa.</w:t>
      </w:r>
    </w:p>
    <w:p>
      <w:r>
        <w:rPr>
          <w:b/>
        </w:rPr>
        <w:t xml:space="preserve">Esimerkki 1.3945</w:t>
      </w:r>
    </w:p>
    <w:p>
      <w:r>
        <w:t xml:space="preserve">Fakta 1: Sää tarkoittaa ilmakehän olosuhteita päivästä toiseen. Fakta 2: Meteorologit tutkivat ilmakehää ja ilmakehän ilmiöitä, myös säätä.</w:t>
      </w:r>
    </w:p>
    <w:p>
      <w:r>
        <w:rPr>
          <w:b/>
        </w:rPr>
        <w:t xml:space="preserve">Tulos</w:t>
      </w:r>
    </w:p>
    <w:p>
      <w:r>
        <w:t xml:space="preserve">Meteorologit tutkivat ilmakehän ilmasto-olosuhteita päivästä toiseen.</w:t>
      </w:r>
    </w:p>
    <w:p>
      <w:r>
        <w:rPr>
          <w:b/>
        </w:rPr>
        <w:t xml:space="preserve">Tulos</w:t>
      </w:r>
    </w:p>
    <w:p>
      <w:r>
        <w:t xml:space="preserve">meteorologit tutkivat säätä.</w:t>
      </w:r>
    </w:p>
    <w:p>
      <w:r>
        <w:rPr>
          <w:b/>
        </w:rPr>
        <w:t xml:space="preserve">Esimerkki 1.3946</w:t>
      </w:r>
    </w:p>
    <w:p>
      <w:r>
        <w:t xml:space="preserve">Fakta 1: Jääkaudet hautasivat maapallon lumeen ja jäähän miljooniksi vuosiksi kerrallaan. Fakta 2: Maa on kotiplaneettamme.</w:t>
      </w:r>
    </w:p>
    <w:p>
      <w:r>
        <w:rPr>
          <w:b/>
        </w:rPr>
        <w:t xml:space="preserve">Tulos</w:t>
      </w:r>
    </w:p>
    <w:p>
      <w:r>
        <w:t xml:space="preserve">jääkaudet hautasivat maapallon lumeen ja jäähän miljooniksi vuosiksi kerrallaan.</w:t>
      </w:r>
    </w:p>
    <w:p>
      <w:r>
        <w:rPr>
          <w:b/>
        </w:rPr>
        <w:t xml:space="preserve">Esimerkki 1.3947</w:t>
      </w:r>
    </w:p>
    <w:p>
      <w:r>
        <w:t xml:space="preserve">Fakta 1: Sateenkaari muodostuu valon taittumisesta erottamalla valo kaikkiin eri väreihin. Fakta 2: Sateenkaari Viehättävin esimerkki kromaattisesta hajonnasta on sateenkaari.</w:t>
      </w:r>
    </w:p>
    <w:p>
      <w:r>
        <w:rPr>
          <w:b/>
        </w:rPr>
        <w:t xml:space="preserve">Tulos</w:t>
      </w:r>
    </w:p>
    <w:p>
      <w:r>
        <w:t xml:space="preserve">kromaattinen dispersio muodostuu valon taittumisesta erottamalla valo kaikkiin eri väreihin.</w:t>
      </w:r>
    </w:p>
    <w:p>
      <w:r>
        <w:rPr>
          <w:b/>
        </w:rPr>
        <w:t xml:space="preserve">Esimerkki 1.3948</w:t>
      </w:r>
    </w:p>
    <w:p>
      <w:r>
        <w:t xml:space="preserve">Fakta 1: Viruspopulaatiot eivät kasva solunjakautumisen kautta, koska ne eivät ole soluja. Fakta 2: Useimmat virukset ovat DNA:ta, mutta HIV on RNA-virus.</w:t>
      </w:r>
    </w:p>
    <w:p>
      <w:r>
        <w:rPr>
          <w:b/>
        </w:rPr>
        <w:t xml:space="preserve">Tulos</w:t>
      </w:r>
    </w:p>
    <w:p>
      <w:r>
        <w:t xml:space="preserve">HIV-populaatiot eivät kasva solunjakautumisen kautta, koska ne eivät ole soluja.</w:t>
      </w:r>
    </w:p>
    <w:p>
      <w:r>
        <w:rPr>
          <w:b/>
        </w:rPr>
        <w:t xml:space="preserve">Esimerkki 1.3949</w:t>
      </w:r>
    </w:p>
    <w:p>
      <w:r>
        <w:t xml:space="preserve">Fakta 1: Useimmat niveljalkaiset ovat hyönteisiä. Fakta 2: Niveljalkaisia syödään kausittain.</w:t>
      </w:r>
    </w:p>
    <w:p>
      <w:r>
        <w:rPr>
          <w:b/>
        </w:rPr>
        <w:t xml:space="preserve">Tulos</w:t>
      </w:r>
    </w:p>
    <w:p>
      <w:r>
        <w:t xml:space="preserve">hyönteisiä syödään.</w:t>
      </w:r>
    </w:p>
    <w:p>
      <w:r>
        <w:rPr>
          <w:b/>
        </w:rPr>
        <w:t xml:space="preserve">Esimerkki 1.3950</w:t>
      </w:r>
    </w:p>
    <w:p>
      <w:r>
        <w:t xml:space="preserve">Fakta 1: ultraviolettivalo aiheuttaa auringonpolttamia. Fakta 2: Ultraviolettisäteet Ultraviolettisäteet ovat voimakkaampia korkealla.</w:t>
      </w:r>
    </w:p>
    <w:p>
      <w:r>
        <w:rPr>
          <w:b/>
        </w:rPr>
        <w:t xml:space="preserve">Tulos</w:t>
      </w:r>
    </w:p>
    <w:p>
      <w:r>
        <w:t xml:space="preserve">Auringonpolttamisen riski on suurempi korkealla.</w:t>
      </w:r>
    </w:p>
    <w:p>
      <w:r>
        <w:rPr>
          <w:b/>
        </w:rPr>
        <w:t xml:space="preserve">Esimerkki 1.3951</w:t>
      </w:r>
    </w:p>
    <w:p>
      <w:r>
        <w:t xml:space="preserve">Fakta 1: optisia välineitä käytetään materiaalien tarkkailuun läheltä. Fakta 2: Optiset työkalut Sovella ja erota toisistaan optiset komparaattorit, optiset tasot ja mikroskoopit.</w:t>
      </w:r>
    </w:p>
    <w:p>
      <w:r>
        <w:rPr>
          <w:b/>
        </w:rPr>
        <w:t xml:space="preserve">Tulos</w:t>
      </w:r>
    </w:p>
    <w:p>
      <w:r>
        <w:t xml:space="preserve">Mikroskooppeja käytetään materiaalien tarkasteluun läheltä.</w:t>
      </w:r>
    </w:p>
    <w:p>
      <w:r>
        <w:rPr>
          <w:b/>
        </w:rPr>
        <w:t xml:space="preserve">Tulos</w:t>
      </w:r>
    </w:p>
    <w:p>
      <w:r>
        <w:t xml:space="preserve">Komparaattoreita, tasoja ja mikroskooppeja voitaisiin käyttää materiaalien tarkkailuun läheltä.</w:t>
      </w:r>
    </w:p>
    <w:p>
      <w:r>
        <w:rPr>
          <w:b/>
        </w:rPr>
        <w:t xml:space="preserve">Esimerkki 1.3952</w:t>
      </w:r>
    </w:p>
    <w:p>
      <w:r>
        <w:t xml:space="preserve">Fakta 1: huono sää heikentää näkyvyyttä ajon aikana. Fakta 2: Ajaminen muuttuu vaaralliseksi, kun näkyvyys heikkenee.</w:t>
      </w:r>
    </w:p>
    <w:p>
      <w:r>
        <w:rPr>
          <w:b/>
        </w:rPr>
        <w:t xml:space="preserve">Tulos</w:t>
      </w:r>
    </w:p>
    <w:p>
      <w:r>
        <w:t xml:space="preserve">Huono sää tekee ajamisesta vaarallisempaa.</w:t>
      </w:r>
    </w:p>
    <w:p>
      <w:r>
        <w:rPr>
          <w:b/>
        </w:rPr>
        <w:t xml:space="preserve">Tulos</w:t>
      </w:r>
    </w:p>
    <w:p>
      <w:r>
        <w:t xml:space="preserve">huono sää tekee ajamisesta vaarallista.</w:t>
      </w:r>
    </w:p>
    <w:p>
      <w:r>
        <w:rPr>
          <w:b/>
        </w:rPr>
        <w:t xml:space="preserve">Esimerkki 1.3953</w:t>
      </w:r>
    </w:p>
    <w:p>
      <w:r>
        <w:t xml:space="preserve">Fakta 1: Virukset aiheuttavat monia ihmisen sairauksia. Fakta 2: Tartuntataudit ovat maailmanlaajuisesti yleisin ihmisten kuolemansyy.</w:t>
      </w:r>
    </w:p>
    <w:p>
      <w:r>
        <w:rPr>
          <w:b/>
        </w:rPr>
        <w:t xml:space="preserve">Tulos</w:t>
      </w:r>
    </w:p>
    <w:p>
      <w:r>
        <w:t xml:space="preserve">virukset aiheuttavat kuoleman.</w:t>
      </w:r>
    </w:p>
    <w:p>
      <w:r>
        <w:rPr>
          <w:b/>
        </w:rPr>
        <w:t xml:space="preserve">Esimerkki 1.3954</w:t>
      </w:r>
    </w:p>
    <w:p>
      <w:r>
        <w:t xml:space="preserve">Fakta 1: Siikakalojen esi-isien uskotaan olleen varhaisimpia selkärankaisia. Fakta 2: Särkikalat ovat leuattomia kaloja, jotka ovat ainoat loisevat selkärankaiset.</w:t>
      </w:r>
    </w:p>
    <w:p>
      <w:r>
        <w:rPr>
          <w:b/>
        </w:rPr>
        <w:t xml:space="preserve">Tulos</w:t>
      </w:r>
    </w:p>
    <w:p>
      <w:r>
        <w:t xml:space="preserve">Erään leuattoman kalalajin, joka on loinen, esi-isien uskotaan olleen varhaisimpia selkärankaisia.</w:t>
      </w:r>
    </w:p>
    <w:p>
      <w:r>
        <w:rPr>
          <w:b/>
        </w:rPr>
        <w:t xml:space="preserve">Esimerkki 1.3955</w:t>
      </w:r>
    </w:p>
    <w:p>
      <w:r>
        <w:t xml:space="preserve">Fakta 1: merianemoni käyttää myrkyllisiä nuolia puolustautumiseen. Fakta 2: Suojautuminen portilla on paras puolustus.</w:t>
      </w:r>
    </w:p>
    <w:p>
      <w:r>
        <w:rPr>
          <w:b/>
        </w:rPr>
        <w:t xml:space="preserve">Tulos</w:t>
      </w:r>
    </w:p>
    <w:p>
      <w:r>
        <w:t xml:space="preserve">Myrkyllisiä nuolia käytetään merianemonien suojana.</w:t>
      </w:r>
    </w:p>
    <w:p>
      <w:r>
        <w:rPr>
          <w:b/>
        </w:rPr>
        <w:t xml:space="preserve">Esimerkki 1.3956</w:t>
      </w:r>
    </w:p>
    <w:p>
      <w:r>
        <w:t xml:space="preserve">Fakta 1: Esineen tilavuutta voidaan käyttää kuvaamaan kyseisen esineen kokoa. Fakta 2: Massa ja tilavuus ovat sama asia.</w:t>
      </w:r>
    </w:p>
    <w:p>
      <w:r>
        <w:rPr>
          <w:b/>
        </w:rPr>
        <w:t xml:space="preserve">Tulos</w:t>
      </w:r>
    </w:p>
    <w:p>
      <w:r>
        <w:t xml:space="preserve">esineen massaa voidaan käyttää kuvaamaan esineen kokoa.</w:t>
      </w:r>
    </w:p>
    <w:p>
      <w:r>
        <w:rPr>
          <w:b/>
        </w:rPr>
        <w:t xml:space="preserve">Esimerkki 1.3957</w:t>
      </w:r>
    </w:p>
    <w:p>
      <w:r>
        <w:t xml:space="preserve">Fakta 1: Matelijat ovat nelisjalkaisten selkärankaisten luokka, joka tuottaa lapsivesimunia. Fakta 2: Kaikki matelijat tuottavat munia, joissa on vedenpitävä kuori täynnä lapsivettä.</w:t>
      </w:r>
    </w:p>
    <w:p>
      <w:r>
        <w:rPr>
          <w:b/>
        </w:rPr>
        <w:t xml:space="preserve">Tulos</w:t>
      </w:r>
    </w:p>
    <w:p>
      <w:r>
        <w:t xml:space="preserve">Matelijat ovat nelisjalkaisten selkärankaisten luokka, joka tuottaa munia, joilla on vedenpitävä kuori.</w:t>
      </w:r>
    </w:p>
    <w:p>
      <w:r>
        <w:rPr>
          <w:b/>
        </w:rPr>
        <w:t xml:space="preserve">Esimerkki 1.3958</w:t>
      </w:r>
    </w:p>
    <w:p>
      <w:r>
        <w:t xml:space="preserve">Fakta 1: Ristipölytys lisää geneettistä monimuotoisuutta. Fakta 2: Geneettinen monimuotoisuus on oikeastaan eräs biologisen monimuotoisuuden muoto.</w:t>
      </w:r>
    </w:p>
    <w:p>
      <w:r>
        <w:rPr>
          <w:b/>
        </w:rPr>
        <w:t xml:space="preserve">Tulos</w:t>
      </w:r>
    </w:p>
    <w:p>
      <w:r>
        <w:t xml:space="preserve">ristipölytys lisää biologista monimuotoisuutta.</w:t>
      </w:r>
    </w:p>
    <w:p>
      <w:r>
        <w:rPr>
          <w:b/>
        </w:rPr>
        <w:t xml:space="preserve">Esimerkki 1.3959</w:t>
      </w:r>
    </w:p>
    <w:p>
      <w:r>
        <w:t xml:space="preserve">Fakta 1: soluhengitys on sitä, kun solu muuttaa hapen ja hiilihydraatit hiilidioksidiksi, vedeksi ja energiaksi. Fakta 2: Ilman riittävästi happea soluhengitys vähenee, jolloin ihminen on väsynyt ja vailla energiaa.</w:t>
      </w:r>
    </w:p>
    <w:p>
      <w:r>
        <w:rPr>
          <w:b/>
        </w:rPr>
        <w:t xml:space="preserve">Tulos</w:t>
      </w:r>
    </w:p>
    <w:p>
      <w:r>
        <w:t xml:space="preserve">Ihminen on väsynyt ja vailla energiaa ilman soluhengitystä.</w:t>
      </w:r>
    </w:p>
    <w:p>
      <w:r>
        <w:rPr>
          <w:b/>
        </w:rPr>
        <w:t xml:space="preserve">Esimerkki 1.3960</w:t>
      </w:r>
    </w:p>
    <w:p>
      <w:r>
        <w:t xml:space="preserve">Fakta 1: Mineraaligrafiittia käytetään lyijykynän lyijyn valmistukseen. Fakta 2: Kirjoituskynissä käytettävä grafiitti koostuu hiilestä.</w:t>
      </w:r>
    </w:p>
    <w:p>
      <w:r>
        <w:rPr>
          <w:b/>
        </w:rPr>
        <w:t xml:space="preserve">Tulos</w:t>
      </w:r>
    </w:p>
    <w:p>
      <w:r>
        <w:t xml:space="preserve">hiili on lyijykynän lyijyn komponentti.</w:t>
      </w:r>
    </w:p>
    <w:p>
      <w:r>
        <w:rPr>
          <w:b/>
        </w:rPr>
        <w:t xml:space="preserve">Esimerkki 1.3961</w:t>
      </w:r>
    </w:p>
    <w:p>
      <w:r>
        <w:t xml:space="preserve">Fakta 1: Painereseptorit sijaitsevat pääasiassa ihossa. Fakta 2: Ihon painereseptorit ilmoittavat, että jalat ovat maassa tai pakarat tuolilla.</w:t>
      </w:r>
    </w:p>
    <w:p>
      <w:r>
        <w:rPr>
          <w:b/>
        </w:rPr>
        <w:t xml:space="preserve">Tulos</w:t>
      </w:r>
    </w:p>
    <w:p>
      <w:r>
        <w:t xml:space="preserve">Epidermiksen reseptorit havaitsevat paineen ja ilmoittavat jalkoihin tai pakaroihin, että kosketat jotain.</w:t>
      </w:r>
    </w:p>
    <w:p>
      <w:r>
        <w:rPr>
          <w:b/>
        </w:rPr>
        <w:t xml:space="preserve">Esimerkki 1.3962</w:t>
      </w:r>
    </w:p>
    <w:p>
      <w:r>
        <w:t xml:space="preserve">Fakta 1: Kun sähkö virtaa lamppuun, lamppu syttyy. Fakta 2: Varmista esimerkiksi, että huoneessa on riittävästi valoa, jotta näet selvästi.</w:t>
      </w:r>
    </w:p>
    <w:p>
      <w:r>
        <w:rPr>
          <w:b/>
        </w:rPr>
        <w:t xml:space="preserve">Tulos</w:t>
      </w:r>
    </w:p>
    <w:p>
      <w:r>
        <w:t xml:space="preserve">Kun sähkö virtaa lamppuun, huone näkyy selvästi.</w:t>
      </w:r>
    </w:p>
    <w:p>
      <w:r>
        <w:rPr>
          <w:b/>
        </w:rPr>
        <w:t xml:space="preserve">Esimerkki 1.3963</w:t>
      </w:r>
    </w:p>
    <w:p>
      <w:r>
        <w:t xml:space="preserve">Fakta 1: kosketusta voidaan käyttää tekstuurin havaitsemiseen. Fakta 2: Kehon tuntoaisti syntyy ihossa olevista hermopäätteistä.</w:t>
      </w:r>
    </w:p>
    <w:p>
      <w:r>
        <w:rPr>
          <w:b/>
        </w:rPr>
        <w:t xml:space="preserve">Tulos</w:t>
      </w:r>
    </w:p>
    <w:p>
      <w:r>
        <w:t xml:space="preserve">Dermiksen hermopäätteitä voidaan käyttää tekstuurin havaitsemiseen.</w:t>
      </w:r>
    </w:p>
    <w:p>
      <w:r>
        <w:rPr>
          <w:b/>
        </w:rPr>
        <w:t xml:space="preserve">Esimerkki 1.3964</w:t>
      </w:r>
    </w:p>
    <w:p>
      <w:r>
        <w:t xml:space="preserve">Fakta 1: happo muuttaa lakmuspaperin värin sinisestä punaiseksi. Fakta 2: Happo liukenee emäkseen ja muuttaa sinisen lakmuspaperin punaiseksi.</w:t>
      </w:r>
    </w:p>
    <w:p>
      <w:r>
        <w:rPr>
          <w:b/>
        </w:rPr>
        <w:t xml:space="preserve">Tulos</w:t>
      </w:r>
    </w:p>
    <w:p>
      <w:r>
        <w:t xml:space="preserve">happo muuttaa väriä.</w:t>
      </w:r>
    </w:p>
    <w:p>
      <w:r>
        <w:rPr>
          <w:b/>
        </w:rPr>
        <w:t xml:space="preserve">Esimerkki 1.3965</w:t>
      </w:r>
    </w:p>
    <w:p>
      <w:r>
        <w:t xml:space="preserve">Fakta 1: Eläinlajin vahingoittaminen vaikuttaa kielteisesti kyseisen lajin populaatiokokoon. Fakta 2: Kaikki koirat ovat eläimiä .</w:t>
      </w:r>
    </w:p>
    <w:p>
      <w:r>
        <w:rPr>
          <w:b/>
        </w:rPr>
        <w:t xml:space="preserve">Tulos</w:t>
      </w:r>
    </w:p>
    <w:p>
      <w:r>
        <w:t xml:space="preserve">koirien vahingoittamisella on kielteinen vaikutus niiden populaatiokokoon.</w:t>
      </w:r>
    </w:p>
    <w:p>
      <w:r>
        <w:rPr>
          <w:b/>
        </w:rPr>
        <w:t xml:space="preserve">Esimerkki 1.3966</w:t>
      </w:r>
    </w:p>
    <w:p>
      <w:r>
        <w:t xml:space="preserve">Fakta 1: Sademäärä laskee vuoriston tuulen puoleisella puolella. Fakta 2: Jos eroosio on nopeaa, ei synny korkeaa vuoristoa tai laajaa etelän työntökohtaa.</w:t>
      </w:r>
    </w:p>
    <w:p>
      <w:r>
        <w:rPr>
          <w:b/>
        </w:rPr>
        <w:t xml:space="preserve">Tulos</w:t>
      </w:r>
    </w:p>
    <w:p>
      <w:r>
        <w:t xml:space="preserve">Sademäärät laskevat tuulenpuoleiselle puolelle laajoja keulan työntövoiman kehityskulkuja.</w:t>
      </w:r>
    </w:p>
    <w:p>
      <w:r>
        <w:rPr>
          <w:b/>
        </w:rPr>
        <w:t xml:space="preserve">Esimerkki 1.3967</w:t>
      </w:r>
    </w:p>
    <w:p>
      <w:r>
        <w:t xml:space="preserve">Fakta 1: Hedelmöityminen tapahtuu, kun siittiö ja munasolu yhdistyvät muodostaen diploidisen zygootin. Fakta 2: Sukupuolinen lisääntyminen edellyttää sukusolujen muodostumista ja sen jälkeen hedelmöittymistä.</w:t>
      </w:r>
    </w:p>
    <w:p>
      <w:r>
        <w:rPr>
          <w:b/>
        </w:rPr>
        <w:t xml:space="preserve">Tulos</w:t>
      </w:r>
    </w:p>
    <w:p>
      <w:r>
        <w:t xml:space="preserve">Sukupuolisessa lisääntymisessä siittiö ja munasolu yhdistyvät muodostaen diploidisen zygootin.</w:t>
      </w:r>
    </w:p>
    <w:p>
      <w:r>
        <w:rPr>
          <w:b/>
        </w:rPr>
        <w:t xml:space="preserve">Esimerkki 1.3968</w:t>
      </w:r>
    </w:p>
    <w:p>
      <w:r>
        <w:t xml:space="preserve">Fakta 1: Kemiallinen säätely aiheuttaa raudan hapettumista kivessä. Fakta 2: Hapettuminen tapahtuu helposti kuumalla säällä.</w:t>
      </w:r>
    </w:p>
    <w:p>
      <w:r>
        <w:rPr>
          <w:b/>
        </w:rPr>
        <w:t xml:space="preserve">Tulos</w:t>
      </w:r>
    </w:p>
    <w:p>
      <w:r>
        <w:t xml:space="preserve">Raudan hapettuminen tapahtuu enemmän, kun se on kuumaa.</w:t>
      </w:r>
    </w:p>
    <w:p>
      <w:r>
        <w:rPr>
          <w:b/>
        </w:rPr>
        <w:t xml:space="preserve">Esimerkki 1.3969</w:t>
      </w:r>
    </w:p>
    <w:p>
      <w:r>
        <w:t xml:space="preserve">Fakta 1: Luu suojaa pehmytkudoksia ja sisäelimiä. Fakta 2: Pehmytkudoksilla tarkoitetaan pehmeitä sidekudoksia tai tukikudoksia, kuten lihaksia.</w:t>
      </w:r>
    </w:p>
    <w:p>
      <w:r>
        <w:rPr>
          <w:b/>
        </w:rPr>
        <w:t xml:space="preserve">Tulos</w:t>
      </w:r>
    </w:p>
    <w:p>
      <w:r>
        <w:t xml:space="preserve">Luu suojaa lihaksia ja sisäelimiä.</w:t>
      </w:r>
    </w:p>
    <w:p>
      <w:r>
        <w:rPr>
          <w:b/>
        </w:rPr>
        <w:t xml:space="preserve">Esimerkki 1.3970</w:t>
      </w:r>
    </w:p>
    <w:p>
      <w:r>
        <w:t xml:space="preserve">Fakta 1: Jotkut eläimet käyttävät horrostilaa energian säästämiseen. Fakta 2: Karhut vaipuvat horroksessa syvään uneen.</w:t>
      </w:r>
    </w:p>
    <w:p>
      <w:r>
        <w:rPr>
          <w:b/>
        </w:rPr>
        <w:t xml:space="preserve">Tulos</w:t>
      </w:r>
    </w:p>
    <w:p>
      <w:r>
        <w:t xml:space="preserve">Karhut vaipuvat syvään uneen säästääkseen energiaa.</w:t>
      </w:r>
    </w:p>
    <w:p>
      <w:r>
        <w:rPr>
          <w:b/>
        </w:rPr>
        <w:t xml:space="preserve">Esimerkki 1.3971</w:t>
      </w:r>
    </w:p>
    <w:p>
      <w:r>
        <w:t xml:space="preserve">Fakta 1: Ei-metallisia alkuaineita on paljon vähemmän. Fakta 2: Jokainen alkuaine on joko metalli, epämetalli tai metalloidi.</w:t>
      </w:r>
    </w:p>
    <w:p>
      <w:r>
        <w:rPr>
          <w:b/>
        </w:rPr>
        <w:t xml:space="preserve">Tulos</w:t>
      </w:r>
    </w:p>
    <w:p>
      <w:r>
        <w:t xml:space="preserve">alkuaineita, jotka eivät ole metalleja tai metalloideita, on paljon vähemmän.</w:t>
      </w:r>
    </w:p>
    <w:p>
      <w:r>
        <w:rPr>
          <w:b/>
        </w:rPr>
        <w:t xml:space="preserve">Esimerkki 1.3972</w:t>
      </w:r>
    </w:p>
    <w:p>
      <w:r>
        <w:t xml:space="preserve">Fakta 1: Eläimet käyttävät tyydyttyneitä rasvahappoja energian varastointiin. Fakta 2: Potentiaalienergia on varastoitua energiaa.</w:t>
      </w:r>
    </w:p>
    <w:p>
      <w:r>
        <w:rPr>
          <w:b/>
        </w:rPr>
        <w:t xml:space="preserve">Tulos</w:t>
      </w:r>
    </w:p>
    <w:p>
      <w:r>
        <w:t xml:space="preserve">Eläimet käyttävät tyydyttyneitä rasvahappoja potentiaaliseksi energiaksi.</w:t>
      </w:r>
    </w:p>
    <w:p>
      <w:r>
        <w:rPr>
          <w:b/>
        </w:rPr>
        <w:t xml:space="preserve">Esimerkki 1.3973</w:t>
      </w:r>
    </w:p>
    <w:p>
      <w:r>
        <w:t xml:space="preserve">Fakta 1: Eläin tarvitsee yleensä lämpimän ruumiinlämmön selviytyäkseen. Fakta 2: Nisäkkäät ovat myös lämminverisiä, ja ne ovat karvojen tai turkin peitossa.</w:t>
      </w:r>
    </w:p>
    <w:p>
      <w:r>
        <w:rPr>
          <w:b/>
        </w:rPr>
        <w:t xml:space="preserve">Tulos</w:t>
      </w:r>
    </w:p>
    <w:p>
      <w:r>
        <w:t xml:space="preserve">turkki auttaa ylläpitämään ruumiinlämpöä.</w:t>
      </w:r>
    </w:p>
    <w:p>
      <w:r>
        <w:rPr>
          <w:b/>
        </w:rPr>
        <w:t xml:space="preserve">Esimerkki 1.3974</w:t>
      </w:r>
    </w:p>
    <w:p>
      <w:r>
        <w:t xml:space="preserve">Fakta 1: etäisyyden mittaamiseen käytetään mittatikkua. Fakta 2: Kukin henkilö asetetaan eri etäisyydelle kohteesta.</w:t>
      </w:r>
    </w:p>
    <w:p>
      <w:r>
        <w:rPr>
          <w:b/>
        </w:rPr>
        <w:t xml:space="preserve">Tulos</w:t>
      </w:r>
    </w:p>
    <w:p>
      <w:r>
        <w:t xml:space="preserve">mittakeppiä käytetään mittaamaan henkilön ja esineen välinen etäisyys.</w:t>
      </w:r>
    </w:p>
    <w:p>
      <w:r>
        <w:rPr>
          <w:b/>
        </w:rPr>
        <w:t xml:space="preserve">Esimerkki 1.3975</w:t>
      </w:r>
    </w:p>
    <w:p>
      <w:r>
        <w:t xml:space="preserve">Fakta 1: Kun vuodenajat vaihtuvat kesästä syksyyn, päivänvalon määrä vähenee. Fakta 2: Talvella on lyhyet päiväsajat ja kesällä lyhyet yöajat.</w:t>
      </w:r>
    </w:p>
    <w:p>
      <w:r>
        <w:rPr>
          <w:b/>
        </w:rPr>
        <w:t xml:space="preserve">Tulos</w:t>
      </w:r>
    </w:p>
    <w:p>
      <w:r>
        <w:t xml:space="preserve">kesällä on lyhyet yöt.</w:t>
      </w:r>
    </w:p>
    <w:p>
      <w:r>
        <w:rPr>
          <w:b/>
        </w:rPr>
        <w:t xml:space="preserve">Esimerkki 1.3976</w:t>
      </w:r>
    </w:p>
    <w:p>
      <w:r>
        <w:t xml:space="preserve">Fakta 1: Kylmät rintamat aiheuttavat ukkosmyrskyjä kulkiessaan ohi. Fakta 2: Jos kylmä ilma korvaa lämpimän ilman, sitä kutsutaan kylmäksi rintamaksi.</w:t>
      </w:r>
    </w:p>
    <w:p>
      <w:r>
        <w:rPr>
          <w:b/>
        </w:rPr>
        <w:t xml:space="preserve">Tulos</w:t>
      </w:r>
    </w:p>
    <w:p>
      <w:r>
        <w:t xml:space="preserve">Jos kylmä ilma korvaa lämpimän ilman, se aiheuttaa ukkosia.</w:t>
      </w:r>
    </w:p>
    <w:p>
      <w:r>
        <w:rPr>
          <w:b/>
        </w:rPr>
        <w:t xml:space="preserve">Esimerkki 1.3977</w:t>
      </w:r>
    </w:p>
    <w:p>
      <w:r>
        <w:t xml:space="preserve">Fakta 1: Useimmat geenit sisältävät ohjeet yhtä proteiinia varten. Fakta 2: Geenit ovat molekyylejä, jotka sisältävät ohjeet, joiden avulla solut toimivat oikein.</w:t>
      </w:r>
    </w:p>
    <w:p>
      <w:r>
        <w:rPr>
          <w:b/>
        </w:rPr>
        <w:t xml:space="preserve">Tulos</w:t>
      </w:r>
    </w:p>
    <w:p>
      <w:r>
        <w:t xml:space="preserve">Geenit ovat molekyylejä, jotka sisältävät yhden proteiinin.</w:t>
      </w:r>
    </w:p>
    <w:p>
      <w:r>
        <w:rPr>
          <w:b/>
        </w:rPr>
        <w:t xml:space="preserve">Esimerkki 1.3978</w:t>
      </w:r>
    </w:p>
    <w:p>
      <w:r>
        <w:t xml:space="preserve">Fakta 1: Kosteikot ovat erittäin tärkeitä elinympäristöjä. Fakta 2: Eläimet elävät biomeissa esiintyvällä kasvillisuudella.</w:t>
      </w:r>
    </w:p>
    <w:p>
      <w:r>
        <w:rPr>
          <w:b/>
        </w:rPr>
        <w:t xml:space="preserve">Tulos</w:t>
      </w:r>
    </w:p>
    <w:p>
      <w:r>
        <w:t xml:space="preserve">Kosteikoilla voi havaita eläviä eläimiä.</w:t>
      </w:r>
    </w:p>
    <w:p>
      <w:r>
        <w:rPr>
          <w:b/>
        </w:rPr>
        <w:t xml:space="preserve">Esimerkki 1.3979</w:t>
      </w:r>
    </w:p>
    <w:p>
      <w:r>
        <w:t xml:space="preserve">Fakta 1: homeen itiöillä on kielteinen vaikutus hengityselimiin. Fakta 2: Toinen nimi hengityspuulle on hengityselimet.</w:t>
      </w:r>
    </w:p>
    <w:p>
      <w:r>
        <w:rPr>
          <w:b/>
        </w:rPr>
        <w:t xml:space="preserve">Tulos</w:t>
      </w:r>
    </w:p>
    <w:p>
      <w:r>
        <w:t xml:space="preserve">homeen itiöt vaikeuttavat hengittämistä.</w:t>
      </w:r>
    </w:p>
    <w:p>
      <w:r>
        <w:rPr>
          <w:b/>
        </w:rPr>
        <w:t xml:space="preserve">Esimerkki 1.3980</w:t>
      </w:r>
    </w:p>
    <w:p>
      <w:r>
        <w:t xml:space="preserve">Fakta 1: fluori vähentää hampaiden reikiintymistä. Fakta 2: Ihmiset saavat suurimman osan fluorista juomavedestä.</w:t>
      </w:r>
    </w:p>
    <w:p>
      <w:r>
        <w:rPr>
          <w:b/>
        </w:rPr>
        <w:t xml:space="preserve">Tulos</w:t>
      </w:r>
    </w:p>
    <w:p>
      <w:r>
        <w:t xml:space="preserve">Juomavesi vähentää hampaiden reikiintymistä.</w:t>
      </w:r>
    </w:p>
    <w:p>
      <w:r>
        <w:rPr>
          <w:b/>
        </w:rPr>
        <w:t xml:space="preserve">Esimerkki 1.3981</w:t>
      </w:r>
    </w:p>
    <w:p>
      <w:r>
        <w:t xml:space="preserve">Fakta 1: Veriryhmä on tärkeä lääketieteellisistä syistä. Fakta 2: O-veriryhmä määritellään yleisesti sotureiksi.</w:t>
      </w:r>
    </w:p>
    <w:p>
      <w:r>
        <w:rPr>
          <w:b/>
        </w:rPr>
        <w:t xml:space="preserve">Tulos</w:t>
      </w:r>
    </w:p>
    <w:p>
      <w:r>
        <w:t xml:space="preserve">Tyyppi O on tärkeä lääketieteellisistä syistä.</w:t>
      </w:r>
    </w:p>
    <w:p>
      <w:r>
        <w:rPr>
          <w:b/>
        </w:rPr>
        <w:t xml:space="preserve">Esimerkki 1.3982</w:t>
      </w:r>
    </w:p>
    <w:p>
      <w:r>
        <w:t xml:space="preserve">Fakta 1: Kun eläin liikkuu, kemiallinen energia muuttuu mekaaniseksi energiaksi. Fakta 2: Tärkkelyksen liike-energia muuttuu kemialliseksi energiaksi lihaksissa.</w:t>
      </w:r>
    </w:p>
    <w:p>
      <w:r>
        <w:rPr>
          <w:b/>
        </w:rPr>
        <w:t xml:space="preserve">Tulos</w:t>
      </w:r>
    </w:p>
    <w:p>
      <w:r>
        <w:t xml:space="preserve">kun eläin liikkuu, tärkkelyksen liike-energia muuttuu mekaaniseksi energiaksi.</w:t>
      </w:r>
    </w:p>
    <w:p>
      <w:r>
        <w:rPr>
          <w:b/>
        </w:rPr>
        <w:t xml:space="preserve">Esimerkki 1.3983</w:t>
      </w:r>
    </w:p>
    <w:p>
      <w:r>
        <w:t xml:space="preserve">Fakta 1: mikrobipolttokennot muuttavat kemiallisen energian sähköenergiaksi. Fakta 2: Mikrobisolut ovat vapaasti eläviä ja yleensä yksisoluisia.</w:t>
      </w:r>
    </w:p>
    <w:p>
      <w:r>
        <w:rPr>
          <w:b/>
        </w:rPr>
        <w:t xml:space="preserve">Tulos</w:t>
      </w:r>
    </w:p>
    <w:p>
      <w:r>
        <w:t xml:space="preserve">vapaasti elävät ja yleensä yksisoluiset solut muuttavat kemiallisen energian sähköenergiaksi.</w:t>
      </w:r>
    </w:p>
    <w:p>
      <w:r>
        <w:rPr>
          <w:b/>
        </w:rPr>
        <w:t xml:space="preserve">Esimerkki 1.3984</w:t>
      </w:r>
    </w:p>
    <w:p>
      <w:r>
        <w:t xml:space="preserve">Fakta 1: kasvi tarvitsee ravinteita kasvaakseen. Fakta 2: Kaikki kasvit ovat pensastyyppisiä.</w:t>
      </w:r>
    </w:p>
    <w:p>
      <w:r>
        <w:rPr>
          <w:b/>
        </w:rPr>
        <w:t xml:space="preserve">Tulos</w:t>
      </w:r>
    </w:p>
    <w:p>
      <w:r>
        <w:t xml:space="preserve">pensaat tarvitsevat ravinteita kasvaakseen.</w:t>
      </w:r>
    </w:p>
    <w:p>
      <w:r>
        <w:rPr>
          <w:b/>
        </w:rPr>
        <w:t xml:space="preserve">Esimerkki 1.3985</w:t>
      </w:r>
    </w:p>
    <w:p>
      <w:r>
        <w:t xml:space="preserve">Fakta 1: Jos saatavilla olevan ravinnon ja veden määrä vähenee ympäristössä, eläimet saattavat lähteä ympäristöstä etsimään ravintoa ja vettä. Fakta 2: Eläimillä on oltava ruokaa, vettä ja suojaa selviytyäkseen.</w:t>
      </w:r>
    </w:p>
    <w:p>
      <w:r>
        <w:rPr>
          <w:b/>
        </w:rPr>
        <w:t xml:space="preserve">Tulos</w:t>
      </w:r>
    </w:p>
    <w:p>
      <w:r>
        <w:t xml:space="preserve">Eläimet voivat jättää ympäristön selviytyäkseen.</w:t>
      </w:r>
    </w:p>
    <w:p>
      <w:r>
        <w:rPr>
          <w:b/>
        </w:rPr>
        <w:t xml:space="preserve">Esimerkki 1.3986</w:t>
      </w:r>
    </w:p>
    <w:p>
      <w:r>
        <w:t xml:space="preserve">Fakta 1: Maan kallistuminen pyörivän akselinsa ympäri aiheuttaa vuodenaikojen vaihtelun. Fakta 2: Vuodenajasta riippumatta märkä ja kylmä vaatetus on välttämätöntä.</w:t>
      </w:r>
    </w:p>
    <w:p>
      <w:r>
        <w:rPr>
          <w:b/>
        </w:rPr>
        <w:t xml:space="preserve">Tulos</w:t>
      </w:r>
    </w:p>
    <w:p>
      <w:r>
        <w:t xml:space="preserve">Maapallon kallistuminen pyörivän akselinsa ympäri aiheuttaa märkää ja kylmää säätä.</w:t>
      </w:r>
    </w:p>
    <w:p>
      <w:r>
        <w:rPr>
          <w:b/>
        </w:rPr>
        <w:t xml:space="preserve">Esimerkki 1.3987</w:t>
      </w:r>
    </w:p>
    <w:p>
      <w:r>
        <w:t xml:space="preserve">Fakta 1: hiilen muodostuminen edellyttää hajoavaa kasvillisuutta. Fakta 2: ruhjoutuneet tai vahingoittuneet vihannekset mätänevät helposti.</w:t>
      </w:r>
    </w:p>
    <w:p>
      <w:r>
        <w:rPr>
          <w:b/>
        </w:rPr>
        <w:t xml:space="preserve">Tulos</w:t>
      </w:r>
    </w:p>
    <w:p>
      <w:r>
        <w:t xml:space="preserve">Murskatut tai vahingoittuneet vihannekset muodostavat lopulta hiiltä.</w:t>
      </w:r>
    </w:p>
    <w:p>
      <w:r>
        <w:rPr>
          <w:b/>
        </w:rPr>
        <w:t xml:space="preserve">Tulos</w:t>
      </w:r>
    </w:p>
    <w:p>
      <w:r>
        <w:t xml:space="preserve">Hiilen muodostaminen edellyttää ruhjoutuneita tai vahingoittuneita vihanneksia.</w:t>
      </w:r>
    </w:p>
    <w:p>
      <w:r>
        <w:rPr>
          <w:b/>
        </w:rPr>
        <w:t xml:space="preserve">Esimerkki 1.3988</w:t>
      </w:r>
    </w:p>
    <w:p>
      <w:r>
        <w:t xml:space="preserve">Fakta 1: Luonnonkatastrofit voivat saada eläimet jättämään ympäristön. Fakta 2: Eläimet talvehtivat tai siirtyvät muualle välttääkseen ankarat olosuhteet.</w:t>
      </w:r>
    </w:p>
    <w:p>
      <w:r>
        <w:rPr>
          <w:b/>
        </w:rPr>
        <w:t xml:space="preserve">Tulos</w:t>
      </w:r>
    </w:p>
    <w:p>
      <w:r>
        <w:t xml:space="preserve">Luonnonkatastrofit voivat aiheuttaa uudelleensijoittamisen, jotta voidaan välttää ympäristön ankarat olosuhteet.</w:t>
      </w:r>
    </w:p>
    <w:p>
      <w:r>
        <w:rPr>
          <w:b/>
        </w:rPr>
        <w:t xml:space="preserve">Esimerkki 1.3989</w:t>
      </w:r>
    </w:p>
    <w:p>
      <w:r>
        <w:t xml:space="preserve">Fakta 1: Ravintoaineiden imeytyminen tapahtuu pääasiassa ohutsuolessa. Fakta 2: Ripuli vähentää kaikkien ravintoaineiden imeytymistä.</w:t>
      </w:r>
    </w:p>
    <w:p>
      <w:r>
        <w:rPr>
          <w:b/>
        </w:rPr>
        <w:t xml:space="preserve">Tulos</w:t>
      </w:r>
    </w:p>
    <w:p>
      <w:r>
        <w:t xml:space="preserve">Ripuli vähentää pääasiassa ohutsuolessa tapahtuvaa toimintaa.</w:t>
      </w:r>
    </w:p>
    <w:p>
      <w:r>
        <w:rPr>
          <w:b/>
        </w:rPr>
        <w:t xml:space="preserve">Esimerkki 1.3990</w:t>
      </w:r>
    </w:p>
    <w:p>
      <w:r>
        <w:t xml:space="preserve">Fakta 1: Kuluttajat ottavat ravintoa syömällä tuottajia tai muita eläviä olentoja. Fakta 2: Petoeläimet ovat kuluttajia, jotka pyydystävät ja syövät muita kuluttajia saadakseen ravintonsa.</w:t>
      </w:r>
    </w:p>
    <w:p>
      <w:r>
        <w:rPr>
          <w:b/>
        </w:rPr>
        <w:t xml:space="preserve">Tulos</w:t>
      </w:r>
    </w:p>
    <w:p>
      <w:r>
        <w:t xml:space="preserve">Petoeläimet pyydystävät ja syövät muita eläviä olentoja ravinnokseen.</w:t>
      </w:r>
    </w:p>
    <w:p>
      <w:r>
        <w:rPr>
          <w:b/>
        </w:rPr>
        <w:t xml:space="preserve">Esimerkki 1.3991</w:t>
      </w:r>
    </w:p>
    <w:p>
      <w:r>
        <w:t xml:space="preserve">Fakta 1: Munuaisten vajaatoimintaa voidaan hoitaa dialyysillä. Fakta 2: Dialyysi on veren suodatusmenetelmä.</w:t>
      </w:r>
    </w:p>
    <w:p>
      <w:r>
        <w:rPr>
          <w:b/>
        </w:rPr>
        <w:t xml:space="preserve">Tulos</w:t>
      </w:r>
    </w:p>
    <w:p>
      <w:r>
        <w:t xml:space="preserve">Munuaisten vajaatoimintaa voidaan hoitaa veren suodattamisella.</w:t>
      </w:r>
    </w:p>
    <w:p>
      <w:r>
        <w:rPr>
          <w:b/>
        </w:rPr>
        <w:t xml:space="preserve">Tulos</w:t>
      </w:r>
    </w:p>
    <w:p>
      <w:r>
        <w:t xml:space="preserve">munuaisten vajaatoimintaa voidaan hoitaa veren suodattamisella.</w:t>
      </w:r>
    </w:p>
    <w:p>
      <w:r>
        <w:rPr>
          <w:b/>
        </w:rPr>
        <w:t xml:space="preserve">Esimerkki 1.3992</w:t>
      </w:r>
    </w:p>
    <w:p>
      <w:r>
        <w:t xml:space="preserve">Fakta 1: Kaikilla kasveilla on tyypillinen elinkaari, johon kuuluu sukupolvien vuorottelu. Fakta 2: Jälkeläinen sisältää kaikkien sukupolvien jälkeläiset.</w:t>
      </w:r>
    </w:p>
    <w:p>
      <w:r>
        <w:rPr>
          <w:b/>
        </w:rPr>
        <w:t xml:space="preserve">Tulos</w:t>
      </w:r>
    </w:p>
    <w:p>
      <w:r>
        <w:t xml:space="preserve">Kaikilla kasveilla on tyypillinen elinkaari, johon kuuluu jälkeläisten vuorottelu.</w:t>
      </w:r>
    </w:p>
    <w:p>
      <w:r>
        <w:rPr>
          <w:b/>
        </w:rPr>
        <w:t xml:space="preserve">Esimerkki 1.3993</w:t>
      </w:r>
    </w:p>
    <w:p>
      <w:r>
        <w:t xml:space="preserve">Fakta 1: Etologit tutkivat yleensä sitä, miten eläimet käyttäytyvät luonnollisessa ympäristössään. Fakta 2: Etologit ovat tutkijoita, jotka tutkivat eläimiä niiden luonnollisissa elinympäristöissä.</w:t>
      </w:r>
    </w:p>
    <w:p>
      <w:r>
        <w:rPr>
          <w:b/>
        </w:rPr>
        <w:t xml:space="preserve">Tulos</w:t>
      </w:r>
    </w:p>
    <w:p>
      <w:r>
        <w:t xml:space="preserve">Jotkut tutkijat tutkivat, miten eläimet käyttäytyvät luonnollisessa ympäristössään.</w:t>
      </w:r>
    </w:p>
    <w:p>
      <w:r>
        <w:rPr>
          <w:b/>
        </w:rPr>
        <w:t xml:space="preserve">Tulos</w:t>
      </w:r>
    </w:p>
    <w:p>
      <w:r>
        <w:t xml:space="preserve">tutkijat tutkivat eläinten käyttäytymistä.</w:t>
      </w:r>
    </w:p>
    <w:p>
      <w:r>
        <w:rPr>
          <w:b/>
        </w:rPr>
        <w:t xml:space="preserve">Esimerkki 1.3994</w:t>
      </w:r>
    </w:p>
    <w:p>
      <w:r>
        <w:t xml:space="preserve">Fakta 1: Nuoruusikä on merkittävien henkisten, emotionaalisten ja sosiaalisten muutosten aikaa. Fakta 2: Nuoruusikä on teini-ikäiselle pelottavaa aikaa.</w:t>
      </w:r>
    </w:p>
    <w:p>
      <w:r>
        <w:rPr>
          <w:b/>
        </w:rPr>
        <w:t xml:space="preserve">Tulos</w:t>
      </w:r>
    </w:p>
    <w:p>
      <w:r>
        <w:t xml:space="preserve">teini-ikäiset kokevat merkittäviä henkisiä, emotionaalisia ja sosiaalisia muutoksia.</w:t>
      </w:r>
    </w:p>
    <w:p>
      <w:r>
        <w:rPr>
          <w:b/>
        </w:rPr>
        <w:t xml:space="preserve">Esimerkki 1.3995</w:t>
      </w:r>
    </w:p>
    <w:p>
      <w:r>
        <w:t xml:space="preserve">Fakta 1: Maan kallistuminen akselinsa ympäri aiheuttaa sen, että yksi puoli maapallosta saa auringosta vähemmän energiaa kuin toinen puoli. Fakta 2: Auringon lämmön ja valon muodossa tuottamaa energiaa kutsutaan aurinkoenergiaksi.</w:t>
      </w:r>
    </w:p>
    <w:p>
      <w:r>
        <w:rPr>
          <w:b/>
        </w:rPr>
        <w:t xml:space="preserve">Tulos</w:t>
      </w:r>
    </w:p>
    <w:p>
      <w:r>
        <w:t xml:space="preserve">maapallon kallistuminen akselinsa ympäri aiheuttaa sen, että toinen puoli saa vähemmän lämpöä ja valoa.</w:t>
      </w:r>
    </w:p>
    <w:p>
      <w:r>
        <w:rPr>
          <w:b/>
        </w:rPr>
        <w:t xml:space="preserve">Esimerkki 1.3996</w:t>
      </w:r>
    </w:p>
    <w:p>
      <w:r>
        <w:t xml:space="preserve">Fakta 1: leivänpaahdin muuntaa sähköenergian lämpöenergiaksi paahtamista varten. Fakta 2: Lämpö ja lämpötila ovat sama asia.</w:t>
      </w:r>
    </w:p>
    <w:p>
      <w:r>
        <w:rPr>
          <w:b/>
        </w:rPr>
        <w:t xml:space="preserve">Tulos</w:t>
      </w:r>
    </w:p>
    <w:p>
      <w:r>
        <w:t xml:space="preserve">leivänpaahdin muuntaa sähköenergian kohonneeksi lämpötilaksi paahtamista varten.</w:t>
      </w:r>
    </w:p>
    <w:p>
      <w:r>
        <w:rPr>
          <w:b/>
        </w:rPr>
        <w:t xml:space="preserve">Esimerkki 1.3997</w:t>
      </w:r>
    </w:p>
    <w:p>
      <w:r>
        <w:t xml:space="preserve">Fakta 1: jos elävä olento kylmenee liikaa, se kuolee. Fakta 2: Kun ihminen lakkaa hengittämästä, hän kuolee.</w:t>
      </w:r>
    </w:p>
    <w:p>
      <w:r>
        <w:rPr>
          <w:b/>
        </w:rPr>
        <w:t xml:space="preserve">Tulos</w:t>
      </w:r>
    </w:p>
    <w:p>
      <w:r>
        <w:t xml:space="preserve">Jos elävä olento kylmenee liikaa, se lakkaa hengittämästä.</w:t>
      </w:r>
    </w:p>
    <w:p>
      <w:r>
        <w:rPr>
          <w:b/>
        </w:rPr>
        <w:t xml:space="preserve">Esimerkki 1.3998</w:t>
      </w:r>
    </w:p>
    <w:p>
      <w:r>
        <w:t xml:space="preserve">Fakta 1: Useimmat sienet saavat orgaanisia yhdisteitä kuolleista organismeista. Fakta 2: Orgaaninen yhdiste sisältää hiiliatomeja.</w:t>
      </w:r>
    </w:p>
    <w:p>
      <w:r>
        <w:rPr>
          <w:b/>
        </w:rPr>
        <w:t xml:space="preserve">Tulos</w:t>
      </w:r>
    </w:p>
    <w:p>
      <w:r>
        <w:t xml:space="preserve">Useimmat sienet saavat hiiliatomeja kuolleista organismeista.</w:t>
      </w:r>
    </w:p>
    <w:p>
      <w:r>
        <w:rPr>
          <w:b/>
        </w:rPr>
        <w:t xml:space="preserve">Esimerkki 1.3999</w:t>
      </w:r>
    </w:p>
    <w:p>
      <w:r>
        <w:t xml:space="preserve">Fakta 1: jos jokin on ulkona päivällä, se saa auringonvaloa. Fakta 2: Auringosta virtaa energiaa auringonvalon muodossa.</w:t>
      </w:r>
    </w:p>
    <w:p>
      <w:r>
        <w:rPr>
          <w:b/>
        </w:rPr>
        <w:t xml:space="preserve">Tulos</w:t>
      </w:r>
    </w:p>
    <w:p>
      <w:r>
        <w:t xml:space="preserve">jos jokin on ulkona päivällä, se saa energiaa auringosta.</w:t>
      </w:r>
    </w:p>
    <w:p>
      <w:r>
        <w:rPr>
          <w:b/>
        </w:rPr>
        <w:t xml:space="preserve">Esimerkki 1.4000</w:t>
      </w:r>
    </w:p>
    <w:p>
      <w:r>
        <w:t xml:space="preserve">Fakta 1: Limahomeet ovat sienimäisiä alkueläimiä, joita tavataan yleisesti mätänevissä tukeissa ja kompostissa. Fakta 2: Protistit ovat yksisoluisia organismeja, jotka sisältävät soluja.</w:t>
      </w:r>
    </w:p>
    <w:p>
      <w:r>
        <w:rPr>
          <w:b/>
        </w:rPr>
        <w:t xml:space="preserve">Tulos</w:t>
      </w:r>
    </w:p>
    <w:p>
      <w:r>
        <w:t xml:space="preserve">Limahomeet ovat sienimäisiä yksisoluisia organismeja.</w:t>
      </w:r>
    </w:p>
    <w:p>
      <w:r>
        <w:rPr>
          <w:b/>
        </w:rPr>
        <w:t xml:space="preserve">Esimerkki 1.4001</w:t>
      </w:r>
    </w:p>
    <w:p>
      <w:r>
        <w:t xml:space="preserve">Fakta 1: Solut erittävät happoja ja emäksiä pitääkseen yllä oikeaa pH-arvoa, jotta entsyymit voivat toimia. Fakta 2: Entsyymit auttavat hajottamaan proteiineja, jotta bakteerit voivat tehdä tehtävänsä paremmin.</w:t>
      </w:r>
    </w:p>
    <w:p>
      <w:r>
        <w:rPr>
          <w:b/>
        </w:rPr>
        <w:t xml:space="preserve">Tulos</w:t>
      </w:r>
    </w:p>
    <w:p>
      <w:r>
        <w:t xml:space="preserve">solut erittävät happoja hajottaakseen proteiineja.</w:t>
      </w:r>
    </w:p>
    <w:p>
      <w:r>
        <w:rPr>
          <w:b/>
        </w:rPr>
        <w:t xml:space="preserve">Esimerkki 1.4002</w:t>
      </w:r>
    </w:p>
    <w:p>
      <w:r>
        <w:t xml:space="preserve">Fakta 1: Nefronit ovat munuaisten rakenteellisia ja toiminnallisia yksiköitä. Fakta 2: Nisäkkäiden munuaiset muodostavat virtsaa nefronissa.</w:t>
      </w:r>
    </w:p>
    <w:p>
      <w:r>
        <w:rPr>
          <w:b/>
        </w:rPr>
        <w:t xml:space="preserve">Tulos</w:t>
      </w:r>
    </w:p>
    <w:p>
      <w:r>
        <w:t xml:space="preserve">Nisäkkäät muodostavat virtsaa munuaisissa.</w:t>
      </w:r>
    </w:p>
    <w:p>
      <w:r>
        <w:rPr>
          <w:b/>
        </w:rPr>
        <w:t xml:space="preserve">Esimerkki 1.4003</w:t>
      </w:r>
    </w:p>
    <w:p>
      <w:r>
        <w:t xml:space="preserve">Fakta 1: Eläimet voivat käyttää ääntä viestintään. Fakta 2: Ääni Ääniaallot ovat mekaanisia aaltoja.</w:t>
      </w:r>
    </w:p>
    <w:p>
      <w:r>
        <w:rPr>
          <w:b/>
        </w:rPr>
        <w:t xml:space="preserve">Tulos</w:t>
      </w:r>
    </w:p>
    <w:p>
      <w:r>
        <w:t xml:space="preserve">eläimet voivat käyttää mekaanisia aaltoja viestintään.</w:t>
      </w:r>
    </w:p>
    <w:p>
      <w:r>
        <w:rPr>
          <w:b/>
        </w:rPr>
        <w:t xml:space="preserve">Esimerkki 1.4004</w:t>
      </w:r>
    </w:p>
    <w:p>
      <w:r>
        <w:t xml:space="preserve">Fakta 1: polkimien painaminen pyörän polkimilla saa pyörän liikkumaan. Fakta 2: Pyörät vähentävät kitkaa lattiaan nähden, mikä auttaa autoja liikkumaan.</w:t>
      </w:r>
    </w:p>
    <w:p>
      <w:r>
        <w:rPr>
          <w:b/>
        </w:rPr>
        <w:t xml:space="preserve">Tulos</w:t>
      </w:r>
    </w:p>
    <w:p>
      <w:r>
        <w:t xml:space="preserve">pyörän polkimien työntäminen aiheuttaa kitkan vähenemistä.</w:t>
      </w:r>
    </w:p>
    <w:p>
      <w:r>
        <w:rPr>
          <w:b/>
        </w:rPr>
        <w:t xml:space="preserve">Esimerkki 1.4005</w:t>
      </w:r>
    </w:p>
    <w:p>
      <w:r>
        <w:t xml:space="preserve">Fakta 1: sekunteja käytetään ajan mittaamiseen. Fakta 2: Klassisesti aikaa mitataan dollareissa.</w:t>
      </w:r>
    </w:p>
    <w:p>
      <w:r>
        <w:rPr>
          <w:b/>
        </w:rPr>
        <w:t xml:space="preserve">Tulos</w:t>
      </w:r>
    </w:p>
    <w:p>
      <w:r>
        <w:t xml:space="preserve">sekunnit mitataan dollareissa.</w:t>
      </w:r>
    </w:p>
    <w:p>
      <w:r>
        <w:rPr>
          <w:b/>
        </w:rPr>
        <w:t xml:space="preserve">Esimerkki 1.4006</w:t>
      </w:r>
    </w:p>
    <w:p>
      <w:r>
        <w:t xml:space="preserve">Fakta 1: sähköliesi muuttaa sähköenergian lämpöenergiaksi. Fakta 2: Lämpö on molekyylien liike-energiaa.</w:t>
      </w:r>
    </w:p>
    <w:p>
      <w:r>
        <w:rPr>
          <w:b/>
        </w:rPr>
        <w:t xml:space="preserve">Tulos</w:t>
      </w:r>
    </w:p>
    <w:p>
      <w:r>
        <w:t xml:space="preserve">Sähköliesi muuttaa sähköenergian molekyylien liike-energiaksi.</w:t>
      </w:r>
    </w:p>
    <w:p>
      <w:r>
        <w:rPr>
          <w:b/>
        </w:rPr>
        <w:t xml:space="preserve">Esimerkki 1.4007</w:t>
      </w:r>
    </w:p>
    <w:p>
      <w:r>
        <w:t xml:space="preserve">Fakta 1: Virtsa on elimistön nestemäinen jäte, joka erittyy virtsateiden kautta. Fakta 2: Virtsatestit havaitsevat huumausaineet, joita on käytetty jopa 36 tuntia ennen virtsanottoa.</w:t>
      </w:r>
    </w:p>
    <w:p>
      <w:r>
        <w:rPr>
          <w:b/>
        </w:rPr>
        <w:t xml:space="preserve">Tulos</w:t>
      </w:r>
    </w:p>
    <w:p>
      <w:r>
        <w:t xml:space="preserve">Virtsajärjestelmä erittää huumausainetestauksessa käytettävää ainetta.</w:t>
      </w:r>
    </w:p>
    <w:p>
      <w:r>
        <w:rPr>
          <w:b/>
        </w:rPr>
        <w:t xml:space="preserve">Esimerkki 1.4008</w:t>
      </w:r>
    </w:p>
    <w:p>
      <w:r>
        <w:t xml:space="preserve">Fakta 1: maastopalo muuttaa ekosysteemiä rajusti. Fakta 2: maastopalot polttavat länttä.</w:t>
      </w:r>
    </w:p>
    <w:p>
      <w:r>
        <w:rPr>
          <w:b/>
        </w:rPr>
        <w:t xml:space="preserve">Tulos</w:t>
      </w:r>
    </w:p>
    <w:p>
      <w:r>
        <w:t xml:space="preserve">Lännen ekosysteemi muuttuu rajusti.</w:t>
      </w:r>
    </w:p>
    <w:p>
      <w:r>
        <w:rPr>
          <w:b/>
        </w:rPr>
        <w:t xml:space="preserve">Esimerkki 1.4009</w:t>
      </w:r>
    </w:p>
    <w:p>
      <w:r>
        <w:t xml:space="preserve">Fakta 1: ruoan kuivattamista käytetään ruoan säilyttämiseen. Fakta 2: Nesco Food Dehydrators -ruoankuivauslaitteemme eivät vaadi tarjottimien kiertämistä patentoidun ilmavirtausjärjestelmän ansiosta.</w:t>
      </w:r>
    </w:p>
    <w:p>
      <w:r>
        <w:rPr>
          <w:b/>
        </w:rPr>
        <w:t xml:space="preserve">Tulos</w:t>
      </w:r>
    </w:p>
    <w:p>
      <w:r>
        <w:t xml:space="preserve">Jotain Nescon tuotetta käytetään ruoan säilöntään.</w:t>
      </w:r>
    </w:p>
    <w:p>
      <w:r>
        <w:rPr>
          <w:b/>
        </w:rPr>
        <w:t xml:space="preserve">Esimerkki 1.4010</w:t>
      </w:r>
    </w:p>
    <w:p>
      <w:r>
        <w:t xml:space="preserve">Fakta 1: homeen itiöillä on kielteinen vaikutus hengityselimiin. Fakta 2: Myös hyönteisillä on sekä sydän että hengityselimet.</w:t>
      </w:r>
    </w:p>
    <w:p>
      <w:r>
        <w:rPr>
          <w:b/>
        </w:rPr>
        <w:t xml:space="preserve">Tulos</w:t>
      </w:r>
    </w:p>
    <w:p>
      <w:r>
        <w:t xml:space="preserve">homeen itiöillä on kielteinen vaikutus hengitykseen.</w:t>
      </w:r>
    </w:p>
    <w:p>
      <w:r>
        <w:rPr>
          <w:b/>
        </w:rPr>
        <w:t xml:space="preserve">Esimerkki 1.4011</w:t>
      </w:r>
    </w:p>
    <w:p>
      <w:r>
        <w:t xml:space="preserve">Fakta 1: Pyöriäiset muodostavat Nematoda-suvun. Fakta 2: Pyöriäiset Lähes kaikilla pennuilla ja kissanpennuilla on pyöriäisiä.</w:t>
      </w:r>
    </w:p>
    <w:p>
      <w:r>
        <w:rPr>
          <w:b/>
        </w:rPr>
        <w:t xml:space="preserve">Tulos</w:t>
      </w:r>
    </w:p>
    <w:p>
      <w:r>
        <w:t xml:space="preserve">Nematoda tarttuu lähes kaikkiin pentuihin ja kissanpentuihin.</w:t>
      </w:r>
    </w:p>
    <w:p>
      <w:r>
        <w:rPr>
          <w:b/>
        </w:rPr>
        <w:t xml:space="preserve">Esimerkki 1.4012</w:t>
      </w:r>
    </w:p>
    <w:p>
      <w:r>
        <w:t xml:space="preserve">Fakta 1: Geenien kloonaus on prosessi, jossa eristetään ja valmistetaan kopioita geenistä. Fakta 2: Kutakin geenin kopiota kutsutaan alleeliksi.</w:t>
      </w:r>
    </w:p>
    <w:p>
      <w:r>
        <w:rPr>
          <w:b/>
        </w:rPr>
        <w:t xml:space="preserve">Tulos</w:t>
      </w:r>
    </w:p>
    <w:p>
      <w:r>
        <w:t xml:space="preserve">Geenin kloonauksen tuloksena syntyy alleeli.</w:t>
      </w:r>
    </w:p>
    <w:p>
      <w:r>
        <w:rPr>
          <w:b/>
        </w:rPr>
        <w:t xml:space="preserve">Esimerkki 1.4013</w:t>
      </w:r>
    </w:p>
    <w:p>
      <w:r>
        <w:t xml:space="preserve">Fakta 1: Nisäkkäät säilyttävät ruumiinlämpöä karvojensa tai turkkinsa avulla. Fakta 2: Kaikki apinat ovat nisäkkäitä.</w:t>
      </w:r>
    </w:p>
    <w:p>
      <w:r>
        <w:rPr>
          <w:b/>
        </w:rPr>
        <w:t xml:space="preserve">Tulos</w:t>
      </w:r>
    </w:p>
    <w:p>
      <w:r>
        <w:t xml:space="preserve">Apinat säilyttävät ruumiinlämpöä karvojensa tai turkkinsa avulla.</w:t>
      </w:r>
    </w:p>
    <w:p>
      <w:r>
        <w:rPr>
          <w:b/>
        </w:rPr>
        <w:t xml:space="preserve">Esimerkki 1.4014</w:t>
      </w:r>
    </w:p>
    <w:p>
      <w:r>
        <w:t xml:space="preserve">Fakta 1: Piiloutumista voidaan käyttää saalistajien välttämiseen. Fakta 2: Petoeläimet tappavat ja syövät saaliinsa.</w:t>
      </w:r>
    </w:p>
    <w:p>
      <w:r>
        <w:rPr>
          <w:b/>
        </w:rPr>
        <w:t xml:space="preserve">Tulos</w:t>
      </w:r>
    </w:p>
    <w:p>
      <w:r>
        <w:t xml:space="preserve">piiloutuminen auttaa saalista välttämään syömisen.</w:t>
      </w:r>
    </w:p>
    <w:p>
      <w:r>
        <w:rPr>
          <w:b/>
        </w:rPr>
        <w:t xml:space="preserve">Esimerkki 1.4015</w:t>
      </w:r>
    </w:p>
    <w:p>
      <w:r>
        <w:t xml:space="preserve">Fakta 1: Nisäkkäät säilyttävät ruumiinlämpöä karvojensa tai turkkinsa avulla. Fakta 2: Lämpö on säteilevää energiaa.</w:t>
      </w:r>
    </w:p>
    <w:p>
      <w:r>
        <w:rPr>
          <w:b/>
        </w:rPr>
        <w:t xml:space="preserve">Tulos</w:t>
      </w:r>
    </w:p>
    <w:p>
      <w:r>
        <w:t xml:space="preserve">Nisäkkäät säästävät kehon energiaa karvojensa tai turkkinsa avulla.</w:t>
      </w:r>
    </w:p>
    <w:p>
      <w:r>
        <w:rPr>
          <w:b/>
        </w:rPr>
        <w:t xml:space="preserve">Esimerkki 1.4016</w:t>
      </w:r>
    </w:p>
    <w:p>
      <w:r>
        <w:t xml:space="preserve">Fakta 1: Höyhenet auttavat lintuja lentämään ja eristävät niitä. Fakta 2: Pingviinit käyttävät höyheniä eristykseen.</w:t>
      </w:r>
    </w:p>
    <w:p>
      <w:r>
        <w:rPr>
          <w:b/>
        </w:rPr>
        <w:t xml:space="preserve">Tulos</w:t>
      </w:r>
    </w:p>
    <w:p>
      <w:r>
        <w:t xml:space="preserve">Pingviinit pidetään lämpimänä höyhenillä.</w:t>
      </w:r>
    </w:p>
    <w:p>
      <w:r>
        <w:rPr>
          <w:b/>
        </w:rPr>
        <w:t xml:space="preserve">Esimerkki 1.4017</w:t>
      </w:r>
    </w:p>
    <w:p>
      <w:r>
        <w:t xml:space="preserve">Fakta 1: Maan kiertäminen auringon ympäri aiheuttaa vuodenaikojen vaihtelun. Fakta 2: Kesä on enemmän kuin mikään muu vuodenaika nopeasti muuttuvien sääilmiöiden aikaa.</w:t>
      </w:r>
    </w:p>
    <w:p>
      <w:r>
        <w:rPr>
          <w:b/>
        </w:rPr>
        <w:t xml:space="preserve">Tulos</w:t>
      </w:r>
    </w:p>
    <w:p>
      <w:r>
        <w:t xml:space="preserve">Auringon ympäri kiertävä Maa aiheuttaa nopeasti muuttuvia säämalleja.</w:t>
      </w:r>
    </w:p>
    <w:p>
      <w:r>
        <w:rPr>
          <w:b/>
        </w:rPr>
        <w:t xml:space="preserve">Esimerkki 1.4018</w:t>
      </w:r>
    </w:p>
    <w:p>
      <w:r>
        <w:t xml:space="preserve">Fakta 1: Ribosomit ovat paikkoja, joissa proteiineja valmistetaan. Fakta 2: Toimivia proteiineja kutsutaan entsyymeiksi .</w:t>
      </w:r>
    </w:p>
    <w:p>
      <w:r>
        <w:rPr>
          <w:b/>
        </w:rPr>
        <w:t xml:space="preserve">Tulos</w:t>
      </w:r>
    </w:p>
    <w:p>
      <w:r>
        <w:t xml:space="preserve">Ribosomit ovat entsyymien valmistuspaikkoja.</w:t>
      </w:r>
    </w:p>
    <w:p>
      <w:r>
        <w:rPr>
          <w:b/>
        </w:rPr>
        <w:t xml:space="preserve">Esimerkki 1.4019</w:t>
      </w:r>
    </w:p>
    <w:p>
      <w:r>
        <w:t xml:space="preserve">Fakta 1: kasvihuonetta käytetään kasvien suojaamiseen kylmältä. Fakta 2: Lumimyrskyt ovat raskasta lunta, erittäin kylmiä lämpötiloja ja kovia tuulia.</w:t>
      </w:r>
    </w:p>
    <w:p>
      <w:r>
        <w:rPr>
          <w:b/>
        </w:rPr>
        <w:t xml:space="preserve">Tulos</w:t>
      </w:r>
    </w:p>
    <w:p>
      <w:r>
        <w:t xml:space="preserve">kasvihuoneet suojaavat kasveja lumimyrskyiltä.</w:t>
      </w:r>
    </w:p>
    <w:p>
      <w:r>
        <w:rPr>
          <w:b/>
        </w:rPr>
        <w:t xml:space="preserve">Esimerkki 1.4020</w:t>
      </w:r>
    </w:p>
    <w:p>
      <w:r>
        <w:t xml:space="preserve">Fakta 1: Sinkillä on myönteinen vaikutus haavojen paranemiseen. Fakta 2: C-vitamiini ja sinkki näyttävät tehostavan haavojen paranemista.</w:t>
      </w:r>
    </w:p>
    <w:p>
      <w:r>
        <w:rPr>
          <w:b/>
        </w:rPr>
        <w:t xml:space="preserve">Tulos</w:t>
      </w:r>
    </w:p>
    <w:p>
      <w:r>
        <w:t xml:space="preserve">c-vitamiini on hyödyllistä haavoille.</w:t>
      </w:r>
    </w:p>
    <w:p>
      <w:r>
        <w:rPr>
          <w:b/>
        </w:rPr>
        <w:t xml:space="preserve">Esimerkki 1.4021</w:t>
      </w:r>
    </w:p>
    <w:p>
      <w:r>
        <w:t xml:space="preserve">Fakta 1: Virukset ovat niin pieniä, että ne voidaan nähdä vain elektronimikroskoopilla. Fakta 2: Elektronimikroskooppi on kehitetty Saksassa.</w:t>
      </w:r>
    </w:p>
    <w:p>
      <w:r>
        <w:rPr>
          <w:b/>
        </w:rPr>
        <w:t xml:space="preserve">Tulos</w:t>
      </w:r>
    </w:p>
    <w:p>
      <w:r>
        <w:t xml:space="preserve">virukset ovat niin pieniä, että ne voidaan nähdä vain Saksassa kehitetyllä laitteella.</w:t>
      </w:r>
    </w:p>
    <w:p>
      <w:r>
        <w:rPr>
          <w:b/>
        </w:rPr>
        <w:t xml:space="preserve">Esimerkki 1.4022</w:t>
      </w:r>
    </w:p>
    <w:p>
      <w:r>
        <w:t xml:space="preserve">Fakta 1: Joet ovat yleensä suurempia kuin purot. Fakta 2: Sitten puro virtaa suurempaan vesistöön.</w:t>
      </w:r>
    </w:p>
    <w:p>
      <w:r>
        <w:rPr>
          <w:b/>
        </w:rPr>
        <w:t xml:space="preserve">Tulos</w:t>
      </w:r>
    </w:p>
    <w:p>
      <w:r>
        <w:t xml:space="preserve">joissa on enemmän vettä kuin puroissa.</w:t>
      </w:r>
    </w:p>
    <w:p>
      <w:r>
        <w:rPr>
          <w:b/>
        </w:rPr>
        <w:t xml:space="preserve">Esimerkki 1.4023</w:t>
      </w:r>
    </w:p>
    <w:p>
      <w:r>
        <w:t xml:space="preserve">Fakta 1: eläin tarvitsee lämpöä selviytyäkseen. Fakta 2: Kaikki koirat ovat eläimiä .</w:t>
      </w:r>
    </w:p>
    <w:p>
      <w:r>
        <w:rPr>
          <w:b/>
        </w:rPr>
        <w:t xml:space="preserve">Tulos</w:t>
      </w:r>
    </w:p>
    <w:p>
      <w:r>
        <w:t xml:space="preserve">koirat tarvitsevat lämpöä selviytyäkseen.</w:t>
      </w:r>
    </w:p>
    <w:p>
      <w:r>
        <w:rPr>
          <w:b/>
        </w:rPr>
        <w:t xml:space="preserve">Esimerkki 1.4024</w:t>
      </w:r>
    </w:p>
    <w:p>
      <w:r>
        <w:t xml:space="preserve">Fakta 1: pyörillä varustettu ajoneuvo vaatii sileitä pintoja. Fakta 2: Joissakin jäteautoissa on pääpyörää pienemmät lisäpyörät.</w:t>
      </w:r>
    </w:p>
    <w:p>
      <w:r>
        <w:rPr>
          <w:b/>
        </w:rPr>
        <w:t xml:space="preserve">Tulos</w:t>
      </w:r>
    </w:p>
    <w:p>
      <w:r>
        <w:t xml:space="preserve">jäteautot vaativat sileitä pintoja.</w:t>
      </w:r>
    </w:p>
    <w:p>
      <w:r>
        <w:rPr>
          <w:b/>
        </w:rPr>
        <w:t xml:space="preserve">Esimerkki 1.4025</w:t>
      </w:r>
    </w:p>
    <w:p>
      <w:r>
        <w:t xml:space="preserve">Fakta 1: nopeusmittaria käytetään antamaan kuljettajalle palautetta ajoneuvon nopeudesta. Fakta 2: Ajoneuvon nopeus tarkistetaan tutkalla.</w:t>
      </w:r>
    </w:p>
    <w:p>
      <w:r>
        <w:rPr>
          <w:b/>
        </w:rPr>
        <w:t xml:space="preserve">Tulos</w:t>
      </w:r>
    </w:p>
    <w:p>
      <w:r>
        <w:t xml:space="preserve">Nopeusmittarin pitäisi antaa sama lukema kuin tutkan.</w:t>
      </w:r>
    </w:p>
    <w:p>
      <w:r>
        <w:rPr>
          <w:b/>
        </w:rPr>
        <w:t xml:space="preserve">Esimerkki 1.4026</w:t>
      </w:r>
    </w:p>
    <w:p>
      <w:r>
        <w:t xml:space="preserve">Fakta 1: Käännös lukee mRNA:n geneettisen koodin ja muodostaa proteiinin. Fakta 2: Proteiinit synnyttävät emergenttejä ominaisuuksia.</w:t>
      </w:r>
    </w:p>
    <w:p>
      <w:r>
        <w:rPr>
          <w:b/>
        </w:rPr>
        <w:t xml:space="preserve">Tulos</w:t>
      </w:r>
    </w:p>
    <w:p>
      <w:r>
        <w:t xml:space="preserve">Kääntäminen lukee mRNA:n geneettisen koodin ja synnyttää emergenttejä ominaisuuksia.</w:t>
      </w:r>
    </w:p>
    <w:p>
      <w:r>
        <w:rPr>
          <w:b/>
        </w:rPr>
        <w:t xml:space="preserve">Esimerkki 1.4027</w:t>
      </w:r>
    </w:p>
    <w:p>
      <w:r>
        <w:t xml:space="preserve">Fakta 1: Nesteen kiehumispiste voidaan määrittää kuumentamalla. Fakta 2: Paine vaikuttaa nesteen kiehumispisteeseen.</w:t>
      </w:r>
    </w:p>
    <w:p>
      <w:r>
        <w:rPr>
          <w:b/>
        </w:rPr>
        <w:t xml:space="preserve">Tulos</w:t>
      </w:r>
    </w:p>
    <w:p>
      <w:r>
        <w:t xml:space="preserve">Paine voi nostaa tai laskea kiehumispistettä.</w:t>
      </w:r>
    </w:p>
    <w:p>
      <w:r>
        <w:rPr>
          <w:b/>
        </w:rPr>
        <w:t xml:space="preserve">Esimerkki 1.4028</w:t>
      </w:r>
    </w:p>
    <w:p>
      <w:r>
        <w:t xml:space="preserve">Fakta 1: Piikkinahkaisilla on ainutlaatuinen vesijohtoverkko, jossa on putkijalat. Fakta 2: Kaikki piikkinahkaiset ovat deuterostomeja .</w:t>
      </w:r>
    </w:p>
    <w:p>
      <w:r>
        <w:rPr>
          <w:b/>
        </w:rPr>
        <w:t xml:space="preserve">Tulos</w:t>
      </w:r>
    </w:p>
    <w:p>
      <w:r>
        <w:t xml:space="preserve">deuterostomeilla voi olla vesijohtoverkko, jossa on putkijalat.</w:t>
      </w:r>
    </w:p>
    <w:p>
      <w:r>
        <w:rPr>
          <w:b/>
        </w:rPr>
        <w:t xml:space="preserve">Esimerkki 1.4029</w:t>
      </w:r>
    </w:p>
    <w:p>
      <w:r>
        <w:t xml:space="preserve">Fakta 1: Turvavöitä käytetään estämään autojen matkustajien loukkaantumisia. Fakta 2: Turvavyöt pelastavat ihmishenkiä .</w:t>
      </w:r>
    </w:p>
    <w:p>
      <w:r>
        <w:rPr>
          <w:b/>
        </w:rPr>
        <w:t xml:space="preserve">Tulos</w:t>
      </w:r>
    </w:p>
    <w:p>
      <w:r>
        <w:t xml:space="preserve">Autojen matkustajien loukkaantumisten ehkäiseminen pelastaa ihmishenkiä.</w:t>
      </w:r>
    </w:p>
    <w:p>
      <w:r>
        <w:rPr>
          <w:b/>
        </w:rPr>
        <w:t xml:space="preserve">Esimerkki 1.4030</w:t>
      </w:r>
    </w:p>
    <w:p>
      <w:r>
        <w:t xml:space="preserve">Fakta 1: Koukkumadon toukat pääsevät isäntään ihon kautta. Fakta 2: Koukkumadot voivat olla pennuille kohtalokkaita.</w:t>
      </w:r>
    </w:p>
    <w:p>
      <w:r>
        <w:rPr>
          <w:b/>
        </w:rPr>
        <w:t xml:space="preserve">Tulos</w:t>
      </w:r>
    </w:p>
    <w:p>
      <w:r>
        <w:t xml:space="preserve">Toukat voivat olla pennuille kohtalokkaita.</w:t>
      </w:r>
    </w:p>
    <w:p>
      <w:r>
        <w:rPr>
          <w:b/>
        </w:rPr>
        <w:t xml:space="preserve">Esimerkki 1.4031</w:t>
      </w:r>
    </w:p>
    <w:p>
      <w:r>
        <w:t xml:space="preserve">Fakta 1: Kaikki eläimet ovat heterotrofisia. Fakta 2: Kaikkia kuluttajia kutsutaan myös heterotrofeiksi.</w:t>
      </w:r>
    </w:p>
    <w:p>
      <w:r>
        <w:rPr>
          <w:b/>
        </w:rPr>
        <w:t xml:space="preserve">Tulos</w:t>
      </w:r>
    </w:p>
    <w:p>
      <w:r>
        <w:t xml:space="preserve">Kaikki eläimet ovat kuluttajia.</w:t>
      </w:r>
    </w:p>
    <w:p>
      <w:r>
        <w:rPr>
          <w:b/>
        </w:rPr>
        <w:t xml:space="preserve">Esimerkki 1.4032</w:t>
      </w:r>
    </w:p>
    <w:p>
      <w:r>
        <w:t xml:space="preserve">Fakta 1: Kaikuluotainta käytetään kohteen sijainnin määrittämiseen. Fakta 2: Delfiineillä on hämmästyttävät kaikuluotausominaisuudet.</w:t>
      </w:r>
    </w:p>
    <w:p>
      <w:r>
        <w:rPr>
          <w:b/>
        </w:rPr>
        <w:t xml:space="preserve">Tulos</w:t>
      </w:r>
    </w:p>
    <w:p>
      <w:r>
        <w:t xml:space="preserve">Delfiinit voivat löytää esineen sijainnin.</w:t>
      </w:r>
    </w:p>
    <w:p>
      <w:r>
        <w:rPr>
          <w:b/>
        </w:rPr>
        <w:t xml:space="preserve">Esimerkki 1.4033</w:t>
      </w:r>
    </w:p>
    <w:p>
      <w:r>
        <w:t xml:space="preserve">Fakta 1: Painereseptorit sijaitsevat pääasiassa ihossa. Fakta 2: Iho on kehon suurin elin.</w:t>
      </w:r>
    </w:p>
    <w:p>
      <w:r>
        <w:rPr>
          <w:b/>
        </w:rPr>
        <w:t xml:space="preserve">Tulos</w:t>
      </w:r>
    </w:p>
    <w:p>
      <w:r>
        <w:t xml:space="preserve">Painereseptoreita on pääasiassa kehon suurimmassa elimessä.</w:t>
      </w:r>
    </w:p>
    <w:p>
      <w:r>
        <w:rPr>
          <w:b/>
        </w:rPr>
        <w:t xml:space="preserve">Esimerkki 1.4034</w:t>
      </w:r>
    </w:p>
    <w:p>
      <w:r>
        <w:t xml:space="preserve">Fakta 1: Jotkut linnut käyttävät nokkaa saaliin pyydystämiseen. Fakta 2: Pelikaanit ovat muuttolintuja.</w:t>
      </w:r>
    </w:p>
    <w:p>
      <w:r>
        <w:rPr>
          <w:b/>
        </w:rPr>
        <w:t xml:space="preserve">Tulos</w:t>
      </w:r>
    </w:p>
    <w:p>
      <w:r>
        <w:t xml:space="preserve">Pelikaanit käyttävät nokkiaan saaliin pyydystämiseen.</w:t>
      </w:r>
    </w:p>
    <w:p>
      <w:r>
        <w:rPr>
          <w:b/>
        </w:rPr>
        <w:t xml:space="preserve">Esimerkki 1.4035</w:t>
      </w:r>
    </w:p>
    <w:p>
      <w:r>
        <w:t xml:space="preserve">Fakta 1: lasi aiheuttaa valon taittumista. Fakta 2: taittuminen Taittuminen on valonsäteiden taittumista.</w:t>
      </w:r>
    </w:p>
    <w:p>
      <w:r>
        <w:rPr>
          <w:b/>
        </w:rPr>
        <w:t xml:space="preserve">Tulos</w:t>
      </w:r>
    </w:p>
    <w:p>
      <w:r>
        <w:t xml:space="preserve">Lasi taivuttaa valonsäteitä.</w:t>
      </w:r>
    </w:p>
    <w:p>
      <w:r>
        <w:rPr>
          <w:b/>
        </w:rPr>
        <w:t xml:space="preserve">Tulos</w:t>
      </w:r>
    </w:p>
    <w:p>
      <w:r>
        <w:t xml:space="preserve">lasi taivuttaa valoa.</w:t>
      </w:r>
    </w:p>
    <w:p>
      <w:r>
        <w:rPr>
          <w:b/>
        </w:rPr>
        <w:t xml:space="preserve">Tulos</w:t>
      </w:r>
    </w:p>
    <w:p>
      <w:r>
        <w:t xml:space="preserve">lasi aiheuttaa valon taipumisen.</w:t>
      </w:r>
    </w:p>
    <w:p>
      <w:r>
        <w:rPr>
          <w:b/>
        </w:rPr>
        <w:t xml:space="preserve">Tulos</w:t>
      </w:r>
    </w:p>
    <w:p>
      <w:r>
        <w:t xml:space="preserve">lasi aiheuttaa valonsäteiden taipumisen.</w:t>
      </w:r>
    </w:p>
    <w:p>
      <w:r>
        <w:rPr>
          <w:b/>
        </w:rPr>
        <w:t xml:space="preserve">Esimerkki 1.4036</w:t>
      </w:r>
    </w:p>
    <w:p>
      <w:r>
        <w:t xml:space="preserve">Fakta 1: leivänpaahdin muuntaa sähköenergian lämpöenergiaksi paahtamista varten. Fakta 2: leivän paahtaminen tuottaa syöpää aiheuttavia aineita.</w:t>
      </w:r>
    </w:p>
    <w:p>
      <w:r>
        <w:rPr>
          <w:b/>
        </w:rPr>
        <w:t xml:space="preserve">Tulos</w:t>
      </w:r>
    </w:p>
    <w:p>
      <w:r>
        <w:t xml:space="preserve">sähköenergia voi aiheuttaa syöpää aiheuttavia aineita.</w:t>
      </w:r>
    </w:p>
    <w:p>
      <w:r>
        <w:rPr>
          <w:b/>
        </w:rPr>
        <w:t xml:space="preserve">Esimerkki 1.4037</w:t>
      </w:r>
    </w:p>
    <w:p>
      <w:r>
        <w:t xml:space="preserve">Fakta 1: Erilaistuminen on prosessi, jossa erikoistumattomista soluista tulee erikoistuneita. Fakta 2: Neuronit ovat pitkälle erikoistuneita soluja.</w:t>
      </w:r>
    </w:p>
    <w:p>
      <w:r>
        <w:rPr>
          <w:b/>
        </w:rPr>
        <w:t xml:space="preserve">Tulos</w:t>
      </w:r>
    </w:p>
    <w:p>
      <w:r>
        <w:t xml:space="preserve">Erilaistuminen on prosessi, jossa soluista tulee hermosoluja.</w:t>
      </w:r>
    </w:p>
    <w:p>
      <w:r>
        <w:rPr>
          <w:b/>
        </w:rPr>
        <w:t xml:space="preserve">Tulos</w:t>
      </w:r>
    </w:p>
    <w:p>
      <w:r>
        <w:t xml:space="preserve">Erilaistuminen on prosessi, jossa hermosolut syntyvät.</w:t>
      </w:r>
    </w:p>
    <w:p>
      <w:r>
        <w:rPr>
          <w:b/>
        </w:rPr>
        <w:t xml:space="preserve">Tulos</w:t>
      </w:r>
    </w:p>
    <w:p>
      <w:r>
        <w:t xml:space="preserve">Erilaistuminen on prosessi, jossa erikoistumattomista soluista tulee hermosoluja.</w:t>
      </w:r>
    </w:p>
    <w:p>
      <w:r>
        <w:rPr>
          <w:b/>
        </w:rPr>
        <w:t xml:space="preserve">Tulos</w:t>
      </w:r>
    </w:p>
    <w:p>
      <w:r>
        <w:t xml:space="preserve">neuronit ovat erilaistuneita soluja.</w:t>
      </w:r>
    </w:p>
    <w:p>
      <w:r>
        <w:rPr>
          <w:b/>
        </w:rPr>
        <w:t xml:space="preserve">Esimerkki 1.4038</w:t>
      </w:r>
    </w:p>
    <w:p>
      <w:r>
        <w:t xml:space="preserve">Fakta 1: Kuu kiertää maapalloa ja aiheuttaa kuun vaiheet. Fakta 2: Kuun vaiheet riippuvat kuitenkin Maan, Kuun ja Auringon suhteellisesta sijainnista.</w:t>
      </w:r>
    </w:p>
    <w:p>
      <w:r>
        <w:rPr>
          <w:b/>
        </w:rPr>
        <w:t xml:space="preserve">Tulos</w:t>
      </w:r>
    </w:p>
    <w:p>
      <w:r>
        <w:t xml:space="preserve">kuun vaiheet riippuvat auringosta.</w:t>
      </w:r>
    </w:p>
    <w:p>
      <w:r>
        <w:rPr>
          <w:b/>
        </w:rPr>
        <w:t xml:space="preserve">Esimerkki 1.4039</w:t>
      </w:r>
    </w:p>
    <w:p>
      <w:r>
        <w:t xml:space="preserve">Fakta 1: Vesikkelikuljetus vaatii energiaa, joten se on myös aktiivisen kuljetuksen muoto. Fakta 2: Aktiivinen kuljetus on jälleen yksi diffuusion muoto.</w:t>
      </w:r>
    </w:p>
    <w:p>
      <w:r>
        <w:rPr>
          <w:b/>
        </w:rPr>
        <w:t xml:space="preserve">Tulos</w:t>
      </w:r>
    </w:p>
    <w:p>
      <w:r>
        <w:t xml:space="preserve">Vesikkelikuljetus on eräs diffuusion muoto.</w:t>
      </w:r>
    </w:p>
    <w:p>
      <w:r>
        <w:rPr>
          <w:b/>
        </w:rPr>
        <w:t xml:space="preserve">Esimerkki 1.4040</w:t>
      </w:r>
    </w:p>
    <w:p>
      <w:r>
        <w:t xml:space="preserve">Fakta 1: Nisäkkäitä, jotka ovat elinkykyisiä, kutsutaan terianisäkkäiksi. Fakta 2: Valashait ovat elinkykyisiä.</w:t>
      </w:r>
    </w:p>
    <w:p>
      <w:r>
        <w:rPr>
          <w:b/>
        </w:rPr>
        <w:t xml:space="preserve">Tulos</w:t>
      </w:r>
    </w:p>
    <w:p>
      <w:r>
        <w:t xml:space="preserve">Valashait ovat terianisäkkäitä.</w:t>
      </w:r>
    </w:p>
    <w:p>
      <w:r>
        <w:rPr>
          <w:b/>
        </w:rPr>
        <w:t xml:space="preserve">Tulos</w:t>
      </w:r>
    </w:p>
    <w:p>
      <w:r>
        <w:t xml:space="preserve">valashait ovat terianisäkkäitä.</w:t>
      </w:r>
    </w:p>
    <w:p>
      <w:r>
        <w:rPr>
          <w:b/>
        </w:rPr>
        <w:t xml:space="preserve">Esimerkki 1.4041</w:t>
      </w:r>
    </w:p>
    <w:p>
      <w:r>
        <w:t xml:space="preserve">Fakta 1: Veren pH-arvo voi muuttua epätasapainoiseksi, jos hengitystaajuus on liian nopea tai liian hidas. Fakta 2: Aerobiset toiminnot ovat harjoituksia, jotka aiheuttavat syvää hengitystä ja nopeaa sykettä.</w:t>
      </w:r>
    </w:p>
    <w:p>
      <w:r>
        <w:rPr>
          <w:b/>
        </w:rPr>
        <w:t xml:space="preserve">Tulos</w:t>
      </w:r>
    </w:p>
    <w:p>
      <w:r>
        <w:t xml:space="preserve">veren pH-arvo voi muuttua epätasapainoiseksi aerobisen toiminnan seurauksena.</w:t>
      </w:r>
    </w:p>
    <w:p>
      <w:r>
        <w:rPr>
          <w:b/>
        </w:rPr>
        <w:t xml:space="preserve">Esimerkki 1.4042</w:t>
      </w:r>
    </w:p>
    <w:p>
      <w:r>
        <w:t xml:space="preserve">Fakta 1: Maankuoren kallion rikkoutuminen aiheuttaa maanjäristyksiä. Fakta 2: Maanjäristykset johtuvat vikojen liikkeistä.</w:t>
      </w:r>
    </w:p>
    <w:p>
      <w:r>
        <w:rPr>
          <w:b/>
        </w:rPr>
        <w:t xml:space="preserve">Tulos</w:t>
      </w:r>
    </w:p>
    <w:p>
      <w:r>
        <w:t xml:space="preserve">Maanjäristykset johtuvat maankuoren rikkonaisuuksien liikkeistä.</w:t>
      </w:r>
    </w:p>
    <w:p>
      <w:r>
        <w:rPr>
          <w:b/>
        </w:rPr>
        <w:t xml:space="preserve">Esimerkki 1.4043</w:t>
      </w:r>
    </w:p>
    <w:p>
      <w:r>
        <w:t xml:space="preserve">Fakta 1: vuorovesienergiaa voidaan käyttää sähköntuotantoon. Fakta 2: Meren lämpöenergia on aalloista ja myös vuorovesiaalloista saatavaa energiaa.</w:t>
      </w:r>
    </w:p>
    <w:p>
      <w:r>
        <w:rPr>
          <w:b/>
        </w:rPr>
        <w:t xml:space="preserve">Tulos</w:t>
      </w:r>
    </w:p>
    <w:p>
      <w:r>
        <w:t xml:space="preserve">Meren lämpöä voidaan käyttää sähkön tuottamiseen.</w:t>
      </w:r>
    </w:p>
    <w:p>
      <w:r>
        <w:rPr>
          <w:b/>
        </w:rPr>
        <w:t xml:space="preserve">Tulos</w:t>
      </w:r>
    </w:p>
    <w:p>
      <w:r>
        <w:t xml:space="preserve">Meren lämpöenergiaa voidaan käyttää sähkön tuottamiseen.</w:t>
      </w:r>
    </w:p>
    <w:p>
      <w:r>
        <w:rPr>
          <w:b/>
        </w:rPr>
        <w:t xml:space="preserve">Tulos</w:t>
      </w:r>
    </w:p>
    <w:p>
      <w:r>
        <w:t xml:space="preserve">aaltoja voidaan käyttää sähkön tuottamiseen.</w:t>
      </w:r>
    </w:p>
    <w:p>
      <w:r>
        <w:rPr>
          <w:b/>
        </w:rPr>
        <w:t xml:space="preserve">Esimerkki 1.4044</w:t>
      </w:r>
    </w:p>
    <w:p>
      <w:r>
        <w:t xml:space="preserve">Fakta 1: Joidenkin eläinten turkki kasvaa paksummaksi pysyäkseen lämpimänä talvella. Fakta 2: Nisäkkäät ovat eläimiä, joilla on turkki.</w:t>
      </w:r>
    </w:p>
    <w:p>
      <w:r>
        <w:rPr>
          <w:b/>
        </w:rPr>
        <w:t xml:space="preserve">Tulos</w:t>
      </w:r>
    </w:p>
    <w:p>
      <w:r>
        <w:t xml:space="preserve">nisäkkäät käyttävät turkkia pysyäkseen lämpimänä.</w:t>
      </w:r>
    </w:p>
    <w:p>
      <w:r>
        <w:rPr>
          <w:b/>
        </w:rPr>
        <w:t xml:space="preserve">Esimerkki 1.4045</w:t>
      </w:r>
    </w:p>
    <w:p>
      <w:r>
        <w:t xml:space="preserve">Fakta 1: Nisäkkäitä, jotka ovat elinkykyisiä, kutsutaan terianisäkkäiksi. Fakta 2: Valashait ovat elinkykyisiä , ja ne synnyttävät eläviä poikasia.</w:t>
      </w:r>
    </w:p>
    <w:p>
      <w:r>
        <w:rPr>
          <w:b/>
        </w:rPr>
        <w:t xml:space="preserve">Tulos</w:t>
      </w:r>
    </w:p>
    <w:p>
      <w:r>
        <w:t xml:space="preserve">Terianisäkkäät synnyttävät eläviä poikasia, joita kutsutaan elävänä syntyneiksi.</w:t>
      </w:r>
    </w:p>
    <w:p>
      <w:r>
        <w:rPr>
          <w:b/>
        </w:rPr>
        <w:t xml:space="preserve">Tulos</w:t>
      </w:r>
    </w:p>
    <w:p>
      <w:r>
        <w:t xml:space="preserve">Valashaita kutsutaan terianisäkkäiksi, jotka synnyttävät eläviä poikasia.</w:t>
      </w:r>
    </w:p>
    <w:p>
      <w:r>
        <w:rPr>
          <w:b/>
        </w:rPr>
        <w:t xml:space="preserve">Tulos</w:t>
      </w:r>
    </w:p>
    <w:p>
      <w:r>
        <w:t xml:space="preserve">Valashaita kutsutaan terianisäkkäiksi.</w:t>
      </w:r>
    </w:p>
    <w:p>
      <w:r>
        <w:rPr>
          <w:b/>
        </w:rPr>
        <w:t xml:space="preserve">Esimerkki 1.4046</w:t>
      </w:r>
    </w:p>
    <w:p>
      <w:r>
        <w:t xml:space="preserve">Fakta 1: Uroskoirat käyttävät virtsassa olevia feromoneja merkitäkseen reviirinsä. Fakta 2: Kojootit pitävät reviiriään yllä merkitsemällä sen virtsalla.</w:t>
      </w:r>
    </w:p>
    <w:p>
      <w:r>
        <w:rPr>
          <w:b/>
        </w:rPr>
        <w:t xml:space="preserve">Tulos</w:t>
      </w:r>
    </w:p>
    <w:p>
      <w:r>
        <w:t xml:space="preserve">Uroskoirat käyttävät virtsassa olevia feromoneja reviirinsä säilyttämiseen.</w:t>
      </w:r>
    </w:p>
    <w:p>
      <w:r>
        <w:rPr>
          <w:b/>
        </w:rPr>
        <w:t xml:space="preserve">Esimerkki 1.4047</w:t>
      </w:r>
    </w:p>
    <w:p>
      <w:r>
        <w:t xml:space="preserve">Fakta 1: lisääntyvä lämpö aiheuttaa lämpölaajenemista. Fakta 2: merenpinnan ennustetaan nousevan valtamerten lämpölaajenemisen ja jäätiköiden sulamisen vuoksi.</w:t>
      </w:r>
    </w:p>
    <w:p>
      <w:r>
        <w:rPr>
          <w:b/>
        </w:rPr>
        <w:t xml:space="preserve">Tulos</w:t>
      </w:r>
    </w:p>
    <w:p>
      <w:r>
        <w:t xml:space="preserve">Lämpö aiheuttaa lopulta merenpinnan nousun.</w:t>
      </w:r>
    </w:p>
    <w:p>
      <w:r>
        <w:rPr>
          <w:b/>
        </w:rPr>
        <w:t xml:space="preserve">Esimerkki 1.4048</w:t>
      </w:r>
    </w:p>
    <w:p>
      <w:r>
        <w:t xml:space="preserve">Fakta 1: kukan tarkoitus on tuottaa siemeniä. Fakta 2: Kun kukka on hedelmöittynyt, syntyy käpy tai siemen, joka pystyy luomaan uuden kasvin.</w:t>
      </w:r>
    </w:p>
    <w:p>
      <w:r>
        <w:rPr>
          <w:b/>
        </w:rPr>
        <w:t xml:space="preserve">Tulos</w:t>
      </w:r>
    </w:p>
    <w:p>
      <w:r>
        <w:t xml:space="preserve">kukan tarkoitus on luoda uusia kasveja.</w:t>
      </w:r>
    </w:p>
    <w:p>
      <w:r>
        <w:rPr>
          <w:b/>
        </w:rPr>
        <w:t xml:space="preserve">Esimerkki 1.4049</w:t>
      </w:r>
    </w:p>
    <w:p>
      <w:r>
        <w:t xml:space="preserve">Fakta 1: kulta- ja hopeasuoniesiintymät muodostuvat magmakivien intruusiosta. Fakta 2: Korut valmistetaan hopeasta, kullasta tai platinasta, ja ne on yleensä koristeltu jalokivillä.</w:t>
      </w:r>
    </w:p>
    <w:p>
      <w:r>
        <w:rPr>
          <w:b/>
        </w:rPr>
        <w:t xml:space="preserve">Tulos</w:t>
      </w:r>
    </w:p>
    <w:p>
      <w:r>
        <w:t xml:space="preserve">Hopeakoruja ei voitu valmistaa ilman kiillegneissiintruusiota.</w:t>
      </w:r>
    </w:p>
    <w:p>
      <w:r>
        <w:rPr>
          <w:b/>
        </w:rPr>
        <w:t xml:space="preserve">Esimerkki 1.4050</w:t>
      </w:r>
    </w:p>
    <w:p>
      <w:r>
        <w:t xml:space="preserve">Fakta 1: Eläimet sopeutuvat kylmiin lämpötiloihin. Fakta 2: Talvella on hyvin kylmä.</w:t>
      </w:r>
    </w:p>
    <w:p>
      <w:r>
        <w:rPr>
          <w:b/>
        </w:rPr>
        <w:t xml:space="preserve">Tulos</w:t>
      </w:r>
    </w:p>
    <w:p>
      <w:r>
        <w:t xml:space="preserve">Talvella eläimet voivat sopeutua.</w:t>
      </w:r>
    </w:p>
    <w:p>
      <w:r>
        <w:rPr>
          <w:b/>
        </w:rPr>
        <w:t xml:space="preserve">Esimerkki 1.4051</w:t>
      </w:r>
    </w:p>
    <w:p>
      <w:r>
        <w:t xml:space="preserve">Fakta 1: Hengitys alkaa ilmanvaihdolla. Fakta 2: Jos hengitystä ei tapahdu, annetaan tekohengitystä.</w:t>
      </w:r>
    </w:p>
    <w:p>
      <w:r>
        <w:rPr>
          <w:b/>
        </w:rPr>
        <w:t xml:space="preserve">Tulos</w:t>
      </w:r>
    </w:p>
    <w:p>
      <w:r>
        <w:t xml:space="preserve">Jos henkilö ei hengitä, aloita hengitys.</w:t>
      </w:r>
    </w:p>
    <w:p>
      <w:r>
        <w:rPr>
          <w:b/>
        </w:rPr>
        <w:t xml:space="preserve">Esimerkki 1.4052</w:t>
      </w:r>
    </w:p>
    <w:p>
      <w:r>
        <w:t xml:space="preserve">Fakta 1: Kun joki tulvii, joki laskee maaperää tulvatasanteille. Fakta 2: Joet ja purot jättävät tulvatasankoja.</w:t>
      </w:r>
    </w:p>
    <w:p>
      <w:r>
        <w:rPr>
          <w:b/>
        </w:rPr>
        <w:t xml:space="preserve">Tulos</w:t>
      </w:r>
    </w:p>
    <w:p>
      <w:r>
        <w:t xml:space="preserve">purot laskevat maata tasangoille.</w:t>
      </w:r>
    </w:p>
    <w:p>
      <w:r>
        <w:rPr>
          <w:b/>
        </w:rPr>
        <w:t xml:space="preserve">Esimerkki 1.4053</w:t>
      </w:r>
    </w:p>
    <w:p>
      <w:r>
        <w:t xml:space="preserve">Fakta 1: Painereseptorit sijaitsevat pääasiassa ihossa. Fakta 2: Aistireseptorit Reseptori on mikä tahansa rakenne, joka on erikoistunut havaitsemaan ärsykkeen.</w:t>
      </w:r>
    </w:p>
    <w:p>
      <w:r>
        <w:rPr>
          <w:b/>
        </w:rPr>
        <w:t xml:space="preserve">Tulos</w:t>
      </w:r>
    </w:p>
    <w:p>
      <w:r>
        <w:t xml:space="preserve">Jotain ärsykkeen havaitsemiseen erikoistunutta löytyy pääasiassa ihosta.</w:t>
      </w:r>
    </w:p>
    <w:p>
      <w:r>
        <w:rPr>
          <w:b/>
        </w:rPr>
        <w:t xml:space="preserve">Esimerkki 1.4054</w:t>
      </w:r>
    </w:p>
    <w:p>
      <w:r>
        <w:t xml:space="preserve">Fakta 1: Piikkinahkaisilla on ainutlaatuinen vesijohtoverkko, jossa on putkijalat. Fakta 2: Piikkinahkaisia edustavat meritähdet.</w:t>
      </w:r>
    </w:p>
    <w:p>
      <w:r>
        <w:rPr>
          <w:b/>
        </w:rPr>
        <w:t xml:space="preserve">Tulos</w:t>
      </w:r>
    </w:p>
    <w:p>
      <w:r>
        <w:t xml:space="preserve">Meritähdillä on ainutlaatuinen veden verisuonisto, jossa on putkijalat.</w:t>
      </w:r>
    </w:p>
    <w:p>
      <w:r>
        <w:rPr>
          <w:b/>
        </w:rPr>
        <w:t xml:space="preserve">Esimerkki 1.4055</w:t>
      </w:r>
    </w:p>
    <w:p>
      <w:r>
        <w:t xml:space="preserve">Fakta 1: lasi aiheuttaa valon taittumista. Fakta 2: Halot syntyvät valon taittumisesta.</w:t>
      </w:r>
    </w:p>
    <w:p>
      <w:r>
        <w:rPr>
          <w:b/>
        </w:rPr>
        <w:t xml:space="preserve">Tulos</w:t>
      </w:r>
    </w:p>
    <w:p>
      <w:r>
        <w:t xml:space="preserve">lasi voi aiheuttaa haloja.</w:t>
      </w:r>
    </w:p>
    <w:p>
      <w:r>
        <w:rPr>
          <w:b/>
        </w:rPr>
        <w:t xml:space="preserve">Esimerkki 1.4056</w:t>
      </w:r>
    </w:p>
    <w:p>
      <w:r>
        <w:t xml:space="preserve">Fakta 1: Jos kaikki lajin jäsenet eivät pysty tuottamaan jälkeläisiä, kyseinen laji todennäköisesti kuolee sukupuuttoon. Fakta 2: Jotkin lajit erikoistuvat lisääntymisvaatimuksissaan niin paljon, että sukupuuttoon kuoleminen on lähellä.</w:t>
      </w:r>
    </w:p>
    <w:p>
      <w:r>
        <w:rPr>
          <w:b/>
        </w:rPr>
        <w:t xml:space="preserve">Tulos</w:t>
      </w:r>
    </w:p>
    <w:p>
      <w:r>
        <w:t xml:space="preserve">erikoistunut jalostus voi nopeuttaa sukupuuttoa.</w:t>
      </w:r>
    </w:p>
    <w:p>
      <w:r>
        <w:rPr>
          <w:b/>
        </w:rPr>
        <w:t xml:space="preserve">Esimerkki 1.4057</w:t>
      </w:r>
    </w:p>
    <w:p>
      <w:r>
        <w:t xml:space="preserve">Fakta 1: Evoluutio tapahtuu luonnonvalinnaksi kutsutun prosessin avulla. Fakta 2: Lajistuminen on evoluution jatke.</w:t>
      </w:r>
    </w:p>
    <w:p>
      <w:r>
        <w:rPr>
          <w:b/>
        </w:rPr>
        <w:t xml:space="preserve">Tulos</w:t>
      </w:r>
    </w:p>
    <w:p>
      <w:r>
        <w:t xml:space="preserve">lajinmuodostus tapahtuu luonnonvalinnaksi kutsutun prosessin avulla.</w:t>
      </w:r>
    </w:p>
    <w:p>
      <w:r>
        <w:rPr>
          <w:b/>
        </w:rPr>
        <w:t xml:space="preserve">Esimerkki 1.4058</w:t>
      </w:r>
    </w:p>
    <w:p>
      <w:r>
        <w:t xml:space="preserve">Fakta 1: Hiili kiertää nopeasti eliöiden ja ilmakehän välillä. Fakta 2: Metsät ovat sekä hiililähteitä että hiilinieluja.</w:t>
      </w:r>
    </w:p>
    <w:p>
      <w:r>
        <w:rPr>
          <w:b/>
        </w:rPr>
        <w:t xml:space="preserve">Tulos</w:t>
      </w:r>
    </w:p>
    <w:p>
      <w:r>
        <w:t xml:space="preserve">elementti, joka voidaan hankkia metsistä, voi kiertää nopeasti eliöiden ja ilmakehän välillä.</w:t>
      </w:r>
    </w:p>
    <w:p>
      <w:r>
        <w:rPr>
          <w:b/>
        </w:rPr>
        <w:t xml:space="preserve">Esimerkki 1.4059</w:t>
      </w:r>
    </w:p>
    <w:p>
      <w:r>
        <w:t xml:space="preserve">Fakta 1: hehkulamppu muuntaa sähköenergiaa valoenergiaksi, kun se kytketään päälle. Fakta 2: hehkulamput mitoitetaan watteina.</w:t>
      </w:r>
    </w:p>
    <w:p>
      <w:r>
        <w:rPr>
          <w:b/>
        </w:rPr>
        <w:t xml:space="preserve">Tulos</w:t>
      </w:r>
    </w:p>
    <w:p>
      <w:r>
        <w:t xml:space="preserve">muuntaa sähköenergian valoenergiaksi, joka mitataan watteina.</w:t>
      </w:r>
    </w:p>
    <w:p>
      <w:r>
        <w:rPr>
          <w:b/>
        </w:rPr>
        <w:t xml:space="preserve">Esimerkki 1.4060</w:t>
      </w:r>
    </w:p>
    <w:p>
      <w:r>
        <w:t xml:space="preserve">Fakta 1: Mikro-organismit voivat aiheuttaa infektioita. Fakta 2: Iilimatot puhdistavat kuolleen tai infektoituneen kudoksen.</w:t>
      </w:r>
    </w:p>
    <w:p>
      <w:r>
        <w:rPr>
          <w:b/>
        </w:rPr>
        <w:t xml:space="preserve">Tulos</w:t>
      </w:r>
    </w:p>
    <w:p>
      <w:r>
        <w:t xml:space="preserve">mikro-organismit voivat aiheuttaa kuolleita kudoksia.</w:t>
      </w:r>
    </w:p>
    <w:p>
      <w:r>
        <w:rPr>
          <w:b/>
        </w:rPr>
        <w:t xml:space="preserve">Esimerkki 1.4061</w:t>
      </w:r>
    </w:p>
    <w:p>
      <w:r>
        <w:t xml:space="preserve">Fakta 1: Nilviäiset elävät useimmissa maa-, makean veden ja meren elinympäristöissä. Fakta 2: Simpukat ovat nilviäisiä, jotka elävät meressä tai makeassa vedessä.</w:t>
      </w:r>
    </w:p>
    <w:p>
      <w:r>
        <w:rPr>
          <w:b/>
        </w:rPr>
        <w:t xml:space="preserve">Tulos</w:t>
      </w:r>
    </w:p>
    <w:p>
      <w:r>
        <w:t xml:space="preserve">Simpukat elävät makean veden elinympäristöissä.</w:t>
      </w:r>
    </w:p>
    <w:p>
      <w:r>
        <w:rPr>
          <w:b/>
        </w:rPr>
        <w:t xml:space="preserve">Tulos</w:t>
      </w:r>
    </w:p>
    <w:p>
      <w:r>
        <w:t xml:space="preserve">simpukat elävät useimmissa maa-, makean veden ja meren elinympäristöissä.</w:t>
      </w:r>
    </w:p>
    <w:p>
      <w:r>
        <w:rPr>
          <w:b/>
        </w:rPr>
        <w:t xml:space="preserve">Esimerkki 1.4062</w:t>
      </w:r>
    </w:p>
    <w:p>
      <w:r>
        <w:t xml:space="preserve">Fakta 1: Antigeenit ovat molekyylejä, jotka immuunijärjestelmä tunnistaa elimistölle vieraiksi. Fakta 2: Vasta-aineet reagoivat antigeeneihin tarttumalla niihin tai sitoutumalla niihin.</w:t>
      </w:r>
    </w:p>
    <w:p>
      <w:r>
        <w:rPr>
          <w:b/>
        </w:rPr>
        <w:t xml:space="preserve">Tulos</w:t>
      </w:r>
    </w:p>
    <w:p>
      <w:r>
        <w:t xml:space="preserve">Vasta-aineet reagoivat molekyyleihin, jotka immuunijärjestelmä tunnistaa elimistölle vieraiksi, tarttumalla niihin.</w:t>
      </w:r>
    </w:p>
    <w:p>
      <w:r>
        <w:rPr>
          <w:b/>
        </w:rPr>
        <w:t xml:space="preserve">Esimerkki 1.4063</w:t>
      </w:r>
    </w:p>
    <w:p>
      <w:r>
        <w:t xml:space="preserve">Fakta 1: munan kuumentaminen aiheuttaa munassa kemiallisen reaktion. Fakta 2: Kiehauta munat keskilämmöllä.</w:t>
      </w:r>
    </w:p>
    <w:p>
      <w:r>
        <w:rPr>
          <w:b/>
        </w:rPr>
        <w:t xml:space="preserve">Tulos</w:t>
      </w:r>
    </w:p>
    <w:p>
      <w:r>
        <w:t xml:space="preserve">Munakokkelit ovat esimerkki kemiallisesta reaktiosta.</w:t>
      </w:r>
    </w:p>
    <w:p>
      <w:r>
        <w:rPr>
          <w:b/>
        </w:rPr>
        <w:t xml:space="preserve">Esimerkki 1.4064</w:t>
      </w:r>
    </w:p>
    <w:p>
      <w:r>
        <w:t xml:space="preserve">Fakta 1: Paremmilla aisteilla on myönteinen vaikutus eläimen selviytymiseen. Fakta 2: Elämä on pelkkää selviytymistä .</w:t>
      </w:r>
    </w:p>
    <w:p>
      <w:r>
        <w:rPr>
          <w:b/>
        </w:rPr>
        <w:t xml:space="preserve">Tulos</w:t>
      </w:r>
    </w:p>
    <w:p>
      <w:r>
        <w:t xml:space="preserve">Paremmilla aisteilla on myönteinen vaikutus eläimen elämään.</w:t>
      </w:r>
    </w:p>
    <w:p>
      <w:r>
        <w:rPr>
          <w:b/>
        </w:rPr>
        <w:t xml:space="preserve">Esimerkki 1.4065</w:t>
      </w:r>
    </w:p>
    <w:p>
      <w:r>
        <w:t xml:space="preserve">Fakta 1: hyönteisten puremat aiheuttavat haittaa eläville olennoille. Fakta 2: Hyönteiskarkotteita käytetään kirppujen puremia vastaan.</w:t>
      </w:r>
    </w:p>
    <w:p>
      <w:r>
        <w:rPr>
          <w:b/>
        </w:rPr>
        <w:t xml:space="preserve">Tulos</w:t>
      </w:r>
    </w:p>
    <w:p>
      <w:r>
        <w:t xml:space="preserve">Karkotteet voivat estää kirppupuremien aiheuttamat haitat.</w:t>
      </w:r>
    </w:p>
    <w:p>
      <w:r>
        <w:rPr>
          <w:b/>
        </w:rPr>
        <w:t xml:space="preserve">Esimerkki 1.4066</w:t>
      </w:r>
    </w:p>
    <w:p>
      <w:r>
        <w:t xml:space="preserve">Fakta 1: Hiki kostuttaa ihon, ja kun se haihtuu, se jäähdyttää kehoa. Fakta 2: Korkea ilmankosteus haittaa hien haihtumista.</w:t>
      </w:r>
    </w:p>
    <w:p>
      <w:r>
        <w:rPr>
          <w:b/>
        </w:rPr>
        <w:t xml:space="preserve">Tulos</w:t>
      </w:r>
    </w:p>
    <w:p>
      <w:r>
        <w:t xml:space="preserve">Korkea ilmankosteus haittaa kehon jäähdytystä.</w:t>
      </w:r>
    </w:p>
    <w:p>
      <w:r>
        <w:rPr>
          <w:b/>
        </w:rPr>
        <w:t xml:space="preserve">Tulos</w:t>
      </w:r>
    </w:p>
    <w:p>
      <w:r>
        <w:t xml:space="preserve">kosteus vähentää hikoilua.</w:t>
      </w:r>
    </w:p>
    <w:p>
      <w:r>
        <w:rPr>
          <w:b/>
        </w:rPr>
        <w:t xml:space="preserve">Esimerkki 1.4067</w:t>
      </w:r>
    </w:p>
    <w:p>
      <w:r>
        <w:t xml:space="preserve">Fakta 1: Tasapainoinen syöminen on ruokailutapa, joka edistää terveyttä. Fakta 2: Terveellisessä syömisessä on kyse motivaatiosta, tasapainosta ja joustavuudesta.</w:t>
      </w:r>
    </w:p>
    <w:p>
      <w:r>
        <w:rPr>
          <w:b/>
        </w:rPr>
        <w:t xml:space="preserve">Tulos</w:t>
      </w:r>
    </w:p>
    <w:p>
      <w:r>
        <w:t xml:space="preserve">Terveellistä ruokavaliota edistetään syömällä monipuolisesti.</w:t>
      </w:r>
    </w:p>
    <w:p>
      <w:r>
        <w:rPr>
          <w:b/>
        </w:rPr>
        <w:t xml:space="preserve">Esimerkki 1.4068</w:t>
      </w:r>
    </w:p>
    <w:p>
      <w:r>
        <w:t xml:space="preserve">Fakta 1: Useimmat salamanterit käyttävät hajuaistiaan parin löytämiseen. Fakta 2: Parin muodostaminen sukupuoliyhdynnässä, paritteleminen tai pariutuminen.</w:t>
      </w:r>
    </w:p>
    <w:p>
      <w:r>
        <w:rPr>
          <w:b/>
        </w:rPr>
        <w:t xml:space="preserve">Tulos</w:t>
      </w:r>
    </w:p>
    <w:p>
      <w:r>
        <w:t xml:space="preserve">Useimmat salamanterit löytävät seksikumppanit hajuaistinsa avulla.</w:t>
      </w:r>
    </w:p>
    <w:p>
      <w:r>
        <w:rPr>
          <w:b/>
        </w:rPr>
        <w:t xml:space="preserve">Esimerkki 1.4069</w:t>
      </w:r>
    </w:p>
    <w:p>
      <w:r>
        <w:t xml:space="preserve">Fakta 1: Useimmilla nilviäisillä on kuori. Fakta 2: Nilviäiset ovat selkärangattomia, eivätkä ne ole poikkeus.</w:t>
      </w:r>
    </w:p>
    <w:p>
      <w:r>
        <w:rPr>
          <w:b/>
        </w:rPr>
        <w:t xml:space="preserve">Tulos</w:t>
      </w:r>
    </w:p>
    <w:p>
      <w:r>
        <w:t xml:space="preserve">Joillakin selkärangattomilla on kuoret.</w:t>
      </w:r>
    </w:p>
    <w:p>
      <w:r>
        <w:rPr>
          <w:b/>
        </w:rPr>
        <w:t xml:space="preserve">Esimerkki 1.4070</w:t>
      </w:r>
    </w:p>
    <w:p>
      <w:r>
        <w:t xml:space="preserve">Fakta 1: Solujen koko ja muoto vaihtelevat, mutta kaikki solut ovat hyvin pieniä. Fakta 2: Verenkierrossa olevat lymfosyytit ovat pieniä soluja.</w:t>
      </w:r>
    </w:p>
    <w:p>
      <w:r>
        <w:rPr>
          <w:b/>
        </w:rPr>
        <w:t xml:space="preserve">Tulos</w:t>
      </w:r>
    </w:p>
    <w:p>
      <w:r>
        <w:t xml:space="preserve">lymfosyytit ovat pieniä.</w:t>
      </w:r>
    </w:p>
    <w:p>
      <w:r>
        <w:rPr>
          <w:b/>
        </w:rPr>
        <w:t xml:space="preserve">Esimerkki 1.4071</w:t>
      </w:r>
    </w:p>
    <w:p>
      <w:r>
        <w:t xml:space="preserve">Fakta 1: kelloa käytetään ajan mittaamiseen. Fakta 2: aikaa mitataan tuntien, sekuntien ja minuuttien avulla.</w:t>
      </w:r>
    </w:p>
    <w:p>
      <w:r>
        <w:rPr>
          <w:b/>
        </w:rPr>
        <w:t xml:space="preserve">Tulos</w:t>
      </w:r>
    </w:p>
    <w:p>
      <w:r>
        <w:t xml:space="preserve">Kello mittaa tunteja, sekunteja ja minuutteja.</w:t>
      </w:r>
    </w:p>
    <w:p>
      <w:r>
        <w:rPr>
          <w:b/>
        </w:rPr>
        <w:t xml:space="preserve">Esimerkki 1.4072</w:t>
      </w:r>
    </w:p>
    <w:p>
      <w:r>
        <w:t xml:space="preserve">Fakta 1: Hyönteiset levittävät tauteja ja tuhoavat satoa. Fakta 2: Banaanit Ainesimet Sitrushedelmät Sitrushedelmät ovat ikivihreitä.</w:t>
      </w:r>
    </w:p>
    <w:p>
      <w:r>
        <w:rPr>
          <w:b/>
        </w:rPr>
        <w:t xml:space="preserve">Tulos</w:t>
      </w:r>
    </w:p>
    <w:p>
      <w:r>
        <w:t xml:space="preserve">Hyönteiset levittävät tauteja ja tuhoavat banaaneja, jauhobanaaneja ja sitrushedelmiä.</w:t>
      </w:r>
    </w:p>
    <w:p>
      <w:r>
        <w:rPr>
          <w:b/>
        </w:rPr>
        <w:t xml:space="preserve">Esimerkki 1.4073</w:t>
      </w:r>
    </w:p>
    <w:p>
      <w:r>
        <w:t xml:space="preserve">Fakta 1: Murrosikä on ajanjakso, jonka aikana ihminen tulee sukukypsäksi. Fakta 2: Rinnat kehittyvät murrosiässä .</w:t>
      </w:r>
    </w:p>
    <w:p>
      <w:r>
        <w:rPr>
          <w:b/>
        </w:rPr>
        <w:t xml:space="preserve">Tulos</w:t>
      </w:r>
    </w:p>
    <w:p>
      <w:r>
        <w:t xml:space="preserve">Rinnat kehittyvät, kun ihminen tulee sukukypsäksi.</w:t>
      </w:r>
    </w:p>
    <w:p>
      <w:r>
        <w:rPr>
          <w:b/>
        </w:rPr>
        <w:t xml:space="preserve">Tulos</w:t>
      </w:r>
    </w:p>
    <w:p>
      <w:r>
        <w:t xml:space="preserve">Rinnat kehittyvät aikana, jolloin ihminen tulee sukukypsäksi.</w:t>
      </w:r>
    </w:p>
    <w:p>
      <w:r>
        <w:rPr>
          <w:b/>
        </w:rPr>
        <w:t xml:space="preserve">Esimerkki 1.4074</w:t>
      </w:r>
    </w:p>
    <w:p>
      <w:r>
        <w:t xml:space="preserve">Fakta 1: kasvi tarvitsee siemeniä lisääntyäkseen. Fakta 2: Kukat tuottavat siemeniä lisääntymistä varten.</w:t>
      </w:r>
    </w:p>
    <w:p>
      <w:r>
        <w:rPr>
          <w:b/>
        </w:rPr>
        <w:t xml:space="preserve">Tulos</w:t>
      </w:r>
    </w:p>
    <w:p>
      <w:r>
        <w:t xml:space="preserve">kukat vaativat leviämistä lisääntyäkseen.</w:t>
      </w:r>
    </w:p>
    <w:p>
      <w:r>
        <w:rPr>
          <w:b/>
        </w:rPr>
        <w:t xml:space="preserve">Esimerkki 1.4075</w:t>
      </w:r>
    </w:p>
    <w:p>
      <w:r>
        <w:t xml:space="preserve">Fakta 1: auringonvalo ja sade voivat aiheuttaa sateenkaaren. Fakta 2: Sade tulee pilvistä.</w:t>
      </w:r>
    </w:p>
    <w:p>
      <w:r>
        <w:rPr>
          <w:b/>
        </w:rPr>
        <w:t xml:space="preserve">Tulos</w:t>
      </w:r>
    </w:p>
    <w:p>
      <w:r>
        <w:t xml:space="preserve">auringonvalo ja pilvet voivat aiheuttaa sateenkaaren.</w:t>
      </w:r>
    </w:p>
    <w:p>
      <w:r>
        <w:rPr>
          <w:b/>
        </w:rPr>
        <w:t xml:space="preserve">Esimerkki 1.4076</w:t>
      </w:r>
    </w:p>
    <w:p>
      <w:r>
        <w:t xml:space="preserve">Fakta 1: tuli muuttaa kemiallista energiaa valoksi ja lämpöenergiaksi. Fakta 2: intensiteetti on tulen vapauttaman lämpöenergian määrä.</w:t>
      </w:r>
    </w:p>
    <w:p>
      <w:r>
        <w:rPr>
          <w:b/>
        </w:rPr>
        <w:t xml:space="preserve">Tulos</w:t>
      </w:r>
    </w:p>
    <w:p>
      <w:r>
        <w:t xml:space="preserve">Voimakkuus on tulipalon vapauttaman kemiallisen energian määrä.</w:t>
      </w:r>
    </w:p>
    <w:p>
      <w:r>
        <w:rPr>
          <w:b/>
        </w:rPr>
        <w:t xml:space="preserve">Esimerkki 1.4077</w:t>
      </w:r>
    </w:p>
    <w:p>
      <w:r>
        <w:t xml:space="preserve">Fakta 1: Eläimet sopeutuvat kylmiin lämpötiloihin. Fakta 2: Sopeutuminen Elävät olennot sopeutuvat ympäristöönsä.</w:t>
      </w:r>
    </w:p>
    <w:p>
      <w:r>
        <w:rPr>
          <w:b/>
        </w:rPr>
        <w:t xml:space="preserve">Tulos</w:t>
      </w:r>
    </w:p>
    <w:p>
      <w:r>
        <w:t xml:space="preserve">Eläimet ovat eläviä olentoja.</w:t>
      </w:r>
    </w:p>
    <w:p>
      <w:r>
        <w:rPr>
          <w:b/>
        </w:rPr>
        <w:t xml:space="preserve">Esimerkki 1.4078</w:t>
      </w:r>
    </w:p>
    <w:p>
      <w:r>
        <w:t xml:space="preserve">Fakta 1: Nisäkkäät voivat myös tuottaa pieniä lämpöpurkauksia vapisemalla. Fakta 2: Kyvyttömyys väristellä tai reagoida kylmään voi vaikuttaa hypotermiaan.</w:t>
      </w:r>
    </w:p>
    <w:p>
      <w:r>
        <w:rPr>
          <w:b/>
        </w:rPr>
        <w:t xml:space="preserve">Tulos</w:t>
      </w:r>
    </w:p>
    <w:p>
      <w:r>
        <w:t xml:space="preserve">Nisäkkäät voivat myös tuottaa pieniä lämpöpurkauksia reagoimalla kylmään.</w:t>
      </w:r>
    </w:p>
    <w:p>
      <w:r>
        <w:rPr>
          <w:b/>
        </w:rPr>
        <w:t xml:space="preserve">Esimerkki 1.4079</w:t>
      </w:r>
    </w:p>
    <w:p>
      <w:r>
        <w:t xml:space="preserve">Fakta 1: Itsensä raapiminen saastuneeseen esineeseen voi aiheuttaa tartunnan. Fakta 2: Jotkin infektiot johtavat sairauteen.</w:t>
      </w:r>
    </w:p>
    <w:p>
      <w:r>
        <w:rPr>
          <w:b/>
        </w:rPr>
        <w:t xml:space="preserve">Tulos</w:t>
      </w:r>
    </w:p>
    <w:p>
      <w:r>
        <w:t xml:space="preserve">itsensä raapiminen saastuneeseen esineeseen voi johtaa sairauteen.</w:t>
      </w:r>
    </w:p>
    <w:p>
      <w:r>
        <w:rPr>
          <w:b/>
        </w:rPr>
        <w:t xml:space="preserve">Esimerkki 1.4080</w:t>
      </w:r>
    </w:p>
    <w:p>
      <w:r>
        <w:t xml:space="preserve">Fakta 1: Lymfosyytit ovat immuunivasteen keskeisiä soluja. Fakta 2: Allergiakohtaus on immuunivaste.</w:t>
      </w:r>
    </w:p>
    <w:p>
      <w:r>
        <w:rPr>
          <w:b/>
        </w:rPr>
        <w:t xml:space="preserve">Tulos</w:t>
      </w:r>
    </w:p>
    <w:p>
      <w:r>
        <w:t xml:space="preserve">Lymfosyytit ovat allergiakohtauksiin osallistuvia keskeisiä soluja.</w:t>
      </w:r>
    </w:p>
    <w:p>
      <w:r>
        <w:rPr>
          <w:b/>
        </w:rPr>
        <w:t xml:space="preserve">Tulos</w:t>
      </w:r>
    </w:p>
    <w:p>
      <w:r>
        <w:t xml:space="preserve">Lymfosyytit ovat allergiakohtaukseen osallistuvia keskeisiä soluja.</w:t>
      </w:r>
    </w:p>
    <w:p>
      <w:r>
        <w:rPr>
          <w:b/>
        </w:rPr>
        <w:t xml:space="preserve">Esimerkki 1.4081</w:t>
      </w:r>
    </w:p>
    <w:p>
      <w:r>
        <w:t xml:space="preserve">Fakta 1: eroosio saa joen syvenemään ja leventymään. Fakta 2: Eroosio on tuulen, veden ja ajan työtä.</w:t>
      </w:r>
    </w:p>
    <w:p>
      <w:r>
        <w:rPr>
          <w:b/>
        </w:rPr>
        <w:t xml:space="preserve">Tulos</w:t>
      </w:r>
    </w:p>
    <w:p>
      <w:r>
        <w:t xml:space="preserve">tuulen, veden ja ajan vaikutuksesta joki syvenee ja levenee.</w:t>
      </w:r>
    </w:p>
    <w:p>
      <w:r>
        <w:rPr>
          <w:b/>
        </w:rPr>
        <w:t xml:space="preserve">Esimerkki 1.4082</w:t>
      </w:r>
    </w:p>
    <w:p>
      <w:r>
        <w:t xml:space="preserve">Fakta 1: RNA on pieni molekyyli, joka voi tunkeutua ydinkalvon huokosten läpi. Fakta 2: Ydinkalvo pitää esimerkiksi DNA:n ytimen sisällä.</w:t>
      </w:r>
    </w:p>
    <w:p>
      <w:r>
        <w:rPr>
          <w:b/>
        </w:rPr>
        <w:t xml:space="preserve">Tulos</w:t>
      </w:r>
    </w:p>
    <w:p>
      <w:r>
        <w:t xml:space="preserve">RNA on pieni molekyyli, joka voi tunkeutua DNA:ta sisältävän ytimen huokosten läpi.</w:t>
      </w:r>
    </w:p>
    <w:p>
      <w:r>
        <w:rPr>
          <w:b/>
        </w:rPr>
        <w:t xml:space="preserve">Esimerkki 1.4083</w:t>
      </w:r>
    </w:p>
    <w:p>
      <w:r>
        <w:t xml:space="preserve">Fakta 1: Verenpaine on korkein valtimoissa ja matalin laskimoissa. Fakta 2: Aposymariini nostaa verenpainetta.</w:t>
      </w:r>
    </w:p>
    <w:p>
      <w:r>
        <w:rPr>
          <w:b/>
        </w:rPr>
        <w:t xml:space="preserve">Tulos</w:t>
      </w:r>
    </w:p>
    <w:p>
      <w:r>
        <w:t xml:space="preserve">aposymariini vaikuttaa suoniin ja valtimoihin.</w:t>
      </w:r>
    </w:p>
    <w:p>
      <w:r>
        <w:rPr>
          <w:b/>
        </w:rPr>
        <w:t xml:space="preserve">Esimerkki 1.4084</w:t>
      </w:r>
    </w:p>
    <w:p>
      <w:r>
        <w:t xml:space="preserve">Fakta 1: jos ihmiset häiritsevät eläimiä jossakin paikassa, eläimet siirtyvät toiseen paikkaan. Fakta 2: Pieni määrä häikäilemättömiä valaanbongausyrityksiä vei asiakkaitaan liian lähelle eläimiä ja aiheutti häiriötä.</w:t>
      </w:r>
    </w:p>
    <w:p>
      <w:r>
        <w:rPr>
          <w:b/>
        </w:rPr>
        <w:t xml:space="preserve">Tulos</w:t>
      </w:r>
    </w:p>
    <w:p>
      <w:r>
        <w:t xml:space="preserve">Valaat siirtyvät uuteen paikkaan valaiden tarkkailuveneiden takia.</w:t>
      </w:r>
    </w:p>
    <w:p>
      <w:r>
        <w:rPr>
          <w:b/>
        </w:rPr>
        <w:t xml:space="preserve">Esimerkki 1.4085</w:t>
      </w:r>
    </w:p>
    <w:p>
      <w:r>
        <w:t xml:space="preserve">Fakta 1: sään ennustaminen edellyttää sään tutkimista. Fakta 2: Meteorologit yrittävät ennustaa säätä.</w:t>
      </w:r>
    </w:p>
    <w:p>
      <w:r>
        <w:rPr>
          <w:b/>
        </w:rPr>
        <w:t xml:space="preserve">Tulos</w:t>
      </w:r>
    </w:p>
    <w:p>
      <w:r>
        <w:t xml:space="preserve">Meteorologina toimiminen edellyttää sään tutkimista.</w:t>
      </w:r>
    </w:p>
    <w:p>
      <w:r>
        <w:rPr>
          <w:b/>
        </w:rPr>
        <w:t xml:space="preserve">Tulos</w:t>
      </w:r>
    </w:p>
    <w:p>
      <w:r>
        <w:t xml:space="preserve">Meteorologit tutkivat säätä.</w:t>
      </w:r>
    </w:p>
    <w:p>
      <w:r>
        <w:rPr>
          <w:b/>
        </w:rPr>
        <w:t xml:space="preserve">Tulos</w:t>
      </w:r>
    </w:p>
    <w:p>
      <w:r>
        <w:t xml:space="preserve">Meteorologit tutkivat säätä.</w:t>
      </w:r>
    </w:p>
    <w:p>
      <w:r>
        <w:rPr>
          <w:b/>
        </w:rPr>
        <w:t xml:space="preserve">Tulos</w:t>
      </w:r>
    </w:p>
    <w:p>
      <w:r>
        <w:t xml:space="preserve">meteorologit vaativat sään tutkimista.</w:t>
      </w:r>
    </w:p>
    <w:p>
      <w:r>
        <w:rPr>
          <w:b/>
        </w:rPr>
        <w:t xml:space="preserve">Tulos</w:t>
      </w:r>
    </w:p>
    <w:p>
      <w:r>
        <w:t xml:space="preserve">meteorologit vaativat sään tutkimista.</w:t>
      </w:r>
    </w:p>
    <w:p>
      <w:r>
        <w:rPr>
          <w:b/>
        </w:rPr>
        <w:t xml:space="preserve">Esimerkki 1.4086</w:t>
      </w:r>
    </w:p>
    <w:p>
      <w:r>
        <w:t xml:space="preserve">Fakta 1: Makroevoluutio on geologisen ajan kuluessa tapahtuvaa evoluutiota, joka ylittää lajin tason. Fakta 2: Geologit jakavat ajan geologisiin aikayksiköihin, joita kutsutaan aikakausiksi .</w:t>
      </w:r>
    </w:p>
    <w:p>
      <w:r>
        <w:rPr>
          <w:b/>
        </w:rPr>
        <w:t xml:space="preserve">Tulos</w:t>
      </w:r>
    </w:p>
    <w:p>
      <w:r>
        <w:t xml:space="preserve">Makroevoluutio on evoluutiota lajitasoa suuremmilla aikakausilla.</w:t>
      </w:r>
    </w:p>
    <w:p>
      <w:r>
        <w:rPr>
          <w:b/>
        </w:rPr>
        <w:t xml:space="preserve">Esimerkki 1.4087</w:t>
      </w:r>
    </w:p>
    <w:p>
      <w:r>
        <w:t xml:space="preserve">Fakta 1: jousen nyppiminen voi saada jousen värähtelemään. Fakta 2: Miten äänet syntyvät Värähtelevät jouset tuottavat äänen jousisoittimissa.</w:t>
      </w:r>
    </w:p>
    <w:p>
      <w:r>
        <w:rPr>
          <w:b/>
        </w:rPr>
        <w:t xml:space="preserve">Tulos</w:t>
      </w:r>
    </w:p>
    <w:p>
      <w:r>
        <w:t xml:space="preserve">Jousen nyppiminen voi aiheuttaa äänen jousisoittimissa.</w:t>
      </w:r>
    </w:p>
    <w:p>
      <w:r>
        <w:rPr>
          <w:b/>
        </w:rPr>
        <w:t xml:space="preserve">Esimerkki 1.4088</w:t>
      </w:r>
    </w:p>
    <w:p>
      <w:r>
        <w:t xml:space="preserve">Fakta 1: Vesikkelikuljetus vaatii energiaa, joten se on myös aktiivisen kuljetuksen muoto. Fakta 2: Aktiivinen kuljetus vaatii kantajamolekyylin ja eräänlaisen energian.</w:t>
      </w:r>
    </w:p>
    <w:p>
      <w:r>
        <w:rPr>
          <w:b/>
        </w:rPr>
        <w:t xml:space="preserve">Tulos</w:t>
      </w:r>
    </w:p>
    <w:p>
      <w:r>
        <w:t xml:space="preserve">Vesikkelikuljetus vaatii energiaa ja kuljetusmolekyylin.</w:t>
      </w:r>
    </w:p>
    <w:p>
      <w:r>
        <w:rPr>
          <w:b/>
        </w:rPr>
        <w:t xml:space="preserve">Esimerkki 1.4089</w:t>
      </w:r>
    </w:p>
    <w:p>
      <w:r>
        <w:t xml:space="preserve">Fakta 1: Seismografia käytetään maanjäristyksen koon mittaamiseen. Fakta 2: Seismografin eli maanjäristysilmaisimen keksiminen.</w:t>
      </w:r>
    </w:p>
    <w:p>
      <w:r>
        <w:rPr>
          <w:b/>
        </w:rPr>
        <w:t xml:space="preserve">Tulos</w:t>
      </w:r>
    </w:p>
    <w:p>
      <w:r>
        <w:t xml:space="preserve">seismografit havaitsevat koon.</w:t>
      </w:r>
    </w:p>
    <w:p>
      <w:r>
        <w:rPr>
          <w:b/>
        </w:rPr>
        <w:t xml:space="preserve">Esimerkki 1.4090</w:t>
      </w:r>
    </w:p>
    <w:p>
      <w:r>
        <w:t xml:space="preserve">Fakta 1: hehkulamppua käytetään pimeässä näkemiseen. Fakta 2: Sähkö voidaan muuntaa valoksi hehkulamppujen avulla ja jopa lämmöksi lämmityskierukoiden avulla.</w:t>
      </w:r>
    </w:p>
    <w:p>
      <w:r>
        <w:rPr>
          <w:b/>
        </w:rPr>
        <w:t xml:space="preserve">Tulos</w:t>
      </w:r>
    </w:p>
    <w:p>
      <w:r>
        <w:t xml:space="preserve">sähköä käytetään pimeässä näkemiseen.</w:t>
      </w:r>
    </w:p>
    <w:p>
      <w:r>
        <w:rPr>
          <w:b/>
        </w:rPr>
        <w:t xml:space="preserve">Esimerkki 1.4091</w:t>
      </w:r>
    </w:p>
    <w:p>
      <w:r>
        <w:t xml:space="preserve">Fakta 1: kirkkaiden esineiden katseleminen vaikuttaa kielteisesti silmiin. Fakta 2: Kirkas aurinko toimii parhaiten.</w:t>
      </w:r>
    </w:p>
    <w:p>
      <w:r>
        <w:rPr>
          <w:b/>
        </w:rPr>
        <w:t xml:space="preserve">Tulos</w:t>
      </w:r>
    </w:p>
    <w:p>
      <w:r>
        <w:t xml:space="preserve">Auringon katsominen vaikuttaa kielteisesti silmiin.</w:t>
      </w:r>
    </w:p>
    <w:p>
      <w:r>
        <w:rPr>
          <w:b/>
        </w:rPr>
        <w:t xml:space="preserve">Esimerkki 1.4092</w:t>
      </w:r>
    </w:p>
    <w:p>
      <w:r>
        <w:t xml:space="preserve">Fakta 1: Verholehdet ovat yleensä vihreitä, mikä naamioi nupun mahdollisilta kuluttajilta. Fakta 2: Verholehdet Muunneltujen lehtien uloin kerä on nimeltään verholehdet.</w:t>
      </w:r>
    </w:p>
    <w:p>
      <w:r>
        <w:rPr>
          <w:b/>
        </w:rPr>
        <w:t xml:space="preserve">Tulos</w:t>
      </w:r>
    </w:p>
    <w:p>
      <w:r>
        <w:t xml:space="preserve">Muunneltujen lehtien uloin kerä on yleensä vihreä.</w:t>
      </w:r>
    </w:p>
    <w:p>
      <w:r>
        <w:rPr>
          <w:b/>
        </w:rPr>
        <w:t xml:space="preserve">Tulos</w:t>
      </w:r>
    </w:p>
    <w:p>
      <w:r>
        <w:t xml:space="preserve">uloin lehtirihmasto naamioi silmun mahdollisilta kuluttajilta.</w:t>
      </w:r>
    </w:p>
    <w:p>
      <w:r>
        <w:rPr>
          <w:b/>
        </w:rPr>
        <w:t xml:space="preserve">Tulos</w:t>
      </w:r>
    </w:p>
    <w:p>
      <w:r>
        <w:t xml:space="preserve">Muodostuneiden lehtien uloin kerä on yleensä vihreä.</w:t>
      </w:r>
    </w:p>
    <w:p>
      <w:r>
        <w:rPr>
          <w:b/>
        </w:rPr>
        <w:t xml:space="preserve">Esimerkki 1.4093</w:t>
      </w:r>
    </w:p>
    <w:p>
      <w:r>
        <w:t xml:space="preserve">Fakta 1: puhallus pilliin saa ilman värähtelemään pillin sisällä. Fakta 2: Pian tuuli puhaltaa raikasta ilmaa.</w:t>
      </w:r>
    </w:p>
    <w:p>
      <w:r>
        <w:rPr>
          <w:b/>
        </w:rPr>
        <w:t xml:space="preserve">Tulos</w:t>
      </w:r>
    </w:p>
    <w:p>
      <w:r>
        <w:t xml:space="preserve">Pillin läpi kulkeva tuuli aiheuttaisi pilliin värähtelyjä.</w:t>
      </w:r>
    </w:p>
    <w:p>
      <w:r>
        <w:rPr>
          <w:b/>
        </w:rPr>
        <w:t xml:space="preserve">Esimerkki 1.4094</w:t>
      </w:r>
    </w:p>
    <w:p>
      <w:r>
        <w:t xml:space="preserve">Fakta 1: Elinympäristön tuhoutuminen saa eläimet siirtymään ja etsimään suojaa toisesta elinympäristöstä. Fakta 2: Maastopalot voivat myös uhata ihmisten koteja ja tuhota villieläinten elinympäristöjä.</w:t>
      </w:r>
    </w:p>
    <w:p>
      <w:r>
        <w:rPr>
          <w:b/>
        </w:rPr>
        <w:t xml:space="preserve">Tulos</w:t>
      </w:r>
    </w:p>
    <w:p>
      <w:r>
        <w:t xml:space="preserve">Maastopalot saavat eläimet liikkumaan etsiäkseen suojaa.</w:t>
      </w:r>
    </w:p>
    <w:p>
      <w:r>
        <w:rPr>
          <w:b/>
        </w:rPr>
        <w:t xml:space="preserve">Esimerkki 1.4095</w:t>
      </w:r>
    </w:p>
    <w:p>
      <w:r>
        <w:t xml:space="preserve">Fakta 1: Pyöreämadot voivat olla vapaasti eläviä tai loisia. Fakta 2: Nematodit ovat mikroskooppisia pyöreitä matoja.</w:t>
      </w:r>
    </w:p>
    <w:p>
      <w:r>
        <w:rPr>
          <w:b/>
        </w:rPr>
        <w:t xml:space="preserve">Tulos</w:t>
      </w:r>
    </w:p>
    <w:p>
      <w:r>
        <w:t xml:space="preserve">Nematodit voivat olla vapaasti eläviä tai loisia?.</w:t>
      </w:r>
    </w:p>
    <w:p>
      <w:r>
        <w:rPr>
          <w:b/>
        </w:rPr>
        <w:t xml:space="preserve">Esimerkki 1.4096</w:t>
      </w:r>
    </w:p>
    <w:p>
      <w:r>
        <w:t xml:space="preserve">Fakta 1: jos kaasua lämmitetään, kaasu laajenee. Fakta 2: Lämpötilan nousu saa kaasun laajenemaan.</w:t>
      </w:r>
    </w:p>
    <w:p>
      <w:r>
        <w:rPr>
          <w:b/>
        </w:rPr>
        <w:t xml:space="preserve">Tulos</w:t>
      </w:r>
    </w:p>
    <w:p>
      <w:r>
        <w:t xml:space="preserve">lämpötila vaikuttaa kaasuun.</w:t>
      </w:r>
    </w:p>
    <w:p>
      <w:r>
        <w:rPr>
          <w:b/>
        </w:rPr>
        <w:t xml:space="preserve">Esimerkki 1.4097</w:t>
      </w:r>
    </w:p>
    <w:p>
      <w:r>
        <w:t xml:space="preserve">Fakta 1: navigointi edellyttää suunnan tuntemista. Fakta 2: Kansainvälinen merenkulku vaatii muutakin kuin navigointia vieraalla vesialueella tai ilmatilassa.</w:t>
      </w:r>
    </w:p>
    <w:p>
      <w:r>
        <w:rPr>
          <w:b/>
        </w:rPr>
        <w:t xml:space="preserve">Tulos</w:t>
      </w:r>
    </w:p>
    <w:p>
      <w:r>
        <w:t xml:space="preserve">kansainvälinen toimitus edellyttää tietämystä.</w:t>
      </w:r>
    </w:p>
    <w:p>
      <w:r>
        <w:rPr>
          <w:b/>
        </w:rPr>
        <w:t xml:space="preserve">Esimerkki 1.4098</w:t>
      </w:r>
    </w:p>
    <w:p>
      <w:r>
        <w:t xml:space="preserve">Fakta 1: Geenivirta tapahtuu, kun yksilöt siirtyvät populaatioon tai sieltä pois. Fakta 2: Geenivirta on satunnaista populaatioiden välillä.</w:t>
      </w:r>
    </w:p>
    <w:p>
      <w:r>
        <w:rPr>
          <w:b/>
        </w:rPr>
        <w:t xml:space="preserve">Tulos</w:t>
      </w:r>
    </w:p>
    <w:p>
      <w:r>
        <w:t xml:space="preserve">kun yksilöt siirtyvät populaatioon tai sieltä pois, se on satunnaista.</w:t>
      </w:r>
    </w:p>
    <w:p>
      <w:r>
        <w:rPr>
          <w:b/>
        </w:rPr>
        <w:t xml:space="preserve">Esimerkki 1.4099</w:t>
      </w:r>
    </w:p>
    <w:p>
      <w:r>
        <w:t xml:space="preserve">Fakta 1: Nisäkkäillä on ihon alla rasvakerros, joka auttaa eristämään kehoa. Fakta 2: Ravintorasvat ovat elintarvikkeissa olevia rasvoja.</w:t>
      </w:r>
    </w:p>
    <w:p>
      <w:r>
        <w:rPr>
          <w:b/>
        </w:rPr>
        <w:t xml:space="preserve">Tulos</w:t>
      </w:r>
    </w:p>
    <w:p>
      <w:r>
        <w:t xml:space="preserve">Nisäkkäillä on ihon alla ruokakerros, joka auttaa eristämään kehoa.</w:t>
      </w:r>
    </w:p>
    <w:p>
      <w:r>
        <w:rPr>
          <w:b/>
        </w:rPr>
        <w:t xml:space="preserve">Esimerkki 1.4100</w:t>
      </w:r>
    </w:p>
    <w:p>
      <w:r>
        <w:t xml:space="preserve">Fakta 1: Sumu muodostuu ilmassa tiivistyvästä vesihöyrystä. Fakta 2: Sumu Ajaessa sumu on este tai haitta, joka tekee asioista epäselviä.</w:t>
      </w:r>
    </w:p>
    <w:p>
      <w:r>
        <w:rPr>
          <w:b/>
        </w:rPr>
        <w:t xml:space="preserve">Tulos</w:t>
      </w:r>
    </w:p>
    <w:p>
      <w:r>
        <w:t xml:space="preserve">ajoesteet muodostuvat ilmassa tiivistyvästä vesihöyrystä.</w:t>
      </w:r>
    </w:p>
    <w:p>
      <w:r>
        <w:rPr>
          <w:b/>
        </w:rPr>
        <w:t xml:space="preserve">Esimerkki 1.4101</w:t>
      </w:r>
    </w:p>
    <w:p>
      <w:r>
        <w:t xml:space="preserve">Fakta 1: kun vuodenaika vaihtuu, päivänvalon määrä muuttuu. Fakta 2: Soijapapujen kukinta aktivoituu päivänvalon pituuden mukaan.</w:t>
      </w:r>
    </w:p>
    <w:p>
      <w:r>
        <w:rPr>
          <w:b/>
        </w:rPr>
        <w:t xml:space="preserve">Tulos</w:t>
      </w:r>
    </w:p>
    <w:p>
      <w:r>
        <w:t xml:space="preserve">Kausivaihtelut vaikuttavat soijapapujen kukintaan.</w:t>
      </w:r>
    </w:p>
    <w:p>
      <w:r>
        <w:rPr>
          <w:b/>
        </w:rPr>
        <w:t xml:space="preserve">Esimerkki 1.4102</w:t>
      </w:r>
    </w:p>
    <w:p>
      <w:r>
        <w:t xml:space="preserve">Fakta 1: Liuos muodostuu, kun yksi aine liukenee toiseen aineeseen. Fakta 2: Toinen liuennut aine merivedessä on kalkkikiveksi kutsuttu kivilaji .</w:t>
      </w:r>
    </w:p>
    <w:p>
      <w:r>
        <w:rPr>
          <w:b/>
        </w:rPr>
        <w:t xml:space="preserve">Tulos</w:t>
      </w:r>
    </w:p>
    <w:p>
      <w:r>
        <w:t xml:space="preserve">Liuos muodostuu, kun kalkkikivi liukenee meriveteen.</w:t>
      </w:r>
    </w:p>
    <w:p>
      <w:r>
        <w:rPr>
          <w:b/>
        </w:rPr>
        <w:t xml:space="preserve">Esimerkki 1.4103</w:t>
      </w:r>
    </w:p>
    <w:p>
      <w:r>
        <w:t xml:space="preserve">Fakta 1: Solujen koko ja muoto vaihtelevat, mutta kaikki solut ovat hyvin pieniä. Fakta 2: Bakteerit ovat yksisoluisia mikro-organismeja, jotka ovat niin pieniä, että ne voidaan nähdä vain mikroskoopilla.</w:t>
      </w:r>
    </w:p>
    <w:p>
      <w:r>
        <w:rPr>
          <w:b/>
        </w:rPr>
        <w:t xml:space="preserve">Tulos</w:t>
      </w:r>
    </w:p>
    <w:p>
      <w:r>
        <w:t xml:space="preserve">Solut vaihtelevat kooltaan ja muodoltaan, ja ne voidaan nähdä vain mikroskoopilla.</w:t>
      </w:r>
    </w:p>
    <w:p>
      <w:r>
        <w:rPr>
          <w:b/>
        </w:rPr>
        <w:t xml:space="preserve">Esimerkki 1.4104</w:t>
      </w:r>
    </w:p>
    <w:p>
      <w:r>
        <w:t xml:space="preserve">Fakta 1: matkustaminen edellyttää navigointia. Fakta 2: Navigointi on avaruusmatkailun avaintekijä.</w:t>
      </w:r>
    </w:p>
    <w:p>
      <w:r>
        <w:rPr>
          <w:b/>
        </w:rPr>
        <w:t xml:space="preserve">Tulos</w:t>
      </w:r>
    </w:p>
    <w:p>
      <w:r>
        <w:t xml:space="preserve">avaruuden tutkiminen ei ole mahdollista ilman navigointia.</w:t>
      </w:r>
    </w:p>
    <w:p>
      <w:r>
        <w:rPr>
          <w:b/>
        </w:rPr>
        <w:t xml:space="preserve">Esimerkki 1.4105</w:t>
      </w:r>
    </w:p>
    <w:p>
      <w:r>
        <w:t xml:space="preserve">Fakta 1: sähköisku aiheuttaa vahinkoa organismille. Fakta 2: Kasvit ovat herkkiä organismeja.</w:t>
      </w:r>
    </w:p>
    <w:p>
      <w:r>
        <w:rPr>
          <w:b/>
        </w:rPr>
        <w:t xml:space="preserve">Tulos</w:t>
      </w:r>
    </w:p>
    <w:p>
      <w:r>
        <w:t xml:space="preserve">sähköisku aiheuttaa haittaa kasveille.</w:t>
      </w:r>
    </w:p>
    <w:p>
      <w:r>
        <w:rPr>
          <w:b/>
        </w:rPr>
        <w:t xml:space="preserve">Esimerkki 1.4106</w:t>
      </w:r>
    </w:p>
    <w:p>
      <w:r>
        <w:t xml:space="preserve">Fakta 1: Sukutaulut ovat hyödyllisiä välineitä periytymismallien tutkimiseen. Fakta 2: Älykkyys on geneettisen perimän tuote.</w:t>
      </w:r>
    </w:p>
    <w:p>
      <w:r>
        <w:rPr>
          <w:b/>
        </w:rPr>
        <w:t xml:space="preserve">Tulos</w:t>
      </w:r>
    </w:p>
    <w:p>
      <w:r>
        <w:t xml:space="preserve">Sukutaulut ovat hyödyllisiä välineitä geneettisen älykkyyden mallien tutkimiseen.</w:t>
      </w:r>
    </w:p>
    <w:p>
      <w:r>
        <w:rPr>
          <w:b/>
        </w:rPr>
        <w:t xml:space="preserve">Esimerkki 1.4107</w:t>
      </w:r>
    </w:p>
    <w:p>
      <w:r>
        <w:t xml:space="preserve">Fakta 1: Jos eläin elää maan alla, se on suojassa maastopalolta. Fakta 2: Jotkin eläimet, kuten myyrät ja kastematot, viettävät koko elämänsä maan alla.</w:t>
      </w:r>
    </w:p>
    <w:p>
      <w:r>
        <w:rPr>
          <w:b/>
        </w:rPr>
        <w:t xml:space="preserve">Tulos</w:t>
      </w:r>
    </w:p>
    <w:p>
      <w:r>
        <w:t xml:space="preserve">Myyrät asuvat pinnan alla, joten eläin on suojassa maastopalolta.</w:t>
      </w:r>
    </w:p>
    <w:p>
      <w:r>
        <w:rPr>
          <w:b/>
        </w:rPr>
        <w:t xml:space="preserve">Esimerkki 1.4108</w:t>
      </w:r>
    </w:p>
    <w:p>
      <w:r>
        <w:t xml:space="preserve">Fakta 1: Nisäkkäiden hampaat ovat tärkeitä ruoansulatuksen kannalta. Fakta 2: Esimerkiksi ruoansulatuskanavan bakteerit auttavat saamaan ruoasta eniten ravintoaineita.</w:t>
      </w:r>
    </w:p>
    <w:p>
      <w:r>
        <w:rPr>
          <w:b/>
        </w:rPr>
        <w:t xml:space="preserve">Tulos</w:t>
      </w:r>
    </w:p>
    <w:p>
      <w:r>
        <w:t xml:space="preserve">Nisäkkäiden hampaat ovat tärkeitä ravintoaineiden keräämiseksi ravinnosta.</w:t>
      </w:r>
    </w:p>
    <w:p>
      <w:r>
        <w:rPr>
          <w:b/>
        </w:rPr>
        <w:t xml:space="preserve">Tulos</w:t>
      </w:r>
    </w:p>
    <w:p>
      <w:r>
        <w:t xml:space="preserve">Nisäkkäiden hampaat ovat tärkeitä, jotta ne voivat ottaa ravinnosta mahdollisimman paljon ravintoaineita.</w:t>
      </w:r>
    </w:p>
    <w:p>
      <w:r>
        <w:rPr>
          <w:b/>
        </w:rPr>
        <w:t xml:space="preserve">Esimerkki 1.4109</w:t>
      </w:r>
    </w:p>
    <w:p>
      <w:r>
        <w:t xml:space="preserve">Fakta 1: rankkasateet aiheuttavat tulvia. Fakta 2: rankkasateet voivat aiheuttaa eroosiota.</w:t>
      </w:r>
    </w:p>
    <w:p>
      <w:r>
        <w:rPr>
          <w:b/>
        </w:rPr>
        <w:t xml:space="preserve">Tulos</w:t>
      </w:r>
    </w:p>
    <w:p>
      <w:r>
        <w:t xml:space="preserve">Tulvat voivat aiheuttaa eroosiota.</w:t>
      </w:r>
    </w:p>
    <w:p>
      <w:r>
        <w:rPr>
          <w:b/>
        </w:rPr>
        <w:t xml:space="preserve">Esimerkki 1.4110</w:t>
      </w:r>
    </w:p>
    <w:p>
      <w:r>
        <w:t xml:space="preserve">Fakta 1: Kun valo tulee silmään pupillin kautta, valo osuu verkkokalvolle. Fakta 2: Verkkokalvon alue, jota kutsutaan makulaksi, näkee hienoja yksityiskohtia.</w:t>
      </w:r>
    </w:p>
    <w:p>
      <w:r>
        <w:rPr>
          <w:b/>
        </w:rPr>
        <w:t xml:space="preserve">Tulos</w:t>
      </w:r>
    </w:p>
    <w:p>
      <w:r>
        <w:t xml:space="preserve">valon ansiosta voimme nähdä hienoja yksityiskohtia.</w:t>
      </w:r>
    </w:p>
    <w:p>
      <w:r>
        <w:rPr>
          <w:b/>
        </w:rPr>
        <w:t xml:space="preserve">Esimerkki 1.4111</w:t>
      </w:r>
    </w:p>
    <w:p>
      <w:r>
        <w:t xml:space="preserve">Fakta 1: suojalaseja käytetään silmien suojaamiseen kokeiden aikana. Fakta 2: Suojaus on yksinkertaista, turvallista ja edullista.</w:t>
      </w:r>
    </w:p>
    <w:p>
      <w:r>
        <w:rPr>
          <w:b/>
        </w:rPr>
        <w:t xml:space="preserve">Tulos</w:t>
      </w:r>
    </w:p>
    <w:p>
      <w:r>
        <w:t xml:space="preserve">Suojalaseja käytetään pitämään silmät turvassa kokeiden aikana.</w:t>
      </w:r>
    </w:p>
    <w:p>
      <w:r>
        <w:rPr>
          <w:b/>
        </w:rPr>
        <w:t xml:space="preserve">Esimerkki 1.4112</w:t>
      </w:r>
    </w:p>
    <w:p>
      <w:r>
        <w:t xml:space="preserve">Fakta 1: ultraviolettivalo aiheuttaa auringonpolttamia. Fakta 2: Auringonpolttama on ihosyövän riskitekijä.</w:t>
      </w:r>
    </w:p>
    <w:p>
      <w:r>
        <w:rPr>
          <w:b/>
        </w:rPr>
        <w:t xml:space="preserve">Tulos</w:t>
      </w:r>
    </w:p>
    <w:p>
      <w:r>
        <w:t xml:space="preserve">Ultraviolettivalo aiheuttaa ihosyöpää.</w:t>
      </w:r>
    </w:p>
    <w:p>
      <w:r>
        <w:rPr>
          <w:b/>
        </w:rPr>
        <w:t xml:space="preserve">Esimerkki 1.4113</w:t>
      </w:r>
    </w:p>
    <w:p>
      <w:r>
        <w:t xml:space="preserve">Fakta 1: Levillä on merkittävä rooli vesiekosysteemien tuottajina. Fakta 2: Kasvit ovat ekosysteemin ensisijaisia ravinnon tuottajia.</w:t>
      </w:r>
    </w:p>
    <w:p>
      <w:r>
        <w:rPr>
          <w:b/>
        </w:rPr>
        <w:t xml:space="preserve">Tulos</w:t>
      </w:r>
    </w:p>
    <w:p>
      <w:r>
        <w:t xml:space="preserve">levillä on merkittävä rooli ravintona vesiekosysteemeissä.</w:t>
      </w:r>
    </w:p>
    <w:p>
      <w:r>
        <w:rPr>
          <w:b/>
        </w:rPr>
        <w:t xml:space="preserve">Esimerkki 1.4114</w:t>
      </w:r>
    </w:p>
    <w:p>
      <w:r>
        <w:t xml:space="preserve">Fakta 1: Sammakot käyttävät ihoa ilman hengittämiseen. Fakta 2: Esimerkiksi sammakolla on iho, joka on huokoinen ilmalle.</w:t>
      </w:r>
    </w:p>
    <w:p>
      <w:r>
        <w:rPr>
          <w:b/>
        </w:rPr>
        <w:t xml:space="preserve">Tulos</w:t>
      </w:r>
    </w:p>
    <w:p>
      <w:r>
        <w:t xml:space="preserve">Sammakot hengittävät ihonsa kautta, joka on huokoinen.</w:t>
      </w:r>
    </w:p>
    <w:p>
      <w:r>
        <w:rPr>
          <w:b/>
        </w:rPr>
        <w:t xml:space="preserve">Esimerkki 1.4115</w:t>
      </w:r>
    </w:p>
    <w:p>
      <w:r>
        <w:t xml:space="preserve">Fakta 1: kappaleen massa aiheuttaa kappaleen aiheuttaman gravitaatiovoiman. Fakta 2: Gravitaatio on jatkuva pakottava voima.</w:t>
      </w:r>
    </w:p>
    <w:p>
      <w:r>
        <w:rPr>
          <w:b/>
        </w:rPr>
        <w:t xml:space="preserve">Tulos</w:t>
      </w:r>
    </w:p>
    <w:p>
      <w:r>
        <w:t xml:space="preserve">Esineen massa aiheuttaa jatkuvan sysäysvoiman.</w:t>
      </w:r>
    </w:p>
    <w:p>
      <w:r>
        <w:rPr>
          <w:b/>
        </w:rPr>
        <w:t xml:space="preserve">Esimerkki 1.4116</w:t>
      </w:r>
    </w:p>
    <w:p>
      <w:r>
        <w:t xml:space="preserve">Fakta 1: Merialueilla elävien eliöiden on sopeuduttava veden suolapitoisuuteen. Fakta 2: Meribiologia on sellaisten eliöiden tutkimusta, jotka sattuvat olemaan meressä.</w:t>
      </w:r>
    </w:p>
    <w:p>
      <w:r>
        <w:rPr>
          <w:b/>
        </w:rPr>
        <w:t xml:space="preserve">Tulos</w:t>
      </w:r>
    </w:p>
    <w:p>
      <w:r>
        <w:t xml:space="preserve">meribiologia tutkii vesieliöissä eläviä olentoja.</w:t>
      </w:r>
    </w:p>
    <w:p>
      <w:r>
        <w:rPr>
          <w:b/>
        </w:rPr>
        <w:t xml:space="preserve">Esimerkki 1.4117</w:t>
      </w:r>
    </w:p>
    <w:p>
      <w:r>
        <w:t xml:space="preserve">Fakta 1: Useimmat kasvit kasvattavat juuria maaperään imeäkseen vettä ja mineraaleja. Fakta 2: Bambut ovat voimakkaita ja järeitä kasveja.</w:t>
      </w:r>
    </w:p>
    <w:p>
      <w:r>
        <w:rPr>
          <w:b/>
        </w:rPr>
        <w:t xml:space="preserve">Tulos</w:t>
      </w:r>
    </w:p>
    <w:p>
      <w:r>
        <w:t xml:space="preserve">bambu kasvattaa juuria maaperään imeäkseen vettä ja mineraaleja.</w:t>
      </w:r>
    </w:p>
    <w:p>
      <w:r>
        <w:rPr>
          <w:b/>
        </w:rPr>
        <w:t xml:space="preserve">Esimerkki 1.4118</w:t>
      </w:r>
    </w:p>
    <w:p>
      <w:r>
        <w:t xml:space="preserve">Fakta 1: Cynodontit muuttuivat nisäkkäiden kaltaisiksi kehittyessään. Fakta 2: Cynodontit ovat läheisimmin sukua alkukantaisille nisäkkäille.</w:t>
      </w:r>
    </w:p>
    <w:p>
      <w:r>
        <w:rPr>
          <w:b/>
        </w:rPr>
        <w:t xml:space="preserve">Tulos</w:t>
      </w:r>
    </w:p>
    <w:p>
      <w:r>
        <w:t xml:space="preserve">Cynodontit ovat kehittyneet enemmän sukua alkeellisille lämminverisille selkärankaisille eläimille.</w:t>
      </w:r>
    </w:p>
    <w:p>
      <w:r>
        <w:rPr>
          <w:b/>
        </w:rPr>
        <w:t xml:space="preserve">Esimerkki 1.4119</w:t>
      </w:r>
    </w:p>
    <w:p>
      <w:r>
        <w:t xml:space="preserve">Fakta 1: Happi on vain yksi veren kuljettamista aineista. Fakta 2: Veren glukoosi on aine, joka ruokkii solujamme.</w:t>
      </w:r>
    </w:p>
    <w:p>
      <w:r>
        <w:rPr>
          <w:b/>
        </w:rPr>
        <w:t xml:space="preserve">Tulos</w:t>
      </w:r>
    </w:p>
    <w:p>
      <w:r>
        <w:t xml:space="preserve">Happi ja glukoosi kulkeutuvat elimistössä samalla tavalla.</w:t>
      </w:r>
    </w:p>
    <w:p>
      <w:r>
        <w:rPr>
          <w:b/>
        </w:rPr>
        <w:t xml:space="preserve">Esimerkki 1.4120</w:t>
      </w:r>
    </w:p>
    <w:p>
      <w:r>
        <w:t xml:space="preserve">Fakta 1: Tähtitieteilijät käyttävät kaukoputkea tähtien tarkkailuun. Fakta 2: Tähtitieteilijät paikallistavat tähdet tähtikuvioiden perusteella.</w:t>
      </w:r>
    </w:p>
    <w:p>
      <w:r>
        <w:rPr>
          <w:b/>
        </w:rPr>
        <w:t xml:space="preserve">Tulos</w:t>
      </w:r>
    </w:p>
    <w:p>
      <w:r>
        <w:t xml:space="preserve">Tähtitieteilijät tarkkailevat tähtikuvioita teleskoopilla.</w:t>
      </w:r>
    </w:p>
    <w:p>
      <w:r>
        <w:rPr>
          <w:b/>
        </w:rPr>
        <w:t xml:space="preserve">Esimerkki 1.4121</w:t>
      </w:r>
    </w:p>
    <w:p>
      <w:r>
        <w:t xml:space="preserve">Fakta 1: bakteerit aiheuttavat ruoan pilaantumisen. Fakta 2: Bakteerit viihtyvät korkeammissa lämpötiloissa.</w:t>
      </w:r>
    </w:p>
    <w:p>
      <w:r>
        <w:rPr>
          <w:b/>
        </w:rPr>
        <w:t xml:space="preserve">Tulos</w:t>
      </w:r>
    </w:p>
    <w:p>
      <w:r>
        <w:t xml:space="preserve">Korkeammat lämpötilat aiheuttavat elintarvikkeiden pilaantumista.</w:t>
      </w:r>
    </w:p>
    <w:p>
      <w:r>
        <w:rPr>
          <w:b/>
        </w:rPr>
        <w:t xml:space="preserve">Esimerkki 1.4122</w:t>
      </w:r>
    </w:p>
    <w:p>
      <w:r>
        <w:t xml:space="preserve">Fakta 1: Mutaatiot ovat välttämättömiä evoluution kannalta. Fakta 2: Mutaatiot Mutaatiot johtuvat sattumanvaraisista muutoksista geeneissä.</w:t>
      </w:r>
    </w:p>
    <w:p>
      <w:r>
        <w:rPr>
          <w:b/>
        </w:rPr>
        <w:t xml:space="preserve">Tulos</w:t>
      </w:r>
    </w:p>
    <w:p>
      <w:r>
        <w:t xml:space="preserve">sattumanvaraiset muutokset geeneissä ovat välttämättömiä evoluution tapahtumiselle.</w:t>
      </w:r>
    </w:p>
    <w:p>
      <w:r>
        <w:rPr>
          <w:b/>
        </w:rPr>
        <w:t xml:space="preserve">Tulos</w:t>
      </w:r>
    </w:p>
    <w:p>
      <w:r>
        <w:t xml:space="preserve">sattumanvaraiset muutokset geeneissä ovat välttämättömiä evoluutiolle.</w:t>
      </w:r>
    </w:p>
    <w:p>
      <w:r>
        <w:rPr>
          <w:b/>
        </w:rPr>
        <w:t xml:space="preserve">Esimerkki 1.4123</w:t>
      </w:r>
    </w:p>
    <w:p>
      <w:r>
        <w:t xml:space="preserve">Fakta 1: Jos eläin elää maan alla, se on suojassa maastopalolta. Fakta 2: Tuli on yhtä olennainen osa ekosysteemiä kuin sade.</w:t>
      </w:r>
    </w:p>
    <w:p>
      <w:r>
        <w:rPr>
          <w:b/>
        </w:rPr>
        <w:t xml:space="preserve">Tulos</w:t>
      </w:r>
    </w:p>
    <w:p>
      <w:r>
        <w:t xml:space="preserve">Maan alla elävä eläin on suojassa ekosysteemin olennaiselta osalta.</w:t>
      </w:r>
    </w:p>
    <w:p>
      <w:r>
        <w:rPr>
          <w:b/>
        </w:rPr>
        <w:t xml:space="preserve">Esimerkki 1.4124</w:t>
      </w:r>
    </w:p>
    <w:p>
      <w:r>
        <w:t xml:space="preserve">Fakta 1: veden säästäminen voi auttaa selviytymään kuivassa ympäristössä. Fakta 2: Selviytyminen on yksilön ja lajin elämän jatkumista.</w:t>
      </w:r>
    </w:p>
    <w:p>
      <w:r>
        <w:rPr>
          <w:b/>
        </w:rPr>
        <w:t xml:space="preserve">Tulos</w:t>
      </w:r>
    </w:p>
    <w:p>
      <w:r>
        <w:t xml:space="preserve">Veden säästämistä voidaan käyttää elämän jatkumiseen kuivassa ympäristössä.</w:t>
      </w:r>
    </w:p>
    <w:p>
      <w:r>
        <w:rPr>
          <w:b/>
        </w:rPr>
        <w:t xml:space="preserve">Esimerkki 1.4125</w:t>
      </w:r>
    </w:p>
    <w:p>
      <w:r>
        <w:t xml:space="preserve">Fakta 1: Koukkumadon toukat pääsevät isäntään ihon kautta. Fakta 2: Iho on kehon alttiiden osien epiteelivuori.</w:t>
      </w:r>
    </w:p>
    <w:p>
      <w:r>
        <w:rPr>
          <w:b/>
        </w:rPr>
        <w:t xml:space="preserve">Tulos</w:t>
      </w:r>
    </w:p>
    <w:p>
      <w:r>
        <w:t xml:space="preserve">Koukkumadon toukat kulkeutuvat isäntään epiteelikudoksen kautta.</w:t>
      </w:r>
    </w:p>
    <w:p>
      <w:r>
        <w:rPr>
          <w:b/>
        </w:rPr>
        <w:t xml:space="preserve">Esimerkki 1.4126</w:t>
      </w:r>
    </w:p>
    <w:p>
      <w:r>
        <w:t xml:space="preserve">Fakta 1: Supistuminen tapahtuu, kun verisuonten lihaksikkaat seinämät supistuvat. Fakta 2: Kokaiini puristaa eli supistaa tiukasti myös sepelvaltimoita, jotka syöttävät verta sydämeen.</w:t>
      </w:r>
    </w:p>
    <w:p>
      <w:r>
        <w:rPr>
          <w:b/>
        </w:rPr>
        <w:t xml:space="preserve">Tulos</w:t>
      </w:r>
    </w:p>
    <w:p>
      <w:r>
        <w:t xml:space="preserve">Tiukkaa puristusta esiintyy, kun verisuonten lihasseinämät supistuvat.</w:t>
      </w:r>
    </w:p>
    <w:p>
      <w:r>
        <w:rPr>
          <w:b/>
        </w:rPr>
        <w:t xml:space="preserve">Esimerkki 1.4127</w:t>
      </w:r>
    </w:p>
    <w:p>
      <w:r>
        <w:t xml:space="preserve">Fakta 1: Eliöt kerääntyvät merenpohjassa olevien hydrotermisten aukkojen ympärille. Fakta 2: Hydrotermiset aukot saavat voimansa vedenalaisten tulivuorten lämmöstä.</w:t>
      </w:r>
    </w:p>
    <w:p>
      <w:r>
        <w:rPr>
          <w:b/>
        </w:rPr>
        <w:t xml:space="preserve">Tulos</w:t>
      </w:r>
    </w:p>
    <w:p>
      <w:r>
        <w:t xml:space="preserve">Organismit kerääntyvät merenpohjan muodostelmien ympärille, jotka saavat voimansa merenalaisten tulivuorten lämmöstä.</w:t>
      </w:r>
    </w:p>
    <w:p>
      <w:r>
        <w:rPr>
          <w:b/>
        </w:rPr>
        <w:t xml:space="preserve">Tulos</w:t>
      </w:r>
    </w:p>
    <w:p>
      <w:r>
        <w:t xml:space="preserve">Eliöt kerääntyvät merenalaisten tulivuorten lämmön ympärille.</w:t>
      </w:r>
    </w:p>
    <w:p>
      <w:r>
        <w:rPr>
          <w:b/>
        </w:rPr>
        <w:t xml:space="preserve">Tulos</w:t>
      </w:r>
    </w:p>
    <w:p>
      <w:r>
        <w:t xml:space="preserve">Merenpohjan tuuletusaukot saavat voimansa lämmöstä.</w:t>
      </w:r>
    </w:p>
    <w:p>
      <w:r>
        <w:rPr>
          <w:b/>
        </w:rPr>
        <w:t xml:space="preserve">Esimerkki 1.4128</w:t>
      </w:r>
    </w:p>
    <w:p>
      <w:r>
        <w:t xml:space="preserve">Fakta 1: Istukkanisäkkäät synnyttävät suhteellisen kookkaita ja kypsiä lapsia. Fakta 2: Myös ihmiset ovat istukkanisäkkäitä.</w:t>
      </w:r>
    </w:p>
    <w:p>
      <w:r>
        <w:rPr>
          <w:b/>
        </w:rPr>
        <w:t xml:space="preserve">Tulos</w:t>
      </w:r>
    </w:p>
    <w:p>
      <w:r>
        <w:t xml:space="preserve">Ihmiset synnyttävät suhteellisen suuria ja kypsiä lapsia.</w:t>
      </w:r>
    </w:p>
    <w:p>
      <w:r>
        <w:rPr>
          <w:b/>
        </w:rPr>
        <w:t xml:space="preserve">Tulos</w:t>
      </w:r>
    </w:p>
    <w:p>
      <w:r>
        <w:t xml:space="preserve">Ihmiset synnyttävät suhteellisen suuria ja kypsiä lapsia.</w:t>
      </w:r>
    </w:p>
    <w:p>
      <w:r>
        <w:rPr>
          <w:b/>
        </w:rPr>
        <w:t xml:space="preserve">Esimerkki 1.4129</w:t>
      </w:r>
    </w:p>
    <w:p>
      <w:r>
        <w:t xml:space="preserve">Fakta 1: muna tarvitsee lämpöä selviytyäkseen. Fakta 2: Munat tarvitsevat kehon lämpöä hautuakseen.</w:t>
      </w:r>
    </w:p>
    <w:p>
      <w:r>
        <w:rPr>
          <w:b/>
        </w:rPr>
        <w:t xml:space="preserve">Tulos</w:t>
      </w:r>
    </w:p>
    <w:p>
      <w:r>
        <w:t xml:space="preserve">munien on hautauduttava selviytyäkseen.</w:t>
      </w:r>
    </w:p>
    <w:p>
      <w:r>
        <w:rPr>
          <w:b/>
        </w:rPr>
        <w:t xml:space="preserve">Tulos</w:t>
      </w:r>
    </w:p>
    <w:p>
      <w:r>
        <w:t xml:space="preserve">haudonta vaatii lämpöä.</w:t>
      </w:r>
    </w:p>
    <w:p>
      <w:r>
        <w:rPr>
          <w:b/>
        </w:rPr>
        <w:t xml:space="preserve">Esimerkki 1.4130</w:t>
      </w:r>
    </w:p>
    <w:p>
      <w:r>
        <w:t xml:space="preserve">Fakta 1: Jotkin hehkulamput muuttavat sähköä valoksi ja lämpöenergiaksi. Fakta 2: Tavanomaiset hehkulamput tuottavat valoa lämmittämällä hehkulankaa.</w:t>
      </w:r>
    </w:p>
    <w:p>
      <w:r>
        <w:rPr>
          <w:b/>
        </w:rPr>
        <w:t xml:space="preserve">Tulos</w:t>
      </w:r>
    </w:p>
    <w:p>
      <w:r>
        <w:t xml:space="preserve">Hehkulamput käyttävät lämpöenergiaa valaisemiseen.</w:t>
      </w:r>
    </w:p>
    <w:p>
      <w:r>
        <w:rPr>
          <w:b/>
        </w:rPr>
        <w:t xml:space="preserve">Esimerkki 1.4131</w:t>
      </w:r>
    </w:p>
    <w:p>
      <w:r>
        <w:t xml:space="preserve">Fakta 1: Ihon väri on polygeeninen ominaisuus. Fakta 2: Ihon väri määräytyy ihosolujen melaniinipigmentin perusteella.</w:t>
      </w:r>
    </w:p>
    <w:p>
      <w:r>
        <w:rPr>
          <w:b/>
        </w:rPr>
        <w:t xml:space="preserve">Tulos</w:t>
      </w:r>
    </w:p>
    <w:p>
      <w:r>
        <w:t xml:space="preserve">Ihon melaniinipigmentin määrä on polygeeninen ominaisuus.</w:t>
      </w:r>
    </w:p>
    <w:p>
      <w:r>
        <w:rPr>
          <w:b/>
        </w:rPr>
        <w:t xml:space="preserve">Esimerkki 1.4132</w:t>
      </w:r>
    </w:p>
    <w:p>
      <w:r>
        <w:t xml:space="preserve">Fakta 1: korkeat lämpötilat voivat aiheuttaa esineen palamisen. Fakta 2: palaminen on eräänlainen hapettumisreaktio.</w:t>
      </w:r>
    </w:p>
    <w:p>
      <w:r>
        <w:rPr>
          <w:b/>
        </w:rPr>
        <w:t xml:space="preserve">Tulos</w:t>
      </w:r>
    </w:p>
    <w:p>
      <w:r>
        <w:t xml:space="preserve">korkeat lämpötilat voivat aiheuttaa eräänlaisen hapettumisreaktion.</w:t>
      </w:r>
    </w:p>
    <w:p>
      <w:r>
        <w:rPr>
          <w:b/>
        </w:rPr>
        <w:t xml:space="preserve">Esimerkki 1.4133</w:t>
      </w:r>
    </w:p>
    <w:p>
      <w:r>
        <w:t xml:space="preserve">Fakta 1: eläin tarvitsee lämpöä selviytyäkseen. Fakta 2: Poikaset syntyvät talvella, ja ne painautuvat emonsa turkkiin lämmittelemään ja imettämään.</w:t>
      </w:r>
    </w:p>
    <w:p>
      <w:r>
        <w:rPr>
          <w:b/>
        </w:rPr>
        <w:t xml:space="preserve">Tulos</w:t>
      </w:r>
    </w:p>
    <w:p>
      <w:r>
        <w:t xml:space="preserve">turkki voi auttaa useimpia eläimiä selviytymään.</w:t>
      </w:r>
    </w:p>
    <w:p>
      <w:r>
        <w:rPr>
          <w:b/>
        </w:rPr>
        <w:t xml:space="preserve">Esimerkki 1.4134</w:t>
      </w:r>
    </w:p>
    <w:p>
      <w:r>
        <w:t xml:space="preserve">Fakta 1: DNA-molekyyleihin on koodattu ohjeita, jotka kertovat soluille, mitä ne tekevät. Fakta 2: DNA:sta tehdyt geenit sisältävät ohjeet proteiinien rakentamiseen.</w:t>
      </w:r>
    </w:p>
    <w:p>
      <w:r>
        <w:rPr>
          <w:b/>
        </w:rPr>
        <w:t xml:space="preserve">Tulos</w:t>
      </w:r>
    </w:p>
    <w:p>
      <w:r>
        <w:t xml:space="preserve">geenit kuljettavat ohjeita.</w:t>
      </w:r>
    </w:p>
    <w:p>
      <w:r>
        <w:rPr>
          <w:b/>
        </w:rPr>
        <w:t xml:space="preserve">Esimerkki 1.4135</w:t>
      </w:r>
    </w:p>
    <w:p>
      <w:r>
        <w:t xml:space="preserve">Fakta 1: Luu suojaa pehmytkudoksia ja sisäelimiä. Fakta 2: Luu on aine, joka muodostaa kehon luuston.</w:t>
      </w:r>
    </w:p>
    <w:p>
      <w:r>
        <w:rPr>
          <w:b/>
        </w:rPr>
        <w:t xml:space="preserve">Tulos</w:t>
      </w:r>
    </w:p>
    <w:p>
      <w:r>
        <w:t xml:space="preserve">Luuranko suojaa pehmytkudoksia ja sisäelimiä.</w:t>
      </w:r>
    </w:p>
    <w:p>
      <w:r>
        <w:rPr>
          <w:b/>
        </w:rPr>
        <w:t xml:space="preserve">Esimerkki 1.4136</w:t>
      </w:r>
    </w:p>
    <w:p>
      <w:r>
        <w:t xml:space="preserve">Fakta 1: tuuli ja sade aiheuttavat eroosiota. Fakta 2: Rannat eroosio on suurta.</w:t>
      </w:r>
    </w:p>
    <w:p>
      <w:r>
        <w:rPr>
          <w:b/>
        </w:rPr>
        <w:t xml:space="preserve">Tulos</w:t>
      </w:r>
    </w:p>
    <w:p>
      <w:r>
        <w:t xml:space="preserve">tuuli ja sade aiheuttavat rantojen häviämistä.</w:t>
      </w:r>
    </w:p>
    <w:p>
      <w:r>
        <w:rPr>
          <w:b/>
        </w:rPr>
        <w:t xml:space="preserve">Esimerkki 1.4137</w:t>
      </w:r>
    </w:p>
    <w:p>
      <w:r>
        <w:t xml:space="preserve">Fakta 1: taudinaiheuttajat voivat aiheuttaa sairauksia. Fakta 2: tauti vaikuttaa immuunijärjestelmään.</w:t>
      </w:r>
    </w:p>
    <w:p>
      <w:r>
        <w:rPr>
          <w:b/>
        </w:rPr>
        <w:t xml:space="preserve">Tulos</w:t>
      </w:r>
    </w:p>
    <w:p>
      <w:r>
        <w:t xml:space="preserve">taudinaiheuttajat vaikuttavat immuunijärjestelmään.</w:t>
      </w:r>
    </w:p>
    <w:p>
      <w:r>
        <w:rPr>
          <w:b/>
        </w:rPr>
        <w:t xml:space="preserve">Esimerkki 1.4138</w:t>
      </w:r>
    </w:p>
    <w:p>
      <w:r>
        <w:t xml:space="preserve">Fakta 1: maaperän eroosio vaikuttaa kielteisesti ympäristöön. Fakta 2: Suuri osa maisemasta on vakavasti maaperän eroosion runtelemaa.</w:t>
      </w:r>
    </w:p>
    <w:p>
      <w:r>
        <w:rPr>
          <w:b/>
        </w:rPr>
        <w:t xml:space="preserve">Tulos</w:t>
      </w:r>
    </w:p>
    <w:p>
      <w:r>
        <w:t xml:space="preserve">Maisema on arpeutunut ympäristöön kohdistuvien kielteisten vaikutusten vuoksi.</w:t>
      </w:r>
    </w:p>
    <w:p>
      <w:r>
        <w:rPr>
          <w:b/>
        </w:rPr>
        <w:t xml:space="preserve">Esimerkki 1.4139</w:t>
      </w:r>
    </w:p>
    <w:p>
      <w:r>
        <w:t xml:space="preserve">Fakta 1: mannerlaattojen liikkeet aiheuttavat tulivuorenpurkauksia. Fakta 2: San Andreas on "muuntautumisvyyhti", joka merkitsee kahden mannerlaatan - Pohjois-Amerikan ja Tyynenmeren mannerlaattojen - välistä rajaa.</w:t>
      </w:r>
    </w:p>
    <w:p>
      <w:r>
        <w:rPr>
          <w:b/>
        </w:rPr>
        <w:t xml:space="preserve">Tulos</w:t>
      </w:r>
    </w:p>
    <w:p>
      <w:r>
        <w:t xml:space="preserve">Kahden San Andreaksessa yhteen tulevan asian liike aiheuttaa tulivuorenpurkauksia.</w:t>
      </w:r>
    </w:p>
    <w:p>
      <w:r>
        <w:rPr>
          <w:b/>
        </w:rPr>
        <w:t xml:space="preserve">Esimerkki 1.4140</w:t>
      </w:r>
    </w:p>
    <w:p>
      <w:r>
        <w:t xml:space="preserve">Fakta 1: Intronit ovat alueita, jotka eivät koodaa proteiineja. Fakta 2: Introneja esiintyy eukaryooteissa.</w:t>
      </w:r>
    </w:p>
    <w:p>
      <w:r>
        <w:rPr>
          <w:b/>
        </w:rPr>
        <w:t xml:space="preserve">Tulos</w:t>
      </w:r>
    </w:p>
    <w:p>
      <w:r>
        <w:t xml:space="preserve">eukaryooteilla on alueita, jotka eivät koodaa proteiineja.</w:t>
      </w:r>
    </w:p>
    <w:p>
      <w:r>
        <w:rPr>
          <w:b/>
        </w:rPr>
        <w:t xml:space="preserve">Tulos</w:t>
      </w:r>
    </w:p>
    <w:p>
      <w:r>
        <w:t xml:space="preserve">eukaryooteissa on alueita, jotka eivät koodaa proteiineja.</w:t>
      </w:r>
    </w:p>
    <w:p>
      <w:r>
        <w:rPr>
          <w:b/>
        </w:rPr>
        <w:t xml:space="preserve">Esimerkki 1.4141</w:t>
      </w:r>
    </w:p>
    <w:p>
      <w:r>
        <w:t xml:space="preserve">Fakta 1: Useimmat sammakkoeläimet hengittävät toukkina kiduksilla ja aikuisina keuhkoilla. Fakta 2: Aikuisella sammakolla on keuhkot ja hampaat.</w:t>
      </w:r>
    </w:p>
    <w:p>
      <w:r>
        <w:rPr>
          <w:b/>
        </w:rPr>
        <w:t xml:space="preserve">Tulos</w:t>
      </w:r>
    </w:p>
    <w:p>
      <w:r>
        <w:t xml:space="preserve">Aikuisilla sammakoilla on hampaat ja ne hengittävät toukkina kiduksilla.</w:t>
      </w:r>
    </w:p>
    <w:p>
      <w:r>
        <w:rPr>
          <w:b/>
        </w:rPr>
        <w:t xml:space="preserve">Esimerkki 1.4142</w:t>
      </w:r>
    </w:p>
    <w:p>
      <w:r>
        <w:t xml:space="preserve">Fakta 1: paksua turkkia voidaan käyttää lämpimänä pitämiseen. Fakta 2: Paksun turkin ja neljän sentin rasvapeitteen avulla karhu pysyy lämpimänä.</w:t>
      </w:r>
    </w:p>
    <w:p>
      <w:r>
        <w:rPr>
          <w:b/>
        </w:rPr>
        <w:t xml:space="preserve">Tulos</w:t>
      </w:r>
    </w:p>
    <w:p>
      <w:r>
        <w:t xml:space="preserve">Karhuilla on paksu turkki, joka suojaa kylmältä.</w:t>
      </w:r>
    </w:p>
    <w:p>
      <w:r>
        <w:rPr>
          <w:b/>
        </w:rPr>
        <w:t xml:space="preserve">Esimerkki 1.4143</w:t>
      </w:r>
    </w:p>
    <w:p>
      <w:r>
        <w:t xml:space="preserve">Fakta 1: Makean veden biomeissa vesi sisältää vain vähän tai ei lainkaan suolaa. Fakta 2: Vesibiomit ovat luultavasti tärkeimpiä kaikista biomeista.</w:t>
      </w:r>
    </w:p>
    <w:p>
      <w:r>
        <w:rPr>
          <w:b/>
        </w:rPr>
        <w:t xml:space="preserve">Tulos</w:t>
      </w:r>
    </w:p>
    <w:p>
      <w:r>
        <w:t xml:space="preserve">Makean veden ekosysteemit ovat yksi tärkeimmistä ympäristöistä.</w:t>
      </w:r>
    </w:p>
    <w:p>
      <w:r>
        <w:rPr>
          <w:b/>
        </w:rPr>
        <w:t xml:space="preserve">Esimerkki 1.4144</w:t>
      </w:r>
    </w:p>
    <w:p>
      <w:r>
        <w:t xml:space="preserve">Fakta 1: Hallitsemattomasti jakautuvat solut voivat muodostaa kasvaimen eli epänormaalin solumassan. Fakta 2: Kasvain Kasvaimet ovat kasvainperäisiä kasvaimia.</w:t>
      </w:r>
    </w:p>
    <w:p>
      <w:r>
        <w:rPr>
          <w:b/>
        </w:rPr>
        <w:t xml:space="preserve">Tulos</w:t>
      </w:r>
    </w:p>
    <w:p>
      <w:r>
        <w:t xml:space="preserve">Hallitsemattomasti jakautuvat solut voivat muodostaa kasvainperäisiä massoja.</w:t>
      </w:r>
    </w:p>
    <w:p>
      <w:r>
        <w:rPr>
          <w:b/>
        </w:rPr>
        <w:t xml:space="preserve">Tulos</w:t>
      </w:r>
    </w:p>
    <w:p>
      <w:r>
        <w:t xml:space="preserve">hallitsemattomasti jakautuvat solut voivat muodostaa kasvainperäisiä massoja.</w:t>
      </w:r>
    </w:p>
    <w:p>
      <w:r>
        <w:rPr>
          <w:b/>
        </w:rPr>
        <w:t xml:space="preserve">Esimerkki 1.4145</w:t>
      </w:r>
    </w:p>
    <w:p>
      <w:r>
        <w:t xml:space="preserve">Fakta 1: puiden kaatamisella on kielteinen vaikutus ekosysteemiin. Fakta 2: Metsäkato tapahtuu, kun puita kaadetaan sademetsissä.</w:t>
      </w:r>
    </w:p>
    <w:p>
      <w:r>
        <w:rPr>
          <w:b/>
        </w:rPr>
        <w:t xml:space="preserve">Tulos</w:t>
      </w:r>
    </w:p>
    <w:p>
      <w:r>
        <w:t xml:space="preserve">Sademetsän hävittämisellä on kielteinen vaikutus ekosysteemiin.</w:t>
      </w:r>
    </w:p>
    <w:p>
      <w:r>
        <w:rPr>
          <w:b/>
        </w:rPr>
        <w:t xml:space="preserve">Esimerkki 1.4146</w:t>
      </w:r>
    </w:p>
    <w:p>
      <w:r>
        <w:t xml:space="preserve">Fakta 1: Dilataatio tapahtuu, kun soluseinät rentoutuvat. Fakta 2: Kun happipitoisuus laskee, verisuonet laajenevat.</w:t>
      </w:r>
    </w:p>
    <w:p>
      <w:r>
        <w:rPr>
          <w:b/>
        </w:rPr>
        <w:t xml:space="preserve">Tulos</w:t>
      </w:r>
    </w:p>
    <w:p>
      <w:r>
        <w:t xml:space="preserve">Alentunut happipitoisuus saa verisuonet laajenemaan ja soluseinät rentoutumaan.</w:t>
      </w:r>
    </w:p>
    <w:p>
      <w:r>
        <w:rPr>
          <w:b/>
        </w:rPr>
        <w:t xml:space="preserve">Esimerkki 1.4147</w:t>
      </w:r>
    </w:p>
    <w:p>
      <w:r>
        <w:t xml:space="preserve">Fakta 1: Jotkin kasvit käyttävät vahamaisia lehtiä veden varastointiin. Fakta 2: Orkideoilla on usein lihaisia palkoja ja vahamaisia lehtiä, jotka voivat varastoida vettä.</w:t>
      </w:r>
    </w:p>
    <w:p>
      <w:r>
        <w:rPr>
          <w:b/>
        </w:rPr>
        <w:t xml:space="preserve">Tulos</w:t>
      </w:r>
    </w:p>
    <w:p>
      <w:r>
        <w:t xml:space="preserve">Orkideat pitävät vettä lehdissään.</w:t>
      </w:r>
    </w:p>
    <w:p>
      <w:r>
        <w:rPr>
          <w:b/>
        </w:rPr>
        <w:t xml:space="preserve">Esimerkki 1.4148</w:t>
      </w:r>
    </w:p>
    <w:p>
      <w:r>
        <w:t xml:space="preserve">Fakta 1: suisto muodostuu sedimentin laskeutumisesta joen suulle veden levittäytyessä. Fakta 2: Kun sedimentit ovat laskeutuneet, ne peittyvät vähitellen uusien sedimenttien alle.</w:t>
      </w:r>
    </w:p>
    <w:p>
      <w:r>
        <w:rPr>
          <w:b/>
        </w:rPr>
        <w:t xml:space="preserve">Tulos</w:t>
      </w:r>
    </w:p>
    <w:p>
      <w:r>
        <w:t xml:space="preserve">suisto voi johtaa uusien sedimenttien asteittaiseen hautautumiseen.</w:t>
      </w:r>
    </w:p>
    <w:p>
      <w:r>
        <w:rPr>
          <w:b/>
        </w:rPr>
        <w:t xml:space="preserve">Esimerkki 1.4149</w:t>
      </w:r>
    </w:p>
    <w:p>
      <w:r>
        <w:t xml:space="preserve">Fakta 1: Kun virtapiiri toimii oikein, virtapiirin läpi kulkee sähkövirta. Fakta 2: Sähköpiirit vaativat täydellisen silmukan, jonka läpi sähkövirta voi kulkea.</w:t>
      </w:r>
    </w:p>
    <w:p>
      <w:r>
        <w:rPr>
          <w:b/>
        </w:rPr>
        <w:t xml:space="preserve">Tulos</w:t>
      </w:r>
    </w:p>
    <w:p>
      <w:r>
        <w:t xml:space="preserve">Jotta sähkö toimisi kunnolla, virtapiirissä on oltava silmukka.</w:t>
      </w:r>
    </w:p>
    <w:p>
      <w:r>
        <w:rPr>
          <w:b/>
        </w:rPr>
        <w:t xml:space="preserve">Esimerkki 1.4150</w:t>
      </w:r>
    </w:p>
    <w:p>
      <w:r>
        <w:t xml:space="preserve">Fakta 1: ruoan kypsentäminen edellyttää lämpöenergian lisäämistä. Fakta 2: Metallit johtavat lämpöenergiaa .</w:t>
      </w:r>
    </w:p>
    <w:p>
      <w:r>
        <w:rPr>
          <w:b/>
        </w:rPr>
        <w:t xml:space="preserve">Tulos</w:t>
      </w:r>
    </w:p>
    <w:p>
      <w:r>
        <w:t xml:space="preserve">Ruokaa voidaan kypsentää metallissa.</w:t>
      </w:r>
    </w:p>
    <w:p>
      <w:r>
        <w:rPr>
          <w:b/>
        </w:rPr>
        <w:t xml:space="preserve">Esimerkki 1.4151</w:t>
      </w:r>
    </w:p>
    <w:p>
      <w:r>
        <w:t xml:space="preserve">Fakta 1: Jotkin kosketusreseptorit aistivat lämpötilaeroja tai kipua. Fakta 2: Jos iho on kivulias, hakeudu lääkäriin.</w:t>
      </w:r>
    </w:p>
    <w:p>
      <w:r>
        <w:rPr>
          <w:b/>
        </w:rPr>
        <w:t xml:space="preserve">Tulos</w:t>
      </w:r>
    </w:p>
    <w:p>
      <w:r>
        <w:t xml:space="preserve">Jos ihoasi sattuu, kosketusreseptorisi aistivat eroja.</w:t>
      </w:r>
    </w:p>
    <w:p>
      <w:r>
        <w:rPr>
          <w:b/>
        </w:rPr>
        <w:t xml:space="preserve">Esimerkki 1.4152</w:t>
      </w:r>
    </w:p>
    <w:p>
      <w:r>
        <w:t xml:space="preserve">Fakta 1: Leuat tekevät rustokaloista erinomaisia saalistajia. Fakta 2: Voimakkaat digastriset leukalihakset mahdollistavat nopean pureskelun.</w:t>
      </w:r>
    </w:p>
    <w:p>
      <w:r>
        <w:rPr>
          <w:b/>
        </w:rPr>
        <w:t xml:space="preserve">Tulos</w:t>
      </w:r>
    </w:p>
    <w:p>
      <w:r>
        <w:t xml:space="preserve">pureskelun ansiosta rustokalat ovat erinomaisia saalistajia.</w:t>
      </w:r>
    </w:p>
    <w:p>
      <w:r>
        <w:rPr>
          <w:b/>
        </w:rPr>
        <w:t xml:space="preserve">Esimerkki 1.4153</w:t>
      </w:r>
    </w:p>
    <w:p>
      <w:r>
        <w:t xml:space="preserve">Fakta 1: hämähäkit käyttävät hämähäkinseittiä ravinnon pyydystämiseen. Fakta 2: Hämähäkit rakentavat verkkoja vatsassaan olevasta silkistä.</w:t>
      </w:r>
    </w:p>
    <w:p>
      <w:r>
        <w:rPr>
          <w:b/>
        </w:rPr>
        <w:t xml:space="preserve">Tulos</w:t>
      </w:r>
    </w:p>
    <w:p>
      <w:r>
        <w:t xml:space="preserve">hämähäkit käyttävät silkkiä ruoan pyydystämiseen.</w:t>
      </w:r>
    </w:p>
    <w:p>
      <w:r>
        <w:rPr>
          <w:b/>
        </w:rPr>
        <w:t xml:space="preserve">Esimerkki 1.4154</w:t>
      </w:r>
    </w:p>
    <w:p>
      <w:r>
        <w:t xml:space="preserve">Fakta 1: tupakanpoltto vähentää kestävyyttä. Fakta 2: Tupakkaa kasvatetaan savuketehtaita varten.</w:t>
      </w:r>
    </w:p>
    <w:p>
      <w:r>
        <w:rPr>
          <w:b/>
        </w:rPr>
        <w:t xml:space="preserve">Tulos</w:t>
      </w:r>
    </w:p>
    <w:p>
      <w:r>
        <w:t xml:space="preserve">Tupakointi vähentää kestävyyttä.</w:t>
      </w:r>
    </w:p>
    <w:p>
      <w:r>
        <w:rPr>
          <w:b/>
        </w:rPr>
        <w:t xml:space="preserve">Esimerkki 1.4155</w:t>
      </w:r>
    </w:p>
    <w:p>
      <w:r>
        <w:t xml:space="preserve">Fakta 1: esineen teroittaminen saa esineen muuttamaan muotoaan. Fakta 2: Työ tapahtuu, kun voima siirtää tai muuttaa esineen muotoa.</w:t>
      </w:r>
    </w:p>
    <w:p>
      <w:r>
        <w:rPr>
          <w:b/>
        </w:rPr>
        <w:t xml:space="preserve">Tulos</w:t>
      </w:r>
    </w:p>
    <w:p>
      <w:r>
        <w:t xml:space="preserve">Esineen teroittamista voidaan pitää työnä.</w:t>
      </w:r>
    </w:p>
    <w:p>
      <w:r>
        <w:rPr>
          <w:b/>
        </w:rPr>
        <w:t xml:space="preserve">Esimerkki 1.4156</w:t>
      </w:r>
    </w:p>
    <w:p>
      <w:r>
        <w:t xml:space="preserve">Fakta 1: Joillakin kasvinsyöjillä on useampi kuin yksi vatsa. Fakta 2: Lehmillä on neljä vatsaa.</w:t>
      </w:r>
    </w:p>
    <w:p>
      <w:r>
        <w:rPr>
          <w:b/>
        </w:rPr>
        <w:t xml:space="preserve">Tulos</w:t>
      </w:r>
    </w:p>
    <w:p>
      <w:r>
        <w:t xml:space="preserve">lehmät voivat olla kasvinsyöjiä.</w:t>
      </w:r>
    </w:p>
    <w:p>
      <w:r>
        <w:rPr>
          <w:b/>
        </w:rPr>
        <w:t xml:space="preserve">Esimerkki 1.4157</w:t>
      </w:r>
    </w:p>
    <w:p>
      <w:r>
        <w:t xml:space="preserve">Fakta 1: tupakanpoltto vähentää kestävyyttä. Fakta 2: Urheilijat käyttävät sitä kestävyyden ja kestävyyden edistämiseen.</w:t>
      </w:r>
    </w:p>
    <w:p>
      <w:r>
        <w:rPr>
          <w:b/>
        </w:rPr>
        <w:t xml:space="preserve">Tulos</w:t>
      </w:r>
    </w:p>
    <w:p>
      <w:r>
        <w:t xml:space="preserve">tupakanpoltto heikentää urheilukykyä.</w:t>
      </w:r>
    </w:p>
    <w:p>
      <w:r>
        <w:rPr>
          <w:b/>
        </w:rPr>
        <w:t xml:space="preserve">Esimerkki 1.4158</w:t>
      </w:r>
    </w:p>
    <w:p>
      <w:r>
        <w:t xml:space="preserve">Fakta 1: Lämpimänä pysyminen vaikuttaa myönteisesti eläimen selviytymiseen. Fakta 2: Karhulla on paksu turkki ja 4 tuumaa rasvaa, ja se pysyy lämpimänä.</w:t>
      </w:r>
    </w:p>
    <w:p>
      <w:r>
        <w:rPr>
          <w:b/>
        </w:rPr>
        <w:t xml:space="preserve">Tulos</w:t>
      </w:r>
    </w:p>
    <w:p>
      <w:r>
        <w:t xml:space="preserve">turkki ja rasva vaikuttavat myönteisesti eläimen selviytymiseen.</w:t>
      </w:r>
    </w:p>
    <w:p>
      <w:r>
        <w:rPr>
          <w:b/>
        </w:rPr>
        <w:t xml:space="preserve">Esimerkki 1.4159</w:t>
      </w:r>
    </w:p>
    <w:p>
      <w:r>
        <w:t xml:space="preserve">Fakta 1: bakteerit voivat aiheuttaa ihmisten sairastumisen. Fakta 2: Toipuminen sairaudesta, erityisesti tartuntataudeista tai leikkauksista, on joillakin ihmisillä hidasta.</w:t>
      </w:r>
    </w:p>
    <w:p>
      <w:r>
        <w:rPr>
          <w:b/>
        </w:rPr>
        <w:t xml:space="preserve">Tulos</w:t>
      </w:r>
    </w:p>
    <w:p>
      <w:r>
        <w:t xml:space="preserve">bakteerit voivat olla tarttuvia ja aiheuttaa toipumisen tarvetta.</w:t>
      </w:r>
    </w:p>
    <w:p>
      <w:r>
        <w:rPr>
          <w:b/>
        </w:rPr>
        <w:t xml:space="preserve">Esimerkki 1.4160</w:t>
      </w:r>
    </w:p>
    <w:p>
      <w:r>
        <w:t xml:space="preserve">Fakta 1: Kompassia käytetään suunnan määrittämiseen. Fakta 2: Suuntatarkkuus rajoittuu 16 kompassin pisteeseen.</w:t>
      </w:r>
    </w:p>
    <w:p>
      <w:r>
        <w:rPr>
          <w:b/>
        </w:rPr>
        <w:t xml:space="preserve">Tulos</w:t>
      </w:r>
    </w:p>
    <w:p>
      <w:r>
        <w:t xml:space="preserve">Kompassilla voidaan määrittää 16 pistettä.</w:t>
      </w:r>
    </w:p>
    <w:p>
      <w:r>
        <w:rPr>
          <w:b/>
        </w:rPr>
        <w:t xml:space="preserve">Esimerkki 1.4161</w:t>
      </w:r>
    </w:p>
    <w:p>
      <w:r>
        <w:t xml:space="preserve">Fakta 1: suisto muodostuu sedimentin laskeutumisesta joen suulle veden levittäytyessä. Fakta 2: Hiekka on esimerkki klastisesta sedimentistä.</w:t>
      </w:r>
    </w:p>
    <w:p>
      <w:r>
        <w:rPr>
          <w:b/>
        </w:rPr>
        <w:t xml:space="preserve">Tulos</w:t>
      </w:r>
    </w:p>
    <w:p>
      <w:r>
        <w:t xml:space="preserve">suisto muodostuu, kun vesi laskeuttaa hiekkaa joen suulle.</w:t>
      </w:r>
    </w:p>
    <w:p>
      <w:r>
        <w:rPr>
          <w:b/>
        </w:rPr>
        <w:t xml:space="preserve">Esimerkki 1.4162</w:t>
      </w:r>
    </w:p>
    <w:p>
      <w:r>
        <w:t xml:space="preserve">Fakta 1: radio muuntaa sähköenergiaa värähtelyksi. Fakta 2: Kaikki äänet ovat värähtelyjä.</w:t>
      </w:r>
    </w:p>
    <w:p>
      <w:r>
        <w:rPr>
          <w:b/>
        </w:rPr>
        <w:t xml:space="preserve">Tulos</w:t>
      </w:r>
    </w:p>
    <w:p>
      <w:r>
        <w:t xml:space="preserve">radio muuntaa sähköenergian ääneksi.</w:t>
      </w:r>
    </w:p>
    <w:p>
      <w:r>
        <w:rPr>
          <w:b/>
        </w:rPr>
        <w:t xml:space="preserve">Esimerkki 1.4163</w:t>
      </w:r>
    </w:p>
    <w:p>
      <w:r>
        <w:t xml:space="preserve">Fakta 1: Järvet ovat yleensä suurempia ja syvempiä kuin lammet. Fakta 2: Kaikki Kansasin järvet ovat tekoaltaita.</w:t>
      </w:r>
    </w:p>
    <w:p>
      <w:r>
        <w:rPr>
          <w:b/>
        </w:rPr>
        <w:t xml:space="preserve">Tulos</w:t>
      </w:r>
    </w:p>
    <w:p>
      <w:r>
        <w:t xml:space="preserve">altaat ovat suurempia ja syvempiä kuin lammet.</w:t>
      </w:r>
    </w:p>
    <w:p>
      <w:r>
        <w:rPr>
          <w:b/>
        </w:rPr>
        <w:t xml:space="preserve">Esimerkki 1.4164</w:t>
      </w:r>
    </w:p>
    <w:p>
      <w:r>
        <w:t xml:space="preserve">Fakta 1: äärimmäinen kuumuus ja paine muuttavat kiven metamorfiseksi kiveksi. Fakta 2: Gneissikivet Gneissikivet Gneissikivet ovat metamorfisia.</w:t>
      </w:r>
    </w:p>
    <w:p>
      <w:r>
        <w:rPr>
          <w:b/>
        </w:rPr>
        <w:t xml:space="preserve">Tulos</w:t>
      </w:r>
    </w:p>
    <w:p>
      <w:r>
        <w:t xml:space="preserve">Äärimmäinen kuumuus ja paine muuttavat kiven gneissiksi.</w:t>
      </w:r>
    </w:p>
    <w:p>
      <w:r>
        <w:rPr>
          <w:b/>
        </w:rPr>
        <w:t xml:space="preserve">Esimerkki 1.4165</w:t>
      </w:r>
    </w:p>
    <w:p>
      <w:r>
        <w:t xml:space="preserve">Fakta 1: kivien pitkäaikainen kosketus aiheuttaa kivien tasoittumista. Fakta 2: Ensinnäkin kalkkikivi on vahva kivi.</w:t>
      </w:r>
    </w:p>
    <w:p>
      <w:r>
        <w:rPr>
          <w:b/>
        </w:rPr>
        <w:t xml:space="preserve">Tulos</w:t>
      </w:r>
    </w:p>
    <w:p>
      <w:r>
        <w:t xml:space="preserve">kalkkikiven välinen kosketus saa sen tasoittumaan.</w:t>
      </w:r>
    </w:p>
    <w:p>
      <w:r>
        <w:rPr>
          <w:b/>
        </w:rPr>
        <w:t xml:space="preserve">Esimerkki 1.4166</w:t>
      </w:r>
    </w:p>
    <w:p>
      <w:r>
        <w:t xml:space="preserve">Fakta 1: Ilmansaasteet vahingoittavat hengitys- ja verenkiertoelimistöä. Fakta 2: Otsonille altistuminen voi heikentää keuhkojen toimintaa ja lisätä alttiutta hengitystieinfektioille.</w:t>
      </w:r>
    </w:p>
    <w:p>
      <w:r>
        <w:rPr>
          <w:b/>
        </w:rPr>
        <w:t xml:space="preserve">Tulos</w:t>
      </w:r>
    </w:p>
    <w:p>
      <w:r>
        <w:t xml:space="preserve">Ilmansaasteille altistuminen voi vahingoittaa keuhkoja.</w:t>
      </w:r>
    </w:p>
    <w:p>
      <w:r>
        <w:rPr>
          <w:b/>
        </w:rPr>
        <w:t xml:space="preserve">Esimerkki 1.4167</w:t>
      </w:r>
    </w:p>
    <w:p>
      <w:r>
        <w:t xml:space="preserve">Fakta 1: Erikoistumista tapahtuu, kun kilpailevat lajit kehittävät erilaisia sopeutumia. Fakta 2: Sopeutuminen eliöt sopeutuvat ympäristöönsä.</w:t>
      </w:r>
    </w:p>
    <w:p>
      <w:r>
        <w:rPr>
          <w:b/>
        </w:rPr>
        <w:t xml:space="preserve">Tulos</w:t>
      </w:r>
    </w:p>
    <w:p>
      <w:r>
        <w:t xml:space="preserve">erikoistumista tapahtuu, kun kilpailevat lajit kehittyvät muuttumaan ympäristönsä mukana.</w:t>
      </w:r>
    </w:p>
    <w:p>
      <w:r>
        <w:rPr>
          <w:b/>
        </w:rPr>
        <w:t xml:space="preserve">Esimerkki 1.4168</w:t>
      </w:r>
    </w:p>
    <w:p>
      <w:r>
        <w:t xml:space="preserve">Fakta 1: Rusto on sitkeää kudosta, joka sisältää kollageeniksi kutsuttua proteiinia. Fakta 2: Kurkkurustoon kiinnittyvät kalvot .</w:t>
      </w:r>
    </w:p>
    <w:p>
      <w:r>
        <w:rPr>
          <w:b/>
        </w:rPr>
        <w:t xml:space="preserve">Tulos</w:t>
      </w:r>
    </w:p>
    <w:p>
      <w:r>
        <w:t xml:space="preserve">Kurkunkansi on sitkeää kudosta, joka sisältää kollageeniksi kutsuttua proteiinia.</w:t>
      </w:r>
    </w:p>
    <w:p>
      <w:r>
        <w:rPr>
          <w:b/>
        </w:rPr>
        <w:t xml:space="preserve">Esimerkki 1.4169</w:t>
      </w:r>
    </w:p>
    <w:p>
      <w:r>
        <w:t xml:space="preserve">Fakta 1: Maito on ravitsevaa nestettä. Fakta 2: Maitopirtelöissä on maitoa.</w:t>
      </w:r>
    </w:p>
    <w:p>
      <w:r>
        <w:rPr>
          <w:b/>
        </w:rPr>
        <w:t xml:space="preserve">Tulos</w:t>
      </w:r>
    </w:p>
    <w:p>
      <w:r>
        <w:t xml:space="preserve">pirtelöt ovat ravitsevaa nestettä.</w:t>
      </w:r>
    </w:p>
    <w:p>
      <w:r>
        <w:rPr>
          <w:b/>
        </w:rPr>
        <w:t xml:space="preserve">Esimerkki 1.4170</w:t>
      </w:r>
    </w:p>
    <w:p>
      <w:r>
        <w:t xml:space="preserve">Fakta 1: Kun viileämpi esine koskettaa lämpimämpää esinettä, tapahtuu lämmön johtuminen. Fakta 2: Lämmönjohtavuutta hyödynnetään autojen jäähdyttimissä ja ruoanlaittovälineissä.</w:t>
      </w:r>
    </w:p>
    <w:p>
      <w:r>
        <w:rPr>
          <w:b/>
        </w:rPr>
        <w:t xml:space="preserve">Tulos</w:t>
      </w:r>
    </w:p>
    <w:p>
      <w:r>
        <w:t xml:space="preserve">viileämmät esineet koskettavat lämpimämpiä esineitä autojen jäähdyttimissä.</w:t>
      </w:r>
    </w:p>
    <w:p>
      <w:r>
        <w:rPr>
          <w:b/>
        </w:rPr>
        <w:t xml:space="preserve">Esimerkki 1.4171</w:t>
      </w:r>
    </w:p>
    <w:p>
      <w:r>
        <w:t xml:space="preserve">Fakta 1: kasvi tarvitsee vettä kasvaakseen. Fakta 2: Esimerkiksi veden molekyylikaava on H 2 O.</w:t>
      </w:r>
    </w:p>
    <w:p>
      <w:r>
        <w:rPr>
          <w:b/>
        </w:rPr>
        <w:t xml:space="preserve">Tulos</w:t>
      </w:r>
    </w:p>
    <w:p>
      <w:r>
        <w:t xml:space="preserve">Kasvi tarvitsee H 2 O:ta kasvaakseen.</w:t>
      </w:r>
    </w:p>
    <w:p>
      <w:r>
        <w:rPr>
          <w:b/>
        </w:rPr>
        <w:t xml:space="preserve">Esimerkki 1.4172</w:t>
      </w:r>
    </w:p>
    <w:p>
      <w:r>
        <w:t xml:space="preserve">Fakta 1: Solujen koko ja muoto vaihtelevat, mutta kaikki solut ovat hyvin pieniä. Fakta 2: Solut ovat kooltaan mikroskooppisen pieniä, ja niiden havainnollistamiseen tarvitaan mikroskooppia.</w:t>
      </w:r>
    </w:p>
    <w:p>
      <w:r>
        <w:rPr>
          <w:b/>
        </w:rPr>
        <w:t xml:space="preserve">Tulos</w:t>
      </w:r>
    </w:p>
    <w:p>
      <w:r>
        <w:t xml:space="preserve">mikroskooppeja käytetään pienten asioiden näkemiseen.</w:t>
      </w:r>
    </w:p>
    <w:p>
      <w:r>
        <w:rPr>
          <w:b/>
        </w:rPr>
        <w:t xml:space="preserve">Esimerkki 1.4173</w:t>
      </w:r>
    </w:p>
    <w:p>
      <w:r>
        <w:t xml:space="preserve">Fakta 1: kun vesi jäätyy, vesi laajenee. Fakta 2: vesi jäätyy 32 asteessa.</w:t>
      </w:r>
    </w:p>
    <w:p>
      <w:r>
        <w:rPr>
          <w:b/>
        </w:rPr>
        <w:t xml:space="preserve">Tulos</w:t>
      </w:r>
    </w:p>
    <w:p>
      <w:r>
        <w:t xml:space="preserve">Kun veden lämpötila laskee 32 asteeseen, se laajenee.</w:t>
      </w:r>
    </w:p>
    <w:p>
      <w:r>
        <w:rPr>
          <w:b/>
        </w:rPr>
        <w:t xml:space="preserve">Esimerkki 1.4174</w:t>
      </w:r>
    </w:p>
    <w:p>
      <w:r>
        <w:t xml:space="preserve">Fakta 1: Hedelmöityminen tapahtuu, kun siittiö ja munasolu yhdistyvät. Fakta 2: Siittiöt hedelmöittävät munasolun myös yhdessä munanjohtimessa.</w:t>
      </w:r>
    </w:p>
    <w:p>
      <w:r>
        <w:rPr>
          <w:b/>
        </w:rPr>
        <w:t xml:space="preserve">Tulos</w:t>
      </w:r>
    </w:p>
    <w:p>
      <w:r>
        <w:t xml:space="preserve">Hedelmöitys tapahtuu munanjohtimissa.</w:t>
      </w:r>
    </w:p>
    <w:p>
      <w:r>
        <w:rPr>
          <w:b/>
        </w:rPr>
        <w:t xml:space="preserve">Esimerkki 1.4175</w:t>
      </w:r>
    </w:p>
    <w:p>
      <w:r>
        <w:t xml:space="preserve">Fakta 1: hehkulamppua käytetään pimeässä näkemiseen. Fakta 2: Tavanomaiset hehkulamput tuottavat valoa lämmittämällä hehkulankaa.</w:t>
      </w:r>
    </w:p>
    <w:p>
      <w:r>
        <w:rPr>
          <w:b/>
        </w:rPr>
        <w:t xml:space="preserve">Tulos</w:t>
      </w:r>
    </w:p>
    <w:p>
      <w:r>
        <w:t xml:space="preserve">Hehkulampun lämmittäminen auttaa näkemään pimeässä.</w:t>
      </w:r>
    </w:p>
    <w:p>
      <w:r>
        <w:rPr>
          <w:b/>
        </w:rPr>
        <w:t xml:space="preserve">Esimerkki 1.4176</w:t>
      </w:r>
    </w:p>
    <w:p>
      <w:r>
        <w:t xml:space="preserve">Fakta 1: Luu on vähemmän joustavaa kuin rusto, mutta vahvempaa. Fakta 2: Rusto on puoliksi läpikuultava kudos, joka on kiinteä, mutta joustavampi kuin luu.</w:t>
      </w:r>
    </w:p>
    <w:p>
      <w:r>
        <w:rPr>
          <w:b/>
        </w:rPr>
        <w:t xml:space="preserve">Tulos</w:t>
      </w:r>
    </w:p>
    <w:p>
      <w:r>
        <w:t xml:space="preserve">luu on vähemmän joustava kuin puoliksi läpikuultava kudos.</w:t>
      </w:r>
    </w:p>
    <w:p>
      <w:r>
        <w:rPr>
          <w:b/>
        </w:rPr>
        <w:t xml:space="preserve">Esimerkki 1.4177</w:t>
      </w:r>
    </w:p>
    <w:p>
      <w:r>
        <w:t xml:space="preserve">Fakta 1: Tutkijat tietävät vielä suhteellisen vähän arkeoista. Fakta 2: Bakteerit ja arkeat ovat ainoat prokaryootit.</w:t>
      </w:r>
    </w:p>
    <w:p>
      <w:r>
        <w:rPr>
          <w:b/>
        </w:rPr>
        <w:t xml:space="preserve">Tulos</w:t>
      </w:r>
    </w:p>
    <w:p>
      <w:r>
        <w:t xml:space="preserve">Tutkijat tietävät vielä suhteellisen vähän prokaryooteista.</w:t>
      </w:r>
    </w:p>
    <w:p>
      <w:r>
        <w:rPr>
          <w:b/>
        </w:rPr>
        <w:t xml:space="preserve">Tulos</w:t>
      </w:r>
    </w:p>
    <w:p>
      <w:r>
        <w:t xml:space="preserve">Tutkijat tietävät vielä suhteellisen vähän joistakin prokaryooteista.</w:t>
      </w:r>
    </w:p>
    <w:p>
      <w:r>
        <w:rPr>
          <w:b/>
        </w:rPr>
        <w:t xml:space="preserve">Tulos</w:t>
      </w:r>
    </w:p>
    <w:p>
      <w:r>
        <w:t xml:space="preserve">Tutkijat tietävät edelleen suhteellisen vähän muista kuin bakteeriperäisistä prokaryooteista.</w:t>
      </w:r>
    </w:p>
    <w:p>
      <w:r>
        <w:rPr>
          <w:b/>
        </w:rPr>
        <w:t xml:space="preserve">Tulos</w:t>
      </w:r>
    </w:p>
    <w:p>
      <w:r>
        <w:t xml:space="preserve">Tutkijat tuntevat vain vähän joitakin prokaryootteja.</w:t>
      </w:r>
    </w:p>
    <w:p>
      <w:r>
        <w:rPr>
          <w:b/>
        </w:rPr>
        <w:t xml:space="preserve">Esimerkki 1.4178</w:t>
      </w:r>
    </w:p>
    <w:p>
      <w:r>
        <w:t xml:space="preserve">Fakta 1: solujen jakautuminen aiheuttaa usein kasvua. Fakta 2: Syöpä on hallitsematonta solujen jakautumista ja kasvua.</w:t>
      </w:r>
    </w:p>
    <w:p>
      <w:r>
        <w:rPr>
          <w:b/>
        </w:rPr>
        <w:t xml:space="preserve">Tulos</w:t>
      </w:r>
    </w:p>
    <w:p>
      <w:r>
        <w:t xml:space="preserve">Solujen jakautuminen voi olla hallitsematonta.</w:t>
      </w:r>
    </w:p>
    <w:p>
      <w:r>
        <w:rPr>
          <w:b/>
        </w:rPr>
        <w:t xml:space="preserve">Esimerkki 1.4179</w:t>
      </w:r>
    </w:p>
    <w:p>
      <w:r>
        <w:t xml:space="preserve">Fakta 1: Lehtipuiden lehtien väri muuttuu yleensä syksyllä. Fakta 2: Monet lehtipuut ovat lehtipuita.</w:t>
      </w:r>
    </w:p>
    <w:p>
      <w:r>
        <w:rPr>
          <w:b/>
        </w:rPr>
        <w:t xml:space="preserve">Tulos</w:t>
      </w:r>
    </w:p>
    <w:p>
      <w:r>
        <w:t xml:space="preserve">Monien lehtipuiden lehtien väri muuttuu yleensä syksyllä.</w:t>
      </w:r>
    </w:p>
    <w:p>
      <w:r>
        <w:rPr>
          <w:b/>
        </w:rPr>
        <w:t xml:space="preserve">Esimerkki 1.4180</w:t>
      </w:r>
    </w:p>
    <w:p>
      <w:r>
        <w:t xml:space="preserve">Fakta 1: kitka aiheuttaa kappaleen lämpötilan nousun. Fakta 2: Astrogarden esineet ovat leluja.</w:t>
      </w:r>
    </w:p>
    <w:p>
      <w:r>
        <w:rPr>
          <w:b/>
        </w:rPr>
        <w:t xml:space="preserve">Tulos</w:t>
      </w:r>
    </w:p>
    <w:p>
      <w:r>
        <w:t xml:space="preserve">Kitka aiheuttaa lelun lämpötilan nousun.</w:t>
      </w:r>
    </w:p>
    <w:p>
      <w:r>
        <w:rPr>
          <w:b/>
        </w:rPr>
        <w:t xml:space="preserve">Esimerkki 1.4181</w:t>
      </w:r>
    </w:p>
    <w:p>
      <w:r>
        <w:t xml:space="preserve">Fakta 1: Hengitys on sitä, kun kidukset muuttavat vedessä olevan hapen veressä olevaksi hapeksi. Fakta 2: Kaikilla kaloilla on kidukset .</w:t>
      </w:r>
    </w:p>
    <w:p>
      <w:r>
        <w:rPr>
          <w:b/>
        </w:rPr>
        <w:t xml:space="preserve">Tulos</w:t>
      </w:r>
    </w:p>
    <w:p>
      <w:r>
        <w:t xml:space="preserve">Kalat hengittävät muuttamalla veden sisältämän hapen hapeksi veressä.</w:t>
      </w:r>
    </w:p>
    <w:p>
      <w:r>
        <w:rPr>
          <w:b/>
        </w:rPr>
        <w:t xml:space="preserve">Tulos</w:t>
      </w:r>
    </w:p>
    <w:p>
      <w:r>
        <w:t xml:space="preserve">hengitys on sitä, kun kalat muuttavat vedessä olevan hapen veressä olevaksi hapeksi.</w:t>
      </w:r>
    </w:p>
    <w:p>
      <w:r>
        <w:rPr>
          <w:b/>
        </w:rPr>
        <w:t xml:space="preserve">Esimerkki 1.4182</w:t>
      </w:r>
    </w:p>
    <w:p>
      <w:r>
        <w:t xml:space="preserve">Fakta 1: Kasvit käyttävät nektaria pölyttäjien houkuttelemiseen. Fakta 2: Linnut etsivät innokkaasti nektaria.</w:t>
      </w:r>
    </w:p>
    <w:p>
      <w:r>
        <w:rPr>
          <w:b/>
        </w:rPr>
        <w:t xml:space="preserve">Tulos</w:t>
      </w:r>
    </w:p>
    <w:p>
      <w:r>
        <w:t xml:space="preserve">Linnut ovat pölyttäjiä.</w:t>
      </w:r>
    </w:p>
    <w:p>
      <w:r>
        <w:rPr>
          <w:b/>
        </w:rPr>
        <w:t xml:space="preserve">Esimerkki 1.4183</w:t>
      </w:r>
    </w:p>
    <w:p>
      <w:r>
        <w:t xml:space="preserve">Fakta 1: Kosiskelu on käyttäytymistä, jonka tarkoituksena on houkutella kumppani. Fakta 2: Lähes kaikki eläimet näyttävät värejä houkutellakseen puolisoa tai pelotellakseen saalistajaa.</w:t>
      </w:r>
    </w:p>
    <w:p>
      <w:r>
        <w:rPr>
          <w:b/>
        </w:rPr>
        <w:t xml:space="preserve">Tulos</w:t>
      </w:r>
    </w:p>
    <w:p>
      <w:r>
        <w:t xml:space="preserve">Kosiskelu voi ilmetä värinäytöksinä.</w:t>
      </w:r>
    </w:p>
    <w:p>
      <w:r>
        <w:rPr>
          <w:b/>
        </w:rPr>
        <w:t xml:space="preserve">Esimerkki 1.4184</w:t>
      </w:r>
    </w:p>
    <w:p>
      <w:r>
        <w:t xml:space="preserve">Fakta 1: Sukupolvien vuorottelu mahdollistaa sekä suvuttoman että sukupuolisen lisääntymisen. Fakta 2: Kasveilla on sukupolvien vuorottelu.</w:t>
      </w:r>
    </w:p>
    <w:p>
      <w:r>
        <w:rPr>
          <w:b/>
        </w:rPr>
        <w:t xml:space="preserve">Tulos</w:t>
      </w:r>
    </w:p>
    <w:p>
      <w:r>
        <w:t xml:space="preserve">kasvit mahdollistavat sekä suvuttoman että sukupuolisen lisääntymisen.</w:t>
      </w:r>
    </w:p>
    <w:p>
      <w:r>
        <w:rPr>
          <w:b/>
        </w:rPr>
        <w:t xml:space="preserve">Esimerkki 1.4185</w:t>
      </w:r>
    </w:p>
    <w:p>
      <w:r>
        <w:t xml:space="preserve">Fakta 1: Autotrofeja kutsutaan myös tuottajiksi. Fakta 2: Vihreät kasvit ovat autotrofeja.</w:t>
      </w:r>
    </w:p>
    <w:p>
      <w:r>
        <w:rPr>
          <w:b/>
        </w:rPr>
        <w:t xml:space="preserve">Tulos</w:t>
      </w:r>
    </w:p>
    <w:p>
      <w:r>
        <w:t xml:space="preserve">vihreitä kasveja kutsutaan myös tuottajiksi.</w:t>
      </w:r>
    </w:p>
    <w:p>
      <w:r>
        <w:rPr>
          <w:b/>
        </w:rPr>
        <w:t xml:space="preserve">Esimerkki 1.4186</w:t>
      </w:r>
    </w:p>
    <w:p>
      <w:r>
        <w:t xml:space="preserve">Fakta 1: ihmiskeho käyttää proteiinia solujen korjaamiseen. Fakta 2: Kaikki maito sisältää proteiinia.</w:t>
      </w:r>
    </w:p>
    <w:p>
      <w:r>
        <w:rPr>
          <w:b/>
        </w:rPr>
        <w:t xml:space="preserve">Tulos</w:t>
      </w:r>
    </w:p>
    <w:p>
      <w:r>
        <w:t xml:space="preserve">maito auttaa korjaamaan ihmiskehon soluja.</w:t>
      </w:r>
    </w:p>
    <w:p>
      <w:r>
        <w:rPr>
          <w:b/>
        </w:rPr>
        <w:t xml:space="preserve">Esimerkki 1.4187</w:t>
      </w:r>
    </w:p>
    <w:p>
      <w:r>
        <w:t xml:space="preserve">Fakta 1: Vaihdevuodet tulevat, kun kuukautiset loppuvat, yleensä keski-ikäisenä. Fakta 2: Määritelmän mukaan vaihdevuodet tulevat, kun kuukautiset loppuvat pysyvästi.</w:t>
      </w:r>
    </w:p>
    <w:p>
      <w:r>
        <w:rPr>
          <w:b/>
        </w:rPr>
        <w:t xml:space="preserve">Tulos</w:t>
      </w:r>
    </w:p>
    <w:p>
      <w:r>
        <w:t xml:space="preserve">Vaihdevuodet tulevat yleensä keski-ikäisenä, kun kuukautiset loppuvat pysyvästi.</w:t>
      </w:r>
    </w:p>
    <w:p>
      <w:r>
        <w:rPr>
          <w:b/>
        </w:rPr>
        <w:t xml:space="preserve">Esimerkki 1.4188</w:t>
      </w:r>
    </w:p>
    <w:p>
      <w:r>
        <w:t xml:space="preserve">Fakta 1: etäisyyden mittaamiseen käytetään mittatikkua. Fakta 2: etäisyydet ovat keskipistemittauksia eli kasvien välisiä etäisyyksiä.</w:t>
      </w:r>
    </w:p>
    <w:p>
      <w:r>
        <w:rPr>
          <w:b/>
        </w:rPr>
        <w:t xml:space="preserve">Tulos</w:t>
      </w:r>
    </w:p>
    <w:p>
      <w:r>
        <w:t xml:space="preserve">Välitilan mittaamiseen käytetään mittatikkua.</w:t>
      </w:r>
    </w:p>
    <w:p>
      <w:r>
        <w:rPr>
          <w:b/>
        </w:rPr>
        <w:t xml:space="preserve">Esimerkki 1.4189</w:t>
      </w:r>
    </w:p>
    <w:p>
      <w:r>
        <w:t xml:space="preserve">Fakta 1: hehkulamppu tarvitsee sähköenergiaa tuottaakseen valoa. Fakta 2: Energiansäästölamput ovat pääasiassa loistelamppuja.</w:t>
      </w:r>
    </w:p>
    <w:p>
      <w:r>
        <w:rPr>
          <w:b/>
        </w:rPr>
        <w:t xml:space="preserve">Tulos</w:t>
      </w:r>
    </w:p>
    <w:p>
      <w:r>
        <w:t xml:space="preserve">Energiansäästö on tärkeää, kun valon tuottamiseen käytetään sähköenergiaa.</w:t>
      </w:r>
    </w:p>
    <w:p>
      <w:r>
        <w:rPr>
          <w:b/>
        </w:rPr>
        <w:t xml:space="preserve">Esimerkki 1.4190</w:t>
      </w:r>
    </w:p>
    <w:p>
      <w:r>
        <w:t xml:space="preserve">Fakta 1: mittasylinteriä käytetään nesteen tilavuuden mittaamiseen. Fakta 2: Ylimääräinen vesi kaadettiin mittasylinteriin ja mitattiin.</w:t>
      </w:r>
    </w:p>
    <w:p>
      <w:r>
        <w:rPr>
          <w:b/>
        </w:rPr>
        <w:t xml:space="preserve">Tulos</w:t>
      </w:r>
    </w:p>
    <w:p>
      <w:r>
        <w:t xml:space="preserve">Voit määrittää veden tilavuuden käyttämällä mittalieriötä.</w:t>
      </w:r>
    </w:p>
    <w:p>
      <w:r>
        <w:rPr>
          <w:b/>
        </w:rPr>
        <w:t xml:space="preserve">Esimerkki 1.4191</w:t>
      </w:r>
    </w:p>
    <w:p>
      <w:r>
        <w:t xml:space="preserve">Fakta 1: Aikuiset madot käyvät läpi merkittävän muodonmuutoksen kehittääkseen lisääntymiselimet. Fakta 2: Sukuelinvamma voi vaikuttaa sukuelimiin sekä virtsarakkoon ja virtsaputkeen.</w:t>
      </w:r>
    </w:p>
    <w:p>
      <w:r>
        <w:rPr>
          <w:b/>
        </w:rPr>
        <w:t xml:space="preserve">Tulos</w:t>
      </w:r>
    </w:p>
    <w:p>
      <w:r>
        <w:t xml:space="preserve">aikuiset madot käyvät läpi suuren muutoksen kehittääkseen sukupuolielimet.</w:t>
      </w:r>
    </w:p>
    <w:p>
      <w:r>
        <w:rPr>
          <w:b/>
        </w:rPr>
        <w:t xml:space="preserve">Esimerkki 1.4192</w:t>
      </w:r>
    </w:p>
    <w:p>
      <w:r>
        <w:t xml:space="preserve">Fakta 1: Vaihdevuodet tulevat, kun kuukautiset loppuvat, yleensä keski-ikäisenä. Fakta 2: Kuukautiset alkavat murrosiässä ja päättyvät vaihdevuosiin .</w:t>
      </w:r>
    </w:p>
    <w:p>
      <w:r>
        <w:rPr>
          <w:b/>
        </w:rPr>
        <w:t xml:space="preserve">Tulos</w:t>
      </w:r>
    </w:p>
    <w:p>
      <w:r>
        <w:t xml:space="preserve">Vaihdevuodet alkavat, kun murrosiässä alkava vaihe lakkaa.</w:t>
      </w:r>
    </w:p>
    <w:p>
      <w:r>
        <w:rPr>
          <w:b/>
        </w:rPr>
        <w:t xml:space="preserve">Esimerkki 1.4193</w:t>
      </w:r>
    </w:p>
    <w:p>
      <w:r>
        <w:t xml:space="preserve">Fakta 1: Makroevoluutio tapahtuu geologisen ajan kuluessa lajin tason yläpuolella. Fakta 2: Koko geologinen aika voidaan jakaa kahteen aikakauteen.</w:t>
      </w:r>
    </w:p>
    <w:p>
      <w:r>
        <w:rPr>
          <w:b/>
        </w:rPr>
        <w:t xml:space="preserve">Tulos</w:t>
      </w:r>
    </w:p>
    <w:p>
      <w:r>
        <w:t xml:space="preserve">Makroevoluutio tapahtuu aikakausien kuluessa.</w:t>
      </w:r>
    </w:p>
    <w:p>
      <w:r>
        <w:rPr>
          <w:b/>
        </w:rPr>
        <w:t xml:space="preserve">Esimerkki 1.4194</w:t>
      </w:r>
    </w:p>
    <w:p>
      <w:r>
        <w:t xml:space="preserve">Fakta 1: Lihassupistus tapahtuu, kun lihassäikeet lyhenevät. Fakta 2: Lihakset voivat vain supistua ja rentoutua.</w:t>
      </w:r>
    </w:p>
    <w:p>
      <w:r>
        <w:rPr>
          <w:b/>
        </w:rPr>
        <w:t xml:space="preserve">Tulos</w:t>
      </w:r>
    </w:p>
    <w:p>
      <w:r>
        <w:t xml:space="preserve">lihasten rentoutuminen tapahtuu, kun lihassäikeet pitenevät.</w:t>
      </w:r>
    </w:p>
    <w:p>
      <w:r>
        <w:rPr>
          <w:b/>
        </w:rPr>
        <w:t xml:space="preserve">Esimerkki 1.4195</w:t>
      </w:r>
    </w:p>
    <w:p>
      <w:r>
        <w:t xml:space="preserve">Fakta 1: Lentokonetta käytetään ihmisten siirtämiseen vesistöjen yli. Fakta 2: Lentokoneet Lentomatkustaminen on nopein tapa matkustaa, ja se on luultavasti paras pitkien matkojen kulkemiseen.</w:t>
      </w:r>
    </w:p>
    <w:p>
      <w:r>
        <w:rPr>
          <w:b/>
        </w:rPr>
        <w:t xml:space="preserve">Tulos</w:t>
      </w:r>
    </w:p>
    <w:p>
      <w:r>
        <w:t xml:space="preserve">Lentoliikennettä käytetään ihmisten siirtämiseen vesistöjen yli.</w:t>
      </w:r>
    </w:p>
    <w:p>
      <w:r>
        <w:rPr>
          <w:b/>
        </w:rPr>
        <w:t xml:space="preserve">Esimerkki 1.4196</w:t>
      </w:r>
    </w:p>
    <w:p>
      <w:r>
        <w:t xml:space="preserve">Fakta 1: Mikro-organismit voivat aiheuttaa infektioita. Fakta 2: Bakteerit ovat mikro-organismeja, joita esiintyy kaikkialla.</w:t>
      </w:r>
    </w:p>
    <w:p>
      <w:r>
        <w:rPr>
          <w:b/>
        </w:rPr>
        <w:t xml:space="preserve">Tulos</w:t>
      </w:r>
    </w:p>
    <w:p>
      <w:r>
        <w:t xml:space="preserve">bakteerit voivat aiheuttaa infektioita.</w:t>
      </w:r>
    </w:p>
    <w:p>
      <w:r>
        <w:rPr>
          <w:b/>
        </w:rPr>
        <w:t xml:space="preserve">Esimerkki 1.4197</w:t>
      </w:r>
    </w:p>
    <w:p>
      <w:r>
        <w:t xml:space="preserve">Fakta 1: Useimmilla matelijoilla on hyvä näkö ja tarkka hajuaisti. Fakta 2: Matelijoihin kuuluvat myös krokotiilit.</w:t>
      </w:r>
    </w:p>
    <w:p>
      <w:r>
        <w:rPr>
          <w:b/>
        </w:rPr>
        <w:t xml:space="preserve">Tulos</w:t>
      </w:r>
    </w:p>
    <w:p>
      <w:r>
        <w:t xml:space="preserve">Krokotiileilla on hyvä näkö ja terävä hajuaisti.</w:t>
      </w:r>
    </w:p>
    <w:p>
      <w:r>
        <w:rPr>
          <w:b/>
        </w:rPr>
        <w:t xml:space="preserve">Esimerkki 1.4198</w:t>
      </w:r>
    </w:p>
    <w:p>
      <w:r>
        <w:t xml:space="preserve">Fakta 1: Jos elinympäristö ei enää pysty elättämään eläimiä, ne siirtyvät toiselle alueelle. Fakta 2: Eläimet ovat riippuvaisia kasveista ravintonsa ja elinympäristönsä puolesta.</w:t>
      </w:r>
    </w:p>
    <w:p>
      <w:r>
        <w:rPr>
          <w:b/>
        </w:rPr>
        <w:t xml:space="preserve">Tulos</w:t>
      </w:r>
    </w:p>
    <w:p>
      <w:r>
        <w:t xml:space="preserve">Eläimet siirtyvät toiseen elinympäristöön, jos ruokaa on vähän.</w:t>
      </w:r>
    </w:p>
    <w:p>
      <w:r>
        <w:rPr>
          <w:b/>
        </w:rPr>
        <w:t xml:space="preserve">Esimerkki 1.4199</w:t>
      </w:r>
    </w:p>
    <w:p>
      <w:r>
        <w:t xml:space="preserve">Fakta 1: hiilen muodostuminen edellyttää hajoavaa kasvillisuutta. Fakta 2: Energiavaroihin kuuluvat hiili ja maaöljy.</w:t>
      </w:r>
    </w:p>
    <w:p>
      <w:r>
        <w:rPr>
          <w:b/>
        </w:rPr>
        <w:t xml:space="preserve">Tulos</w:t>
      </w:r>
    </w:p>
    <w:p>
      <w:r>
        <w:t xml:space="preserve">hajoava kasvillisuus muodostaa energiaa.</w:t>
      </w:r>
    </w:p>
    <w:p>
      <w:r>
        <w:rPr>
          <w:b/>
        </w:rPr>
        <w:t xml:space="preserve">Esimerkki 1.4200</w:t>
      </w:r>
    </w:p>
    <w:p>
      <w:r>
        <w:t xml:space="preserve">Fakta 1: Keuhkokuume voi johtua keuhkojen infektiosta tai vammasta. Fakta 2: Viruspneumonia on yleensä lievempi kuin bakteeripneumonia.</w:t>
      </w:r>
    </w:p>
    <w:p>
      <w:r>
        <w:rPr>
          <w:b/>
        </w:rPr>
        <w:t xml:space="preserve">Tulos</w:t>
      </w:r>
    </w:p>
    <w:p>
      <w:r>
        <w:t xml:space="preserve">Sekä virus- että bakteeritauti voivat molemmat johtua keuhkovauriosta.</w:t>
      </w:r>
    </w:p>
    <w:p>
      <w:r>
        <w:rPr>
          <w:b/>
        </w:rPr>
        <w:t xml:space="preserve">Esimerkki 1.4201</w:t>
      </w:r>
    </w:p>
    <w:p>
      <w:r>
        <w:t xml:space="preserve">Fakta 1: saastuttavia aineita sisältävien ruokien syöminen vaikuttaa kielteisesti organismin eloonjäämiseen. Fakta 2: Saasteet voivat tappaa eläviä organismeja suoraan ja valikoivasti, mikä vaikuttaa valtamerten biologiseen monimuotoisuuteen.</w:t>
      </w:r>
    </w:p>
    <w:p>
      <w:r>
        <w:rPr>
          <w:b/>
        </w:rPr>
        <w:t xml:space="preserve">Tulos</w:t>
      </w:r>
    </w:p>
    <w:p>
      <w:r>
        <w:t xml:space="preserve">Saasteita sisältävän aineen syöminen voi tappaa suoraan ja valikoivasti.</w:t>
      </w:r>
    </w:p>
    <w:p>
      <w:r>
        <w:rPr>
          <w:b/>
        </w:rPr>
        <w:t xml:space="preserve">Esimerkki 1.4202</w:t>
      </w:r>
    </w:p>
    <w:p>
      <w:r>
        <w:t xml:space="preserve">Fakta 1: laseria käytetään valon tuottamiseen. Fakta 2: valo on sähkömagneettisen energian näkyvä muoto.</w:t>
      </w:r>
    </w:p>
    <w:p>
      <w:r>
        <w:rPr>
          <w:b/>
        </w:rPr>
        <w:t xml:space="preserve">Tulos</w:t>
      </w:r>
    </w:p>
    <w:p>
      <w:r>
        <w:t xml:space="preserve">Laseria käytetään sähkömagneettisen energian tuottamiseen.</w:t>
      </w:r>
    </w:p>
    <w:p>
      <w:r>
        <w:rPr>
          <w:b/>
        </w:rPr>
        <w:t xml:space="preserve">Esimerkki 1.4203</w:t>
      </w:r>
    </w:p>
    <w:p>
      <w:r>
        <w:t xml:space="preserve">Fakta 1: Otsonikato johtaa siihen, että UV-säteilyä pääsee Maahan enemmän. Fakta 2: Otsoni on kemiallisesti O3.</w:t>
      </w:r>
    </w:p>
    <w:p>
      <w:r>
        <w:rPr>
          <w:b/>
        </w:rPr>
        <w:t xml:space="preserve">Tulos</w:t>
      </w:r>
    </w:p>
    <w:p>
      <w:r>
        <w:t xml:space="preserve">O3:n väheneminen johtaa siihen, että Maahan saapuu enemmän UV-säteilyä.</w:t>
      </w:r>
    </w:p>
    <w:p>
      <w:r>
        <w:rPr>
          <w:b/>
        </w:rPr>
        <w:t xml:space="preserve">Esimerkki 1.4204</w:t>
      </w:r>
    </w:p>
    <w:p>
      <w:r>
        <w:t xml:space="preserve">Fakta 1: maaperä muodostuu kivien eroosion seurauksena. Fakta 2: Joet syövyttävät kallioita, joiden yli ne virtaavat.</w:t>
      </w:r>
    </w:p>
    <w:p>
      <w:r>
        <w:rPr>
          <w:b/>
        </w:rPr>
        <w:t xml:space="preserve">Tulos</w:t>
      </w:r>
    </w:p>
    <w:p>
      <w:r>
        <w:t xml:space="preserve">Joet auttavat maaperän muodostumisessa.</w:t>
      </w:r>
    </w:p>
    <w:p>
      <w:r>
        <w:rPr>
          <w:b/>
        </w:rPr>
        <w:t xml:space="preserve">Tulos</w:t>
      </w:r>
    </w:p>
    <w:p>
      <w:r>
        <w:t xml:space="preserve">Joet muuttavat kiviä maaperäksi.</w:t>
      </w:r>
    </w:p>
    <w:p>
      <w:r>
        <w:rPr>
          <w:b/>
        </w:rPr>
        <w:t xml:space="preserve">Tulos</w:t>
      </w:r>
    </w:p>
    <w:p>
      <w:r>
        <w:t xml:space="preserve">Maaperä muodostuu kivien yli virtaavista joista.</w:t>
      </w:r>
    </w:p>
    <w:p>
      <w:r>
        <w:rPr>
          <w:b/>
        </w:rPr>
        <w:t xml:space="preserve">Tulos</w:t>
      </w:r>
    </w:p>
    <w:p>
      <w:r>
        <w:t xml:space="preserve">Maaperä muodostuu jokien vaikutuksesta.</w:t>
      </w:r>
    </w:p>
    <w:p>
      <w:r>
        <w:rPr>
          <w:b/>
        </w:rPr>
        <w:t xml:space="preserve">Tulos</w:t>
      </w:r>
    </w:p>
    <w:p>
      <w:r>
        <w:t xml:space="preserve">Vesi voi tehdä maaperää kivistä.</w:t>
      </w:r>
    </w:p>
    <w:p>
      <w:r>
        <w:rPr>
          <w:b/>
        </w:rPr>
        <w:t xml:space="preserve">Tulos</w:t>
      </w:r>
    </w:p>
    <w:p>
      <w:r>
        <w:t xml:space="preserve">maaperä muodostuu jokien vaikutuksesta.</w:t>
      </w:r>
    </w:p>
    <w:p>
      <w:r>
        <w:rPr>
          <w:b/>
        </w:rPr>
        <w:t xml:space="preserve">Esimerkki 1.4205</w:t>
      </w:r>
    </w:p>
    <w:p>
      <w:r>
        <w:t xml:space="preserve">Fakta 1: Happi on välttämätön soluhengitykselle kaikissa aerobisissa eliöissä. Fakta 2: Sienet ovat aerobisia organismeja.</w:t>
      </w:r>
    </w:p>
    <w:p>
      <w:r>
        <w:rPr>
          <w:b/>
        </w:rPr>
        <w:t xml:space="preserve">Tulos</w:t>
      </w:r>
    </w:p>
    <w:p>
      <w:r>
        <w:t xml:space="preserve">Happi on välttämätöntä sienien soluhengitykselle.</w:t>
      </w:r>
    </w:p>
    <w:p>
      <w:r>
        <w:rPr>
          <w:b/>
        </w:rPr>
        <w:t xml:space="preserve">Tulos</w:t>
      </w:r>
    </w:p>
    <w:p>
      <w:r>
        <w:t xml:space="preserve">Happi on sienille välttämätön soluhengityksen kannalta.</w:t>
      </w:r>
    </w:p>
    <w:p>
      <w:r>
        <w:rPr>
          <w:b/>
        </w:rPr>
        <w:t xml:space="preserve">Tulos</w:t>
      </w:r>
    </w:p>
    <w:p>
      <w:r>
        <w:t xml:space="preserve">Happi on välttämätöntä sienten soluhengitykselle.</w:t>
      </w:r>
    </w:p>
    <w:p>
      <w:r>
        <w:rPr>
          <w:b/>
        </w:rPr>
        <w:t xml:space="preserve">Tulos</w:t>
      </w:r>
    </w:p>
    <w:p>
      <w:r>
        <w:t xml:space="preserve">happi on sienille välttämätön soluhengityksen kannalta.</w:t>
      </w:r>
    </w:p>
    <w:p>
      <w:r>
        <w:rPr>
          <w:b/>
        </w:rPr>
        <w:t xml:space="preserve">Esimerkki 1.4206</w:t>
      </w:r>
    </w:p>
    <w:p>
      <w:r>
        <w:t xml:space="preserve">Fakta 1: Erittyminen on prosessi, jossa jätteet ja ylimääräinen vesi poistuvat elimistöstä. Fakta 2: Kuivuminen johtuu liiallisesta veden ja suolojen menetyksestä elimistöstä.</w:t>
      </w:r>
    </w:p>
    <w:p>
      <w:r>
        <w:rPr>
          <w:b/>
        </w:rPr>
        <w:t xml:space="preserve">Tulos</w:t>
      </w:r>
    </w:p>
    <w:p>
      <w:r>
        <w:t xml:space="preserve">Erittyminen estää nestehukkaa.</w:t>
      </w:r>
    </w:p>
    <w:p>
      <w:r>
        <w:rPr>
          <w:b/>
        </w:rPr>
        <w:t xml:space="preserve">Esimerkki 1.4207</w:t>
      </w:r>
    </w:p>
    <w:p>
      <w:r>
        <w:t xml:space="preserve">Fakta 1: seulaa käytetään seosten erottamiseen. Fakta 2: seuloja valmistetaan yleensä ruostumattomasta teräksestä tai raskaasta muovista.</w:t>
      </w:r>
    </w:p>
    <w:p>
      <w:r>
        <w:rPr>
          <w:b/>
        </w:rPr>
        <w:t xml:space="preserve">Tulos</w:t>
      </w:r>
    </w:p>
    <w:p>
      <w:r>
        <w:t xml:space="preserve">Ruostumattomasta teräksestä tai raskaasta muovista valmistettuja esineitä käytetään seosten erottamiseen.</w:t>
      </w:r>
    </w:p>
    <w:p>
      <w:r>
        <w:rPr>
          <w:b/>
        </w:rPr>
        <w:t xml:space="preserve">Esimerkki 1.4208</w:t>
      </w:r>
    </w:p>
    <w:p>
      <w:r>
        <w:t xml:space="preserve">Fakta 1: Kilpirauhashormonit lisäävät aineenvaihduntaa koko kehon soluissa. Fakta 2: Solujen aineenvaihdunta on lämmöntuotantoa.</w:t>
      </w:r>
    </w:p>
    <w:p>
      <w:r>
        <w:rPr>
          <w:b/>
        </w:rPr>
        <w:t xml:space="preserve">Tulos</w:t>
      </w:r>
    </w:p>
    <w:p>
      <w:r>
        <w:t xml:space="preserve">Kilpirauhashormonit lisäävät solujen lämmöntuotantoa.</w:t>
      </w:r>
    </w:p>
    <w:p>
      <w:r>
        <w:rPr>
          <w:b/>
        </w:rPr>
        <w:t xml:space="preserve">Esimerkki 1.4209</w:t>
      </w:r>
    </w:p>
    <w:p>
      <w:r>
        <w:t xml:space="preserve">Fakta 1: Fissio tapahtuu, kun eläin jakautuu kahteen osaan. Fakta 2: Prokaryoottisolut jakautuvat binäärisen jakautumisen avulla.</w:t>
      </w:r>
    </w:p>
    <w:p>
      <w:r>
        <w:rPr>
          <w:b/>
        </w:rPr>
        <w:t xml:space="preserve">Tulos</w:t>
      </w:r>
    </w:p>
    <w:p>
      <w:r>
        <w:t xml:space="preserve">Prokaryoottisolut jakautuvat kahteen osaan.</w:t>
      </w:r>
    </w:p>
    <w:p>
      <w:r>
        <w:rPr>
          <w:b/>
        </w:rPr>
        <w:t xml:space="preserve">Esimerkki 1.4210</w:t>
      </w:r>
    </w:p>
    <w:p>
      <w:r>
        <w:t xml:space="preserve">Fakta 1: eliön kromosomeissa olevat tiedot aiheuttavat geneettisten ominaisuuksien siirtymisen kyseisen eliön jälkeläisille. Fakta 2: Ihminen on elävä olento tai organismi.</w:t>
      </w:r>
    </w:p>
    <w:p>
      <w:r>
        <w:rPr>
          <w:b/>
        </w:rPr>
        <w:t xml:space="preserve">Tulos</w:t>
      </w:r>
    </w:p>
    <w:p>
      <w:r>
        <w:t xml:space="preserve">ihmisen kromosomeissa olevat tiedot aiheuttavat geneettisten ominaisuuksien siirtymisen jälkeläisille.</w:t>
      </w:r>
    </w:p>
    <w:p>
      <w:r>
        <w:rPr>
          <w:b/>
        </w:rPr>
        <w:t xml:space="preserve">Esimerkki 1.4211</w:t>
      </w:r>
    </w:p>
    <w:p>
      <w:r>
        <w:t xml:space="preserve">Fakta 1: Nisäkkäät voivat myös tuottaa pieniä lämpöpurkauksia vapisemalla. Fakta 2: Lämpöä tuotetaan lihastoiminnalla ja värinällä.</w:t>
      </w:r>
    </w:p>
    <w:p>
      <w:r>
        <w:rPr>
          <w:b/>
        </w:rPr>
        <w:t xml:space="preserve">Tulos</w:t>
      </w:r>
    </w:p>
    <w:p>
      <w:r>
        <w:t xml:space="preserve">Nisäkkäät voivat tuottaa lämpöä lihaksillaan.</w:t>
      </w:r>
    </w:p>
    <w:p>
      <w:r>
        <w:rPr>
          <w:b/>
        </w:rPr>
        <w:t xml:space="preserve">Tulos</w:t>
      </w:r>
    </w:p>
    <w:p>
      <w:r>
        <w:t xml:space="preserve">nisäkkäät voivat tuottaa lämpöä lihastoiminnalla.</w:t>
      </w:r>
    </w:p>
    <w:p>
      <w:r>
        <w:rPr>
          <w:b/>
        </w:rPr>
        <w:t xml:space="preserve">Esimerkki 1.4212</w:t>
      </w:r>
    </w:p>
    <w:p>
      <w:r>
        <w:t xml:space="preserve">Fakta 1: Sateenkaari muodostuu valon taittumisesta erottamalla valo kaikkiin eri väreihin. Fakta 2: Prisman läpi kulkeva valo taittuu tai jakautuu spektrin väreihin.</w:t>
      </w:r>
    </w:p>
    <w:p>
      <w:r>
        <w:rPr>
          <w:b/>
        </w:rPr>
        <w:t xml:space="preserve">Tulos</w:t>
      </w:r>
    </w:p>
    <w:p>
      <w:r>
        <w:t xml:space="preserve">Sateenkaari muodostuu, kun valo johdetaan prisman läpi.</w:t>
      </w:r>
    </w:p>
    <w:p>
      <w:r>
        <w:rPr>
          <w:b/>
        </w:rPr>
        <w:t xml:space="preserve">Esimerkki 1.4213</w:t>
      </w:r>
    </w:p>
    <w:p>
      <w:r>
        <w:t xml:space="preserve">Fakta 1: eläimet tarvitsevat vettä selviytyäkseen. Fakta 2: vesi nesteyttää soluja.</w:t>
      </w:r>
    </w:p>
    <w:p>
      <w:r>
        <w:rPr>
          <w:b/>
        </w:rPr>
        <w:t xml:space="preserve">Tulos</w:t>
      </w:r>
    </w:p>
    <w:p>
      <w:r>
        <w:t xml:space="preserve">Selviytyäkseen eläimet tarvitsevat solujensa nesteytystä.</w:t>
      </w:r>
    </w:p>
    <w:p>
      <w:r>
        <w:rPr>
          <w:b/>
        </w:rPr>
        <w:t xml:space="preserve">Esimerkki 1.4214</w:t>
      </w:r>
    </w:p>
    <w:p>
      <w:r>
        <w:t xml:space="preserve">Fakta 1: Maan kallistuminen pyörivän akselinsa ympäri aiheuttaa vuodenaikoja. Fakta 2: Syksy on kaunis vuodenaika.</w:t>
      </w:r>
    </w:p>
    <w:p>
      <w:r>
        <w:rPr>
          <w:b/>
        </w:rPr>
        <w:t xml:space="preserve">Tulos</w:t>
      </w:r>
    </w:p>
    <w:p>
      <w:r>
        <w:t xml:space="preserve">maapallon kallistuminen pyörivän akselinsa ympäri aiheuttaa syksyn.</w:t>
      </w:r>
    </w:p>
    <w:p>
      <w:r>
        <w:rPr>
          <w:b/>
        </w:rPr>
        <w:t xml:space="preserve">Esimerkki 1.4215</w:t>
      </w:r>
    </w:p>
    <w:p>
      <w:r>
        <w:t xml:space="preserve">Fakta 1: maanjäristyksiä aiheuttaa tektonisten laattojen yhteen työntyminen. Fakta 2: Maanjäristykset aiheuttavat valtavia vahinkoja.</w:t>
      </w:r>
    </w:p>
    <w:p>
      <w:r>
        <w:rPr>
          <w:b/>
        </w:rPr>
        <w:t xml:space="preserve">Tulos</w:t>
      </w:r>
    </w:p>
    <w:p>
      <w:r>
        <w:t xml:space="preserve">tektonisten laattojen työntyminen yhteen aiheuttaa valtavia vahinkoja.</w:t>
      </w:r>
    </w:p>
    <w:p>
      <w:r>
        <w:rPr>
          <w:b/>
        </w:rPr>
        <w:t xml:space="preserve">Esimerkki 1.4216</w:t>
      </w:r>
    </w:p>
    <w:p>
      <w:r>
        <w:t xml:space="preserve">Fakta 1: Mutaatiot ovat välttämättömiä evoluution kannalta. Fakta 2: Evoluutio voidaan määritellä jatkuvaksi edistykseksi.</w:t>
      </w:r>
    </w:p>
    <w:p>
      <w:r>
        <w:rPr>
          <w:b/>
        </w:rPr>
        <w:t xml:space="preserve">Tulos</w:t>
      </w:r>
    </w:p>
    <w:p>
      <w:r>
        <w:t xml:space="preserve">Mutaatiot ovat välttämättömiä jatkuvalle kehitykselle.</w:t>
      </w:r>
    </w:p>
    <w:p>
      <w:r>
        <w:rPr>
          <w:b/>
        </w:rPr>
        <w:t xml:space="preserve">Esimerkki 1.4217</w:t>
      </w:r>
    </w:p>
    <w:p>
      <w:r>
        <w:t xml:space="preserve">Fakta 1: Nisäkkäät hengittävät pallean avulla. Fakta 2: Hikka johtuu pallean eli keuhkojen alapuolella olevan lihaksen tahattomista kouristuksista.</w:t>
      </w:r>
    </w:p>
    <w:p>
      <w:r>
        <w:rPr>
          <w:b/>
        </w:rPr>
        <w:t xml:space="preserve">Tulos</w:t>
      </w:r>
    </w:p>
    <w:p>
      <w:r>
        <w:t xml:space="preserve">Nisäkkäät hengittävät keuhkojen alapuolella olevan lihaksen avulla.</w:t>
      </w:r>
    </w:p>
    <w:p>
      <w:r>
        <w:rPr>
          <w:b/>
        </w:rPr>
        <w:t xml:space="preserve">Esimerkki 1.4218</w:t>
      </w:r>
    </w:p>
    <w:p>
      <w:r>
        <w:t xml:space="preserve">Fakta 1: Eläinlajin vahingoittaminen vaikuttaa kielteisesti kyseisen lajin populaatiokokoon. Fakta 2: Populaation koolla ei ole merkitystä populaatiossa esiintyvän geneettisen vaihtelun määrään.</w:t>
      </w:r>
    </w:p>
    <w:p>
      <w:r>
        <w:rPr>
          <w:b/>
        </w:rPr>
        <w:t xml:space="preserve">Tulos</w:t>
      </w:r>
    </w:p>
    <w:p>
      <w:r>
        <w:t xml:space="preserve">eläinlajin vahingoittamisella ei ole mitään vaikutusta populaatiossa esiintyvän geneettisen vaihtelun määrään.</w:t>
      </w:r>
    </w:p>
    <w:p>
      <w:r>
        <w:rPr>
          <w:b/>
        </w:rPr>
        <w:t xml:space="preserve">Esimerkki 1.4219</w:t>
      </w:r>
    </w:p>
    <w:p>
      <w:r>
        <w:t xml:space="preserve">Fakta 1: Kun valo tulee silmään pupillin kautta, valo osuu verkkokalvolle. Fakta 2: Kuvat säilyvät katsojan silmän verkkokalvolla sekunnin murto-osan ajan sen jälkeen, kun ne osuvat silmään.</w:t>
      </w:r>
    </w:p>
    <w:p>
      <w:r>
        <w:rPr>
          <w:b/>
        </w:rPr>
        <w:t xml:space="preserve">Tulos</w:t>
      </w:r>
    </w:p>
    <w:p>
      <w:r>
        <w:t xml:space="preserve">Valo aiheuttaa kuvien säilymisen verkkokalvolla.</w:t>
      </w:r>
    </w:p>
    <w:p>
      <w:r>
        <w:rPr>
          <w:b/>
        </w:rPr>
        <w:t xml:space="preserve">Esimerkki 1.4220</w:t>
      </w:r>
    </w:p>
    <w:p>
      <w:r>
        <w:t xml:space="preserve">Fakta 1: Eläimet käyttävät tyydyttyneitä rasvahappoja energian varastointiin. Fakta 2: Talvihorroksessa ne käyttävät varastoitua energiaa hyvin hitaasti.</w:t>
      </w:r>
    </w:p>
    <w:p>
      <w:r>
        <w:rPr>
          <w:b/>
        </w:rPr>
        <w:t xml:space="preserve">Tulos</w:t>
      </w:r>
    </w:p>
    <w:p>
      <w:r>
        <w:t xml:space="preserve">Eläimet kuluttavat hitaasti tyydyttyneitä rasvahappoja talvehtimisen aikana.</w:t>
      </w:r>
    </w:p>
    <w:p>
      <w:r>
        <w:rPr>
          <w:b/>
        </w:rPr>
        <w:t xml:space="preserve">Esimerkki 1.4221</w:t>
      </w:r>
    </w:p>
    <w:p>
      <w:r>
        <w:t xml:space="preserve">Fakta 1: Jos jostakin paikasta löytyy eläimen tai kasvin fossiileja, kyseinen eläin tai kasvi on elänyt kyseisessä paikassa. Fakta 2: Fossiilit ovat säilyneitä todisteita menneestä elämästä.</w:t>
      </w:r>
    </w:p>
    <w:p>
      <w:r>
        <w:rPr>
          <w:b/>
        </w:rPr>
        <w:t xml:space="preserve">Tulos</w:t>
      </w:r>
    </w:p>
    <w:p>
      <w:r>
        <w:t xml:space="preserve">Todisteet menneestä elämästä osoittavat, että jokin kasvi tai eläin on joskus asunut jossakin paikassa.</w:t>
      </w:r>
    </w:p>
    <w:p>
      <w:r>
        <w:rPr>
          <w:b/>
        </w:rPr>
        <w:t xml:space="preserve">Esimerkki 1.4222</w:t>
      </w:r>
    </w:p>
    <w:p>
      <w:r>
        <w:t xml:space="preserve">Fakta 1: Hyönteiset voivat levittää tauteja ja tuhota satoa. Fakta 2: Heinäsirkat ja muut hyönteiset tuhoavat satoja yhdessä kuivuuden kanssa.</w:t>
      </w:r>
    </w:p>
    <w:p>
      <w:r>
        <w:rPr>
          <w:b/>
        </w:rPr>
        <w:t xml:space="preserve">Tulos</w:t>
      </w:r>
    </w:p>
    <w:p>
      <w:r>
        <w:t xml:space="preserve">Heinäsirkat voivat levittää tauteja ja yhdessä kuivuuden kanssa tuhota satoja.</w:t>
      </w:r>
    </w:p>
    <w:p>
      <w:r>
        <w:rPr>
          <w:b/>
        </w:rPr>
        <w:t xml:space="preserve">Esimerkki 1.4223</w:t>
      </w:r>
    </w:p>
    <w:p>
      <w:r>
        <w:t xml:space="preserve">Fakta 1: puun polttaminen tuottaa lämpöä. Fakta 2: Puuhellat ruoanlaittoon ja lämmitykseen.</w:t>
      </w:r>
    </w:p>
    <w:p>
      <w:r>
        <w:rPr>
          <w:b/>
        </w:rPr>
        <w:t xml:space="preserve">Tulos</w:t>
      </w:r>
    </w:p>
    <w:p>
      <w:r>
        <w:t xml:space="preserve">puuta voidaan polttaa ruoanlaittoon.</w:t>
      </w:r>
    </w:p>
    <w:p>
      <w:r>
        <w:rPr>
          <w:b/>
        </w:rPr>
        <w:t xml:space="preserve">Esimerkki 1.4224</w:t>
      </w:r>
    </w:p>
    <w:p>
      <w:r>
        <w:t xml:space="preserve">Fakta 1: Lentokonetta käytetään ihmisten siirtämiseen vesistöjen yli. Fakta 2: Lentokoneet aiheuttavat ilman, melun ja veden saastumista.</w:t>
      </w:r>
    </w:p>
    <w:p>
      <w:r>
        <w:rPr>
          <w:b/>
        </w:rPr>
        <w:t xml:space="preserve">Tulos</w:t>
      </w:r>
    </w:p>
    <w:p>
      <w:r>
        <w:t xml:space="preserve">lentokoneet saastuttavat ympäristöä.</w:t>
      </w:r>
    </w:p>
    <w:p>
      <w:r>
        <w:rPr>
          <w:b/>
        </w:rPr>
        <w:t xml:space="preserve">Esimerkki 1.4225</w:t>
      </w:r>
    </w:p>
    <w:p>
      <w:r>
        <w:t xml:space="preserve">Fakta 1: Hiivat lisääntyvät suvuttomasti nuppujen avulla. Fakta 2: Esimerkiksi hiivat lisääntyvät sekä itiöiden että nuppujen avulla.</w:t>
      </w:r>
    </w:p>
    <w:p>
      <w:r>
        <w:rPr>
          <w:b/>
        </w:rPr>
        <w:t xml:space="preserve">Tulos</w:t>
      </w:r>
    </w:p>
    <w:p>
      <w:r>
        <w:t xml:space="preserve">hiivat käyttävät itiöitä lisääntymiseen.</w:t>
      </w:r>
    </w:p>
    <w:p>
      <w:r>
        <w:rPr>
          <w:b/>
        </w:rPr>
        <w:t xml:space="preserve">Esimerkki 1.4226</w:t>
      </w:r>
    </w:p>
    <w:p>
      <w:r>
        <w:t xml:space="preserve">Fakta 1: matkapuhelimen käyttö voi aiheuttaa hajamielisyyttä. Fakta 2: kaikenlaiset häiriötekijät ovat vaarallisia.</w:t>
      </w:r>
    </w:p>
    <w:p>
      <w:r>
        <w:rPr>
          <w:b/>
        </w:rPr>
        <w:t xml:space="preserve">Tulos</w:t>
      </w:r>
    </w:p>
    <w:p>
      <w:r>
        <w:t xml:space="preserve">Matkapuhelinten käyttö voi aiheuttaa vaaratilanteita.</w:t>
      </w:r>
    </w:p>
    <w:p>
      <w:r>
        <w:rPr>
          <w:b/>
        </w:rPr>
        <w:t xml:space="preserve">Esimerkki 1.4227</w:t>
      </w:r>
    </w:p>
    <w:p>
      <w:r>
        <w:t xml:space="preserve">Fakta 1: jos jokin on ulkona päivällä, se saa auringonvaloa. Fakta 2: Kasvit valmistavat sokeria auringonvalon avulla.</w:t>
      </w:r>
    </w:p>
    <w:p>
      <w:r>
        <w:rPr>
          <w:b/>
        </w:rPr>
        <w:t xml:space="preserve">Tulos</w:t>
      </w:r>
    </w:p>
    <w:p>
      <w:r>
        <w:t xml:space="preserve">Ulkona oleva kasvi tuottaa sokeria päivän aikana.</w:t>
      </w:r>
    </w:p>
    <w:p>
      <w:r>
        <w:rPr>
          <w:b/>
        </w:rPr>
        <w:t xml:space="preserve">Esimerkki 1.4228</w:t>
      </w:r>
    </w:p>
    <w:p>
      <w:r>
        <w:t xml:space="preserve">Fakta 1: auringonvalo ja sade voivat aiheuttaa sateenkaaren. Fakta 2: Kaikilla aavikoilla sataa hyvin vähän.</w:t>
      </w:r>
    </w:p>
    <w:p>
      <w:r>
        <w:rPr>
          <w:b/>
        </w:rPr>
        <w:t xml:space="preserve">Tulos</w:t>
      </w:r>
    </w:p>
    <w:p>
      <w:r>
        <w:t xml:space="preserve">sateenkaaret ovat harvinaisia aavikolla.</w:t>
      </w:r>
    </w:p>
    <w:p>
      <w:r>
        <w:rPr>
          <w:b/>
        </w:rPr>
        <w:t xml:space="preserve">Esimerkki 1.4229</w:t>
      </w:r>
    </w:p>
    <w:p>
      <w:r>
        <w:t xml:space="preserve">Fakta 1: ilotulitteessa kemiallinen energia muutetaan ääneksi. Fakta 2: Erityisen mielenkiintoisia aaltoja ovat ääniaallot .</w:t>
      </w:r>
    </w:p>
    <w:p>
      <w:r>
        <w:rPr>
          <w:b/>
        </w:rPr>
        <w:t xml:space="preserve">Tulos</w:t>
      </w:r>
    </w:p>
    <w:p>
      <w:r>
        <w:t xml:space="preserve">ilotulitteessa kemiallinen energia muunnetaan aalloiksi.</w:t>
      </w:r>
    </w:p>
    <w:p>
      <w:r>
        <w:rPr>
          <w:b/>
        </w:rPr>
        <w:t xml:space="preserve">Esimerkki 1.4230</w:t>
      </w:r>
    </w:p>
    <w:p>
      <w:r>
        <w:t xml:space="preserve">Fakta 1: Kilpailu voi johtaa aggressiiviseen käyttäytymiseen tai aggression osoituksiin. Fakta 2: Sosiaaliselle aggressiivisuudelle on ominaista, että koira osoittaa syvää murisevaa haukkumista.</w:t>
      </w:r>
    </w:p>
    <w:p>
      <w:r>
        <w:rPr>
          <w:b/>
        </w:rPr>
        <w:t xml:space="preserve">Tulos</w:t>
      </w:r>
    </w:p>
    <w:p>
      <w:r>
        <w:t xml:space="preserve">kilpailu voi johtaa siihen, että koirat osoittavat syvää murisevaa haukkumista.</w:t>
      </w:r>
    </w:p>
    <w:p>
      <w:r>
        <w:rPr>
          <w:b/>
        </w:rPr>
        <w:t xml:space="preserve">Esimerkki 1.4231</w:t>
      </w:r>
    </w:p>
    <w:p>
      <w:r>
        <w:t xml:space="preserve">Fakta 1: puiden istuttamisella on myönteinen vaikutus ekosysteemiin. Fakta 2: Metsäekosysteemit, puista mikrobeihin, poistavat epäpuhtauksia monin tavoin.</w:t>
      </w:r>
    </w:p>
    <w:p>
      <w:r>
        <w:rPr>
          <w:b/>
        </w:rPr>
        <w:t xml:space="preserve">Tulos</w:t>
      </w:r>
    </w:p>
    <w:p>
      <w:r>
        <w:t xml:space="preserve">Puiden istuttaminen voi poistaa epäpuhtauksia monin tavoin.</w:t>
      </w:r>
    </w:p>
    <w:p>
      <w:r>
        <w:rPr>
          <w:b/>
        </w:rPr>
        <w:t xml:space="preserve">Esimerkki 1.4232</w:t>
      </w:r>
    </w:p>
    <w:p>
      <w:r>
        <w:t xml:space="preserve">Fakta 1: Naaraspuoliset gametofyytit tuottavat munasoluja kukkien munasarjoissa. Fakta 2: Nykyisin valtion kukka on pioni, joka on peräisin Kiinasta.</w:t>
      </w:r>
    </w:p>
    <w:p>
      <w:r>
        <w:rPr>
          <w:b/>
        </w:rPr>
        <w:t xml:space="preserve">Tulos</w:t>
      </w:r>
    </w:p>
    <w:p>
      <w:r>
        <w:t xml:space="preserve">Naaraspuoliset gametofyytit tuottavat munasoluja pionien munasarjoissa.</w:t>
      </w:r>
    </w:p>
    <w:p>
      <w:r>
        <w:rPr>
          <w:b/>
        </w:rPr>
        <w:t xml:space="preserve">Esimerkki 1.4233</w:t>
      </w:r>
    </w:p>
    <w:p>
      <w:r>
        <w:t xml:space="preserve">Fakta 1: jos planeetasta tulee liian kuuma, se ei voi ylläpitää elämää. Fakta 2: ylläpitää tervettä, kukoistavaa alkuperäisväestöä.</w:t>
      </w:r>
    </w:p>
    <w:p>
      <w:r>
        <w:rPr>
          <w:b/>
        </w:rPr>
        <w:t xml:space="preserve">Tulos</w:t>
      </w:r>
    </w:p>
    <w:p>
      <w:r>
        <w:t xml:space="preserve">Jos planeetasta tulee liian kuuma, planeetta ei pysty pitämään tervettä ja kukoistavaa alkuperäisväestöä.</w:t>
      </w:r>
    </w:p>
    <w:p>
      <w:r>
        <w:rPr>
          <w:b/>
        </w:rPr>
        <w:t xml:space="preserve">Esimerkki 1.4234</w:t>
      </w:r>
    </w:p>
    <w:p>
      <w:r>
        <w:t xml:space="preserve">Fakta 1: hämähäkit käyttävät hämähäkinseittiä ravinnon pyydystämiseen. Fakta 2: Mustaleskihämähäkit rakentavat suppilonmuotoisia verkkoja.</w:t>
      </w:r>
    </w:p>
    <w:p>
      <w:r>
        <w:rPr>
          <w:b/>
        </w:rPr>
        <w:t xml:space="preserve">Tulos</w:t>
      </w:r>
    </w:p>
    <w:p>
      <w:r>
        <w:t xml:space="preserve">mustalesket käyttävät verkkoja ravinnon pyydystämiseen.</w:t>
      </w:r>
    </w:p>
    <w:p>
      <w:r>
        <w:rPr>
          <w:b/>
        </w:rPr>
        <w:t xml:space="preserve">Esimerkki 1.4235</w:t>
      </w:r>
    </w:p>
    <w:p>
      <w:r>
        <w:t xml:space="preserve">Fakta 1: Ilmansaasteet vahingoittavat hengitys- ja verenkiertoelimistöä. Fakta 2: Rikkidioksidi voi ärsyttää hengityselimiä ja vahingoittaa sydäntä ja verenkiertoelimistöä.</w:t>
      </w:r>
    </w:p>
    <w:p>
      <w:r>
        <w:rPr>
          <w:b/>
        </w:rPr>
        <w:t xml:space="preserve">Tulos</w:t>
      </w:r>
    </w:p>
    <w:p>
      <w:r>
        <w:t xml:space="preserve">Ilmansaasteet vahingoittavat sydäntä.</w:t>
      </w:r>
    </w:p>
    <w:p>
      <w:r>
        <w:rPr>
          <w:b/>
        </w:rPr>
        <w:t xml:space="preserve">Esimerkki 1.4236</w:t>
      </w:r>
    </w:p>
    <w:p>
      <w:r>
        <w:t xml:space="preserve">Fakta 1: pyöräily ei aiheuta saasteita. Fakta 2: Tieteellinen yksimielisyys on, että saasteet aiheuttavat ilmaston lämpenemistä.</w:t>
      </w:r>
    </w:p>
    <w:p>
      <w:r>
        <w:rPr>
          <w:b/>
        </w:rPr>
        <w:t xml:space="preserve">Tulos</w:t>
      </w:r>
    </w:p>
    <w:p>
      <w:r>
        <w:t xml:space="preserve">pyöräily ei aiheuta ilmaston lämpenemistä.</w:t>
      </w:r>
    </w:p>
    <w:p>
      <w:r>
        <w:rPr>
          <w:b/>
        </w:rPr>
        <w:t xml:space="preserve">Esimerkki 1.4237</w:t>
      </w:r>
    </w:p>
    <w:p>
      <w:r>
        <w:t xml:space="preserve">Fakta 1: Himalajan vuoristo on muodostunut kallion taittumisen seurauksena. Fakta 2: Taitokset ovat esimerkkejä sitkeästä kallion muodonmuutoksesta.</w:t>
      </w:r>
    </w:p>
    <w:p>
      <w:r>
        <w:rPr>
          <w:b/>
        </w:rPr>
        <w:t xml:space="preserve">Tulos</w:t>
      </w:r>
    </w:p>
    <w:p>
      <w:r>
        <w:t xml:space="preserve">Himalajan vuoristo muodostui sitkeän kallion muodonmuutoksen seurauksena.</w:t>
      </w:r>
    </w:p>
    <w:p>
      <w:r>
        <w:rPr>
          <w:b/>
        </w:rPr>
        <w:t xml:space="preserve">Esimerkki 1.4238</w:t>
      </w:r>
    </w:p>
    <w:p>
      <w:r>
        <w:t xml:space="preserve">Fakta 1: Sukutaulut ovat hyödyllisiä välineitä periytymismallien tutkimiseen. Fakta 2: Vanhemmuuden määritys tehdään samoilla testeillä, mutta niitä sovelletaan sukutaulunäytteisiin.</w:t>
      </w:r>
    </w:p>
    <w:p>
      <w:r>
        <w:rPr>
          <w:b/>
        </w:rPr>
        <w:t xml:space="preserve">Tulos</w:t>
      </w:r>
    </w:p>
    <w:p>
      <w:r>
        <w:t xml:space="preserve">Vanhemmuuden määrittäminen on hyödyllistä periytymismallien tutkimisessa.</w:t>
      </w:r>
    </w:p>
    <w:p>
      <w:r>
        <w:rPr>
          <w:b/>
        </w:rPr>
        <w:t xml:space="preserve">Esimerkki 1.4239</w:t>
      </w:r>
    </w:p>
    <w:p>
      <w:r>
        <w:t xml:space="preserve">Fakta 1: Mutaatiot voivat muuttaa kromosomin rakennetta tai vain yhtä nukleotidia. Fakta 2: DNA koostuu nukleotideista.</w:t>
      </w:r>
    </w:p>
    <w:p>
      <w:r>
        <w:rPr>
          <w:b/>
        </w:rPr>
        <w:t xml:space="preserve">Tulos</w:t>
      </w:r>
    </w:p>
    <w:p>
      <w:r>
        <w:t xml:space="preserve">Mutaatiot voivat muuttaa DNA:n rakennetta.</w:t>
      </w:r>
    </w:p>
    <w:p>
      <w:r>
        <w:rPr>
          <w:b/>
        </w:rPr>
        <w:t xml:space="preserve">Tulos</w:t>
      </w:r>
    </w:p>
    <w:p>
      <w:r>
        <w:t xml:space="preserve">Mutaatiot muuttavat DNA:ta.</w:t>
      </w:r>
    </w:p>
    <w:p>
      <w:r>
        <w:rPr>
          <w:b/>
        </w:rPr>
        <w:t xml:space="preserve">Esimerkki 1.4240</w:t>
      </w:r>
    </w:p>
    <w:p>
      <w:r>
        <w:t xml:space="preserve">Fakta 1: Kemikaalien roiskuminen voi aiheuttaa haittaa ihmisille. Fakta 2: Myös ihmiset ovat eläimiä.</w:t>
      </w:r>
    </w:p>
    <w:p>
      <w:r>
        <w:rPr>
          <w:b/>
        </w:rPr>
        <w:t xml:space="preserve">Tulos</w:t>
      </w:r>
    </w:p>
    <w:p>
      <w:r>
        <w:t xml:space="preserve">kemikaalien roiskuminen voi aiheuttaa vahinkoa eläimille.</w:t>
      </w:r>
    </w:p>
    <w:p>
      <w:r>
        <w:rPr>
          <w:b/>
        </w:rPr>
        <w:t xml:space="preserve">Esimerkki 1.4241</w:t>
      </w:r>
    </w:p>
    <w:p>
      <w:r>
        <w:t xml:space="preserve">Fakta 1: Kytkintä käytetään käynnistämään virran kulku sähköpiirissä. Fakta 2: Sähkövirta, kuten valot jne., voidaan tämän jälkeen kytkeä päälle.</w:t>
      </w:r>
    </w:p>
    <w:p>
      <w:r>
        <w:rPr>
          <w:b/>
        </w:rPr>
        <w:t xml:space="preserve">Tulos</w:t>
      </w:r>
    </w:p>
    <w:p>
      <w:r>
        <w:t xml:space="preserve">valot syttyvät, kun sähköpiirissä virtaa virtaa.</w:t>
      </w:r>
    </w:p>
    <w:p>
      <w:r>
        <w:rPr>
          <w:b/>
        </w:rPr>
        <w:t xml:space="preserve">Esimerkki 1.4242</w:t>
      </w:r>
    </w:p>
    <w:p>
      <w:r>
        <w:t xml:space="preserve">Fakta 1: Sateenkaari muodostuu valon taittumisesta erottamalla valo kaikkiin eri väreihin. Fakta 2: Sateenkaaret muodostuvat, kun sadepisarat taittavat auringonvaloa.</w:t>
      </w:r>
    </w:p>
    <w:p>
      <w:r>
        <w:rPr>
          <w:b/>
        </w:rPr>
        <w:t xml:space="preserve">Tulos</w:t>
      </w:r>
    </w:p>
    <w:p>
      <w:r>
        <w:t xml:space="preserve">auringonvalo aiheuttaa sateenkaaria.</w:t>
      </w:r>
    </w:p>
    <w:p>
      <w:r>
        <w:rPr>
          <w:b/>
        </w:rPr>
        <w:t xml:space="preserve">Esimerkki 1.4243</w:t>
      </w:r>
    </w:p>
    <w:p>
      <w:r>
        <w:t xml:space="preserve">Fakta 1: Janoa käytetään, jotta eläin tajuaa, että sen on täydennettävä kehossaan olevaa vettä. Fakta 2: Yleensä urheilijat odottavat, että heidän janontuntonsa ilmoittaa, että on aika juoda.</w:t>
      </w:r>
    </w:p>
    <w:p>
      <w:r>
        <w:rPr>
          <w:b/>
        </w:rPr>
        <w:t xml:space="preserve">Tulos</w:t>
      </w:r>
    </w:p>
    <w:p>
      <w:r>
        <w:t xml:space="preserve">eläimet täydentävät elimistönsä vettä saatuaan signaalin, että on aika juoda.</w:t>
      </w:r>
    </w:p>
    <w:p>
      <w:r>
        <w:rPr>
          <w:b/>
        </w:rPr>
        <w:t xml:space="preserve">Esimerkki 1.4244</w:t>
      </w:r>
    </w:p>
    <w:p>
      <w:r>
        <w:t xml:space="preserve">Fakta 1: Fossiilisten polttoaineiden polttaminen lisää hiilen määrää ilmakehässä. Fakta 2: Ilmakehä on enimmäkseen hiilidioksidia .</w:t>
      </w:r>
    </w:p>
    <w:p>
      <w:r>
        <w:rPr>
          <w:b/>
        </w:rPr>
        <w:t xml:space="preserve">Tulos</w:t>
      </w:r>
    </w:p>
    <w:p>
      <w:r>
        <w:t xml:space="preserve">fossiiliset polttoaineet lisäävät hiilidioksidia.</w:t>
      </w:r>
    </w:p>
    <w:p>
      <w:r>
        <w:rPr>
          <w:b/>
        </w:rPr>
        <w:t xml:space="preserve">Esimerkki 1.4245</w:t>
      </w:r>
    </w:p>
    <w:p>
      <w:r>
        <w:t xml:space="preserve">Fakta 1: Populaation koko vaikuttaa lajin selviytymismahdollisuuksiin. Fakta 2: Taloudellinen muuttoliike vaikuttaa populaatiokokoon.</w:t>
      </w:r>
    </w:p>
    <w:p>
      <w:r>
        <w:rPr>
          <w:b/>
        </w:rPr>
        <w:t xml:space="preserve">Tulos</w:t>
      </w:r>
    </w:p>
    <w:p>
      <w:r>
        <w:t xml:space="preserve">muuttoliike vaikuttaa lajin selviytymismahdollisuuksiin.</w:t>
      </w:r>
    </w:p>
    <w:p>
      <w:r>
        <w:rPr>
          <w:b/>
        </w:rPr>
        <w:t xml:space="preserve">Esimerkki 1.4246</w:t>
      </w:r>
    </w:p>
    <w:p>
      <w:r>
        <w:t xml:space="preserve">Fakta 1: Veren pH-arvo voi muuttua epätasapainoiseksi, jos hengitystaajuus on liian nopea tai liian hidas. Fakta 2: Hitaat ja nopeat hengitykset tai pitkät hengittämättömät jaksot ovat yleisiä kuolevalla lapsella.</w:t>
      </w:r>
    </w:p>
    <w:p>
      <w:r>
        <w:rPr>
          <w:b/>
        </w:rPr>
        <w:t xml:space="preserve">Tulos</w:t>
      </w:r>
    </w:p>
    <w:p>
      <w:r>
        <w:t xml:space="preserve">Veren pH-arvo voi muuttua epätasapainoiseksi, jos hengitys on liian nopeaa tai hidasta.</w:t>
      </w:r>
    </w:p>
    <w:p>
      <w:r>
        <w:rPr>
          <w:b/>
        </w:rPr>
        <w:t xml:space="preserve">Esimerkki 1.4247</w:t>
      </w:r>
    </w:p>
    <w:p>
      <w:r>
        <w:t xml:space="preserve">Fakta 1: bensiinikäyttöinen ruohonleikkuri muuntaa bensiiniä liikkeeksi. Fakta 2: Diesel ja bensiini ovat kemikaaleja.</w:t>
      </w:r>
    </w:p>
    <w:p>
      <w:r>
        <w:rPr>
          <w:b/>
        </w:rPr>
        <w:t xml:space="preserve">Tulos</w:t>
      </w:r>
    </w:p>
    <w:p>
      <w:r>
        <w:t xml:space="preserve">ruohonleikkuri muuttaa kemikaalit liikkeeksi.</w:t>
      </w:r>
    </w:p>
    <w:p>
      <w:r>
        <w:rPr>
          <w:b/>
        </w:rPr>
        <w:t xml:space="preserve">Esimerkki 1.4248</w:t>
      </w:r>
    </w:p>
    <w:p>
      <w:r>
        <w:t xml:space="preserve">Fakta 1: Terälehdet houkuttelevat pölyttäjiä kukkaan. Fakta 2: Mehiläiset ovat tärkein pölyttäjä.</w:t>
      </w:r>
    </w:p>
    <w:p>
      <w:r>
        <w:rPr>
          <w:b/>
        </w:rPr>
        <w:t xml:space="preserve">Tulos</w:t>
      </w:r>
    </w:p>
    <w:p>
      <w:r>
        <w:t xml:space="preserve">terälehdet houkuttelevat mehiläisiä kukkaan.</w:t>
      </w:r>
    </w:p>
    <w:p>
      <w:r>
        <w:rPr>
          <w:b/>
        </w:rPr>
        <w:t xml:space="preserve">Esimerkki 1.4249</w:t>
      </w:r>
    </w:p>
    <w:p>
      <w:r>
        <w:t xml:space="preserve">Fakta 1: Eläinlajin vahingoittaminen aiheuttaa kyseisen eläinlajin kannan vähenemisen. Fakta 2: Roskien aiheuttama saastuminen voi vahingoittaa luolastoeläimiä.</w:t>
      </w:r>
    </w:p>
    <w:p>
      <w:r>
        <w:rPr>
          <w:b/>
        </w:rPr>
        <w:t xml:space="preserve">Tulos</w:t>
      </w:r>
    </w:p>
    <w:p>
      <w:r>
        <w:t xml:space="preserve">Roskien aiheuttama saastuminen voi johtaa luolaihmisten vähenemiseen.</w:t>
      </w:r>
    </w:p>
    <w:p>
      <w:r>
        <w:rPr>
          <w:b/>
        </w:rPr>
        <w:t xml:space="preserve">Esimerkki 1.4250</w:t>
      </w:r>
    </w:p>
    <w:p>
      <w:r>
        <w:t xml:space="preserve">Fakta 1: Ilmansaasteet vahingoittavat hengitys- ja verenkiertoelimistöä. Fakta 2: Typen oksidit aiheuttavat ilmansaasteita.</w:t>
      </w:r>
    </w:p>
    <w:p>
      <w:r>
        <w:rPr>
          <w:b/>
        </w:rPr>
        <w:t xml:space="preserve">Tulos</w:t>
      </w:r>
    </w:p>
    <w:p>
      <w:r>
        <w:t xml:space="preserve">Typen oksidit vahingoittavat hengitys- ja verenkiertoelimistöä.</w:t>
      </w:r>
    </w:p>
    <w:p>
      <w:r>
        <w:rPr>
          <w:b/>
        </w:rPr>
        <w:t xml:space="preserve">Esimerkki 1.4251</w:t>
      </w:r>
    </w:p>
    <w:p>
      <w:r>
        <w:t xml:space="preserve">Fakta 1: Kasvit reagoivat vuorokausi- ja vuodenaikasykleihin sekä sairauksiin. Fakta 2: Kalium auttaa kasveja kasvattamaan vahvan juuriston ja edistää taudinkestävyyttä.</w:t>
      </w:r>
    </w:p>
    <w:p>
      <w:r>
        <w:rPr>
          <w:b/>
        </w:rPr>
        <w:t xml:space="preserve">Tulos</w:t>
      </w:r>
    </w:p>
    <w:p>
      <w:r>
        <w:t xml:space="preserve">Kalium auttaa reagoimaan päivittäisiin ja kausittaisiin sykleihin ja edistää taudinkestävyyttä.</w:t>
      </w:r>
    </w:p>
    <w:p>
      <w:r>
        <w:rPr>
          <w:b/>
        </w:rPr>
        <w:t xml:space="preserve">Esimerkki 1.4252</w:t>
      </w:r>
    </w:p>
    <w:p>
      <w:r>
        <w:t xml:space="preserve">Fakta 1: Kovat äänet voivat säikäyttää eläimiä. Fakta 2: Ilotulitteita, jotka pitävät vain kovaa ääntä, kutsutaan ilotulitteiksi.</w:t>
      </w:r>
    </w:p>
    <w:p>
      <w:r>
        <w:rPr>
          <w:b/>
        </w:rPr>
        <w:t xml:space="preserve">Tulos</w:t>
      </w:r>
    </w:p>
    <w:p>
      <w:r>
        <w:t xml:space="preserve">ilotulitteet voivat säikäyttää eläimiä.</w:t>
      </w:r>
    </w:p>
    <w:p>
      <w:r>
        <w:rPr>
          <w:b/>
        </w:rPr>
        <w:t xml:space="preserve">Esimerkki 1.4253</w:t>
      </w:r>
    </w:p>
    <w:p>
      <w:r>
        <w:t xml:space="preserve">Fakta 1: Annelidit ovat matoja, kuten tuttu kastemato. Fakta 2: Maamadot ovat annelideja eli segmentoituneita.</w:t>
      </w:r>
    </w:p>
    <w:p>
      <w:r>
        <w:rPr>
          <w:b/>
        </w:rPr>
        <w:t xml:space="preserve">Tulos</w:t>
      </w:r>
    </w:p>
    <w:p>
      <w:r>
        <w:t xml:space="preserve">Madot, kuten tuttu kastemato, ovat segmentoituneita.</w:t>
      </w:r>
    </w:p>
    <w:p>
      <w:r>
        <w:rPr>
          <w:b/>
        </w:rPr>
        <w:t xml:space="preserve">Esimerkki 1.4254</w:t>
      </w:r>
    </w:p>
    <w:p>
      <w:r>
        <w:t xml:space="preserve">Fakta 1: Hedelmöityminen tapahtuu, kun siittiöt uivat munasolun luokse arkegoniumin sisällä. Fakta 2: Kun hedelmöittyminen tapahtuu naaraassa, siittiö hedelmöittää munasolun.</w:t>
      </w:r>
    </w:p>
    <w:p>
      <w:r>
        <w:rPr>
          <w:b/>
        </w:rPr>
        <w:t xml:space="preserve">Tulos</w:t>
      </w:r>
    </w:p>
    <w:p>
      <w:r>
        <w:t xml:space="preserve">Kun siittiö tunkeutuu munasoluun, tapahtuu hedelmöittyminen.</w:t>
      </w:r>
    </w:p>
    <w:p>
      <w:r>
        <w:rPr>
          <w:b/>
        </w:rPr>
        <w:t xml:space="preserve">Esimerkki 1.4255</w:t>
      </w:r>
    </w:p>
    <w:p>
      <w:r>
        <w:t xml:space="preserve">Fakta 1: Kun keho on kuuma, hikeä tuotetaan kehon jäähdyttämiseksi. Fakta 2: Hiki jäähdyttää haihtumalla.</w:t>
      </w:r>
    </w:p>
    <w:p>
      <w:r>
        <w:rPr>
          <w:b/>
        </w:rPr>
        <w:t xml:space="preserve">Tulos</w:t>
      </w:r>
    </w:p>
    <w:p>
      <w:r>
        <w:t xml:space="preserve">Kehon hikoilu jäähdyttää sitä haihtumalla.</w:t>
      </w:r>
    </w:p>
    <w:p>
      <w:r>
        <w:rPr>
          <w:b/>
        </w:rPr>
        <w:t xml:space="preserve">Esimerkki 1.4256</w:t>
      </w:r>
    </w:p>
    <w:p>
      <w:r>
        <w:t xml:space="preserve">Fakta 1: taivaankappaleiden yksityiskohtainen havainnointi edellyttää kaukoputkea. Fakta 2: kaukoputket kaukoputket kaukoputket kaukoputket ja mikroskoopit käyttävät molemmat kahta linssiä suurennettujen kuvien tuottamiseen.</w:t>
      </w:r>
    </w:p>
    <w:p>
      <w:r>
        <w:rPr>
          <w:b/>
        </w:rPr>
        <w:t xml:space="preserve">Tulos</w:t>
      </w:r>
    </w:p>
    <w:p>
      <w:r>
        <w:t xml:space="preserve">Kaksi objektiivia tuottaa suurennettuja kuvia, jotka mahdollistavat taivaankappaleiden yksityiskohtaisen havainnoinnin.</w:t>
      </w:r>
    </w:p>
    <w:p>
      <w:r>
        <w:rPr>
          <w:b/>
        </w:rPr>
        <w:t xml:space="preserve">Esimerkki 1.4257</w:t>
      </w:r>
    </w:p>
    <w:p>
      <w:r>
        <w:t xml:space="preserve">Fakta 1: kun vesi jäätyy, vesi laajenee. Fakta 2: vesi laajenee jähmettyessään.</w:t>
      </w:r>
    </w:p>
    <w:p>
      <w:r>
        <w:rPr>
          <w:b/>
        </w:rPr>
        <w:t xml:space="preserve">Tulos</w:t>
      </w:r>
    </w:p>
    <w:p>
      <w:r>
        <w:t xml:space="preserve">Kun vesi jäätyy, se jähmettyy.</w:t>
      </w:r>
    </w:p>
    <w:p>
      <w:r>
        <w:rPr>
          <w:b/>
        </w:rPr>
        <w:t xml:space="preserve">Esimerkki 1.4258</w:t>
      </w:r>
    </w:p>
    <w:p>
      <w:r>
        <w:t xml:space="preserve">Fakta 1: Negatiivinen palaute ohjaa haiman insuliinin eritystä. Fakta 2: Haima tuottaa insuliinia ja glukagonia.</w:t>
      </w:r>
    </w:p>
    <w:p>
      <w:r>
        <w:rPr>
          <w:b/>
        </w:rPr>
        <w:t xml:space="preserve">Tulos</w:t>
      </w:r>
    </w:p>
    <w:p>
      <w:r>
        <w:t xml:space="preserve">negatiivinen palaute ohjaa insuliinin eritystä glukagonia tuottavan aineen avulla.</w:t>
      </w:r>
    </w:p>
    <w:p>
      <w:r>
        <w:rPr>
          <w:b/>
        </w:rPr>
        <w:t xml:space="preserve">Esimerkki 1.4259</w:t>
      </w:r>
    </w:p>
    <w:p>
      <w:r>
        <w:t xml:space="preserve">Fakta 1: Kynnet ehkäisevät vammoja muodostamalla sormien päihin suojalevyjä. Fakta 2: Esimerkiksi sormi on ihmisen käsivarren distaalisessa päässä.</w:t>
      </w:r>
    </w:p>
    <w:p>
      <w:r>
        <w:rPr>
          <w:b/>
        </w:rPr>
        <w:t xml:space="preserve">Tulos</w:t>
      </w:r>
    </w:p>
    <w:p>
      <w:r>
        <w:t xml:space="preserve">Kynnet ehkäisevät vammoja muodostamalla suojaavia levyjä distaalisten päiden päälle.</w:t>
      </w:r>
    </w:p>
    <w:p>
      <w:r>
        <w:rPr>
          <w:b/>
        </w:rPr>
        <w:t xml:space="preserve">Esimerkki 1.4260</w:t>
      </w:r>
    </w:p>
    <w:p>
      <w:r>
        <w:t xml:space="preserve">Fakta 1: radio muuntaa sähköenergiaa värähtelyksi. Fakta 2: Ääni Ääniaallot syntyvät ilman värähtelyistä.</w:t>
      </w:r>
    </w:p>
    <w:p>
      <w:r>
        <w:rPr>
          <w:b/>
        </w:rPr>
        <w:t xml:space="preserve">Tulos</w:t>
      </w:r>
    </w:p>
    <w:p>
      <w:r>
        <w:t xml:space="preserve">Radio luo ääniaaltoja.</w:t>
      </w:r>
    </w:p>
    <w:p>
      <w:r>
        <w:rPr>
          <w:b/>
        </w:rPr>
        <w:t xml:space="preserve">Esimerkki 1.4261</w:t>
      </w:r>
    </w:p>
    <w:p>
      <w:r>
        <w:t xml:space="preserve">Fakta 1: Leikki on yksi tapa, jolla nisäkkäät ja muut eläimet oppivat käyttäytymään. Fakta 2: Palvelueläimet koulutetaan käyttäytymään asianmukaisesti julkisissa tiloissa.</w:t>
      </w:r>
    </w:p>
    <w:p>
      <w:r>
        <w:rPr>
          <w:b/>
        </w:rPr>
        <w:t xml:space="preserve">Tulos</w:t>
      </w:r>
    </w:p>
    <w:p>
      <w:r>
        <w:t xml:space="preserve">Leikkiminen on yksi tapa, jolla nisäkkäät koulutetaan käyttäytymään asianmukaisesti julkisissa tiloissa.</w:t>
      </w:r>
    </w:p>
    <w:p>
      <w:r>
        <w:rPr>
          <w:b/>
        </w:rPr>
        <w:t xml:space="preserve">Esimerkki 1.4262</w:t>
      </w:r>
    </w:p>
    <w:p>
      <w:r>
        <w:t xml:space="preserve">Fakta 1: Syöpäsolut jakautuvat useammin kuin normaalit solut ja kasvavat hallitsemattomasti. Fakta 2: Periaatteessa mitoosi on prosessi, jossa solu jakautuu.</w:t>
      </w:r>
    </w:p>
    <w:p>
      <w:r>
        <w:rPr>
          <w:b/>
        </w:rPr>
        <w:t xml:space="preserve">Tulos</w:t>
      </w:r>
    </w:p>
    <w:p>
      <w:r>
        <w:t xml:space="preserve">Syöpäsolut tekevät mitoosia useammin kuin normaalit solut.</w:t>
      </w:r>
    </w:p>
    <w:p>
      <w:r>
        <w:rPr>
          <w:b/>
        </w:rPr>
        <w:t xml:space="preserve">Esimerkki 1.4263</w:t>
      </w:r>
    </w:p>
    <w:p>
      <w:r>
        <w:t xml:space="preserve">Fakta 1: Ruoka on helpompi pureskella, koska sylki kostuttaa sitä sylkirauhasten syljessä. Fakta 2: Sylki muodostaa yli 70 prosenttia pötsissä olevasta nesteestä.</w:t>
      </w:r>
    </w:p>
    <w:p>
      <w:r>
        <w:rPr>
          <w:b/>
        </w:rPr>
        <w:t xml:space="preserve">Tulos</w:t>
      </w:r>
    </w:p>
    <w:p>
      <w:r>
        <w:t xml:space="preserve">Ruoka on helpompi pureskella, koska neste kostuttaa sitä.</w:t>
      </w:r>
    </w:p>
    <w:p>
      <w:r>
        <w:rPr>
          <w:b/>
        </w:rPr>
        <w:t xml:space="preserve">Esimerkki 1.4264</w:t>
      </w:r>
    </w:p>
    <w:p>
      <w:r>
        <w:t xml:space="preserve">Fakta 1: Jos elimistö ei käytä ruokaa välittömästi energiaksi, ruoka varastoituu tulevaa käyttöä varten. Fakta 2: Ravintorasvat ovat elintarvikkeissa olevia rasvoja.</w:t>
      </w:r>
    </w:p>
    <w:p>
      <w:r>
        <w:rPr>
          <w:b/>
        </w:rPr>
        <w:t xml:space="preserve">Tulos</w:t>
      </w:r>
    </w:p>
    <w:p>
      <w:r>
        <w:t xml:space="preserve">Kun elimistö ei käytä rasvoja välittömästi energiaksi, rasvat varastoidaan tulevaa käyttöä varten.</w:t>
      </w:r>
    </w:p>
    <w:p>
      <w:r>
        <w:rPr>
          <w:b/>
        </w:rPr>
        <w:t xml:space="preserve">Esimerkki 1.4265</w:t>
      </w:r>
    </w:p>
    <w:p>
      <w:r>
        <w:t xml:space="preserve">Fakta 1: Vanhemman sukupuolisoluissa tapahtuva mutaatio voi aiheuttaa uuden ominaisuuden ilmenemisen vanhemman jälkeläisissä. Fakta 2: Sukupuolisesti lisääntyvät eläimet tuottavat sukusoluja eli sukusoluja.</w:t>
      </w:r>
    </w:p>
    <w:p>
      <w:r>
        <w:rPr>
          <w:b/>
        </w:rPr>
        <w:t xml:space="preserve">Tulos</w:t>
      </w:r>
    </w:p>
    <w:p>
      <w:r>
        <w:t xml:space="preserve">mutaatio vanhemman sukusoluissa voi aiheuttaa uuden ominaisuuden ilmenemisen vanhemman jälkeläisissä.</w:t>
      </w:r>
    </w:p>
    <w:p>
      <w:r>
        <w:rPr>
          <w:b/>
        </w:rPr>
        <w:t xml:space="preserve">Esimerkki 1.4266</w:t>
      </w:r>
    </w:p>
    <w:p>
      <w:r>
        <w:t xml:space="preserve">Fakta 1: Virtsarakon tulehduksia voidaan hoitaa lääkärin määräämillä antibiooteilla. Fakta 2: Virtsarakon tulehdukseen liittyy yleensä virtsaamistiheyttä ja kivuliasta virtsaamista.</w:t>
      </w:r>
    </w:p>
    <w:p>
      <w:r>
        <w:rPr>
          <w:b/>
        </w:rPr>
        <w:t xml:space="preserve">Tulos</w:t>
      </w:r>
    </w:p>
    <w:p>
      <w:r>
        <w:t xml:space="preserve">kivuliasta virtsaamista voidaan hoitaa lääkärin määräämillä antibiooteilla.</w:t>
      </w:r>
    </w:p>
    <w:p>
      <w:r>
        <w:rPr>
          <w:b/>
        </w:rPr>
        <w:t xml:space="preserve">Esimerkki 1.4267</w:t>
      </w:r>
    </w:p>
    <w:p>
      <w:r>
        <w:t xml:space="preserve">Fakta 1: Monet korallit erittävät ulkoluurankoa, joka rakentuu koralliriutaksi. Fakta 2: Korallit ja selkärangattomat eläimet yleensä ovat herkkiä olentoja.</w:t>
      </w:r>
    </w:p>
    <w:p>
      <w:r>
        <w:rPr>
          <w:b/>
        </w:rPr>
        <w:t xml:space="preserve">Tulos</w:t>
      </w:r>
    </w:p>
    <w:p>
      <w:r>
        <w:t xml:space="preserve">jotkut selkärangattomat erittävät ulkoluurankoa, joka kerääntyy riutaksi.</w:t>
      </w:r>
    </w:p>
    <w:p>
      <w:r>
        <w:rPr>
          <w:b/>
        </w:rPr>
        <w:t xml:space="preserve">Esimerkki 1.4268</w:t>
      </w:r>
    </w:p>
    <w:p>
      <w:r>
        <w:t xml:space="preserve">Fakta 1: Resurssien säästäminen vaikuttaa myönteisesti ympäristöön. Fakta 2: Ympäristöt heijastavat alkuperäisiä elinympäristöjä.</w:t>
      </w:r>
    </w:p>
    <w:p>
      <w:r>
        <w:rPr>
          <w:b/>
        </w:rPr>
        <w:t xml:space="preserve">Tulos</w:t>
      </w:r>
    </w:p>
    <w:p>
      <w:r>
        <w:t xml:space="preserve">luonnonvarojen säilyttämisellä on myönteinen vaikutus alkuperäisiin elinympäristöihin.</w:t>
      </w:r>
    </w:p>
    <w:p>
      <w:r>
        <w:rPr>
          <w:b/>
        </w:rPr>
        <w:t xml:space="preserve">Esimerkki 1.4269</w:t>
      </w:r>
    </w:p>
    <w:p>
      <w:r>
        <w:t xml:space="preserve">Fakta 1: taskulamppu muuntaa kemiallista energiaa valoenergiaksi. Fakta 2: Luolassa oli valoisaa kuin päivällä.</w:t>
      </w:r>
    </w:p>
    <w:p>
      <w:r>
        <w:rPr>
          <w:b/>
        </w:rPr>
        <w:t xml:space="preserve">Tulos</w:t>
      </w:r>
    </w:p>
    <w:p>
      <w:r>
        <w:t xml:space="preserve">taskulamppu voi valaista luolan.</w:t>
      </w:r>
    </w:p>
    <w:p>
      <w:r>
        <w:rPr>
          <w:b/>
        </w:rPr>
        <w:t xml:space="preserve">Esimerkki 1.4270</w:t>
      </w:r>
    </w:p>
    <w:p>
      <w:r>
        <w:t xml:space="preserve">Fakta 1: Jos kasvi tarvitsee vähemmän vettä, se selviää kuivuudesta. Fakta 2: Kaktukset ja mehikasvit voivat olla pitkään ilman vettä.</w:t>
      </w:r>
    </w:p>
    <w:p>
      <w:r>
        <w:rPr>
          <w:b/>
        </w:rPr>
        <w:t xml:space="preserve">Tulos</w:t>
      </w:r>
    </w:p>
    <w:p>
      <w:r>
        <w:t xml:space="preserve">kaktukset todennäköisesti selviytyvät kuivuudesta.</w:t>
      </w:r>
    </w:p>
    <w:p>
      <w:r>
        <w:rPr>
          <w:b/>
        </w:rPr>
        <w:t xml:space="preserve">Tulos</w:t>
      </w:r>
    </w:p>
    <w:p>
      <w:r>
        <w:t xml:space="preserve">kaktukset voivat selviytyä kuivuudesta.</w:t>
      </w:r>
    </w:p>
    <w:p>
      <w:r>
        <w:rPr>
          <w:b/>
        </w:rPr>
        <w:t xml:space="preserve">Esimerkki 1.4271</w:t>
      </w:r>
    </w:p>
    <w:p>
      <w:r>
        <w:t xml:space="preserve">Fakta 1: maaperän löysyys vaikuttaa myönteisesti kasvien juurien kasvuun kyseisessä maaperässä. Fakta 2: Puiden juuret stabiloivat maaperää ja estävät maaperän eroosiota.</w:t>
      </w:r>
    </w:p>
    <w:p>
      <w:r>
        <w:rPr>
          <w:b/>
        </w:rPr>
        <w:t xml:space="preserve">Tulos</w:t>
      </w:r>
    </w:p>
    <w:p>
      <w:r>
        <w:t xml:space="preserve">puut tekevät maaperästä vakaan.</w:t>
      </w:r>
    </w:p>
    <w:p>
      <w:r>
        <w:rPr>
          <w:b/>
        </w:rPr>
        <w:t xml:space="preserve">Esimerkki 1.4272</w:t>
      </w:r>
    </w:p>
    <w:p>
      <w:r>
        <w:t xml:space="preserve">Fakta 1: Useimmat sammakkoeläimet hengittävät toukkina kiduksilla ja aikuisina keuhkoilla. Fakta 2: Sammakkoeläimet aloittavat elämänsä vedessä.</w:t>
      </w:r>
    </w:p>
    <w:p>
      <w:r>
        <w:rPr>
          <w:b/>
        </w:rPr>
        <w:t xml:space="preserve">Tulos</w:t>
      </w:r>
    </w:p>
    <w:p>
      <w:r>
        <w:t xml:space="preserve">eläimet, jotka aloittavat elämänsä vedessä, hengittävät kiduksilla ja siirtyvät sitten muualle hengittämään keuhkoilla.</w:t>
      </w:r>
    </w:p>
    <w:p>
      <w:r>
        <w:rPr>
          <w:b/>
        </w:rPr>
        <w:t xml:space="preserve">Esimerkki 1.4273</w:t>
      </w:r>
    </w:p>
    <w:p>
      <w:r>
        <w:t xml:space="preserve">Fakta 1: Virukset eivät ole lainkaan soluja, joten ne eivät ole prokaryootteja eivätkä eukaryootteja. Fakta 2: Virukset Virukset ovat pienimpiä taudinaiheuttajia.</w:t>
      </w:r>
    </w:p>
    <w:p>
      <w:r>
        <w:rPr>
          <w:b/>
        </w:rPr>
        <w:t xml:space="preserve">Tulos</w:t>
      </w:r>
    </w:p>
    <w:p>
      <w:r>
        <w:t xml:space="preserve">Pienimmät taudinaiheuttajat eivät ole lainkaan soluja, joten ne eivät ole prokaryootteja eivätkä eukaryootteja.</w:t>
      </w:r>
    </w:p>
    <w:p>
      <w:r>
        <w:rPr>
          <w:b/>
        </w:rPr>
        <w:t xml:space="preserve">Esimerkki 1.4274</w:t>
      </w:r>
    </w:p>
    <w:p>
      <w:r>
        <w:t xml:space="preserve">Fakta 1: ilmaston lämpeneminen tarkoittaa maailmanlaajuista lämpötilan nousua. Fakta 2: ilmaston lämpeneminen on osa ilmastonmuutosta.</w:t>
      </w:r>
    </w:p>
    <w:p>
      <w:r>
        <w:rPr>
          <w:b/>
        </w:rPr>
        <w:t xml:space="preserve">Tulos</w:t>
      </w:r>
    </w:p>
    <w:p>
      <w:r>
        <w:t xml:space="preserve">maailmanlaajuinen lämpötilan nousu on osa ilmastonmuutosta.</w:t>
      </w:r>
    </w:p>
    <w:p>
      <w:r>
        <w:rPr>
          <w:b/>
        </w:rPr>
        <w:t xml:space="preserve">Esimerkki 1.4275</w:t>
      </w:r>
    </w:p>
    <w:p>
      <w:r>
        <w:t xml:space="preserve">Fakta 1: Syöpägeenit voivat periytyä. Fakta 2: Suun syövät voivat olla tappavia.</w:t>
      </w:r>
    </w:p>
    <w:p>
      <w:r>
        <w:rPr>
          <w:b/>
        </w:rPr>
        <w:t xml:space="preserve">Tulos</w:t>
      </w:r>
    </w:p>
    <w:p>
      <w:r>
        <w:t xml:space="preserve">tappavat geenit voivat periytyä.</w:t>
      </w:r>
    </w:p>
    <w:p>
      <w:r>
        <w:rPr>
          <w:b/>
        </w:rPr>
        <w:t xml:space="preserve">Esimerkki 1.4276</w:t>
      </w:r>
    </w:p>
    <w:p>
      <w:r>
        <w:t xml:space="preserve">Fakta 1: Nilviäiset ovat tärkeä ravinnonlähde muille eliöille, myös ihmisille. Fakta 2: Mielenkiintoista on, että myös mustekala on nilviäinen.</w:t>
      </w:r>
    </w:p>
    <w:p>
      <w:r>
        <w:rPr>
          <w:b/>
        </w:rPr>
        <w:t xml:space="preserve">Tulos</w:t>
      </w:r>
    </w:p>
    <w:p>
      <w:r>
        <w:t xml:space="preserve">Ihmiset syövät kalmaria.</w:t>
      </w:r>
    </w:p>
    <w:p>
      <w:r>
        <w:rPr>
          <w:b/>
        </w:rPr>
        <w:t xml:space="preserve">Tulos</w:t>
      </w:r>
    </w:p>
    <w:p>
      <w:r>
        <w:t xml:space="preserve">Kalmarit ovat tärkeä ravinnonlähde eliöille.</w:t>
      </w:r>
    </w:p>
    <w:p>
      <w:r>
        <w:rPr>
          <w:b/>
        </w:rPr>
        <w:t xml:space="preserve">Tulos</w:t>
      </w:r>
    </w:p>
    <w:p>
      <w:r>
        <w:t xml:space="preserve">kalmarit ovat ihmisten ravinnonlähde.</w:t>
      </w:r>
    </w:p>
    <w:p>
      <w:r>
        <w:rPr>
          <w:b/>
        </w:rPr>
        <w:t xml:space="preserve">Esimerkki 1.4277</w:t>
      </w:r>
    </w:p>
    <w:p>
      <w:r>
        <w:t xml:space="preserve">Fakta 1: Makean veden biomeissa vesi sisältää vain vähän tai ei lainkaan suolaa. Fakta 2: Biomit ovat maailmanlaajuisia ekosysteemejä.</w:t>
      </w:r>
    </w:p>
    <w:p>
      <w:r>
        <w:rPr>
          <w:b/>
        </w:rPr>
        <w:t xml:space="preserve">Tulos</w:t>
      </w:r>
    </w:p>
    <w:p>
      <w:r>
        <w:t xml:space="preserve">makean veden ekosysteemeissä vesi sisältää vain vähän tai ei lainkaan suolaa.</w:t>
      </w:r>
    </w:p>
    <w:p>
      <w:r>
        <w:rPr>
          <w:b/>
        </w:rPr>
        <w:t xml:space="preserve">Tulos</w:t>
      </w:r>
    </w:p>
    <w:p>
      <w:r>
        <w:t xml:space="preserve">makean veden ekosysteemeissä on vettä, joka sisältää vain vähän tai ei lainkaan suolaa.</w:t>
      </w:r>
    </w:p>
    <w:p>
      <w:r>
        <w:rPr>
          <w:b/>
        </w:rPr>
        <w:t xml:space="preserve">Esimerkki 1.4278</w:t>
      </w:r>
    </w:p>
    <w:p>
      <w:r>
        <w:t xml:space="preserve">Fakta 1: Jos esine on valmistettu jostakin materiaalista, sillä on kyseisen materiaalin ominaisuudet. Fakta 2: Myrkyllisyys on materiaalin luontainen ominaisuus.</w:t>
      </w:r>
    </w:p>
    <w:p>
      <w:r>
        <w:rPr>
          <w:b/>
        </w:rPr>
        <w:t xml:space="preserve">Tulos</w:t>
      </w:r>
    </w:p>
    <w:p>
      <w:r>
        <w:t xml:space="preserve">Myrkyllisyys voidaan periyttää kohteiden ominaisuuksista.</w:t>
      </w:r>
    </w:p>
    <w:p>
      <w:r>
        <w:rPr>
          <w:b/>
        </w:rPr>
        <w:t xml:space="preserve">Esimerkki 1.4279</w:t>
      </w:r>
    </w:p>
    <w:p>
      <w:r>
        <w:t xml:space="preserve">Fakta 1: Ribosomit ovat paikkoja, joissa proteiineja valmistetaan. Fakta 2: Ribosomit koostuvat RNA:sta ja proteiineista.</w:t>
      </w:r>
    </w:p>
    <w:p>
      <w:r>
        <w:rPr>
          <w:b/>
        </w:rPr>
        <w:t xml:space="preserve">Tulos</w:t>
      </w:r>
    </w:p>
    <w:p>
      <w:r>
        <w:t xml:space="preserve">ribosomit sisältävät RNA:ta.</w:t>
      </w:r>
    </w:p>
    <w:p>
      <w:r>
        <w:rPr>
          <w:b/>
        </w:rPr>
        <w:t xml:space="preserve">Esimerkki 1.4280</w:t>
      </w:r>
    </w:p>
    <w:p>
      <w:r>
        <w:t xml:space="preserve">Fakta 1: Kaulussoluissa on pieniä karvoja, jotka vangitsevat hiukkaset. Fakta 2: Kaulussolut eli choanosyytit ovat työhevosia.</w:t>
      </w:r>
    </w:p>
    <w:p>
      <w:r>
        <w:rPr>
          <w:b/>
        </w:rPr>
        <w:t xml:space="preserve">Tulos</w:t>
      </w:r>
    </w:p>
    <w:p>
      <w:r>
        <w:t xml:space="preserve">Choanosyyteissä on pieniä karvoja, jotka vangitsevat hiukkaset.</w:t>
      </w:r>
    </w:p>
    <w:p>
      <w:r>
        <w:rPr>
          <w:b/>
        </w:rPr>
        <w:t xml:space="preserve">Esimerkki 1.4281</w:t>
      </w:r>
    </w:p>
    <w:p>
      <w:r>
        <w:t xml:space="preserve">Fakta 1: jos puu kaatuu, auringonvalo tulee ympäröivien kasvien saataville. Fakta 2: Kun iso puu kaatuu, auringonvalo paistaa pienemmille kasveille, ja ne saavat mahdollisuuden kasvaa.</w:t>
      </w:r>
    </w:p>
    <w:p>
      <w:r>
        <w:rPr>
          <w:b/>
        </w:rPr>
        <w:t xml:space="preserve">Tulos</w:t>
      </w:r>
    </w:p>
    <w:p>
      <w:r>
        <w:t xml:space="preserve">Kasvit kasvavat paremmin, kun ympäröivät puut kaatuvat.</w:t>
      </w:r>
    </w:p>
    <w:p>
      <w:r>
        <w:rPr>
          <w:b/>
        </w:rPr>
        <w:t xml:space="preserve">Esimerkki 1.4282</w:t>
      </w:r>
    </w:p>
    <w:p>
      <w:r>
        <w:t xml:space="preserve">Fakta 1: Hiili kiertää nopeasti eliöiden ja ilmakehän välillä. Fakta 2: Myös metsäkato häiritsee hiilenkiertoa.</w:t>
      </w:r>
    </w:p>
    <w:p>
      <w:r>
        <w:rPr>
          <w:b/>
        </w:rPr>
        <w:t xml:space="preserve">Tulos</w:t>
      </w:r>
    </w:p>
    <w:p>
      <w:r>
        <w:t xml:space="preserve">Metsäkato häiritsee eliöiden ja ilmakehän välistä kiertokulkua.</w:t>
      </w:r>
    </w:p>
    <w:p>
      <w:r>
        <w:rPr>
          <w:b/>
        </w:rPr>
        <w:t xml:space="preserve">Tulos</w:t>
      </w:r>
    </w:p>
    <w:p>
      <w:r>
        <w:t xml:space="preserve">metsäkato häiritsee eliöitä ja ilmakehää.</w:t>
      </w:r>
    </w:p>
    <w:p>
      <w:r>
        <w:rPr>
          <w:b/>
        </w:rPr>
        <w:t xml:space="preserve">Esimerkki 1.4283</w:t>
      </w:r>
    </w:p>
    <w:p>
      <w:r>
        <w:t xml:space="preserve">Fakta 1: Supistuminen tapahtuu, kun verisuonten lihaksikkaat seinämät supistuvat. Fakta 2: Valtimot ja laskimot ovat verisuonia.</w:t>
      </w:r>
    </w:p>
    <w:p>
      <w:r>
        <w:rPr>
          <w:b/>
        </w:rPr>
        <w:t xml:space="preserve">Tulos</w:t>
      </w:r>
    </w:p>
    <w:p>
      <w:r>
        <w:t xml:space="preserve">Supistuminen tapahtuu, kun valtimoiden ja laskimoiden lihaksikkaat seinämät supistuvat.</w:t>
      </w:r>
    </w:p>
    <w:p>
      <w:r>
        <w:rPr>
          <w:b/>
        </w:rPr>
        <w:t xml:space="preserve">Esimerkki 1.4284</w:t>
      </w:r>
    </w:p>
    <w:p>
      <w:r>
        <w:t xml:space="preserve">Fakta 1: Osa maalle putoavasta sateesta voi imeytyä maaperään ja muuttua pohjavedeksi. Fakta 2: Seisova vesi on usein hyttysten kasvualusta.</w:t>
      </w:r>
    </w:p>
    <w:p>
      <w:r>
        <w:rPr>
          <w:b/>
        </w:rPr>
        <w:t xml:space="preserve">Tulos</w:t>
      </w:r>
    </w:p>
    <w:p>
      <w:r>
        <w:t xml:space="preserve">Osa maalle putoavasta sateesta voi imeytyä maahan ja muodostaa hyttysten lisääntymispaikan.</w:t>
      </w:r>
    </w:p>
    <w:p>
      <w:r>
        <w:rPr>
          <w:b/>
        </w:rPr>
        <w:t xml:space="preserve">Esimerkki 1.4285</w:t>
      </w:r>
    </w:p>
    <w:p>
      <w:r>
        <w:t xml:space="preserve">Fakta 1: Ihon väri on polygeeninen ominaisuus. Fakta 2: Polygeeniset ominaisuudet ovat useiden geenien vuorovaikutuksen tulosta.</w:t>
      </w:r>
    </w:p>
    <w:p>
      <w:r>
        <w:rPr>
          <w:b/>
        </w:rPr>
        <w:t xml:space="preserve">Tulos</w:t>
      </w:r>
    </w:p>
    <w:p>
      <w:r>
        <w:t xml:space="preserve">ihonväri on useiden geenien yhteisvaikutuksen tulos.</w:t>
      </w:r>
    </w:p>
    <w:p>
      <w:r>
        <w:rPr>
          <w:b/>
        </w:rPr>
        <w:t xml:space="preserve">Esimerkki 1.4286</w:t>
      </w:r>
    </w:p>
    <w:p>
      <w:r>
        <w:t xml:space="preserve">Fakta 1: Hyönteiset voivat elää suurissa yhdyskunnissa ja niillä on monimutkainen sosiaalinen käyttäytyminen. Fakta 2: Hyönteisillä on kuusi jalkaa.</w:t>
      </w:r>
    </w:p>
    <w:p>
      <w:r>
        <w:rPr>
          <w:b/>
        </w:rPr>
        <w:t xml:space="preserve">Tulos</w:t>
      </w:r>
    </w:p>
    <w:p>
      <w:r>
        <w:t xml:space="preserve">Kuusijalkaiset olennot voivat elää suurissa kolonioissa.</w:t>
      </w:r>
    </w:p>
    <w:p>
      <w:r>
        <w:rPr>
          <w:b/>
        </w:rPr>
        <w:t xml:space="preserve">Esimerkki 1.4287</w:t>
      </w:r>
    </w:p>
    <w:p>
      <w:r>
        <w:t xml:space="preserve">Fakta 1: Jotkut kasvit käyttävät varsiosaa veden varastointiin. Fakta 2: istutetaan kausikukkaisia kasveja.</w:t>
      </w:r>
    </w:p>
    <w:p>
      <w:r>
        <w:rPr>
          <w:b/>
        </w:rPr>
        <w:t xml:space="preserve">Tulos</w:t>
      </w:r>
    </w:p>
    <w:p>
      <w:r>
        <w:t xml:space="preserve">Jotkut kukat käyttävät varret veden varastointiin.</w:t>
      </w:r>
    </w:p>
    <w:p>
      <w:r>
        <w:rPr>
          <w:b/>
        </w:rPr>
        <w:t xml:space="preserve">Esimerkki 1.4288</w:t>
      </w:r>
    </w:p>
    <w:p>
      <w:r>
        <w:t xml:space="preserve">Fakta 1: Levillä on erilaisia elinkaaria. Fakta 2: Ja kalat syövät leviä.</w:t>
      </w:r>
    </w:p>
    <w:p>
      <w:r>
        <w:rPr>
          <w:b/>
        </w:rPr>
        <w:t xml:space="preserve">Tulos</w:t>
      </w:r>
    </w:p>
    <w:p>
      <w:r>
        <w:t xml:space="preserve">kalat syövät elintarvikkeita, joiden elinkaari vaihtelee.</w:t>
      </w:r>
    </w:p>
    <w:p>
      <w:r>
        <w:rPr>
          <w:b/>
        </w:rPr>
        <w:t xml:space="preserve">Esimerkki 1.4289</w:t>
      </w:r>
    </w:p>
    <w:p>
      <w:r>
        <w:t xml:space="preserve">Fakta 1: Savusumu sisältää hiukkasia. Fakta 2: Pienhiukkaset ovat pieniä noki- ja pölyhiukkasia, jotka jäävät syvälle keuhkoihin.</w:t>
      </w:r>
    </w:p>
    <w:p>
      <w:r>
        <w:rPr>
          <w:b/>
        </w:rPr>
        <w:t xml:space="preserve">Tulos</w:t>
      </w:r>
    </w:p>
    <w:p>
      <w:r>
        <w:t xml:space="preserve">savusumu sisältää pieniä hiukkasia nokea ja pölyä.</w:t>
      </w:r>
    </w:p>
    <w:p>
      <w:r>
        <w:rPr>
          <w:b/>
        </w:rPr>
        <w:t xml:space="preserve">Esimerkki 1.4290</w:t>
      </w:r>
    </w:p>
    <w:p>
      <w:r>
        <w:t xml:space="preserve">Fakta 1: Annelidit ovat matoja, kuten tuttu kastemato. Fakta 2: Annelideihin kuuluvat mm. kastemadot ja iilimatot.</w:t>
      </w:r>
    </w:p>
    <w:p>
      <w:r>
        <w:rPr>
          <w:b/>
        </w:rPr>
        <w:t xml:space="preserve">Tulos</w:t>
      </w:r>
    </w:p>
    <w:p>
      <w:r>
        <w:t xml:space="preserve">Iilimatot ovat sukua matoille.</w:t>
      </w:r>
    </w:p>
    <w:p>
      <w:r>
        <w:rPr>
          <w:b/>
        </w:rPr>
        <w:t xml:space="preserve">Esimerkki 1.4291</w:t>
      </w:r>
    </w:p>
    <w:p>
      <w:r>
        <w:t xml:space="preserve">Fakta 1: suolan lisääminen nesteeseen laskee nesteen sulamispistettä. Fakta 2: Suolahiukkaset tulevat merestä, kun aaltojen suihku haihtuu, jolloin suolahiukkaset jäävät ilmaan leijumaan.</w:t>
      </w:r>
    </w:p>
    <w:p>
      <w:r>
        <w:rPr>
          <w:b/>
        </w:rPr>
        <w:t xml:space="preserve">Tulos</w:t>
      </w:r>
    </w:p>
    <w:p>
      <w:r>
        <w:t xml:space="preserve">Jos nesteeseen lisätään jotain merestä peräisin olevaa ainetta, nesteen sulamispiste laskee.</w:t>
      </w:r>
    </w:p>
    <w:p>
      <w:r>
        <w:rPr>
          <w:b/>
        </w:rPr>
        <w:t xml:space="preserve">Esimerkki 1.4292</w:t>
      </w:r>
    </w:p>
    <w:p>
      <w:r>
        <w:t xml:space="preserve">Fakta 1: Jotkut loiset elävät isäntänsä pinnalla. Fakta 2: Punkit elävät vain isännän päällä.</w:t>
      </w:r>
    </w:p>
    <w:p>
      <w:r>
        <w:rPr>
          <w:b/>
        </w:rPr>
        <w:t xml:space="preserve">Tulos</w:t>
      </w:r>
    </w:p>
    <w:p>
      <w:r>
        <w:t xml:space="preserve">Punkit ovat loisia.</w:t>
      </w:r>
    </w:p>
    <w:p>
      <w:r>
        <w:rPr>
          <w:b/>
        </w:rPr>
        <w:t xml:space="preserve">Esimerkki 1.4293</w:t>
      </w:r>
    </w:p>
    <w:p>
      <w:r>
        <w:t xml:space="preserve">Fakta 1: Solut ovat elävien olentojen rakenteen ja toiminnan perusyksiköitä. Fakta 2: Jokaiselle elävälle olennolle, eläimelle ja kasville, on annettu luokitus.</w:t>
      </w:r>
    </w:p>
    <w:p>
      <w:r>
        <w:rPr>
          <w:b/>
        </w:rPr>
        <w:t xml:space="preserve">Tulos</w:t>
      </w:r>
    </w:p>
    <w:p>
      <w:r>
        <w:t xml:space="preserve">Solut muodostavat kasvien ja eläinten rakenteen ja toiminnan.</w:t>
      </w:r>
    </w:p>
    <w:p>
      <w:r>
        <w:rPr>
          <w:b/>
        </w:rPr>
        <w:t xml:space="preserve">Esimerkki 1.4294</w:t>
      </w:r>
    </w:p>
    <w:p>
      <w:r>
        <w:t xml:space="preserve">Fakta 1: kun vesi jäätyy, vesi laajenee. Fakta 2: vesi jäätyy jääksi, kun sitä jäähdytetään.</w:t>
      </w:r>
    </w:p>
    <w:p>
      <w:r>
        <w:rPr>
          <w:b/>
        </w:rPr>
        <w:t xml:space="preserve">Tulos</w:t>
      </w:r>
    </w:p>
    <w:p>
      <w:r>
        <w:t xml:space="preserve">Vesi laajenee, kun se on kylmää.</w:t>
      </w:r>
    </w:p>
    <w:p>
      <w:r>
        <w:rPr>
          <w:b/>
        </w:rPr>
        <w:t xml:space="preserve">Esimerkki 1.4295</w:t>
      </w:r>
    </w:p>
    <w:p>
      <w:r>
        <w:t xml:space="preserve">Fakta 1: Lämmön siirtymisen estäminen elimistöstä saa elimistön pysymään lämpimänä. Fakta 2: Kehon lämpö jää kiinni karvapeitteeseen.</w:t>
      </w:r>
    </w:p>
    <w:p>
      <w:r>
        <w:rPr>
          <w:b/>
        </w:rPr>
        <w:t xml:space="preserve">Tulos</w:t>
      </w:r>
    </w:p>
    <w:p>
      <w:r>
        <w:t xml:space="preserve">Eliön karvapeite auttaa pitämään sen lämpimänä.</w:t>
      </w:r>
    </w:p>
    <w:p>
      <w:r>
        <w:rPr>
          <w:b/>
        </w:rPr>
        <w:t xml:space="preserve">Esimerkki 1.4296</w:t>
      </w:r>
    </w:p>
    <w:p>
      <w:r>
        <w:t xml:space="preserve">Fakta 1: Aikuiset sienet tuottavat munia ja siittiöitä. Fakta 2: Sienet ovat alkeellisimpia monisoluisia eläimiä.</w:t>
      </w:r>
    </w:p>
    <w:p>
      <w:r>
        <w:rPr>
          <w:b/>
        </w:rPr>
        <w:t xml:space="preserve">Tulos</w:t>
      </w:r>
    </w:p>
    <w:p>
      <w:r>
        <w:t xml:space="preserve">Alkeellisimmat monisoluiset eläimet tuottavat munasoluja ja siittiöitä.</w:t>
      </w:r>
    </w:p>
    <w:p>
      <w:r>
        <w:rPr>
          <w:b/>
        </w:rPr>
        <w:t xml:space="preserve">Esimerkki 1.4297</w:t>
      </w:r>
    </w:p>
    <w:p>
      <w:r>
        <w:t xml:space="preserve">Fakta 1: Ruoka on helpompi pureskella, koska sylki kostuttaa sitä sylkirauhasten syljessä. Fakta 2: Suosikkiruoka on pihvi.</w:t>
      </w:r>
    </w:p>
    <w:p>
      <w:r>
        <w:rPr>
          <w:b/>
        </w:rPr>
        <w:t xml:space="preserve">Tulos</w:t>
      </w:r>
    </w:p>
    <w:p>
      <w:r>
        <w:t xml:space="preserve">pihvi on helpompi pureskella, koska sylki on kostutettu sylkirauhasten syljellä.</w:t>
      </w:r>
    </w:p>
    <w:p>
      <w:r>
        <w:rPr>
          <w:b/>
        </w:rPr>
        <w:t xml:space="preserve">Esimerkki 1.4298</w:t>
      </w:r>
    </w:p>
    <w:p>
      <w:r>
        <w:t xml:space="preserve">Fakta 1: Nisäkkäillä on ihon alla rasvakerros, joka auttaa eristämään kehoa. Fakta 2: Mopsit ovat nisäkkäitä ja nisäkkäät vuodattavat.</w:t>
      </w:r>
    </w:p>
    <w:p>
      <w:r>
        <w:rPr>
          <w:b/>
        </w:rPr>
        <w:t xml:space="preserve">Tulos</w:t>
      </w:r>
    </w:p>
    <w:p>
      <w:r>
        <w:t xml:space="preserve">mopsilla on ihon alla rasvakerros.</w:t>
      </w:r>
    </w:p>
    <w:p>
      <w:r>
        <w:rPr>
          <w:b/>
        </w:rPr>
        <w:t xml:space="preserve">Esimerkki 1.4299</w:t>
      </w:r>
    </w:p>
    <w:p>
      <w:r>
        <w:t xml:space="preserve">Fakta 1: Sukupuolinen lisääntyminen lisää geneettistä monimuotoisuutta. Fakta 2: Monimuotoisuus syntyy sukupuolisesta lisääntymisestä, ja monimuotoisuus muuttuvassa ympäristössä on hyvä asia.</w:t>
      </w:r>
    </w:p>
    <w:p>
      <w:r>
        <w:rPr>
          <w:b/>
        </w:rPr>
        <w:t xml:space="preserve">Tulos</w:t>
      </w:r>
    </w:p>
    <w:p>
      <w:r>
        <w:t xml:space="preserve">Monimuotoisuus on hyvä asia sukupuolisessa lisääntymisessä.</w:t>
      </w:r>
    </w:p>
    <w:p>
      <w:r>
        <w:rPr>
          <w:b/>
        </w:rPr>
        <w:t xml:space="preserve">Esimerkki 1.4300</w:t>
      </w:r>
    </w:p>
    <w:p>
      <w:r>
        <w:t xml:space="preserve">Fakta 1: Vesihelmiä muodostuu vesihöyryn tiivistymisestä. Fakta 2: Esimerkki vesihöyrystä on höyry.</w:t>
      </w:r>
    </w:p>
    <w:p>
      <w:r>
        <w:rPr>
          <w:b/>
        </w:rPr>
        <w:t xml:space="preserve">Tulos</w:t>
      </w:r>
    </w:p>
    <w:p>
      <w:r>
        <w:t xml:space="preserve">Höyry muodostaa vesihelmiä.</w:t>
      </w:r>
    </w:p>
    <w:p>
      <w:r>
        <w:rPr>
          <w:b/>
        </w:rPr>
        <w:t xml:space="preserve">Esimerkki 1.4301</w:t>
      </w:r>
    </w:p>
    <w:p>
      <w:r>
        <w:t xml:space="preserve">Fakta 1: Lintujen nokka on yleensä sopeutunut niiden syömään ruokaan. Fakta 2: Kaikki linnut kuuluvat luokkaan Aves.</w:t>
      </w:r>
    </w:p>
    <w:p>
      <w:r>
        <w:rPr>
          <w:b/>
        </w:rPr>
        <w:t xml:space="preserve">Tulos</w:t>
      </w:r>
    </w:p>
    <w:p>
      <w:r>
        <w:t xml:space="preserve">Lintujen luokkaan kuuluvilla eliöillä on nokka, joka on yleensä mukautettu niiden syömään ravintoon.</w:t>
      </w:r>
    </w:p>
    <w:p>
      <w:r>
        <w:rPr>
          <w:b/>
        </w:rPr>
        <w:t xml:space="preserve">Esimerkki 1.4302</w:t>
      </w:r>
    </w:p>
    <w:p>
      <w:r>
        <w:t xml:space="preserve">Fakta 1: Kun eläin liikkuu, kemiallinen energia muuttuu mekaaniseksi energiaksi. Fakta 2: Ihminen on uusi eläinlaji.</w:t>
      </w:r>
    </w:p>
    <w:p>
      <w:r>
        <w:rPr>
          <w:b/>
        </w:rPr>
        <w:t xml:space="preserve">Tulos</w:t>
      </w:r>
    </w:p>
    <w:p>
      <w:r>
        <w:t xml:space="preserve">kun ihminen liikkuu, kemiallinen energia muuttuu mekaaniseksi energiaksi.</w:t>
      </w:r>
    </w:p>
    <w:p>
      <w:r>
        <w:rPr>
          <w:b/>
        </w:rPr>
        <w:t xml:space="preserve">Esimerkki 1.4303</w:t>
      </w:r>
    </w:p>
    <w:p>
      <w:r>
        <w:t xml:space="preserve">Fakta 1: Kasvit käyttävät selluloosaa soluseiniinsä. Fakta 2: Jos kasvi on vihreä, se on tuottaja.</w:t>
      </w:r>
    </w:p>
    <w:p>
      <w:r>
        <w:rPr>
          <w:b/>
        </w:rPr>
        <w:t xml:space="preserve">Tulos</w:t>
      </w:r>
    </w:p>
    <w:p>
      <w:r>
        <w:t xml:space="preserve">Tuottajat käyttävät selluloosaa soluseiniinsä.</w:t>
      </w:r>
    </w:p>
    <w:p>
      <w:r>
        <w:rPr>
          <w:b/>
        </w:rPr>
        <w:t xml:space="preserve">Esimerkki 1.4304</w:t>
      </w:r>
    </w:p>
    <w:p>
      <w:r>
        <w:t xml:space="preserve">Fakta 1: kaktuksen varsi on veden varastointi. Fakta 2: Kun sade loppuu, kaktus on lihava, koska kaktuksen juuret juovat vettä.</w:t>
      </w:r>
    </w:p>
    <w:p>
      <w:r>
        <w:rPr>
          <w:b/>
        </w:rPr>
        <w:t xml:space="preserve">Tulos</w:t>
      </w:r>
    </w:p>
    <w:p>
      <w:r>
        <w:t xml:space="preserve">Kun sade loppuu, veden varastointiin käytetty varsi lihoo, koska juuret juovat vettä.</w:t>
      </w:r>
    </w:p>
    <w:p>
      <w:r>
        <w:rPr>
          <w:b/>
        </w:rPr>
        <w:t xml:space="preserve">Esimerkki 1.4305</w:t>
      </w:r>
    </w:p>
    <w:p>
      <w:r>
        <w:t xml:space="preserve">Fakta 1: paksua turkkia voidaan käyttää lämpimänä pitämiseen. Fakta 2: Mattokuoriaisen toukat syövät villassa, turkiksessa tai höyhenissä yleisesti esiintyvää keratiinia ja kitiiniä.</w:t>
      </w:r>
    </w:p>
    <w:p>
      <w:r>
        <w:rPr>
          <w:b/>
        </w:rPr>
        <w:t xml:space="preserve">Tulos</w:t>
      </w:r>
    </w:p>
    <w:p>
      <w:r>
        <w:t xml:space="preserve">keratiinia voidaan käyttää lämpimänä pitämiseen.</w:t>
      </w:r>
    </w:p>
    <w:p>
      <w:r>
        <w:rPr>
          <w:b/>
        </w:rPr>
        <w:t xml:space="preserve">Esimerkki 1.4306</w:t>
      </w:r>
    </w:p>
    <w:p>
      <w:r>
        <w:t xml:space="preserve">Fakta 1: uhkaava käyttäytyminen aiheuttaa eläimissä taistelu- tai pakoreaktion. Fakta 2: Pelko aiheuttaa myös adrenaliinin nousun, joka on osa taistele tai pakene -reaktiota.</w:t>
      </w:r>
    </w:p>
    <w:p>
      <w:r>
        <w:rPr>
          <w:b/>
        </w:rPr>
        <w:t xml:space="preserve">Tulos</w:t>
      </w:r>
    </w:p>
    <w:p>
      <w:r>
        <w:t xml:space="preserve">uhkaava käyttäytyminen aiheuttaa eläimissä adrenaliinin nousun.</w:t>
      </w:r>
    </w:p>
    <w:p>
      <w:r>
        <w:rPr>
          <w:b/>
        </w:rPr>
        <w:t xml:space="preserve">Tulos</w:t>
      </w:r>
    </w:p>
    <w:p>
      <w:r>
        <w:t xml:space="preserve">uhkaava käyttäytyminen saa adrenaliinin nousemaan.</w:t>
      </w:r>
    </w:p>
    <w:p>
      <w:r>
        <w:rPr>
          <w:b/>
        </w:rPr>
        <w:t xml:space="preserve">Esimerkki 1.4307</w:t>
      </w:r>
    </w:p>
    <w:p>
      <w:r>
        <w:t xml:space="preserve">Fakta 1: Kasvit käyttävät selluloosaa soluseiniinsä. Fakta 2: Kasvillisuuteen kuuluvat pensaat ja kaktuskasvit.</w:t>
      </w:r>
    </w:p>
    <w:p>
      <w:r>
        <w:rPr>
          <w:b/>
        </w:rPr>
        <w:t xml:space="preserve">Tulos</w:t>
      </w:r>
    </w:p>
    <w:p>
      <w:r>
        <w:t xml:space="preserve">Kaktukset käyttävät soluseinämissään selluloosaa.</w:t>
      </w:r>
    </w:p>
    <w:p>
      <w:r>
        <w:rPr>
          <w:b/>
        </w:rPr>
        <w:t xml:space="preserve">Esimerkki 1.4308</w:t>
      </w:r>
    </w:p>
    <w:p>
      <w:r>
        <w:t xml:space="preserve">Fakta 1: Insuliini auttaa soluja ottamaan glukoosia verestä. Fakta 2: Ihmisen oman haiman tuottama insuliini on endogeeninen insuliini.</w:t>
      </w:r>
    </w:p>
    <w:p>
      <w:r>
        <w:rPr>
          <w:b/>
        </w:rPr>
        <w:t xml:space="preserve">Tulos</w:t>
      </w:r>
    </w:p>
    <w:p>
      <w:r>
        <w:t xml:space="preserve">haiman tuottamat endogeeniset yhdisteet, jotka auttavat soluja ottamaan glukoosia verestä.</w:t>
      </w:r>
    </w:p>
    <w:p>
      <w:r>
        <w:rPr>
          <w:b/>
        </w:rPr>
        <w:t xml:space="preserve">Esimerkki 1.4309</w:t>
      </w:r>
    </w:p>
    <w:p>
      <w:r>
        <w:t xml:space="preserve">Fakta 1: Sekundaarinen kasvu muodostaa sekundaarisia verisuonikudoksia ja kuorta. Fakta 2: Joillakin puilla, kuten bambuilla ja palmuilla, on sekundaarikasvua.</w:t>
      </w:r>
    </w:p>
    <w:p>
      <w:r>
        <w:rPr>
          <w:b/>
        </w:rPr>
        <w:t xml:space="preserve">Tulos</w:t>
      </w:r>
    </w:p>
    <w:p>
      <w:r>
        <w:t xml:space="preserve">Bambu ja palmupuut käyttävät sekundaarisia verisuonikudoksia.</w:t>
      </w:r>
    </w:p>
    <w:p>
      <w:r>
        <w:rPr>
          <w:b/>
        </w:rPr>
        <w:t xml:space="preserve">Tulos</w:t>
      </w:r>
    </w:p>
    <w:p>
      <w:r>
        <w:t xml:space="preserve">palmut muodostavat sekundaarisia verisuonikudoksia ja kuorta.</w:t>
      </w:r>
    </w:p>
    <w:p>
      <w:r>
        <w:rPr>
          <w:b/>
        </w:rPr>
        <w:t xml:space="preserve">Esimerkki 1.4310</w:t>
      </w:r>
    </w:p>
    <w:p>
      <w:r>
        <w:t xml:space="preserve">Fakta 1: Alkueläimet sairastuttavat ihmisiä, kun niistä tulee ihmisen loisia. Fakta 2: Näyttely Yksisoluisia eläimiä kutsutaan alkueläimiksi .</w:t>
      </w:r>
    </w:p>
    <w:p>
      <w:r>
        <w:rPr>
          <w:b/>
        </w:rPr>
        <w:t xml:space="preserve">Tulos</w:t>
      </w:r>
    </w:p>
    <w:p>
      <w:r>
        <w:t xml:space="preserve">yksisoluiset eläimet sairastuttavat ihmisiä, kun niistä tulee loisia.</w:t>
      </w:r>
    </w:p>
    <w:p>
      <w:r>
        <w:rPr>
          <w:b/>
        </w:rPr>
        <w:t xml:space="preserve">Esimerkki 1.4311</w:t>
      </w:r>
    </w:p>
    <w:p>
      <w:r>
        <w:t xml:space="preserve">Fakta 1: Levillä on erilaisia elinkaaria. Fakta 2: Jotkut, kuten viherlevät, ovat kasveja.</w:t>
      </w:r>
    </w:p>
    <w:p>
      <w:r>
        <w:rPr>
          <w:b/>
        </w:rPr>
        <w:t xml:space="preserve">Tulos</w:t>
      </w:r>
    </w:p>
    <w:p>
      <w:r>
        <w:t xml:space="preserve">Joidenkin kasvien elinkaari vaihtelee.</w:t>
      </w:r>
    </w:p>
    <w:p>
      <w:r>
        <w:rPr>
          <w:b/>
        </w:rPr>
        <w:t xml:space="preserve">Tulos</w:t>
      </w:r>
    </w:p>
    <w:p>
      <w:r>
        <w:t xml:space="preserve">kasvien elinkaari vaihtelee.</w:t>
      </w:r>
    </w:p>
    <w:p>
      <w:r>
        <w:rPr>
          <w:b/>
        </w:rPr>
        <w:t xml:space="preserve">Esimerkki 1.4312</w:t>
      </w:r>
    </w:p>
    <w:p>
      <w:r>
        <w:t xml:space="preserve">Fakta 1: Sienet ovat ainoat organismit, jotka voivat hajottaa puuta. Fakta 2: Puu on peräisin puista.</w:t>
      </w:r>
    </w:p>
    <w:p>
      <w:r>
        <w:rPr>
          <w:b/>
        </w:rPr>
        <w:t xml:space="preserve">Tulos</w:t>
      </w:r>
    </w:p>
    <w:p>
      <w:r>
        <w:t xml:space="preserve">Sienet ovat ainoat organismit, jotka voivat hajottaa kuolleita puita.</w:t>
      </w:r>
    </w:p>
    <w:p>
      <w:r>
        <w:rPr>
          <w:b/>
        </w:rPr>
        <w:t xml:space="preserve">Esimerkki 1.4313</w:t>
      </w:r>
    </w:p>
    <w:p>
      <w:r>
        <w:t xml:space="preserve">Fakta 1: Useimpien vesieliöiden ei tarvitse selviytyä äärimmäisistä lämpötila- tai kosteusoloista. Fakta 2: Vaikutukset vesieliöihin Triallaatti on erittäin myrkyllistä kaloille ja muille vesieliöille.</w:t>
      </w:r>
    </w:p>
    <w:p>
      <w:r>
        <w:rPr>
          <w:b/>
        </w:rPr>
        <w:t xml:space="preserve">Tulos</w:t>
      </w:r>
    </w:p>
    <w:p>
      <w:r>
        <w:t xml:space="preserve">Useimmat kalat eivät joudu käsittelemään äärimmäisiä lämpötiloja tai kosteutta.</w:t>
      </w:r>
    </w:p>
    <w:p>
      <w:r>
        <w:rPr>
          <w:b/>
        </w:rPr>
        <w:t xml:space="preserve">Esimerkki 1.4314</w:t>
      </w:r>
    </w:p>
    <w:p>
      <w:r>
        <w:t xml:space="preserve">Fakta 1: Kaatopaikoilla on kielteinen vaikutus ympäristöön. Fakta 2: Suurin osa jätteistä haudataan kaatopaikoille.</w:t>
      </w:r>
    </w:p>
    <w:p>
      <w:r>
        <w:rPr>
          <w:b/>
        </w:rPr>
        <w:t xml:space="preserve">Tulos</w:t>
      </w:r>
    </w:p>
    <w:p>
      <w:r>
        <w:t xml:space="preserve">Useimmilla haudatuilla jätteillä on kielteinen vaikutus ympäristöön.</w:t>
      </w:r>
    </w:p>
    <w:p>
      <w:r>
        <w:rPr>
          <w:b/>
        </w:rPr>
        <w:t xml:space="preserve">Esimerkki 1.4315</w:t>
      </w:r>
    </w:p>
    <w:p>
      <w:r>
        <w:t xml:space="preserve">Fakta 1: Useimmat salamanterit käyttävät hajuaistiaan parin löytämiseen. Fakta 2: Ruokaa selviytyäkseen, parittelua lisääntyäkseen ja vettä juodakseen.</w:t>
      </w:r>
    </w:p>
    <w:p>
      <w:r>
        <w:rPr>
          <w:b/>
        </w:rPr>
        <w:t xml:space="preserve">Tulos</w:t>
      </w:r>
    </w:p>
    <w:p>
      <w:r>
        <w:t xml:space="preserve">Lisääntyäkseen salamanterit käyttävät apunaan hajuaistiaan.</w:t>
      </w:r>
    </w:p>
    <w:p>
      <w:r>
        <w:rPr>
          <w:b/>
        </w:rPr>
        <w:t xml:space="preserve">Esimerkki 1.4316</w:t>
      </w:r>
    </w:p>
    <w:p>
      <w:r>
        <w:t xml:space="preserve">Fakta 1: Käyttäytymistä voidaan oppia leikin avulla. Fakta 2: Lapset urheilevat huvikseen.</w:t>
      </w:r>
    </w:p>
    <w:p>
      <w:r>
        <w:rPr>
          <w:b/>
        </w:rPr>
        <w:t xml:space="preserve">Tulos</w:t>
      </w:r>
    </w:p>
    <w:p>
      <w:r>
        <w:t xml:space="preserve">käyttäytymistä voidaan oppia urheilun avulla.</w:t>
      </w:r>
    </w:p>
    <w:p>
      <w:r>
        <w:rPr>
          <w:b/>
        </w:rPr>
        <w:t xml:space="preserve">Esimerkki 1.4317</w:t>
      </w:r>
    </w:p>
    <w:p>
      <w:r>
        <w:t xml:space="preserve">Fakta 1: Jotkin virukset voivat aiheuttaa syöpää. Fakta 2: Keuhkosyöpä on kasvainten muodostumista keuhkoissa.</w:t>
      </w:r>
    </w:p>
    <w:p>
      <w:r>
        <w:rPr>
          <w:b/>
        </w:rPr>
        <w:t xml:space="preserve">Tulos</w:t>
      </w:r>
    </w:p>
    <w:p>
      <w:r>
        <w:t xml:space="preserve">Jotkin virukset aiheuttavat pahanlaatuisten kasvainten muodostumista.</w:t>
      </w:r>
    </w:p>
    <w:p>
      <w:r>
        <w:rPr>
          <w:b/>
        </w:rPr>
        <w:t xml:space="preserve">Esimerkki 1.4318</w:t>
      </w:r>
    </w:p>
    <w:p>
      <w:r>
        <w:t xml:space="preserve">Fakta 1: kompassia käytetään merillä suunnistamiseen. Fakta 2: Navigointi kompassin avulla on erityisen vaikeaa magneettisen myrskyn aikana.</w:t>
      </w:r>
    </w:p>
    <w:p>
      <w:r>
        <w:rPr>
          <w:b/>
        </w:rPr>
        <w:t xml:space="preserve">Tulos</w:t>
      </w:r>
    </w:p>
    <w:p>
      <w:r>
        <w:t xml:space="preserve">Navigointi valtamerillä voi olla vaikeampaa magneettisen myrskyn aikana.</w:t>
      </w:r>
    </w:p>
    <w:p>
      <w:r>
        <w:rPr>
          <w:b/>
        </w:rPr>
        <w:t xml:space="preserve">Esimerkki 1.4319</w:t>
      </w:r>
    </w:p>
    <w:p>
      <w:r>
        <w:t xml:space="preserve">Fakta 1: Levillä on erilaisia elinkaaria. Fakta 2: Kun levät ovat saaneet elinkaarensa päätökseen ja kuolleet, bakteerit syövät kuolleet levät.</w:t>
      </w:r>
    </w:p>
    <w:p>
      <w:r>
        <w:rPr>
          <w:b/>
        </w:rPr>
        <w:t xml:space="preserve">Tulos</w:t>
      </w:r>
    </w:p>
    <w:p>
      <w:r>
        <w:t xml:space="preserve">bakteerit syövät levää.</w:t>
      </w:r>
    </w:p>
    <w:p>
      <w:r>
        <w:rPr>
          <w:b/>
        </w:rPr>
        <w:t xml:space="preserve">Esimerkki 1.4320</w:t>
      </w:r>
    </w:p>
    <w:p>
      <w:r>
        <w:t xml:space="preserve">Fakta 1: maaperän pH:n muutokset voivat aiheuttaa kasvien kuolemisen. Fakta 2: Kun happoon lisätään emästä, pH muuttuu.</w:t>
      </w:r>
    </w:p>
    <w:p>
      <w:r>
        <w:rPr>
          <w:b/>
        </w:rPr>
        <w:t xml:space="preserve">Tulos</w:t>
      </w:r>
    </w:p>
    <w:p>
      <w:r>
        <w:t xml:space="preserve">kun happoon lisätään emästä, kasvit voivat kuolla maaperässä.</w:t>
      </w:r>
    </w:p>
    <w:p>
      <w:r>
        <w:rPr>
          <w:b/>
        </w:rPr>
        <w:t xml:space="preserve">Esimerkki 1.4321</w:t>
      </w:r>
    </w:p>
    <w:p>
      <w:r>
        <w:t xml:space="preserve">Fakta 1: Kromosomit sisältävät geenejä, jotka koodaavat proteiineja. Fakta 2: Proteiinit rakentavat ja korjaavat kehon kudoksia.</w:t>
      </w:r>
    </w:p>
    <w:p>
      <w:r>
        <w:rPr>
          <w:b/>
        </w:rPr>
        <w:t xml:space="preserve">Tulos</w:t>
      </w:r>
    </w:p>
    <w:p>
      <w:r>
        <w:t xml:space="preserve">Kromosomit sisältävät geenejä, jotka koodaavat kehon kudoksia.</w:t>
      </w:r>
    </w:p>
    <w:p>
      <w:r>
        <w:rPr>
          <w:b/>
        </w:rPr>
        <w:t xml:space="preserve">Esimerkki 1.4322</w:t>
      </w:r>
    </w:p>
    <w:p>
      <w:r>
        <w:t xml:space="preserve">Fakta 1: Mutaatio luo uutta geneettistä vaihtelua geenipooliin. Fakta 2: Mutaatiot Mutaatiot johtuvat sattumanvaraisista muutoksista geeneissä.</w:t>
      </w:r>
    </w:p>
    <w:p>
      <w:r>
        <w:rPr>
          <w:b/>
        </w:rPr>
        <w:t xml:space="preserve">Tulos</w:t>
      </w:r>
    </w:p>
    <w:p>
      <w:r>
        <w:t xml:space="preserve">satunnaiset muutokset geeneissä luovat uutta geneettistä vaihtelua geenipooliin.</w:t>
      </w:r>
    </w:p>
    <w:p>
      <w:r>
        <w:rPr>
          <w:b/>
        </w:rPr>
        <w:t xml:space="preserve">Esimerkki 1.4323</w:t>
      </w:r>
    </w:p>
    <w:p>
      <w:r>
        <w:t xml:space="preserve">Fakta 1: Merilajit elävät pääasiassa matalissa rannikkovesissä. Fakta 2: Kaikki lajit ovat vesieläimiä, useimmat merieläimiä.</w:t>
      </w:r>
    </w:p>
    <w:p>
      <w:r>
        <w:rPr>
          <w:b/>
        </w:rPr>
        <w:t xml:space="preserve">Tulos</w:t>
      </w:r>
    </w:p>
    <w:p>
      <w:r>
        <w:t xml:space="preserve">Vesieliöt elävät pääasiassa matalissa rannikkovesissä.</w:t>
      </w:r>
    </w:p>
    <w:p>
      <w:r>
        <w:rPr>
          <w:b/>
        </w:rPr>
        <w:t xml:space="preserve">Esimerkki 1.4324</w:t>
      </w:r>
    </w:p>
    <w:p>
      <w:r>
        <w:t xml:space="preserve">Fakta 1: Hyönteiset levittävät tauteja ja tuhoavat satoa. Fakta 2: Kaikki hyönteiset ovat haitallisia kasvintuotannolle.</w:t>
      </w:r>
    </w:p>
    <w:p>
      <w:r>
        <w:rPr>
          <w:b/>
        </w:rPr>
        <w:t xml:space="preserve">Tulos</w:t>
      </w:r>
    </w:p>
    <w:p>
      <w:r>
        <w:t xml:space="preserve">hyönteiset ovat haitallisia ruoantuotannolle.</w:t>
      </w:r>
    </w:p>
    <w:p>
      <w:r>
        <w:rPr>
          <w:b/>
        </w:rPr>
        <w:t xml:space="preserve">Esimerkki 1.4325</w:t>
      </w:r>
    </w:p>
    <w:p>
      <w:r>
        <w:t xml:space="preserve">Fakta 1: eristettyä materiaalia voidaan käyttää lämpimänä pitämiseen. Fakta 2: Linnut hukkaavat paljon ruumiinlämpöä yrittäessään pysyä lämpimänä alttiilla alueilla.</w:t>
      </w:r>
    </w:p>
    <w:p>
      <w:r>
        <w:rPr>
          <w:b/>
        </w:rPr>
        <w:t xml:space="preserve">Tulos</w:t>
      </w:r>
    </w:p>
    <w:p>
      <w:r>
        <w:t xml:space="preserve">eristettyä materiaalia voidaan käyttää estämään kehon lämmön tuhlaaminen.</w:t>
      </w:r>
    </w:p>
    <w:p>
      <w:r>
        <w:rPr>
          <w:b/>
        </w:rPr>
        <w:t xml:space="preserve">Esimerkki 1.4326</w:t>
      </w:r>
    </w:p>
    <w:p>
      <w:r>
        <w:t xml:space="preserve">Fakta 1: Kaikuluotainta käytetään kohteen sijainnin määrittämiseen. Fakta 2: Periskoopit ovat edelleen käyttökelpoisia huolimatta nykyaikaisten sukellusveneiden kaikuluotaimista ja elektronisista antureista.</w:t>
      </w:r>
    </w:p>
    <w:p>
      <w:r>
        <w:rPr>
          <w:b/>
        </w:rPr>
        <w:t xml:space="preserve">Tulos</w:t>
      </w:r>
    </w:p>
    <w:p>
      <w:r>
        <w:t xml:space="preserve">Periskooppeja käytetään kohteiden sijainnin määrittämiseen.</w:t>
      </w:r>
    </w:p>
    <w:p>
      <w:r>
        <w:rPr>
          <w:b/>
        </w:rPr>
        <w:t xml:space="preserve">Esimerkki 1.4327</w:t>
      </w:r>
    </w:p>
    <w:p>
      <w:r>
        <w:t xml:space="preserve">Fakta 1: Aikuiset sienet tuottavat munia ja siittiöitä. Fakta 2: Siittiöt ja munasolut ovat soluja, joita kutsutaan sukusoluiksi.</w:t>
      </w:r>
    </w:p>
    <w:p>
      <w:r>
        <w:rPr>
          <w:b/>
        </w:rPr>
        <w:t xml:space="preserve">Tulos</w:t>
      </w:r>
    </w:p>
    <w:p>
      <w:r>
        <w:t xml:space="preserve">Aikuiset sienet tuottavat sukusoluja.</w:t>
      </w:r>
    </w:p>
    <w:p>
      <w:r>
        <w:rPr>
          <w:b/>
        </w:rPr>
        <w:t xml:space="preserve">Tulos</w:t>
      </w:r>
    </w:p>
    <w:p>
      <w:r>
        <w:t xml:space="preserve">aikuiset sienet tuottavat sukusoluja.</w:t>
      </w:r>
    </w:p>
    <w:p>
      <w:r>
        <w:rPr>
          <w:b/>
        </w:rPr>
        <w:t xml:space="preserve">Esimerkki 1.4328</w:t>
      </w:r>
    </w:p>
    <w:p>
      <w:r>
        <w:t xml:space="preserve">Fakta 1: kimppakyyti vähentää paikalle matkustamiseen käytettävien autojen määrää. Fakta 2: Järjestä kimppakyytejä polttoaineen säästämiseksi.</w:t>
      </w:r>
    </w:p>
    <w:p>
      <w:r>
        <w:rPr>
          <w:b/>
        </w:rPr>
        <w:t xml:space="preserve">Tulos</w:t>
      </w:r>
    </w:p>
    <w:p>
      <w:r>
        <w:t xml:space="preserve">autojen määrän vähentäminen säästää polttoainetta.</w:t>
      </w:r>
    </w:p>
    <w:p>
      <w:r>
        <w:rPr>
          <w:b/>
        </w:rPr>
        <w:t xml:space="preserve">Tulos</w:t>
      </w:r>
    </w:p>
    <w:p>
      <w:r>
        <w:t xml:space="preserve">matkustamiseen käytettävien autojen määrän vähentäminen säästää polttoainetta.</w:t>
      </w:r>
    </w:p>
    <w:p>
      <w:r>
        <w:rPr>
          <w:b/>
        </w:rPr>
        <w:t xml:space="preserve">Esimerkki 1.4329</w:t>
      </w:r>
    </w:p>
    <w:p>
      <w:r>
        <w:t xml:space="preserve">Fakta 1: Sammakkoeläimet ovat ensimmäiset todelliset tetrapodit eli selkärankaiset, joilla on neljä raajaa. Fakta 2: Kaikilla kaloja kehittyneemmillä selkärankaisilla on neljä raajaa, joissa kussakin on jopa viisi sormea tai varvasta.</w:t>
      </w:r>
    </w:p>
    <w:p>
      <w:r>
        <w:rPr>
          <w:b/>
        </w:rPr>
        <w:t xml:space="preserve">Tulos</w:t>
      </w:r>
    </w:p>
    <w:p>
      <w:r>
        <w:t xml:space="preserve">Sammakkoeläimet, joilla on neljä raajaa, ovat kehittyneempiä kuin kalat.</w:t>
      </w:r>
    </w:p>
    <w:p>
      <w:r>
        <w:rPr>
          <w:b/>
        </w:rPr>
        <w:t xml:space="preserve">Esimerkki 1.4330</w:t>
      </w:r>
    </w:p>
    <w:p>
      <w:r>
        <w:t xml:space="preserve">Fakta 1: Jotkin matelijalajit voivat olla useita viikkoja syömättä. Fakta 2: Matelijat ovat kylmäverisiä.</w:t>
      </w:r>
    </w:p>
    <w:p>
      <w:r>
        <w:rPr>
          <w:b/>
        </w:rPr>
        <w:t xml:space="preserve">Tulos</w:t>
      </w:r>
    </w:p>
    <w:p>
      <w:r>
        <w:t xml:space="preserve">Jotkut kylmäveriset eläinlajit voivat olla useita viikkoja syömättä.</w:t>
      </w:r>
    </w:p>
    <w:p>
      <w:r>
        <w:rPr>
          <w:b/>
        </w:rPr>
        <w:t xml:space="preserve">Esimerkki 1.4331</w:t>
      </w:r>
    </w:p>
    <w:p>
      <w:r>
        <w:t xml:space="preserve">Fakta 1: Pohjakudos muodostaa suurimman osan kasvin sisuksista. Fakta 2: Suurin osa kasvin rungosta on maakudosta.</w:t>
      </w:r>
    </w:p>
    <w:p>
      <w:r>
        <w:rPr>
          <w:b/>
        </w:rPr>
        <w:t xml:space="preserve">Tulos</w:t>
      </w:r>
    </w:p>
    <w:p>
      <w:r>
        <w:t xml:space="preserve">Suurin osa kasvin rungosta on kasvin sisäosaa.</w:t>
      </w:r>
    </w:p>
    <w:p>
      <w:r>
        <w:rPr>
          <w:b/>
        </w:rPr>
        <w:t xml:space="preserve">Esimerkki 1.4332</w:t>
      </w:r>
    </w:p>
    <w:p>
      <w:r>
        <w:t xml:space="preserve">Fakta 1: ilmakehässä oleva vulkaaninen tuhka laskee lämpötilaa estämällä auringonvalon. Fakta 2: Pienillä lämpötilan vaihteluilla voi olla suuria vaikutuksia luonnon ekosysteemeihin.</w:t>
      </w:r>
    </w:p>
    <w:p>
      <w:r>
        <w:rPr>
          <w:b/>
        </w:rPr>
        <w:t xml:space="preserve">Tulos</w:t>
      </w:r>
    </w:p>
    <w:p>
      <w:r>
        <w:t xml:space="preserve">ilmakehässä olevalla vulkaanisella tuhkalla voi olla merkittäviä vaikutuksia luonnon ekosysteemeihin.</w:t>
      </w:r>
    </w:p>
    <w:p>
      <w:r>
        <w:rPr>
          <w:b/>
        </w:rPr>
        <w:t xml:space="preserve">Esimerkki 1.4333</w:t>
      </w:r>
    </w:p>
    <w:p>
      <w:r>
        <w:t xml:space="preserve">Fakta 1: Munuaisten vajaatoimintaa voidaan hoitaa dialyysillä. Fakta 2: Diabeettinen munuaissairaus, munuaisten vajaatoiminta ja muut diabetekseen liittyvät munuaisongelmat.</w:t>
      </w:r>
    </w:p>
    <w:p>
      <w:r>
        <w:rPr>
          <w:b/>
        </w:rPr>
        <w:t xml:space="preserve">Tulos</w:t>
      </w:r>
    </w:p>
    <w:p>
      <w:r>
        <w:t xml:space="preserve">Yksi diabeteksen vaikutuksista voidaan hoitaa dialyysillä.</w:t>
      </w:r>
    </w:p>
    <w:p>
      <w:r>
        <w:rPr>
          <w:b/>
        </w:rPr>
        <w:t xml:space="preserve">Esimerkki 1.4334</w:t>
      </w:r>
    </w:p>
    <w:p>
      <w:r>
        <w:t xml:space="preserve">Fakta 1: kulta- ja hopeasuoniesiintymät muodostuvat magmakivien intruusiosta. Fakta 2: Jos magma jähmettyy maankuoren sisällä, kiveä kutsutaan intruusiokiveksi.</w:t>
      </w:r>
    </w:p>
    <w:p>
      <w:r>
        <w:rPr>
          <w:b/>
        </w:rPr>
        <w:t xml:space="preserve">Tulos</w:t>
      </w:r>
    </w:p>
    <w:p>
      <w:r>
        <w:t xml:space="preserve">kullan suoniesiintymät muodostuvat magmasta.</w:t>
      </w:r>
    </w:p>
    <w:p>
      <w:r>
        <w:rPr>
          <w:b/>
        </w:rPr>
        <w:t xml:space="preserve">Esimerkki 1.4335</w:t>
      </w:r>
    </w:p>
    <w:p>
      <w:r>
        <w:t xml:space="preserve">Fakta 1: Virukset tarttuvat usein bakteereihin. Fakta 2: Antibiootit tappavat hyviä bakteereja yhdessä huonojen bakteerien kanssa.</w:t>
      </w:r>
    </w:p>
    <w:p>
      <w:r>
        <w:rPr>
          <w:b/>
        </w:rPr>
        <w:t xml:space="preserve">Tulos</w:t>
      </w:r>
    </w:p>
    <w:p>
      <w:r>
        <w:t xml:space="preserve">Virukset tartuttavat usein jotain antibioottien tappamaa.</w:t>
      </w:r>
    </w:p>
    <w:p>
      <w:r>
        <w:rPr>
          <w:b/>
        </w:rPr>
        <w:t xml:space="preserve">Esimerkki 1.4336</w:t>
      </w:r>
    </w:p>
    <w:p>
      <w:r>
        <w:t xml:space="preserve">Fakta 1: Neuronit ovat hermoston rakenteellisia ja toiminnallisia yksiköitä. Fakta 2: Oppiminen ja käyttäytyminen ovat hermoston toimintoja.</w:t>
      </w:r>
    </w:p>
    <w:p>
      <w:r>
        <w:rPr>
          <w:b/>
        </w:rPr>
        <w:t xml:space="preserve">Tulos</w:t>
      </w:r>
    </w:p>
    <w:p>
      <w:r>
        <w:t xml:space="preserve">Neuronit ovat oppimisen ja käyttäytymisen rakenteellisia ja toiminnallisia yksiköitä.</w:t>
      </w:r>
    </w:p>
    <w:p>
      <w:r>
        <w:rPr>
          <w:b/>
        </w:rPr>
        <w:t xml:space="preserve">Esimerkki 1.4337</w:t>
      </w:r>
    </w:p>
    <w:p>
      <w:r>
        <w:t xml:space="preserve">Fakta 1: Lihassupistus tapahtuu, kun lihassäikeet lyhenevät. Fakta 2: Lihaksen supistuminen ojentaa jalkaa.</w:t>
      </w:r>
    </w:p>
    <w:p>
      <w:r>
        <w:rPr>
          <w:b/>
        </w:rPr>
        <w:t xml:space="preserve">Tulos</w:t>
      </w:r>
    </w:p>
    <w:p>
      <w:r>
        <w:t xml:space="preserve">Jalka ojentuu, kun lihassyyt lyhenevät.</w:t>
      </w:r>
    </w:p>
    <w:p>
      <w:r>
        <w:rPr>
          <w:b/>
        </w:rPr>
        <w:t xml:space="preserve">Esimerkki 1.4338</w:t>
      </w:r>
    </w:p>
    <w:p>
      <w:r>
        <w:t xml:space="preserve">Fakta 1: Järvet muodostuvat sateesta ja valumasta. Fakta 2: Sadetta kutsutaan myös sateeksi.</w:t>
      </w:r>
    </w:p>
    <w:p>
      <w:r>
        <w:rPr>
          <w:b/>
        </w:rPr>
        <w:t xml:space="preserve">Tulos</w:t>
      </w:r>
    </w:p>
    <w:p>
      <w:r>
        <w:t xml:space="preserve">järvet muodostuvat sateesta ja valumasta.</w:t>
      </w:r>
    </w:p>
    <w:p>
      <w:r>
        <w:rPr>
          <w:b/>
        </w:rPr>
        <w:t xml:space="preserve">Esimerkki 1.4339</w:t>
      </w:r>
    </w:p>
    <w:p>
      <w:r>
        <w:t xml:space="preserve">Fakta 1: Virukset ovat niin pieniä, että ne voidaan nähdä vain elektronimikroskoopilla. Fakta 2: Virusten näkemiseen tarvitaan elektronimikroskooppia.</w:t>
      </w:r>
    </w:p>
    <w:p>
      <w:r>
        <w:rPr>
          <w:b/>
        </w:rPr>
        <w:t xml:space="preserve">Tulos</w:t>
      </w:r>
    </w:p>
    <w:p>
      <w:r>
        <w:t xml:space="preserve">Virukset voidaan nähdä vain mikroskoopilla.</w:t>
      </w:r>
    </w:p>
    <w:p>
      <w:r>
        <w:rPr>
          <w:b/>
        </w:rPr>
        <w:t xml:space="preserve">Esimerkki 1.4340</w:t>
      </w:r>
    </w:p>
    <w:p>
      <w:r>
        <w:t xml:space="preserve">Fakta 1: hehkulamppu tarvitsee sähköenergiaa tuottaakseen valoa. Fakta 2: Mustat numerot valkoisella pohjalla ovat helpommin nähtävissä pimeässä tai kirkkaassa valossa.</w:t>
      </w:r>
    </w:p>
    <w:p>
      <w:r>
        <w:rPr>
          <w:b/>
        </w:rPr>
        <w:t xml:space="preserve">Tulos</w:t>
      </w:r>
    </w:p>
    <w:p>
      <w:r>
        <w:t xml:space="preserve">Lamput tarvitsevat sähköenergiaa, jotta ne näkisivät pimeässä.</w:t>
      </w:r>
    </w:p>
    <w:p>
      <w:r>
        <w:rPr>
          <w:b/>
        </w:rPr>
        <w:t xml:space="preserve">Esimerkki 1.4341</w:t>
      </w:r>
    </w:p>
    <w:p>
      <w:r>
        <w:t xml:space="preserve">Fakta 1: Rakennuksen lämmittämiseen käytetään energiaa lämmitysjärjestelmän avulla. Fakta 2: Rakennuksen lämmittämiseen käytetään pattereita, Energialähteenä on öljy.</w:t>
      </w:r>
    </w:p>
    <w:p>
      <w:r>
        <w:rPr>
          <w:b/>
        </w:rPr>
        <w:t xml:space="preserve">Tulos</w:t>
      </w:r>
    </w:p>
    <w:p>
      <w:r>
        <w:t xml:space="preserve">Pattereita käytetään rakennuksen lämmittämiseen lämmitysjärjestelmän avulla.</w:t>
      </w:r>
    </w:p>
    <w:p>
      <w:r>
        <w:rPr>
          <w:b/>
        </w:rPr>
        <w:t xml:space="preserve">Tulos</w:t>
      </w:r>
    </w:p>
    <w:p>
      <w:r>
        <w:t xml:space="preserve">Patterit käyttävät öljyä rakennusten lämmittämiseen.</w:t>
      </w:r>
    </w:p>
    <w:p>
      <w:r>
        <w:rPr>
          <w:b/>
        </w:rPr>
        <w:t xml:space="preserve">Tulos</w:t>
      </w:r>
    </w:p>
    <w:p>
      <w:r>
        <w:t xml:space="preserve">öljyä käytetään rakennusten lämmittämiseen.</w:t>
      </w:r>
    </w:p>
    <w:p>
      <w:r>
        <w:rPr>
          <w:b/>
        </w:rPr>
        <w:t xml:space="preserve">Esimerkki 1.4342</w:t>
      </w:r>
    </w:p>
    <w:p>
      <w:r>
        <w:t xml:space="preserve">Fakta 1: Ejakulaatio tapahtuu, kun lihassupistukset työntävät siittiöitä lisäkiveksistä. Fakta 2: Ejakulaatio on jälleen sympaattinen toiminto.</w:t>
      </w:r>
    </w:p>
    <w:p>
      <w:r>
        <w:rPr>
          <w:b/>
        </w:rPr>
        <w:t xml:space="preserve">Tulos</w:t>
      </w:r>
    </w:p>
    <w:p>
      <w:r>
        <w:t xml:space="preserve">sympaattinen toiminta tapahtuu, kun lihassupistukset työntävät siittiöitä lisäkiveksistä.</w:t>
      </w:r>
    </w:p>
    <w:p>
      <w:r>
        <w:rPr>
          <w:b/>
        </w:rPr>
        <w:t xml:space="preserve">Esimerkki 1.4343</w:t>
      </w:r>
    </w:p>
    <w:p>
      <w:r>
        <w:t xml:space="preserve">Fakta 1: Insuliini auttaa soluja ottamaan glukoosia verestä. Fakta 2: Insuliini auttaa säätelemään verensokeria.</w:t>
      </w:r>
    </w:p>
    <w:p>
      <w:r>
        <w:rPr>
          <w:b/>
        </w:rPr>
        <w:t xml:space="preserve">Tulos</w:t>
      </w:r>
    </w:p>
    <w:p>
      <w:r>
        <w:t xml:space="preserve">sokeria säädellään insuliinilla.</w:t>
      </w:r>
    </w:p>
    <w:p>
      <w:r>
        <w:rPr>
          <w:b/>
        </w:rPr>
        <w:t xml:space="preserve">Esimerkki 1.4344</w:t>
      </w:r>
    </w:p>
    <w:p>
      <w:r>
        <w:t xml:space="preserve">Fakta 1: laakso muodostuu joen virtauksesta. Fakta 2: Kesäiset vähäiset virtaamat ovat merkittäviä sekä ihmisten että kalojen elinympäristön kannalta.</w:t>
      </w:r>
    </w:p>
    <w:p>
      <w:r>
        <w:rPr>
          <w:b/>
        </w:rPr>
        <w:t xml:space="preserve">Tulos</w:t>
      </w:r>
    </w:p>
    <w:p>
      <w:r>
        <w:t xml:space="preserve">Laaksot muodostuvat kalojen elinympäristöistä.</w:t>
      </w:r>
    </w:p>
    <w:p>
      <w:r>
        <w:rPr>
          <w:b/>
        </w:rPr>
        <w:t xml:space="preserve">Esimerkki 1.4345</w:t>
      </w:r>
    </w:p>
    <w:p>
      <w:r>
        <w:t xml:space="preserve">Fakta 1: Nisäkkäät säilyttävät ruumiinlämpöä karvojensa tai turkkinsa avulla. Fakta 2: Ruumiinlämpö jää karvapeitteeseen.</w:t>
      </w:r>
    </w:p>
    <w:p>
      <w:r>
        <w:rPr>
          <w:b/>
        </w:rPr>
        <w:t xml:space="preserve">Tulos</w:t>
      </w:r>
    </w:p>
    <w:p>
      <w:r>
        <w:t xml:space="preserve">karvapeitteet säilyttävät nisäkkäiden lämpöä.</w:t>
      </w:r>
    </w:p>
    <w:p>
      <w:r>
        <w:rPr>
          <w:b/>
        </w:rPr>
        <w:t xml:space="preserve">Esimerkki 1.4346</w:t>
      </w:r>
    </w:p>
    <w:p>
      <w:r>
        <w:t xml:space="preserve">Fakta 1: Sammakkoeläimillä on läpäisevä iho, joka imee helposti aineita ympäristöstä. Fakta 2: Sammakkoeläimet aloittavat elämänsä vedessä.</w:t>
      </w:r>
    </w:p>
    <w:p>
      <w:r>
        <w:rPr>
          <w:b/>
        </w:rPr>
        <w:t xml:space="preserve">Tulos</w:t>
      </w:r>
    </w:p>
    <w:p>
      <w:r>
        <w:t xml:space="preserve">Vedessä elävän eläimen iho on läpäisevä, ja se imee helposti ympäristöstä peräisin olevia aineita.</w:t>
      </w:r>
    </w:p>
    <w:p>
      <w:r>
        <w:rPr>
          <w:b/>
        </w:rPr>
        <w:t xml:space="preserve">Esimerkki 1.4347</w:t>
      </w:r>
    </w:p>
    <w:p>
      <w:r>
        <w:t xml:space="preserve">Fakta 1: Linnut ovat endotermisiä nelijalkaisia selkärankaisia. Fakta 2: Pingviinit ovat lintulaji.</w:t>
      </w:r>
    </w:p>
    <w:p>
      <w:r>
        <w:rPr>
          <w:b/>
        </w:rPr>
        <w:t xml:space="preserve">Tulos</w:t>
      </w:r>
    </w:p>
    <w:p>
      <w:r>
        <w:t xml:space="preserve">pingviinit ovat endotermisiä nelisjalkaisia selkärankaisia.</w:t>
      </w:r>
    </w:p>
    <w:p>
      <w:r>
        <w:rPr>
          <w:b/>
        </w:rPr>
        <w:t xml:space="preserve">Esimerkki 1.4348</w:t>
      </w:r>
    </w:p>
    <w:p>
      <w:r>
        <w:t xml:space="preserve">Fakta 1: Annelidit ovat matoja, kuten tuttu kastemato. Fakta 2: Annelidien refleksit ovat eläinkunnan nopeimpia.</w:t>
      </w:r>
    </w:p>
    <w:p>
      <w:r>
        <w:rPr>
          <w:b/>
        </w:rPr>
        <w:t xml:space="preserve">Tulos</w:t>
      </w:r>
    </w:p>
    <w:p>
      <w:r>
        <w:t xml:space="preserve">Maamadoilla on eläinkunnan nopeimpia refleksejä.</w:t>
      </w:r>
    </w:p>
    <w:p>
      <w:r>
        <w:rPr>
          <w:b/>
        </w:rPr>
        <w:t xml:space="preserve">Esimerkki 1.4349</w:t>
      </w:r>
    </w:p>
    <w:p>
      <w:r>
        <w:t xml:space="preserve">Fakta 1: Eläimet voivat käyttää ääntä viestintään. Fakta 2: Äänet ovat värähtelyä ilmassa.</w:t>
      </w:r>
    </w:p>
    <w:p>
      <w:r>
        <w:rPr>
          <w:b/>
        </w:rPr>
        <w:t xml:space="preserve">Tulos</w:t>
      </w:r>
    </w:p>
    <w:p>
      <w:r>
        <w:t xml:space="preserve">Eläimet voivat käyttää ilmassa olevia värähtelyjä viestintään.</w:t>
      </w:r>
    </w:p>
    <w:p>
      <w:r>
        <w:rPr>
          <w:b/>
        </w:rPr>
        <w:t xml:space="preserve">Esimerkki 1.4350</w:t>
      </w:r>
    </w:p>
    <w:p>
      <w:r>
        <w:t xml:space="preserve">Fakta 1: tiivistyminen aiheuttaa pilvien muodostumista. Fakta 2: Pilvet tuovat sadetta ja varjoa.</w:t>
      </w:r>
    </w:p>
    <w:p>
      <w:r>
        <w:rPr>
          <w:b/>
        </w:rPr>
        <w:t xml:space="preserve">Tulos</w:t>
      </w:r>
    </w:p>
    <w:p>
      <w:r>
        <w:t xml:space="preserve">tiivistyminen aiheuttaa sateen muodostumisen.</w:t>
      </w:r>
    </w:p>
    <w:p>
      <w:r>
        <w:rPr>
          <w:b/>
        </w:rPr>
        <w:t xml:space="preserve">Esimerkki 1.4351</w:t>
      </w:r>
    </w:p>
    <w:p>
      <w:r>
        <w:t xml:space="preserve">Fakta 1: elektronimikroskooppia käytetään hyvin pienten kohteiden tarkasteluun, kun ne saadaan näyttämään suuremmilta. Fakta 2: Bakteerit ovat hyvin pieniä.</w:t>
      </w:r>
    </w:p>
    <w:p>
      <w:r>
        <w:rPr>
          <w:b/>
        </w:rPr>
        <w:t xml:space="preserve">Tulos</w:t>
      </w:r>
    </w:p>
    <w:p>
      <w:r>
        <w:t xml:space="preserve">elektronimikroskooppia käytetään bakteerien havaitsemiseen, sillä se saa ne näyttämään suuremmilta.</w:t>
      </w:r>
    </w:p>
    <w:p>
      <w:r>
        <w:rPr>
          <w:b/>
        </w:rPr>
        <w:t xml:space="preserve">Esimerkki 1.4352</w:t>
      </w:r>
    </w:p>
    <w:p>
      <w:r>
        <w:t xml:space="preserve">Fakta 1: Centriolit ovat solunjakautumiseen osallistuvia organelleja. Fakta 2: Basaalirungot toimivat sentrioleina.</w:t>
      </w:r>
    </w:p>
    <w:p>
      <w:r>
        <w:rPr>
          <w:b/>
        </w:rPr>
        <w:t xml:space="preserve">Tulos</w:t>
      </w:r>
    </w:p>
    <w:p>
      <w:r>
        <w:t xml:space="preserve">Tyvitumakkeet osallistuvat solunjakautumiseen.</w:t>
      </w:r>
    </w:p>
    <w:p>
      <w:r>
        <w:rPr>
          <w:b/>
        </w:rPr>
        <w:t xml:space="preserve">Tulos</w:t>
      </w:r>
    </w:p>
    <w:p>
      <w:r>
        <w:t xml:space="preserve">Tyvitumakkeet toimivat solunjakautumiseen osallistuvina elimistöinä.</w:t>
      </w:r>
    </w:p>
    <w:p>
      <w:r>
        <w:rPr>
          <w:b/>
        </w:rPr>
        <w:t xml:space="preserve">Tulos</w:t>
      </w:r>
    </w:p>
    <w:p>
      <w:r>
        <w:t xml:space="preserve">tyvitumakkeet osallistuvat solunjakautumiseen.</w:t>
      </w:r>
    </w:p>
    <w:p>
      <w:r>
        <w:rPr>
          <w:b/>
        </w:rPr>
        <w:t xml:space="preserve">Esimerkki 1.4353</w:t>
      </w:r>
    </w:p>
    <w:p>
      <w:r>
        <w:t xml:space="preserve">Fakta 1: Naarasyksilöillä ei ole kohtua eikä emätintä. Fakta 2: Aisankannattaja on monotreemi, kuten aisankannattajakin.</w:t>
      </w:r>
    </w:p>
    <w:p>
      <w:r>
        <w:rPr>
          <w:b/>
        </w:rPr>
        <w:t xml:space="preserve">Tulos</w:t>
      </w:r>
    </w:p>
    <w:p>
      <w:r>
        <w:t xml:space="preserve">Platypuksella ei ole kohtua eikä emätintä.</w:t>
      </w:r>
    </w:p>
    <w:p>
      <w:r>
        <w:rPr>
          <w:b/>
        </w:rPr>
        <w:t xml:space="preserve">Esimerkki 1.4354</w:t>
      </w:r>
    </w:p>
    <w:p>
      <w:r>
        <w:t xml:space="preserve">Fakta 1: Jäätyminen tarkoittaa muuttumista nesteestä kiinteäksi aineeksi vähentämällä lämpöenergiaa. Fakta 2: Jää on kylmää jäätynyttä nestettä.</w:t>
      </w:r>
    </w:p>
    <w:p>
      <w:r>
        <w:rPr>
          <w:b/>
        </w:rPr>
        <w:t xml:space="preserve">Tulos</w:t>
      </w:r>
    </w:p>
    <w:p>
      <w:r>
        <w:t xml:space="preserve">Jää syntyy lämpöenergian vähentämisestä.</w:t>
      </w:r>
    </w:p>
    <w:p>
      <w:r>
        <w:rPr>
          <w:b/>
        </w:rPr>
        <w:t xml:space="preserve">Esimerkki 1.4355</w:t>
      </w:r>
    </w:p>
    <w:p>
      <w:r>
        <w:t xml:space="preserve">Fakta 1: Matelijat ovat nelisjalkaisten selkärankaisten luokka, joka tuottaa lapsivesimunia. Fakta 2: Lapsettomia ovat matelijat, linnut ja nisäkkäät.</w:t>
      </w:r>
    </w:p>
    <w:p>
      <w:r>
        <w:rPr>
          <w:b/>
        </w:rPr>
        <w:t xml:space="preserve">Tulos</w:t>
      </w:r>
    </w:p>
    <w:p>
      <w:r>
        <w:t xml:space="preserve">linnuilla on lapsivesimunia.</w:t>
      </w:r>
    </w:p>
    <w:p>
      <w:r>
        <w:rPr>
          <w:b/>
        </w:rPr>
        <w:t xml:space="preserve">Esimerkki 1.4356</w:t>
      </w:r>
    </w:p>
    <w:p>
      <w:r>
        <w:t xml:space="preserve">Fakta 1: Kromosomit ovat DNA:sta ja proteiineista koostuvia kierteisiä rakenteita. Fakta 2: DNA on deoksiribonukleiinihappo.</w:t>
      </w:r>
    </w:p>
    <w:p>
      <w:r>
        <w:rPr>
          <w:b/>
        </w:rPr>
        <w:t xml:space="preserve">Tulos</w:t>
      </w:r>
    </w:p>
    <w:p>
      <w:r>
        <w:t xml:space="preserve">Kromosomit ovat deoksiribonukleiinihaposta ja proteiineista koostuvia kierteisiä rakenteita.</w:t>
      </w:r>
    </w:p>
    <w:p>
      <w:r>
        <w:rPr>
          <w:b/>
        </w:rPr>
        <w:t xml:space="preserve">Esimerkki 1.4357</w:t>
      </w:r>
    </w:p>
    <w:p>
      <w:r>
        <w:t xml:space="preserve">Fakta 1: Eliöt käyttävät lipidejä energian varastointiin. Fakta 2: Rasvat Rasva on toinen termi lipideille.</w:t>
      </w:r>
    </w:p>
    <w:p>
      <w:r>
        <w:rPr>
          <w:b/>
        </w:rPr>
        <w:t xml:space="preserve">Tulos</w:t>
      </w:r>
    </w:p>
    <w:p>
      <w:r>
        <w:t xml:space="preserve">organismit käyttävät rasvoja energian varastointiin.</w:t>
      </w:r>
    </w:p>
    <w:p>
      <w:r>
        <w:rPr>
          <w:b/>
        </w:rPr>
        <w:t xml:space="preserve">Esimerkki 1.4358</w:t>
      </w:r>
    </w:p>
    <w:p>
      <w:r>
        <w:t xml:space="preserve">Fakta 1: suolan lisääminen kiinteään aineeseen laskee kyseisen kiinteän aineen jäätymispistettä. Fakta 2: Veden tiheys pienenee lämpötilan myötä ja kasvaa suolapitoisuuden myötä.</w:t>
      </w:r>
    </w:p>
    <w:p>
      <w:r>
        <w:rPr>
          <w:b/>
        </w:rPr>
        <w:t xml:space="preserve">Tulos</w:t>
      </w:r>
    </w:p>
    <w:p>
      <w:r>
        <w:t xml:space="preserve">Suolapitoisuus nostaa kiinteiden aineiden sulamispisteitä.</w:t>
      </w:r>
    </w:p>
    <w:p>
      <w:r>
        <w:rPr>
          <w:b/>
        </w:rPr>
        <w:t xml:space="preserve">Esimerkki 1.4359</w:t>
      </w:r>
    </w:p>
    <w:p>
      <w:r>
        <w:t xml:space="preserve">Fakta 1: Useimmat kasvit kasvattavat juuria maaperään imeäkseen vettä ja mineraaleja. Fakta 2: Jos kasvi on vihreä, se on tuottaja.</w:t>
      </w:r>
    </w:p>
    <w:p>
      <w:r>
        <w:rPr>
          <w:b/>
        </w:rPr>
        <w:t xml:space="preserve">Tulos</w:t>
      </w:r>
    </w:p>
    <w:p>
      <w:r>
        <w:t xml:space="preserve">Useimmat tuottajat kasvattavat juuria maaperään imeäkseen vettä ja mineraaleja.</w:t>
      </w:r>
    </w:p>
    <w:p>
      <w:r>
        <w:rPr>
          <w:b/>
        </w:rPr>
        <w:t xml:space="preserve">Esimerkki 1.4360</w:t>
      </w:r>
    </w:p>
    <w:p>
      <w:r>
        <w:t xml:space="preserve">Fakta 1: tupakanpoltto vähentää kestävyyttä. Fakta 2: Tupakkaa poltetaan piipuissa, savukkeissa tai bideissä.</w:t>
      </w:r>
    </w:p>
    <w:p>
      <w:r>
        <w:rPr>
          <w:b/>
        </w:rPr>
        <w:t xml:space="preserve">Tulos</w:t>
      </w:r>
    </w:p>
    <w:p>
      <w:r>
        <w:t xml:space="preserve">Piippujen polttaminen vähentää kestävyyttä.</w:t>
      </w:r>
    </w:p>
    <w:p>
      <w:r>
        <w:rPr>
          <w:b/>
        </w:rPr>
        <w:t xml:space="preserve">Tulos</w:t>
      </w:r>
    </w:p>
    <w:p>
      <w:r>
        <w:t xml:space="preserve">savukkeet vähentävät kestävyyttä.</w:t>
      </w:r>
    </w:p>
    <w:p>
      <w:r>
        <w:rPr>
          <w:b/>
        </w:rPr>
        <w:t xml:space="preserve">Esimerkki 1.4361</w:t>
      </w:r>
    </w:p>
    <w:p>
      <w:r>
        <w:t xml:space="preserve">Fakta 1: Myrkky aiheuttaa vahinkoa eläville olennoille. Fakta 2: Jotkut kasvit ovat tappavan myrkyllisiä .</w:t>
      </w:r>
    </w:p>
    <w:p>
      <w:r>
        <w:rPr>
          <w:b/>
        </w:rPr>
        <w:t xml:space="preserve">Tulos</w:t>
      </w:r>
    </w:p>
    <w:p>
      <w:r>
        <w:t xml:space="preserve">Jotkut kasvit aiheuttavat haittaa eläville olennoille.</w:t>
      </w:r>
    </w:p>
    <w:p>
      <w:r>
        <w:rPr>
          <w:b/>
        </w:rPr>
        <w:t xml:space="preserve">Esimerkki 1.4362</w:t>
      </w:r>
    </w:p>
    <w:p>
      <w:r>
        <w:t xml:space="preserve">Fakta 1: Hermoja voidaan käyttää lämmön ja paineen tuntemiseen iholla. Fakta 2: Kuumeisella henkilöllä on hyvin lämmin tai kuumalta tuntuva iho.</w:t>
      </w:r>
    </w:p>
    <w:p>
      <w:r>
        <w:rPr>
          <w:b/>
        </w:rPr>
        <w:t xml:space="preserve">Tulos</w:t>
      </w:r>
    </w:p>
    <w:p>
      <w:r>
        <w:t xml:space="preserve">Henkilön olisi vaikeampi tuntea kuumetta ilman hermoja.</w:t>
      </w:r>
    </w:p>
    <w:p>
      <w:r>
        <w:rPr>
          <w:b/>
        </w:rPr>
        <w:t xml:space="preserve">Esimerkki 1.4363</w:t>
      </w:r>
    </w:p>
    <w:p>
      <w:r>
        <w:t xml:space="preserve">Fakta 1: Hedelmöityminen tapahtuu, kun siittiöt uivat munasolun luokse arkegoniumin sisällä. Fakta 2: Kukin archegonium on pullon muotoinen.</w:t>
      </w:r>
    </w:p>
    <w:p>
      <w:r>
        <w:rPr>
          <w:b/>
        </w:rPr>
        <w:t xml:space="preserve">Tulos</w:t>
      </w:r>
    </w:p>
    <w:p>
      <w:r>
        <w:t xml:space="preserve">Hedelmöityminen tapahtuu, kun siittiöt uivat munasolun luo pullonmuotoisen elimen sisällä.</w:t>
      </w:r>
    </w:p>
    <w:p>
      <w:r>
        <w:rPr>
          <w:b/>
        </w:rPr>
        <w:t xml:space="preserve">Esimerkki 1.4364</w:t>
      </w:r>
    </w:p>
    <w:p>
      <w:r>
        <w:t xml:space="preserve">Fakta 1: Pimeys vaikuttaa negatiivisesti fotosynteesiin. Fakta 2: Kasvien hiilihydraatit muodostuvat fotosynteesin avulla.</w:t>
      </w:r>
    </w:p>
    <w:p>
      <w:r>
        <w:rPr>
          <w:b/>
        </w:rPr>
        <w:t xml:space="preserve">Tulos</w:t>
      </w:r>
    </w:p>
    <w:p>
      <w:r>
        <w:t xml:space="preserve">Pimeys vaikuttaa kielteisesti kasvissa muodostuvien hiilihydraattien määrään.</w:t>
      </w:r>
    </w:p>
    <w:p>
      <w:r>
        <w:rPr>
          <w:b/>
        </w:rPr>
        <w:t xml:space="preserve">Esimerkki 1.4365</w:t>
      </w:r>
    </w:p>
    <w:p>
      <w:r>
        <w:t xml:space="preserve">Fakta 1: radioaktiivista ajoitusta käytetään fossiilien iän määrittämiseen. Fakta 2: Hiili 14 dating Ehkä tunnetuin radioaktiivinen dating perustuu .</w:t>
      </w:r>
    </w:p>
    <w:p>
      <w:r>
        <w:rPr>
          <w:b/>
        </w:rPr>
        <w:t xml:space="preserve">Tulos</w:t>
      </w:r>
    </w:p>
    <w:p>
      <w:r>
        <w:t xml:space="preserve">Hiili-14-datointi on yksi tunnetuimmista menetelmistä fossiilien iän määrittämiseksi.</w:t>
      </w:r>
    </w:p>
    <w:p>
      <w:r>
        <w:rPr>
          <w:b/>
        </w:rPr>
        <w:t xml:space="preserve">Esimerkki 1.4366</w:t>
      </w:r>
    </w:p>
    <w:p>
      <w:r>
        <w:t xml:space="preserve">Fakta 1: sokeri saa ruoan maistumaan makealta. Fakta 2: Hunaja koostuu luonnollisesta sokerista.</w:t>
      </w:r>
    </w:p>
    <w:p>
      <w:r>
        <w:rPr>
          <w:b/>
        </w:rPr>
        <w:t xml:space="preserve">Tulos</w:t>
      </w:r>
    </w:p>
    <w:p>
      <w:r>
        <w:t xml:space="preserve">hunaja saa ruoan maistumaan makealta.</w:t>
      </w:r>
    </w:p>
    <w:p>
      <w:r>
        <w:rPr>
          <w:b/>
        </w:rPr>
        <w:t xml:space="preserve">Esimerkki 1.4367</w:t>
      </w:r>
    </w:p>
    <w:p>
      <w:r>
        <w:t xml:space="preserve">Fakta 1: Virtaavaan veteen liukenee paremmin happea ja ravinteita kuin seisovaan veteen. Fakta 2: Kivennäisravinteet liittyvät toisiinsa.</w:t>
      </w:r>
    </w:p>
    <w:p>
      <w:r>
        <w:rPr>
          <w:b/>
        </w:rPr>
        <w:t xml:space="preserve">Tulos</w:t>
      </w:r>
    </w:p>
    <w:p>
      <w:r>
        <w:t xml:space="preserve">Juokseva vesi pystyy liuottamaan happea ja mineraaleja paremmin kuin seisova vesi.</w:t>
      </w:r>
    </w:p>
    <w:p>
      <w:r>
        <w:rPr>
          <w:b/>
        </w:rPr>
        <w:t xml:space="preserve">Esimerkki 1.4368</w:t>
      </w:r>
    </w:p>
    <w:p>
      <w:r>
        <w:t xml:space="preserve">Fakta 1: kuminauhan katkeaminen saa kuminauhan hiukkaset värähtelemään. Fakta 2: Lämpö saa materiaalin molekyylit värähtelemään.</w:t>
      </w:r>
    </w:p>
    <w:p>
      <w:r>
        <w:rPr>
          <w:b/>
        </w:rPr>
        <w:t xml:space="preserve">Tulos</w:t>
      </w:r>
    </w:p>
    <w:p>
      <w:r>
        <w:t xml:space="preserve">kuminauhan katkeaminen aiheuttaa lämpöä.</w:t>
      </w:r>
    </w:p>
    <w:p>
      <w:r>
        <w:rPr>
          <w:b/>
        </w:rPr>
        <w:t xml:space="preserve">Tulos</w:t>
      </w:r>
    </w:p>
    <w:p>
      <w:r>
        <w:t xml:space="preserve">kuminauhan katkeaminen saa kuminauhan hiukkaset lämpenemään.</w:t>
      </w:r>
    </w:p>
    <w:p>
      <w:r>
        <w:rPr>
          <w:b/>
        </w:rPr>
        <w:t xml:space="preserve">Esimerkki 1.4369</w:t>
      </w:r>
    </w:p>
    <w:p>
      <w:r>
        <w:t xml:space="preserve">Fakta 1: Insuliini on hormoni, joka auttaa soluja ottamaan sokeria verestä. Fakta 2: Verensokeri Glukoosi on sokeria.</w:t>
      </w:r>
    </w:p>
    <w:p>
      <w:r>
        <w:rPr>
          <w:b/>
        </w:rPr>
        <w:t xml:space="preserve">Tulos</w:t>
      </w:r>
    </w:p>
    <w:p>
      <w:r>
        <w:t xml:space="preserve">Insuliini on hormoni, joka auttaa soluja ottamaan glukoosia verestä.</w:t>
      </w:r>
    </w:p>
    <w:p>
      <w:r>
        <w:rPr>
          <w:b/>
        </w:rPr>
        <w:t xml:space="preserve">Esimerkki 1.4370</w:t>
      </w:r>
    </w:p>
    <w:p>
      <w:r>
        <w:t xml:space="preserve">Fakta 1: suolan lisääminen nesteeseen laskee nesteen sulamispistettä. Fakta 2: Suola on natriumkloridia eli NaCl.</w:t>
      </w:r>
    </w:p>
    <w:p>
      <w:r>
        <w:rPr>
          <w:b/>
        </w:rPr>
        <w:t xml:space="preserve">Tulos</w:t>
      </w:r>
    </w:p>
    <w:p>
      <w:r>
        <w:t xml:space="preserve">natriumkloridin lisääminen nesteeseen laskee nesteen sulamispistettä.</w:t>
      </w:r>
    </w:p>
    <w:p>
      <w:r>
        <w:rPr>
          <w:b/>
        </w:rPr>
        <w:t xml:space="preserve">Esimerkki 1.4371</w:t>
      </w:r>
    </w:p>
    <w:p>
      <w:r>
        <w:t xml:space="preserve">Fakta 1: akku muuttaa kemiallisen energian sähköenergiaksi. Fakta 2: Kamerat käyttävät paristoja.</w:t>
      </w:r>
    </w:p>
    <w:p>
      <w:r>
        <w:rPr>
          <w:b/>
        </w:rPr>
        <w:t xml:space="preserve">Tulos</w:t>
      </w:r>
    </w:p>
    <w:p>
      <w:r>
        <w:t xml:space="preserve">Kamerat käyttävät kemiallisesta energiasta muunnettua sähköenergiaa.</w:t>
      </w:r>
    </w:p>
    <w:p>
      <w:r>
        <w:rPr>
          <w:b/>
        </w:rPr>
        <w:t xml:space="preserve">Esimerkki 1.4372</w:t>
      </w:r>
    </w:p>
    <w:p>
      <w:r>
        <w:t xml:space="preserve">Fakta 1: Fossiileja muodostuu, kun sedimenttikerrokset peittävät organismien jäänteet ajan kuluessa. Fakta 2: Kaikki purot kuljettavat sedimenttiä .</w:t>
      </w:r>
    </w:p>
    <w:p>
      <w:r>
        <w:rPr>
          <w:b/>
        </w:rPr>
        <w:t xml:space="preserve">Tulos</w:t>
      </w:r>
    </w:p>
    <w:p>
      <w:r>
        <w:t xml:space="preserve">Fossiileja muodostuu, kun jonkin purojen kuljettamat kerrostumat peittävät organismien jäänteitä ajan kuluessa.</w:t>
      </w:r>
    </w:p>
    <w:p>
      <w:r>
        <w:rPr>
          <w:b/>
        </w:rPr>
        <w:t xml:space="preserve">Esimerkki 1.4373</w:t>
      </w:r>
    </w:p>
    <w:p>
      <w:r>
        <w:t xml:space="preserve">Fakta 1: Kun vesistöön tulee enemmän vettä kuin se pystyy pitämään, syntyy tulva. Fakta 2: Tulvat ovat tappavia, tulvat ovat tuhoisia.</w:t>
      </w:r>
    </w:p>
    <w:p>
      <w:r>
        <w:rPr>
          <w:b/>
        </w:rPr>
        <w:t xml:space="preserve">Tulos</w:t>
      </w:r>
    </w:p>
    <w:p>
      <w:r>
        <w:t xml:space="preserve">Kun vesistöön tulee enemmän vettä kuin se pystyy pitämään, seurauksena voi olla kuolema ja tuhoa.</w:t>
      </w:r>
    </w:p>
    <w:p>
      <w:r>
        <w:rPr>
          <w:b/>
        </w:rPr>
        <w:t xml:space="preserve">Tulos</w:t>
      </w:r>
    </w:p>
    <w:p>
      <w:r>
        <w:t xml:space="preserve">Kun vesistöön tulee enemmän vettä kuin se pystyy pitämään, se voi olla tappavaa ja tuhoisaa.</w:t>
      </w:r>
    </w:p>
    <w:p>
      <w:r>
        <w:rPr>
          <w:b/>
        </w:rPr>
        <w:t xml:space="preserve">Esimerkki 1.4374</w:t>
      </w:r>
    </w:p>
    <w:p>
      <w:r>
        <w:t xml:space="preserve">Fakta 1: Matelijoiden vanhemmat huolehtivat poikasistaan vain vähän tai ei lainkaan. Fakta 2: Krokotiilit, käärmeet ja liskot ovat kaikki matelijoita.</w:t>
      </w:r>
    </w:p>
    <w:p>
      <w:r>
        <w:rPr>
          <w:b/>
        </w:rPr>
        <w:t xml:space="preserve">Tulos</w:t>
      </w:r>
    </w:p>
    <w:p>
      <w:r>
        <w:t xml:space="preserve">liskot eivät juurikaan huolehdi poikasistaan.</w:t>
      </w:r>
    </w:p>
    <w:p>
      <w:r>
        <w:rPr>
          <w:b/>
        </w:rPr>
        <w:t xml:space="preserve">Esimerkki 1.4375</w:t>
      </w:r>
    </w:p>
    <w:p>
      <w:r>
        <w:t xml:space="preserve">Fakta 1: vaakaa käytetään esineen massan mittaamiseen. Fakta 2: Massa Massan perusyksikkö on gramma.</w:t>
      </w:r>
    </w:p>
    <w:p>
      <w:r>
        <w:rPr>
          <w:b/>
        </w:rPr>
        <w:t xml:space="preserve">Tulos</w:t>
      </w:r>
    </w:p>
    <w:p>
      <w:r>
        <w:t xml:space="preserve">Vaaka mittaa grammoina.</w:t>
      </w:r>
    </w:p>
    <w:p>
      <w:r>
        <w:rPr>
          <w:b/>
        </w:rPr>
        <w:t xml:space="preserve">Tulos</w:t>
      </w:r>
    </w:p>
    <w:p>
      <w:r>
        <w:t xml:space="preserve">Vaa'an mittayksikkö on gramma.</w:t>
      </w:r>
    </w:p>
    <w:p>
      <w:r>
        <w:rPr>
          <w:b/>
        </w:rPr>
        <w:t xml:space="preserve">Tulos</w:t>
      </w:r>
    </w:p>
    <w:p>
      <w:r>
        <w:t xml:space="preserve">Vaa'an avulla mitataan esineen grammaa.</w:t>
      </w:r>
    </w:p>
    <w:p>
      <w:r>
        <w:rPr>
          <w:b/>
        </w:rPr>
        <w:t xml:space="preserve">Esimerkki 1.4376</w:t>
      </w:r>
    </w:p>
    <w:p>
      <w:r>
        <w:t xml:space="preserve">Fakta 1: eläimet tarvitsevat vettä selviytyäkseen. Fakta 2: Kaikki ihmiset ovat eläimiä.</w:t>
      </w:r>
    </w:p>
    <w:p>
      <w:r>
        <w:rPr>
          <w:b/>
        </w:rPr>
        <w:t xml:space="preserve">Tulos</w:t>
      </w:r>
    </w:p>
    <w:p>
      <w:r>
        <w:t xml:space="preserve">ihminen tarvitsee vettä selviytyäkseen.</w:t>
      </w:r>
    </w:p>
    <w:p>
      <w:r>
        <w:rPr>
          <w:b/>
        </w:rPr>
        <w:t xml:space="preserve">Esimerkki 1.4377</w:t>
      </w:r>
    </w:p>
    <w:p>
      <w:r>
        <w:t xml:space="preserve">Fakta 1: eläimet käyttävät viiksiä tuntoaistimuksiin. Fakta 2: Viikset värähtelevät ilman liikkuessa.</w:t>
      </w:r>
    </w:p>
    <w:p>
      <w:r>
        <w:rPr>
          <w:b/>
        </w:rPr>
        <w:t xml:space="preserve">Tulos</w:t>
      </w:r>
    </w:p>
    <w:p>
      <w:r>
        <w:t xml:space="preserve">Eläimet käyttävät värähtelyjä tuntemukseen.</w:t>
      </w:r>
    </w:p>
    <w:p>
      <w:r>
        <w:rPr>
          <w:b/>
        </w:rPr>
        <w:t xml:space="preserve">Esimerkki 1.4378</w:t>
      </w:r>
    </w:p>
    <w:p>
      <w:r>
        <w:t xml:space="preserve">Fakta 1: Limahomeet ovat sienimäisiä alkueläimiä, joita tavataan yleisesti mätänevissä tukeissa ja kompostissa. Fakta 2: Protistit ovat sekä yksisoluisia että eukaryoottisia.</w:t>
      </w:r>
    </w:p>
    <w:p>
      <w:r>
        <w:rPr>
          <w:b/>
        </w:rPr>
        <w:t xml:space="preserve">Tulos</w:t>
      </w:r>
    </w:p>
    <w:p>
      <w:r>
        <w:t xml:space="preserve">Limahomeet ovat yksisoluisia.</w:t>
      </w:r>
    </w:p>
    <w:p>
      <w:r>
        <w:rPr>
          <w:b/>
        </w:rPr>
        <w:t xml:space="preserve">Esimerkki 1.4379</w:t>
      </w:r>
    </w:p>
    <w:p>
      <w:r>
        <w:t xml:space="preserve">Fakta 1: Savusumu sisältää hiukkasia. Fakta 2: Hiukkaset tunkeutuvat syvälle keuhkoihin.</w:t>
      </w:r>
    </w:p>
    <w:p>
      <w:r>
        <w:rPr>
          <w:b/>
        </w:rPr>
        <w:t xml:space="preserve">Tulos</w:t>
      </w:r>
    </w:p>
    <w:p>
      <w:r>
        <w:t xml:space="preserve">Savusumu voi tunkeutua syvälle keuhkoihin.</w:t>
      </w:r>
    </w:p>
    <w:p>
      <w:r>
        <w:rPr>
          <w:b/>
        </w:rPr>
        <w:t xml:space="preserve">Esimerkki 1.4380</w:t>
      </w:r>
    </w:p>
    <w:p>
      <w:r>
        <w:t xml:space="preserve">Fakta 1: lämpötilan muuttuminen voi aiheuttaa faasimuutoksia. Fakta 2: Lämpötila muuttuu myös vuodenaikojen mukaan.</w:t>
      </w:r>
    </w:p>
    <w:p>
      <w:r>
        <w:rPr>
          <w:b/>
        </w:rPr>
        <w:t xml:space="preserve">Tulos</w:t>
      </w:r>
    </w:p>
    <w:p>
      <w:r>
        <w:t xml:space="preserve">vuodenajat voivat aiheuttaa faasimuutoksia.</w:t>
      </w:r>
    </w:p>
    <w:p>
      <w:r>
        <w:rPr>
          <w:b/>
        </w:rPr>
        <w:t xml:space="preserve">Esimerkki 1.4381</w:t>
      </w:r>
    </w:p>
    <w:p>
      <w:r>
        <w:t xml:space="preserve">Fakta 1: maaperän löysyys lisää hapen määrää maaperässä. Fakta 2: istuta sitten maaperään, jossa on hyvä salaojitus.</w:t>
      </w:r>
    </w:p>
    <w:p>
      <w:r>
        <w:rPr>
          <w:b/>
        </w:rPr>
        <w:t xml:space="preserve">Tulos</w:t>
      </w:r>
    </w:p>
    <w:p>
      <w:r>
        <w:t xml:space="preserve">Löysä maa auttaa kasvia kasvamaan.</w:t>
      </w:r>
    </w:p>
    <w:p>
      <w:r>
        <w:rPr>
          <w:b/>
        </w:rPr>
        <w:t xml:space="preserve">Esimerkki 1.4382</w:t>
      </w:r>
    </w:p>
    <w:p>
      <w:r>
        <w:t xml:space="preserve">Fakta 1: aurinko saa veden haihtumaan nopeammin lisäämällä lämpöä. Fakta 2: Haihtuminen on nestemäisen veden muuttumista höyryksi.</w:t>
      </w:r>
    </w:p>
    <w:p>
      <w:r>
        <w:rPr>
          <w:b/>
        </w:rPr>
        <w:t xml:space="preserve">Tulos</w:t>
      </w:r>
    </w:p>
    <w:p>
      <w:r>
        <w:t xml:space="preserve">Lämpö muuttaa veden höyryksi.</w:t>
      </w:r>
    </w:p>
    <w:p>
      <w:r>
        <w:rPr>
          <w:b/>
        </w:rPr>
        <w:t xml:space="preserve">Tulos</w:t>
      </w:r>
    </w:p>
    <w:p>
      <w:r>
        <w:t xml:space="preserve">aurinko tuottaa höyryä nopeammin lisäämällä lämpöä.</w:t>
      </w:r>
    </w:p>
    <w:p>
      <w:r>
        <w:rPr>
          <w:b/>
        </w:rPr>
        <w:t xml:space="preserve">Esimerkki 1.4383</w:t>
      </w:r>
    </w:p>
    <w:p>
      <w:r>
        <w:t xml:space="preserve">Fakta 1: Kylmät rintamat aiheuttavat ukkosmyrskyjä kulkiessaan ohi. Fakta 2: salamoita esiintyy KAIKILLA ukkosilla.</w:t>
      </w:r>
    </w:p>
    <w:p>
      <w:r>
        <w:rPr>
          <w:b/>
        </w:rPr>
        <w:t xml:space="preserve">Tulos</w:t>
      </w:r>
    </w:p>
    <w:p>
      <w:r>
        <w:t xml:space="preserve">Kylmät rintamat aiheuttavat salamoita kulkiessaan ohi.</w:t>
      </w:r>
    </w:p>
    <w:p>
      <w:r>
        <w:rPr>
          <w:b/>
        </w:rPr>
        <w:t xml:space="preserve">Esimerkki 1.4384</w:t>
      </w:r>
    </w:p>
    <w:p>
      <w:r>
        <w:t xml:space="preserve">Fakta 1: maaperän ja mudan alle hautautuminen muuttaa kasvillisuuden turpeeksi suon äärimmäisen kuumuuden ja paineen vaikutuksesta pitkän ajan kuluessa. Fakta 2: soille on ominaista tyynymäinen kasvillisuus ja turpeen kerääntyminen.</w:t>
      </w:r>
    </w:p>
    <w:p>
      <w:r>
        <w:rPr>
          <w:b/>
        </w:rPr>
        <w:t xml:space="preserve">Tulos</w:t>
      </w:r>
    </w:p>
    <w:p>
      <w:r>
        <w:t xml:space="preserve">hautautuminen maaperän ja mudan alle muuttaa suot äärimmäisen kuumuuden vaikutuksesta pitkäksi ajaksi.</w:t>
      </w:r>
    </w:p>
    <w:p>
      <w:r>
        <w:rPr>
          <w:b/>
        </w:rPr>
        <w:t xml:space="preserve">Esimerkki 1.4385</w:t>
      </w:r>
    </w:p>
    <w:p>
      <w:r>
        <w:t xml:space="preserve">Fakta 1: Paremmilla aisteilla on myönteinen vaikutus eläimen selviytymiseen. Fakta 2: Karhut ovat uteliaita eläimiä.</w:t>
      </w:r>
    </w:p>
    <w:p>
      <w:r>
        <w:rPr>
          <w:b/>
        </w:rPr>
        <w:t xml:space="preserve">Tulos</w:t>
      </w:r>
    </w:p>
    <w:p>
      <w:r>
        <w:t xml:space="preserve">paremmilla aisteilla on myönteinen vaikutus karhun selviytymiseen.</w:t>
      </w:r>
    </w:p>
    <w:p>
      <w:r>
        <w:rPr>
          <w:b/>
        </w:rPr>
        <w:t xml:space="preserve">Esimerkki 1.4386</w:t>
      </w:r>
    </w:p>
    <w:p>
      <w:r>
        <w:t xml:space="preserve">Fakta 1: Lämmön siirtymisen estäminen elimistöstä saa elimistön pysymään lämpimänä. Fakta 2: Lika voi pitää eläimet lämpiminä.</w:t>
      </w:r>
    </w:p>
    <w:p>
      <w:r>
        <w:rPr>
          <w:b/>
        </w:rPr>
        <w:t xml:space="preserve">Tulos</w:t>
      </w:r>
    </w:p>
    <w:p>
      <w:r>
        <w:t xml:space="preserve">Lika voi estää lämmön siirtymisen organismin kehosta.</w:t>
      </w:r>
    </w:p>
    <w:p>
      <w:r>
        <w:rPr>
          <w:b/>
        </w:rPr>
        <w:t xml:space="preserve">Esimerkki 1.4387</w:t>
      </w:r>
    </w:p>
    <w:p>
      <w:r>
        <w:t xml:space="preserve">Fakta 1: Kaikkien elämän toimintojen toteuttaminen edellyttää monimutkaista kemiaa. Fakta 2: Toiminnot edistävät elämän laatua.</w:t>
      </w:r>
    </w:p>
    <w:p>
      <w:r>
        <w:rPr>
          <w:b/>
        </w:rPr>
        <w:t xml:space="preserve">Tulos</w:t>
      </w:r>
    </w:p>
    <w:p>
      <w:r>
        <w:t xml:space="preserve">Monimutkaista kemiaa tarvitaan elämänlaadun edistämiseksi.</w:t>
      </w:r>
    </w:p>
    <w:p>
      <w:r>
        <w:rPr>
          <w:b/>
        </w:rPr>
        <w:t xml:space="preserve">Esimerkki 1.4388</w:t>
      </w:r>
    </w:p>
    <w:p>
      <w:r>
        <w:t xml:space="preserve">Fakta 1: hiiltä käytetään sähköntuotantoon polttamalla sitä hiilivoimaloissa. Fakta 2: Hiilivoimalaitokset ovat luonnostaan modulaarisia.</w:t>
      </w:r>
    </w:p>
    <w:p>
      <w:r>
        <w:rPr>
          <w:b/>
        </w:rPr>
        <w:t xml:space="preserve">Tulos</w:t>
      </w:r>
    </w:p>
    <w:p>
      <w:r>
        <w:t xml:space="preserve">hiiltä käytetään sähköntuotantoon polttamalla sitä luonnostaan modulaarisissa asemissa.</w:t>
      </w:r>
    </w:p>
    <w:p>
      <w:r>
        <w:rPr>
          <w:b/>
        </w:rPr>
        <w:t xml:space="preserve">Esimerkki 1.4389</w:t>
      </w:r>
    </w:p>
    <w:p>
      <w:r>
        <w:t xml:space="preserve">Fakta 1: Järvet muodostuvat sateesta ja valumasta. Fakta 2: Järvi on seisova vesistö (joka ei siis liiku).</w:t>
      </w:r>
    </w:p>
    <w:p>
      <w:r>
        <w:rPr>
          <w:b/>
        </w:rPr>
        <w:t xml:space="preserve">Tulos</w:t>
      </w:r>
    </w:p>
    <w:p>
      <w:r>
        <w:t xml:space="preserve">seisova vesistö muodostuu sateesta ja valumasta.</w:t>
      </w:r>
    </w:p>
    <w:p>
      <w:r>
        <w:rPr>
          <w:b/>
        </w:rPr>
        <w:t xml:space="preserve">Esimerkki 1.4390</w:t>
      </w:r>
    </w:p>
    <w:p>
      <w:r>
        <w:t xml:space="preserve">Fakta 1: sähköä käytetään energialähteenä sähkölaitteissa. Fakta 2: Kun laite on kytketty pistorasiaan, se voi kommunikoida muiden laitteiden kanssa.</w:t>
      </w:r>
    </w:p>
    <w:p>
      <w:r>
        <w:rPr>
          <w:b/>
        </w:rPr>
        <w:t xml:space="preserve">Tulos</w:t>
      </w:r>
    </w:p>
    <w:p>
      <w:r>
        <w:t xml:space="preserve">sähköä käytetään energialähteenä pistorasioihin.</w:t>
      </w:r>
    </w:p>
    <w:p>
      <w:r>
        <w:rPr>
          <w:b/>
        </w:rPr>
        <w:t xml:space="preserve">Esimerkki 1.4391</w:t>
      </w:r>
    </w:p>
    <w:p>
      <w:r>
        <w:t xml:space="preserve">Fakta 1: vesieläimet käyttävät kiduksia veden hengittämiseen. Fakta 2: Äyriäiset ovat pääasiassa vesieläimiä, jotka hengittävät kidusten avulla.</w:t>
      </w:r>
    </w:p>
    <w:p>
      <w:r>
        <w:rPr>
          <w:b/>
        </w:rPr>
        <w:t xml:space="preserve">Tulos</w:t>
      </w:r>
    </w:p>
    <w:p>
      <w:r>
        <w:t xml:space="preserve">Äyriäiset käyttävät kiduksia veden hengittämiseen.</w:t>
      </w:r>
    </w:p>
    <w:p>
      <w:r>
        <w:rPr>
          <w:b/>
        </w:rPr>
        <w:t xml:space="preserve">Esimerkki 1.4392</w:t>
      </w:r>
    </w:p>
    <w:p>
      <w:r>
        <w:t xml:space="preserve">Fakta 1: Lääkkeitä käytetään ihmisten parantamiseen, kun he ovat sairaita. Fakta 2: Ihmiset sairastuvat ja kuolevat.</w:t>
      </w:r>
    </w:p>
    <w:p>
      <w:r>
        <w:rPr>
          <w:b/>
        </w:rPr>
        <w:t xml:space="preserve">Tulos</w:t>
      </w:r>
    </w:p>
    <w:p>
      <w:r>
        <w:t xml:space="preserve">lääketiede voi estää ihmisiä kuolemasta.</w:t>
      </w:r>
    </w:p>
    <w:p>
      <w:r>
        <w:rPr>
          <w:b/>
        </w:rPr>
        <w:t xml:space="preserve">Esimerkki 1.4393</w:t>
      </w:r>
    </w:p>
    <w:p>
      <w:r>
        <w:t xml:space="preserve">Fakta 1: Kloroplastit sisältävät vihreää klorofylliä. Fakta 2: Kloroplastit Kloroplastit sisältävät fotosynteettisiä pigmenttejä.</w:t>
      </w:r>
    </w:p>
    <w:p>
      <w:r>
        <w:rPr>
          <w:b/>
        </w:rPr>
        <w:t xml:space="preserve">Tulos</w:t>
      </w:r>
    </w:p>
    <w:p>
      <w:r>
        <w:t xml:space="preserve">klorofylli ovat fotosynteettisiä.</w:t>
      </w:r>
    </w:p>
    <w:p>
      <w:r>
        <w:rPr>
          <w:b/>
        </w:rPr>
        <w:t xml:space="preserve">Esimerkki 1.4394</w:t>
      </w:r>
    </w:p>
    <w:p>
      <w:r>
        <w:t xml:space="preserve">Fakta 1: Selkärankaisilla selkärankaisilla on selkäranka. Fakta 2: Selkärangattomilla ei ole selkärankaa tai selkärankaa.</w:t>
      </w:r>
    </w:p>
    <w:p>
      <w:r>
        <w:rPr>
          <w:b/>
        </w:rPr>
        <w:t xml:space="preserve">Tulos</w:t>
      </w:r>
    </w:p>
    <w:p>
      <w:r>
        <w:t xml:space="preserve">Selkärankaisilla selkärankaisilla on selkäranka.</w:t>
      </w:r>
    </w:p>
    <w:p>
      <w:r>
        <w:rPr>
          <w:b/>
        </w:rPr>
        <w:t xml:space="preserve">Esimerkki 1.4395</w:t>
      </w:r>
    </w:p>
    <w:p>
      <w:r>
        <w:t xml:space="preserve">Fakta 1: vaakaa käytetään esineen massan mittaamiseen. Fakta 2: Esineellä ei ole massaa absoluuttisessa nollapisteessä.</w:t>
      </w:r>
    </w:p>
    <w:p>
      <w:r>
        <w:rPr>
          <w:b/>
        </w:rPr>
        <w:t xml:space="preserve">Tulos</w:t>
      </w:r>
    </w:p>
    <w:p>
      <w:r>
        <w:t xml:space="preserve">Absoluuttisessa nollapisteessä olevaa esinettä ei voida mitata vaa'alla.</w:t>
      </w:r>
    </w:p>
    <w:p>
      <w:r>
        <w:rPr>
          <w:b/>
        </w:rPr>
        <w:t xml:space="preserve">Esimerkki 1.4396</w:t>
      </w:r>
    </w:p>
    <w:p>
      <w:r>
        <w:t xml:space="preserve">Fakta 1: rankkasateet aiheuttavat tulvia. Fakta 2: Kuivuus laskee pohjaveden pintaa, rankkasateet nostavat sitä.</w:t>
      </w:r>
    </w:p>
    <w:p>
      <w:r>
        <w:rPr>
          <w:b/>
        </w:rPr>
        <w:t xml:space="preserve">Tulos</w:t>
      </w:r>
    </w:p>
    <w:p>
      <w:r>
        <w:t xml:space="preserve">Vesi nousee tulvan myötä.</w:t>
      </w:r>
    </w:p>
    <w:p>
      <w:r>
        <w:rPr>
          <w:b/>
        </w:rPr>
        <w:t xml:space="preserve">Esimerkki 1.4397</w:t>
      </w:r>
    </w:p>
    <w:p>
      <w:r>
        <w:t xml:space="preserve">Fakta 1: Paremmilla aisteilla on myönteinen vaikutus eläimen selviytymiseen. Fakta 2: Kaikki koirat ovat eläimiä .</w:t>
      </w:r>
    </w:p>
    <w:p>
      <w:r>
        <w:rPr>
          <w:b/>
        </w:rPr>
        <w:t xml:space="preserve">Tulos</w:t>
      </w:r>
    </w:p>
    <w:p>
      <w:r>
        <w:t xml:space="preserve">aistien parantamisella on myönteinen vaikutus koiran selviytymiseen.</w:t>
      </w:r>
    </w:p>
    <w:p>
      <w:r>
        <w:rPr>
          <w:b/>
        </w:rPr>
        <w:t xml:space="preserve">Esimerkki 1.4398</w:t>
      </w:r>
    </w:p>
    <w:p>
      <w:r>
        <w:t xml:space="preserve">Fakta 1: Kemikaalien roiskuminen voi aiheuttaa haittaa ihmisille. Fakta 2: Puutarhakemikaalit ja maalaustarvikkeet roiskuvat ja roiskuvat helposti.</w:t>
      </w:r>
    </w:p>
    <w:p>
      <w:r>
        <w:rPr>
          <w:b/>
        </w:rPr>
        <w:t xml:space="preserve">Tulos</w:t>
      </w:r>
    </w:p>
    <w:p>
      <w:r>
        <w:t xml:space="preserve">puutarhanhoito- ja maalaustarvikkeet voivat aiheuttaa haittaa ihmisille.</w:t>
      </w:r>
    </w:p>
    <w:p>
      <w:r>
        <w:rPr>
          <w:b/>
        </w:rPr>
        <w:t xml:space="preserve">Esimerkki 1.4399</w:t>
      </w:r>
    </w:p>
    <w:p>
      <w:r>
        <w:t xml:space="preserve">Fakta 1: kasvi tarvitsee auringonvaloa kasvaakseen. Fakta 2: Auringonvalo koostuu fotoneista eli aurinkoenergian hiukkasista.</w:t>
      </w:r>
    </w:p>
    <w:p>
      <w:r>
        <w:rPr>
          <w:b/>
        </w:rPr>
        <w:t xml:space="preserve">Tulos</w:t>
      </w:r>
    </w:p>
    <w:p>
      <w:r>
        <w:t xml:space="preserve">Kasvi tarvitsee fotoneja kasvaakseen.</w:t>
      </w:r>
    </w:p>
    <w:p>
      <w:r>
        <w:rPr>
          <w:b/>
        </w:rPr>
        <w:t xml:space="preserve">Esimerkki 1.4400</w:t>
      </w:r>
    </w:p>
    <w:p>
      <w:r>
        <w:t xml:space="preserve">Fakta 1: Kylmät rintamat aiheuttavat ukkosmyrskyjä kulkiessaan ohi. Fakta 2: Kylmät rintamat Kylmät rintamat Kylmät rintamat liittyvät yleensä painanteisiin .</w:t>
      </w:r>
    </w:p>
    <w:p>
      <w:r>
        <w:rPr>
          <w:b/>
        </w:rPr>
        <w:t xml:space="preserve">Tulos</w:t>
      </w:r>
    </w:p>
    <w:p>
      <w:r>
        <w:t xml:space="preserve">Ukkosmyrskyihin voi liittyä painanteita.</w:t>
      </w:r>
    </w:p>
    <w:p>
      <w:r>
        <w:rPr>
          <w:b/>
        </w:rPr>
        <w:t xml:space="preserve">Esimerkki 1.4401</w:t>
      </w:r>
    </w:p>
    <w:p>
      <w:r>
        <w:t xml:space="preserve">Fakta 1: Kaikki elämä on riippuvainen suhteellisen kapeasta pH- eli happamuusasteesta. Fakta 2: Ihmiselämä on riippuvaista elämää.</w:t>
      </w:r>
    </w:p>
    <w:p>
      <w:r>
        <w:rPr>
          <w:b/>
        </w:rPr>
        <w:t xml:space="preserve">Tulos</w:t>
      </w:r>
    </w:p>
    <w:p>
      <w:r>
        <w:t xml:space="preserve">Ihmiset ovat riippuvaisia suhteellisen kapeasta happamuusalueesta.</w:t>
      </w:r>
    </w:p>
    <w:p>
      <w:r>
        <w:rPr>
          <w:b/>
        </w:rPr>
        <w:t xml:space="preserve">Esimerkki 1.4402</w:t>
      </w:r>
    </w:p>
    <w:p>
      <w:r>
        <w:t xml:space="preserve">Fakta 1: Kasvit käyttävät nektaria pölyttäjien houkuttelemiseen. Fakta 2: pölyttäjät: Mehiläiset ja erityisesti hunajamehiläiset ovat ensisijaisia pölyttäjiä.</w:t>
      </w:r>
    </w:p>
    <w:p>
      <w:r>
        <w:rPr>
          <w:b/>
        </w:rPr>
        <w:t xml:space="preserve">Tulos</w:t>
      </w:r>
    </w:p>
    <w:p>
      <w:r>
        <w:t xml:space="preserve">nektaria käytetään mehiläisten houkuttelemiseksi kasveille.</w:t>
      </w:r>
    </w:p>
    <w:p>
      <w:r>
        <w:rPr>
          <w:b/>
        </w:rPr>
        <w:t xml:space="preserve">Esimerkki 1.4403</w:t>
      </w:r>
    </w:p>
    <w:p>
      <w:r>
        <w:t xml:space="preserve">Fakta 1: Kasvihuonetta käytetään kasvien suojaamiseen pitämällä ne lämpiminä. Fakta 2: Säilyttää lämpöä kylmällä säällä ja heijastaa ulkolämpöä lämpimällä säällä.</w:t>
      </w:r>
    </w:p>
    <w:p>
      <w:r>
        <w:rPr>
          <w:b/>
        </w:rPr>
        <w:t xml:space="preserve">Tulos</w:t>
      </w:r>
    </w:p>
    <w:p>
      <w:r>
        <w:t xml:space="preserve">kasvihuonetta käytetään kasvien suojaamiseen säilyttämällä lämpöä.</w:t>
      </w:r>
    </w:p>
    <w:p>
      <w:r>
        <w:rPr>
          <w:b/>
        </w:rPr>
        <w:t xml:space="preserve">Esimerkki 1.4404</w:t>
      </w:r>
    </w:p>
    <w:p>
      <w:r>
        <w:t xml:space="preserve">Fakta 1: Nesteen kiehumispiste voidaan määrittää kuumentamalla. Fakta 2: Kiehuvien järvien pinnalle puhkeaa paljon kaasukuplia.</w:t>
      </w:r>
    </w:p>
    <w:p>
      <w:r>
        <w:rPr>
          <w:b/>
        </w:rPr>
        <w:t xml:space="preserve">Tulos</w:t>
      </w:r>
    </w:p>
    <w:p>
      <w:r>
        <w:t xml:space="preserve">Nesteen kuumentaminen voi aiheuttaa kaasukuplien puhkeamisen.</w:t>
      </w:r>
    </w:p>
    <w:p>
      <w:r>
        <w:rPr>
          <w:b/>
        </w:rPr>
        <w:t xml:space="preserve">Esimerkki 1.4405</w:t>
      </w:r>
    </w:p>
    <w:p>
      <w:r>
        <w:t xml:space="preserve">Fakta 1: veden säästäminen voi auttaa selviytymään kuivassa ympäristössä. Fakta 2: Kasvit selviytyvät veden avulla.</w:t>
      </w:r>
    </w:p>
    <w:p>
      <w:r>
        <w:rPr>
          <w:b/>
        </w:rPr>
        <w:t xml:space="preserve">Tulos</w:t>
      </w:r>
    </w:p>
    <w:p>
      <w:r>
        <w:t xml:space="preserve">kasvit säästävät vettä.</w:t>
      </w:r>
    </w:p>
    <w:p>
      <w:r>
        <w:rPr>
          <w:b/>
        </w:rPr>
        <w:t xml:space="preserve">Esimerkki 1.4406</w:t>
      </w:r>
    </w:p>
    <w:p>
      <w:r>
        <w:t xml:space="preserve">Fakta 1: huono sää heikentää näkyvyyttä ajon aikana. Fakta 2: toissijaiset onnettomuudet ovat suuri ongelma ajo-olosuhteissa, joissa näkyvyys on heikentynyt.</w:t>
      </w:r>
    </w:p>
    <w:p>
      <w:r>
        <w:rPr>
          <w:b/>
        </w:rPr>
        <w:t xml:space="preserve">Tulos</w:t>
      </w:r>
    </w:p>
    <w:p>
      <w:r>
        <w:t xml:space="preserve">Huono sää lisää auto-onnettomuuksien riskiä.</w:t>
      </w:r>
    </w:p>
    <w:p>
      <w:r>
        <w:rPr>
          <w:b/>
        </w:rPr>
        <w:t xml:space="preserve">Esimerkki 1.4407</w:t>
      </w:r>
    </w:p>
    <w:p>
      <w:r>
        <w:t xml:space="preserve">Fakta 1: kahden elävän olennon, joilla on resessiivinen ominaisuus, risteyttäminen aiheuttaa sen, että niiden jälkeläisillä on kyseinen resessiivinen ominaisuus. Fakta 2: Albinismi periytyy ihmisillä yksinkertaisena resessiivisenä ominaisuutena.</w:t>
      </w:r>
    </w:p>
    <w:p>
      <w:r>
        <w:rPr>
          <w:b/>
        </w:rPr>
        <w:t xml:space="preserve">Tulos</w:t>
      </w:r>
    </w:p>
    <w:p>
      <w:r>
        <w:t xml:space="preserve">Jos sekä mies että nainen ovat albiinoja, myös heidän jälkeläisensä ovat albiinoja.</w:t>
      </w:r>
    </w:p>
    <w:p>
      <w:r>
        <w:rPr>
          <w:b/>
        </w:rPr>
        <w:t xml:space="preserve">Esimerkki 1.4408</w:t>
      </w:r>
    </w:p>
    <w:p>
      <w:r>
        <w:t xml:space="preserve">Fakta 1: Happi on vain yksi veren kuljettamista aineista. Fakta 2: Hemoglobiini kuljettaa happea veressä.</w:t>
      </w:r>
    </w:p>
    <w:p>
      <w:r>
        <w:rPr>
          <w:b/>
        </w:rPr>
        <w:t xml:space="preserve">Tulos</w:t>
      </w:r>
    </w:p>
    <w:p>
      <w:r>
        <w:t xml:space="preserve">Happi on vain yksi hemoglobiinin kuljettamista aineista.</w:t>
      </w:r>
    </w:p>
    <w:p>
      <w:r>
        <w:rPr>
          <w:b/>
        </w:rPr>
        <w:t xml:space="preserve">Tulos</w:t>
      </w:r>
    </w:p>
    <w:p>
      <w:r>
        <w:t xml:space="preserve">Happi on yksi hemoglobiinin kuljettamista aineista.</w:t>
      </w:r>
    </w:p>
    <w:p>
      <w:r>
        <w:rPr>
          <w:b/>
        </w:rPr>
        <w:t xml:space="preserve">Esimerkki 1.4409</w:t>
      </w:r>
    </w:p>
    <w:p>
      <w:r>
        <w:t xml:space="preserve">Fakta 1: Levillä on merkittävä rooli vesiekosysteemien tuottajina. Fakta 2: Ionisointi tappaa bakteerit ja levät.</w:t>
      </w:r>
    </w:p>
    <w:p>
      <w:r>
        <w:rPr>
          <w:b/>
        </w:rPr>
        <w:t xml:space="preserve">Tulos</w:t>
      </w:r>
    </w:p>
    <w:p>
      <w:r>
        <w:t xml:space="preserve">Ionisointi vahingoittaa vesiekosysteemejä.</w:t>
      </w:r>
    </w:p>
    <w:p>
      <w:r>
        <w:rPr>
          <w:b/>
        </w:rPr>
        <w:t xml:space="preserve">Esimerkki 1.4410</w:t>
      </w:r>
    </w:p>
    <w:p>
      <w:r>
        <w:t xml:space="preserve">Fakta 1: Parittelua edeltää yleensä kosiskelu. Fakta 2: Esimerkiksi musta kukko ja valkoinen kana parittelevat, ja syntyvät jälkeläiset ovat harmaita.</w:t>
      </w:r>
    </w:p>
    <w:p>
      <w:r>
        <w:rPr>
          <w:b/>
        </w:rPr>
        <w:t xml:space="preserve">Tulos</w:t>
      </w:r>
    </w:p>
    <w:p>
      <w:r>
        <w:t xml:space="preserve">kosiskelu voi johtaa jälkeläisiin.</w:t>
      </w:r>
    </w:p>
    <w:p>
      <w:r>
        <w:rPr>
          <w:b/>
        </w:rPr>
        <w:t xml:space="preserve">Esimerkki 1.4411</w:t>
      </w:r>
    </w:p>
    <w:p>
      <w:r>
        <w:t xml:space="preserve">Fakta 1: rikkidioksidipäästöt aiheuttavat happamia sateita. Fakta 2: Suurin osa rikkidioksidista on peräisin öljyn ja hiilen poltosta.</w:t>
      </w:r>
    </w:p>
    <w:p>
      <w:r>
        <w:rPr>
          <w:b/>
        </w:rPr>
        <w:t xml:space="preserve">Tulos</w:t>
      </w:r>
    </w:p>
    <w:p>
      <w:r>
        <w:t xml:space="preserve">öljyn palaminen aiheuttaa happosadetta.</w:t>
      </w:r>
    </w:p>
    <w:p>
      <w:r>
        <w:rPr>
          <w:b/>
        </w:rPr>
        <w:t xml:space="preserve">Esimerkki 1.4412</w:t>
      </w:r>
    </w:p>
    <w:p>
      <w:r>
        <w:t xml:space="preserve">Fakta 1: Turvavöitä käytetään estämään autojen matkustajien loukkaantumisia. Fakta 2: Kuljettajien ja matkustajien vammat lisääntyvät, kun ajoneuvo väistää.</w:t>
      </w:r>
    </w:p>
    <w:p>
      <w:r>
        <w:rPr>
          <w:b/>
        </w:rPr>
        <w:t xml:space="preserve">Tulos</w:t>
      </w:r>
    </w:p>
    <w:p>
      <w:r>
        <w:t xml:space="preserve">Turvavyöt voivat estää loukkaantumiset väistettäessä.</w:t>
      </w:r>
    </w:p>
    <w:p>
      <w:r>
        <w:rPr>
          <w:b/>
        </w:rPr>
        <w:t xml:space="preserve">Esimerkki 1.4413</w:t>
      </w:r>
    </w:p>
    <w:p>
      <w:r>
        <w:t xml:space="preserve">Fakta 1: Sähköä käytetään joskus rakennusten lämmitykseen. Fakta 2: Joskus kylmässä ilmastossa on tarpeen käyttää lämpöä, mutta käyttää vain hidasta lämpöä.</w:t>
      </w:r>
    </w:p>
    <w:p>
      <w:r>
        <w:rPr>
          <w:b/>
        </w:rPr>
        <w:t xml:space="preserve">Tulos</w:t>
      </w:r>
    </w:p>
    <w:p>
      <w:r>
        <w:t xml:space="preserve">sähkö auttaa ihmisiä elämään kylmässä ilmastossa.</w:t>
      </w:r>
    </w:p>
    <w:p>
      <w:r>
        <w:rPr>
          <w:b/>
        </w:rPr>
        <w:t xml:space="preserve">Esimerkki 1.4414</w:t>
      </w:r>
    </w:p>
    <w:p>
      <w:r>
        <w:t xml:space="preserve">Fakta 1: Maan kiertäminen auringon ympäri aiheuttaa vuodenaikojen vaihtelun. Fakta 2: Jokaisessa vuodessa on neljä vuodenaikaa.</w:t>
      </w:r>
    </w:p>
    <w:p>
      <w:r>
        <w:rPr>
          <w:b/>
        </w:rPr>
        <w:t xml:space="preserve">Tulos</w:t>
      </w:r>
    </w:p>
    <w:p>
      <w:r>
        <w:t xml:space="preserve">Maapallon kiertäminen Auringon ympäri saa aikaan sen, että jokin neljästä osasta koostuva asia muuttuu.</w:t>
      </w:r>
    </w:p>
    <w:p>
      <w:r>
        <w:rPr>
          <w:b/>
        </w:rPr>
        <w:t xml:space="preserve">Esimerkki 1.4415</w:t>
      </w:r>
    </w:p>
    <w:p>
      <w:r>
        <w:t xml:space="preserve">Fakta 1: DNA:han koodattuja ominaisuuksia kutsutaan geneettisiksi ominaisuuksiksi. Fakta 2: Älykkyys on ensisijaisesti geneettisesti periytyvä ominaisuus.</w:t>
      </w:r>
    </w:p>
    <w:p>
      <w:r>
        <w:rPr>
          <w:b/>
        </w:rPr>
        <w:t xml:space="preserve">Tulos</w:t>
      </w:r>
    </w:p>
    <w:p>
      <w:r>
        <w:t xml:space="preserve">Älykkyys on ominaisuus, joka on koodattu DNA:han.</w:t>
      </w:r>
    </w:p>
    <w:p>
      <w:r>
        <w:rPr>
          <w:b/>
        </w:rPr>
        <w:t xml:space="preserve">Tulos</w:t>
      </w:r>
    </w:p>
    <w:p>
      <w:r>
        <w:t xml:space="preserve">Älykkyys on ensisijaisesti koodattu DNA:han.</w:t>
      </w:r>
    </w:p>
    <w:p>
      <w:r>
        <w:rPr>
          <w:b/>
        </w:rPr>
        <w:t xml:space="preserve">Esimerkki 1.4416</w:t>
      </w:r>
    </w:p>
    <w:p>
      <w:r>
        <w:t xml:space="preserve">Fakta 1: Kukat tuottavat itiöitä, jotka kehittyvät gametofyyteiksi. Fakta 2: Kaikki gametofyytit ovat haploideja.</w:t>
      </w:r>
    </w:p>
    <w:p>
      <w:r>
        <w:rPr>
          <w:b/>
        </w:rPr>
        <w:t xml:space="preserve">Tulos</w:t>
      </w:r>
    </w:p>
    <w:p>
      <w:r>
        <w:t xml:space="preserve">Kukat tuottavat itiöitä, jotka kehittyvät haploideiksi yksiköiksi.</w:t>
      </w:r>
    </w:p>
    <w:p>
      <w:r>
        <w:rPr>
          <w:b/>
        </w:rPr>
        <w:t xml:space="preserve">Esimerkki 1.4417</w:t>
      </w:r>
    </w:p>
    <w:p>
      <w:r>
        <w:t xml:space="preserve">Fakta 1: korkeat lämpötilat voivat aiheuttaa esineen palamisen. Fakta 2: Palaminen on yhtä kuin teho.</w:t>
      </w:r>
    </w:p>
    <w:p>
      <w:r>
        <w:rPr>
          <w:b/>
        </w:rPr>
        <w:t xml:space="preserve">Tulos</w:t>
      </w:r>
    </w:p>
    <w:p>
      <w:r>
        <w:t xml:space="preserve">Korkeammat lämpötilat voivat johtaa voimalla toimivaan reaktioon.</w:t>
      </w:r>
    </w:p>
    <w:p>
      <w:r>
        <w:rPr>
          <w:b/>
        </w:rPr>
        <w:t xml:space="preserve">Esimerkki 1.4418</w:t>
      </w:r>
    </w:p>
    <w:p>
      <w:r>
        <w:t xml:space="preserve">Fakta 1: jos ihmiset häiritsevät eläimiä jossakin paikassa, eläimet siirtyvät toiseen paikkaan. Fakta 2: Karhut ovat älykkäitä eläimiä.</w:t>
      </w:r>
    </w:p>
    <w:p>
      <w:r>
        <w:rPr>
          <w:b/>
        </w:rPr>
        <w:t xml:space="preserve">Tulos</w:t>
      </w:r>
    </w:p>
    <w:p>
      <w:r>
        <w:t xml:space="preserve">jos ihmiset häiritsevät karhuja jossakin paikassa, karhut siirtyvät toiseen paikkaan.</w:t>
      </w:r>
    </w:p>
    <w:p>
      <w:r>
        <w:rPr>
          <w:b/>
        </w:rPr>
        <w:t xml:space="preserve">Esimerkki 1.4419</w:t>
      </w:r>
    </w:p>
    <w:p>
      <w:r>
        <w:t xml:space="preserve">Fakta 1: Erakkoravut käyttävät kuolleiden etanoiden kuoria koteina. Fakta 2: Gastropodit ovat etanoita, joilla on yksi kuori.</w:t>
      </w:r>
    </w:p>
    <w:p>
      <w:r>
        <w:rPr>
          <w:b/>
        </w:rPr>
        <w:t xml:space="preserve">Tulos</w:t>
      </w:r>
    </w:p>
    <w:p>
      <w:r>
        <w:t xml:space="preserve">Erakkoravut käyttävät kuolleiden gastropodien kuoria asunnokseen.</w:t>
      </w:r>
    </w:p>
    <w:p>
      <w:r>
        <w:rPr>
          <w:b/>
        </w:rPr>
        <w:t xml:space="preserve">Esimerkki 1.4420</w:t>
      </w:r>
    </w:p>
    <w:p>
      <w:r>
        <w:t xml:space="preserve">Fakta 1: Ihmiset ovat keränneet ja kasvattaneet sieniä ruoaksi tuhansien vuosien ajan. Fakta 2: Sienet ja homeet ovat sieniä.</w:t>
      </w:r>
    </w:p>
    <w:p>
      <w:r>
        <w:rPr>
          <w:b/>
        </w:rPr>
        <w:t xml:space="preserve">Tulos</w:t>
      </w:r>
    </w:p>
    <w:p>
      <w:r>
        <w:t xml:space="preserve">Ihmiset ovat kasvattaneet sieniä ravinnoksi satojen vuosien ajan.</w:t>
      </w:r>
    </w:p>
    <w:p>
      <w:r>
        <w:rPr>
          <w:b/>
        </w:rPr>
        <w:t xml:space="preserve">Esimerkki 1.4421</w:t>
      </w:r>
    </w:p>
    <w:p>
      <w:r>
        <w:t xml:space="preserve">Fakta 1: Useimpien eliöiden solut käyttävät glukoosia energiaksi. Fakta 2: Kun glukoosia ei ole syöty tunteja, rasvoja ja proteiineja voidaan käyttää energiaksi.</w:t>
      </w:r>
    </w:p>
    <w:p>
      <w:r>
        <w:rPr>
          <w:b/>
        </w:rPr>
        <w:t xml:space="preserve">Tulos</w:t>
      </w:r>
    </w:p>
    <w:p>
      <w:r>
        <w:t xml:space="preserve">Useimpien organismien solut voivat käyttää rasvoja ja proteiineja energiaksi.</w:t>
      </w:r>
    </w:p>
    <w:p>
      <w:r>
        <w:rPr>
          <w:b/>
        </w:rPr>
        <w:t xml:space="preserve">Esimerkki 1.4422</w:t>
      </w:r>
    </w:p>
    <w:p>
      <w:r>
        <w:t xml:space="preserve">Fakta 1: optisia välineitä käytetään materiaalien tarkkailuun läheltä. Fakta 2: Mikroskoopit on tarkoitettu pienempien organismien havainnointiin.</w:t>
      </w:r>
    </w:p>
    <w:p>
      <w:r>
        <w:rPr>
          <w:b/>
        </w:rPr>
        <w:t xml:space="preserve">Tulos</w:t>
      </w:r>
    </w:p>
    <w:p>
      <w:r>
        <w:t xml:space="preserve">Mikroskooppi on optinen työkalu.</w:t>
      </w:r>
    </w:p>
    <w:p>
      <w:r>
        <w:rPr>
          <w:b/>
        </w:rPr>
        <w:t xml:space="preserve">Esimerkki 1.4423</w:t>
      </w:r>
    </w:p>
    <w:p>
      <w:r>
        <w:t xml:space="preserve">Fakta 1: Hiili voi varastoitua sedimenttikiviin miljooniksi vuosiksi. Fakta 2: Sedimenttikivet Yksi yleisimmistä sedimenttikivistä on hiekkakivi.</w:t>
      </w:r>
    </w:p>
    <w:p>
      <w:r>
        <w:rPr>
          <w:b/>
        </w:rPr>
        <w:t xml:space="preserve">Tulos</w:t>
      </w:r>
    </w:p>
    <w:p>
      <w:r>
        <w:t xml:space="preserve">Hiili voi varastoitua hiekkakiveen miljooniksi vuosiksi.</w:t>
      </w:r>
    </w:p>
    <w:p>
      <w:r>
        <w:rPr>
          <w:b/>
        </w:rPr>
        <w:t xml:space="preserve">Esimerkki 1.4424</w:t>
      </w:r>
    </w:p>
    <w:p>
      <w:r>
        <w:t xml:space="preserve">Fakta 1: biopolttoaineita käytetään sähkön tuottamiseen polttamalla. Fakta 2: Biopolttoaineiksi kutsuttujen energialähteiden joukossa on myös roskia.</w:t>
      </w:r>
    </w:p>
    <w:p>
      <w:r>
        <w:rPr>
          <w:b/>
        </w:rPr>
        <w:t xml:space="preserve">Tulos</w:t>
      </w:r>
    </w:p>
    <w:p>
      <w:r>
        <w:t xml:space="preserve">Roskia voidaan polttaa sähkön tuottamiseksi.</w:t>
      </w:r>
    </w:p>
    <w:p>
      <w:r>
        <w:rPr>
          <w:b/>
        </w:rPr>
        <w:t xml:space="preserve">Esimerkki 1.4425</w:t>
      </w:r>
    </w:p>
    <w:p>
      <w:r>
        <w:t xml:space="preserve">Fakta 1: sähkötuulettimessa pyörivät siivet saavat ilman liikkumaan. Fakta 2: Puhaltimen tehoa muutetaan juoksupyörän yläpuolella olevien säädettävien siipien avulla.</w:t>
      </w:r>
    </w:p>
    <w:p>
      <w:r>
        <w:rPr>
          <w:b/>
        </w:rPr>
        <w:t xml:space="preserve">Tulos</w:t>
      </w:r>
    </w:p>
    <w:p>
      <w:r>
        <w:t xml:space="preserve">säätämällä sähköpuhaltimen pyörimistä puhaltimen ilmantuotto vaihtelee.</w:t>
      </w:r>
    </w:p>
    <w:p>
      <w:r>
        <w:rPr>
          <w:b/>
        </w:rPr>
        <w:t xml:space="preserve">Tulos</w:t>
      </w:r>
    </w:p>
    <w:p>
      <w:r>
        <w:t xml:space="preserve">tuulettimen nopeus on säädettävissä.</w:t>
      </w:r>
    </w:p>
    <w:p>
      <w:r>
        <w:rPr>
          <w:b/>
        </w:rPr>
        <w:t xml:space="preserve">Esimerkki 1.4426</w:t>
      </w:r>
    </w:p>
    <w:p>
      <w:r>
        <w:t xml:space="preserve">Fakta 1: Saaliseläimet suojautuvat naamioinnilla saalistajilta. Fakta 2: naamiointi auttaa naamioimaan eläimen niin, että se on vähemmän näkyvissä saalistajille tai saaliille.</w:t>
      </w:r>
    </w:p>
    <w:p>
      <w:r>
        <w:rPr>
          <w:b/>
        </w:rPr>
        <w:t xml:space="preserve">Tulos</w:t>
      </w:r>
    </w:p>
    <w:p>
      <w:r>
        <w:t xml:space="preserve">naamiointia käytetään suojautumiseen ja se auttaa naamioimaan eläimen.</w:t>
      </w:r>
    </w:p>
    <w:p>
      <w:r>
        <w:rPr>
          <w:b/>
        </w:rPr>
        <w:t xml:space="preserve">Esimerkki 1.4427</w:t>
      </w:r>
    </w:p>
    <w:p>
      <w:r>
        <w:t xml:space="preserve">Fakta 1: Valo tulee silmään pupilliksi kutsutun aukon kautta. Fakta 2: Pupillin laajentuminen tekee silmästä erittäin herkän auringonvalolle.</w:t>
      </w:r>
    </w:p>
    <w:p>
      <w:r>
        <w:rPr>
          <w:b/>
        </w:rPr>
        <w:t xml:space="preserve">Tulos</w:t>
      </w:r>
    </w:p>
    <w:p>
      <w:r>
        <w:t xml:space="preserve">Laajentuminen tekee pupillit herkiksi.</w:t>
      </w:r>
    </w:p>
    <w:p>
      <w:r>
        <w:rPr>
          <w:b/>
        </w:rPr>
        <w:t xml:space="preserve">Esimerkki 1.4428</w:t>
      </w:r>
    </w:p>
    <w:p>
      <w:r>
        <w:t xml:space="preserve">Fakta 1: kaktuksen varsi on veden varastointi. Fakta 2: Kaktuslajit kasvavat usein kuumilla, kuivilla aavikoilla.</w:t>
      </w:r>
    </w:p>
    <w:p>
      <w:r>
        <w:rPr>
          <w:b/>
        </w:rPr>
        <w:t xml:space="preserve">Tulos</w:t>
      </w:r>
    </w:p>
    <w:p>
      <w:r>
        <w:t xml:space="preserve">Kuumilla, kuivilla aavikoilla kasvavat kasvit varastoivat vettä varteen.</w:t>
      </w:r>
    </w:p>
    <w:p>
      <w:r>
        <w:rPr>
          <w:b/>
        </w:rPr>
        <w:t xml:space="preserve">Esimerkki 1.4429</w:t>
      </w:r>
    </w:p>
    <w:p>
      <w:r>
        <w:t xml:space="preserve">Fakta 1: Sammakkoeläimillä on aistielimet, joilla ne voivat haistaa ja maistaa kemikaaleja. Fakta 2: Haju ja maku kuuluvat kemialliseen aistijärjestelmäämme.</w:t>
      </w:r>
    </w:p>
    <w:p>
      <w:r>
        <w:rPr>
          <w:b/>
        </w:rPr>
        <w:t xml:space="preserve">Tulos</w:t>
      </w:r>
    </w:p>
    <w:p>
      <w:r>
        <w:t xml:space="preserve">Sammakkoeläimillä on kemiallinen aistijärjestelmä.</w:t>
      </w:r>
    </w:p>
    <w:p>
      <w:r>
        <w:rPr>
          <w:b/>
        </w:rPr>
        <w:t xml:space="preserve">Esimerkki 1.4430</w:t>
      </w:r>
    </w:p>
    <w:p>
      <w:r>
        <w:t xml:space="preserve">Fakta 1: ihminen tarvitsee unta ollakseen terve. Fakta 2: Ehkä uni on palauttava prosessi.</w:t>
      </w:r>
    </w:p>
    <w:p>
      <w:r>
        <w:rPr>
          <w:b/>
        </w:rPr>
        <w:t xml:space="preserve">Tulos</w:t>
      </w:r>
    </w:p>
    <w:p>
      <w:r>
        <w:t xml:space="preserve">ihminen tarvitsee resoratiivisen prosessin ollakseen terve.</w:t>
      </w:r>
    </w:p>
    <w:p>
      <w:r>
        <w:rPr>
          <w:b/>
        </w:rPr>
        <w:t xml:space="preserve">Esimerkki 1.4431</w:t>
      </w:r>
    </w:p>
    <w:p>
      <w:r>
        <w:t xml:space="preserve">Fakta 1: Kasveja, jotka pudottavat lehtensä kausittain joka vuosi, kutsutaan lehtokasveiksi. Fakta 2: Suokoivu on lehtipensas.</w:t>
      </w:r>
    </w:p>
    <w:p>
      <w:r>
        <w:rPr>
          <w:b/>
        </w:rPr>
        <w:t xml:space="preserve">Tulos</w:t>
      </w:r>
    </w:p>
    <w:p>
      <w:r>
        <w:t xml:space="preserve">suokoivut pudottavat lehtensä kausittain.</w:t>
      </w:r>
    </w:p>
    <w:p>
      <w:r>
        <w:rPr>
          <w:b/>
        </w:rPr>
        <w:t xml:space="preserve">Esimerkki 1.4432</w:t>
      </w:r>
    </w:p>
    <w:p>
      <w:r>
        <w:t xml:space="preserve">Fakta 1: Antibiootit eivät vaikuta viruksiin. Fakta 2: Useimmat virukset ovat DNA:ta, mutta HIV on RNA-virus.</w:t>
      </w:r>
    </w:p>
    <w:p>
      <w:r>
        <w:rPr>
          <w:b/>
        </w:rPr>
        <w:t xml:space="preserve">Tulos</w:t>
      </w:r>
    </w:p>
    <w:p>
      <w:r>
        <w:t xml:space="preserve">antibiootit eivät vaikuta HIV:hen.</w:t>
      </w:r>
    </w:p>
    <w:p>
      <w:r>
        <w:rPr>
          <w:b/>
        </w:rPr>
        <w:t xml:space="preserve">Esimerkki 1.4433</w:t>
      </w:r>
    </w:p>
    <w:p>
      <w:r>
        <w:t xml:space="preserve">Fakta 1: ruoan kuivattamista käytetään ruoan säilyttämiseen. Fakta 2: Elintarvikkeet peitettiin yleensä runsaalla määrällä suolaa tai kyllästettyä suolaa sisältävää suolaliuosta, ja suolan annettiin imeytyä kudokseen tuotteen dehydratoinnin aikana.</w:t>
      </w:r>
    </w:p>
    <w:p>
      <w:r>
        <w:rPr>
          <w:b/>
        </w:rPr>
        <w:t xml:space="preserve">Tulos</w:t>
      </w:r>
    </w:p>
    <w:p>
      <w:r>
        <w:t xml:space="preserve">Ruoan suolaaminen säilyttää sen.</w:t>
      </w:r>
    </w:p>
    <w:p>
      <w:r>
        <w:rPr>
          <w:b/>
        </w:rPr>
        <w:t xml:space="preserve">Esimerkki 1.4434</w:t>
      </w:r>
    </w:p>
    <w:p>
      <w:r>
        <w:t xml:space="preserve">Fakta 1: äärimmäinen kuumuus ja paine muuttavat kiven metamorfiseksi kiveksi. Fakta 2: Metamorfiset kivet Metamorfiset kivet Metamorfiset kivet muodostuvat paineen ja lämmön vaikutuksesta.</w:t>
      </w:r>
    </w:p>
    <w:p>
      <w:r>
        <w:rPr>
          <w:b/>
        </w:rPr>
        <w:t xml:space="preserve">Tulos</w:t>
      </w:r>
    </w:p>
    <w:p>
      <w:r>
        <w:t xml:space="preserve">äärimmäinen kuumuus ja paine muodostavat kivilajin.</w:t>
      </w:r>
    </w:p>
    <w:p>
      <w:r>
        <w:rPr>
          <w:b/>
        </w:rPr>
        <w:t xml:space="preserve">Esimerkki 1.4435</w:t>
      </w:r>
    </w:p>
    <w:p>
      <w:r>
        <w:t xml:space="preserve">Fakta 1: vesieläimet tarvitsevat suuria määriä vettä selviytyäkseen. Fakta 2: Kalat selviytyvät vedessä käyttämällä kiduksiaan liuenneen hapen talteenottoon.</w:t>
      </w:r>
    </w:p>
    <w:p>
      <w:r>
        <w:rPr>
          <w:b/>
        </w:rPr>
        <w:t xml:space="preserve">Tulos</w:t>
      </w:r>
    </w:p>
    <w:p>
      <w:r>
        <w:t xml:space="preserve">Vesieläimet tarvitsevat suuria määriä vettä, jotta ne voivat kiduksillaan imeä liuennutta happea.</w:t>
      </w:r>
    </w:p>
    <w:p>
      <w:r>
        <w:rPr>
          <w:b/>
        </w:rPr>
        <w:t xml:space="preserve">Esimerkki 1.4436</w:t>
      </w:r>
    </w:p>
    <w:p>
      <w:r>
        <w:t xml:space="preserve">Fakta 1: eroosio voi aiheuttaa maanvyöryn. Fakta 2: vedenalaiset maanvyörymät ovat toinen tsunamien syy.</w:t>
      </w:r>
    </w:p>
    <w:p>
      <w:r>
        <w:rPr>
          <w:b/>
        </w:rPr>
        <w:t xml:space="preserve">Tulos</w:t>
      </w:r>
    </w:p>
    <w:p>
      <w:r>
        <w:t xml:space="preserve">eroosio voi aiheuttaa tsunameja.</w:t>
      </w:r>
    </w:p>
    <w:p>
      <w:r>
        <w:rPr>
          <w:b/>
        </w:rPr>
        <w:t xml:space="preserve">Esimerkki 1.4437</w:t>
      </w:r>
    </w:p>
    <w:p>
      <w:r>
        <w:t xml:space="preserve">Fakta 1: maanjäristys saa maan järisyttämään. Fakta 2: Maanjäristykset ovat maankuoren liikkeitä.</w:t>
      </w:r>
    </w:p>
    <w:p>
      <w:r>
        <w:rPr>
          <w:b/>
        </w:rPr>
        <w:t xml:space="preserve">Tulos</w:t>
      </w:r>
    </w:p>
    <w:p>
      <w:r>
        <w:t xml:space="preserve">maankuoren liikkeet saavat maan tärisemään.</w:t>
      </w:r>
    </w:p>
    <w:p>
      <w:r>
        <w:rPr>
          <w:b/>
        </w:rPr>
        <w:t xml:space="preserve">Esimerkki 1.4438</w:t>
      </w:r>
    </w:p>
    <w:p>
      <w:r>
        <w:t xml:space="preserve">Fakta 1: hurrikaanit muuttavat lämpöenergiaa mekaaniseksi energiaksi. Fakta 2: hurrikaanit voivat aiheuttaa vakavia vahinkoja.</w:t>
      </w:r>
    </w:p>
    <w:p>
      <w:r>
        <w:rPr>
          <w:b/>
        </w:rPr>
        <w:t xml:space="preserve">Tulos</w:t>
      </w:r>
    </w:p>
    <w:p>
      <w:r>
        <w:t xml:space="preserve">mekaaninen energia voi aiheuttaa vakavia vaurioita.</w:t>
      </w:r>
    </w:p>
    <w:p>
      <w:r>
        <w:rPr>
          <w:b/>
        </w:rPr>
        <w:t xml:space="preserve">Esimerkki 1.4439</w:t>
      </w:r>
    </w:p>
    <w:p>
      <w:r>
        <w:t xml:space="preserve">Fakta 1: Useimmat bryofyytit ovat pieniä. Fakta 2: Bryofyytit ovat sieniä, ja ne ovat yleisimpiä sammalia, joita ihmiset ajattelevat.</w:t>
      </w:r>
    </w:p>
    <w:p>
      <w:r>
        <w:rPr>
          <w:b/>
        </w:rPr>
        <w:t xml:space="preserve">Tulos</w:t>
      </w:r>
    </w:p>
    <w:p>
      <w:r>
        <w:t xml:space="preserve">useimmat sienet ovat pieniä.</w:t>
      </w:r>
    </w:p>
    <w:p>
      <w:r>
        <w:rPr>
          <w:b/>
        </w:rPr>
        <w:t xml:space="preserve">Esimerkki 1.4440</w:t>
      </w:r>
    </w:p>
    <w:p>
      <w:r>
        <w:t xml:space="preserve">Fakta 1: salama voi aiheuttaa metsäpalon. Fakta 2: Kuten tuli puhdistaa metsän, se johtaa uuteen kasvuun ja elpymiseen.</w:t>
      </w:r>
    </w:p>
    <w:p>
      <w:r>
        <w:rPr>
          <w:b/>
        </w:rPr>
        <w:t xml:space="preserve">Tulos</w:t>
      </w:r>
    </w:p>
    <w:p>
      <w:r>
        <w:t xml:space="preserve">Salama voi aiheuttaa metsässä uutta kasvua ja elpymistä.</w:t>
      </w:r>
    </w:p>
    <w:p>
      <w:r>
        <w:rPr>
          <w:b/>
        </w:rPr>
        <w:t xml:space="preserve">Esimerkki 1.4441</w:t>
      </w:r>
    </w:p>
    <w:p>
      <w:r>
        <w:t xml:space="preserve">Fakta 1: fotosynteesi tarkoittaa, että tuottajat muuttavat hiilidioksidia, vettä ja aurinkoenergiaa hiilihydraateiksi itselleen. Fakta 2: Kloroplastit ovat fotosynteesin tapahtumapaikka vain kasveissa.</w:t>
      </w:r>
    </w:p>
    <w:p>
      <w:r>
        <w:rPr>
          <w:b/>
        </w:rPr>
        <w:t xml:space="preserve">Tulos</w:t>
      </w:r>
    </w:p>
    <w:p>
      <w:r>
        <w:t xml:space="preserve">Kloroplastit ovat paikkoja, joissa tuottajat muuttavat hiilidioksidia, vettä ja aurinkoenergiaa hiilihydraateiksi itselleen.</w:t>
      </w:r>
    </w:p>
    <w:p>
      <w:r>
        <w:rPr>
          <w:b/>
        </w:rPr>
        <w:t xml:space="preserve">Esimerkki 1.4442</w:t>
      </w:r>
    </w:p>
    <w:p>
      <w:r>
        <w:t xml:space="preserve">Fakta 1: Prismaa käytetään valon taittamiseen. Fakta 2: Valo näyttää kulkevan säteinä tai sädekehinä.</w:t>
      </w:r>
    </w:p>
    <w:p>
      <w:r>
        <w:rPr>
          <w:b/>
        </w:rPr>
        <w:t xml:space="preserve">Tulos</w:t>
      </w:r>
    </w:p>
    <w:p>
      <w:r>
        <w:t xml:space="preserve">Prismaa käytetään säteiden tai säteiden taittamiseen.</w:t>
      </w:r>
    </w:p>
    <w:p>
      <w:r>
        <w:rPr>
          <w:b/>
        </w:rPr>
        <w:t xml:space="preserve">Esimerkki 1.4443</w:t>
      </w:r>
    </w:p>
    <w:p>
      <w:r>
        <w:t xml:space="preserve">Fakta 1: jousen nyppiminen voi saada jousen värähtelemään. Fakta 2: Jousisoittimia ovat harppu, kitara ja cembalo.</w:t>
      </w:r>
    </w:p>
    <w:p>
      <w:r>
        <w:rPr>
          <w:b/>
        </w:rPr>
        <w:t xml:space="preserve">Tulos</w:t>
      </w:r>
    </w:p>
    <w:p>
      <w:r>
        <w:t xml:space="preserve">kitaran soittaminen saa sen värähtelemään.</w:t>
      </w:r>
    </w:p>
    <w:p>
      <w:r>
        <w:rPr>
          <w:b/>
        </w:rPr>
        <w:t xml:space="preserve">Esimerkki 1.4444</w:t>
      </w:r>
    </w:p>
    <w:p>
      <w:r>
        <w:t xml:space="preserve">Fakta 1: Lehtimadot kuuluvat heimoon Platyhelminthes. Fakta 2: Litteitä matoja Litteisiin matoihin eli Platyhelminthes-heimoon kuuluvat mm. lokkiluteet, heisimadot ja turbellarialaiset.</w:t>
      </w:r>
    </w:p>
    <w:p>
      <w:r>
        <w:rPr>
          <w:b/>
        </w:rPr>
        <w:t xml:space="preserve">Tulos</w:t>
      </w:r>
    </w:p>
    <w:p>
      <w:r>
        <w:t xml:space="preserve">Heisimadot kuuluvat heimoon Platyhelminthes.</w:t>
      </w:r>
    </w:p>
    <w:p>
      <w:r>
        <w:rPr>
          <w:b/>
        </w:rPr>
        <w:t xml:space="preserve">Tulos</w:t>
      </w:r>
    </w:p>
    <w:p>
      <w:r>
        <w:t xml:space="preserve">Litteitä matoja ovat muun muassa luteet, heisimadot ja turbellarialaiset.</w:t>
      </w:r>
    </w:p>
    <w:p>
      <w:r>
        <w:rPr>
          <w:b/>
        </w:rPr>
        <w:t xml:space="preserve">Esimerkki 1.4445</w:t>
      </w:r>
    </w:p>
    <w:p>
      <w:r>
        <w:t xml:space="preserve">Fakta 1: kaktuksen varsi on veden varastointi. Fakta 2: H20 pullotettua vettä kulutettiin yleisesti viime vuonna.</w:t>
      </w:r>
    </w:p>
    <w:p>
      <w:r>
        <w:rPr>
          <w:b/>
        </w:rPr>
        <w:t xml:space="preserve">Tulos</w:t>
      </w:r>
    </w:p>
    <w:p>
      <w:r>
        <w:t xml:space="preserve">Kaktuksen varsi on tarkoitettu H20:n varastointiin.</w:t>
      </w:r>
    </w:p>
    <w:p>
      <w:r>
        <w:rPr>
          <w:b/>
        </w:rPr>
        <w:t xml:space="preserve">Esimerkki 1.4446</w:t>
      </w:r>
    </w:p>
    <w:p>
      <w:r>
        <w:t xml:space="preserve">Fakta 1: Ruoka on helpompi pureskella, koska sylki kostuttaa sitä sylkirauhasten syljessä. Fakta 2: Ruoka kulkeutuu suuhun ja pilkkoutuu osittain pureskelemalla ja syljen entsyymien vaikutuksesta.</w:t>
      </w:r>
    </w:p>
    <w:p>
      <w:r>
        <w:rPr>
          <w:b/>
        </w:rPr>
        <w:t xml:space="preserve">Tulos</w:t>
      </w:r>
    </w:p>
    <w:p>
      <w:r>
        <w:t xml:space="preserve">Ruoka on helpompi pureskella, koska suussa on entsyymejä.</w:t>
      </w:r>
    </w:p>
    <w:p>
      <w:r>
        <w:rPr>
          <w:b/>
        </w:rPr>
        <w:t xml:space="preserve">Esimerkki 1.4447</w:t>
      </w:r>
    </w:p>
    <w:p>
      <w:r>
        <w:t xml:space="preserve">Fakta 1: Antibiootit eivät vaikuta viruksiin. Fakta 2: Cyclospora-tartunta on hoidettavissa antibiooteilla.</w:t>
      </w:r>
    </w:p>
    <w:p>
      <w:r>
        <w:rPr>
          <w:b/>
        </w:rPr>
        <w:t xml:space="preserve">Tulos</w:t>
      </w:r>
    </w:p>
    <w:p>
      <w:r>
        <w:t xml:space="preserve">Cyclospora ei ole virus.</w:t>
      </w:r>
    </w:p>
    <w:p>
      <w:r>
        <w:rPr>
          <w:b/>
        </w:rPr>
        <w:t xml:space="preserve">Esimerkki 1.4448</w:t>
      </w:r>
    </w:p>
    <w:p>
      <w:r>
        <w:t xml:space="preserve">Fakta 1: jos jokin on ulkona päivällä, se saa auringonvaloa. Fakta 2: Toinen D-vitamiinin lähde on auringonvalo.</w:t>
      </w:r>
    </w:p>
    <w:p>
      <w:r>
        <w:rPr>
          <w:b/>
        </w:rPr>
        <w:t xml:space="preserve">Tulos</w:t>
      </w:r>
    </w:p>
    <w:p>
      <w:r>
        <w:t xml:space="preserve">Ulkona oleskelu on hyvä tapa saada D-vitamiinia.</w:t>
      </w:r>
    </w:p>
    <w:p>
      <w:r>
        <w:rPr>
          <w:b/>
        </w:rPr>
        <w:t xml:space="preserve">Esimerkki 1.4449</w:t>
      </w:r>
    </w:p>
    <w:p>
      <w:r>
        <w:t xml:space="preserve">Fakta 1: Vapina syntyy, kun monet lihakset supistuvat vähän kerralla. Fakta 2: Lämmöntuotanto lisääntyy värinän ja ei-värinän termogeneesin avulla.</w:t>
      </w:r>
    </w:p>
    <w:p>
      <w:r>
        <w:rPr>
          <w:b/>
        </w:rPr>
        <w:t xml:space="preserve">Tulos</w:t>
      </w:r>
    </w:p>
    <w:p>
      <w:r>
        <w:t xml:space="preserve">Lämmöntuotanto lisääntyy, kun monet lihakset supistuvat vähän kerralla.</w:t>
      </w:r>
    </w:p>
    <w:p>
      <w:r>
        <w:rPr>
          <w:b/>
        </w:rPr>
        <w:t xml:space="preserve">Tulos</w:t>
      </w:r>
    </w:p>
    <w:p>
      <w:r>
        <w:t xml:space="preserve">Lämmöntuotanto tapahtuu, kun monet lihakset supistuvat vähän kerralla.</w:t>
      </w:r>
    </w:p>
    <w:p>
      <w:r>
        <w:rPr>
          <w:b/>
        </w:rPr>
        <w:t xml:space="preserve">Tulos</w:t>
      </w:r>
    </w:p>
    <w:p>
      <w:r>
        <w:t xml:space="preserve">lämpöä syntyy, kun monet lihakset supistuvat vähän kerralla.</w:t>
      </w:r>
    </w:p>
    <w:p>
      <w:r>
        <w:rPr>
          <w:b/>
        </w:rPr>
        <w:t xml:space="preserve">Esimerkki 1.4450</w:t>
      </w:r>
    </w:p>
    <w:p>
      <w:r>
        <w:t xml:space="preserve">Fakta 1: Uroskoirat käyttävät virtsassa olevia feromoneja merkitäkseen reviirinsä. Fakta 2: Urokset käyttävät virtsamerkintöjä reviirinsä rajojen määrittämiseen.</w:t>
      </w:r>
    </w:p>
    <w:p>
      <w:r>
        <w:rPr>
          <w:b/>
        </w:rPr>
        <w:t xml:space="preserve">Tulos</w:t>
      </w:r>
    </w:p>
    <w:p>
      <w:r>
        <w:t xml:space="preserve">uroskoirat käyttävät feromoneja virtsamerkinnöissä rajojen määrittämiseen.</w:t>
      </w:r>
    </w:p>
    <w:p>
      <w:r>
        <w:rPr>
          <w:b/>
        </w:rPr>
        <w:t xml:space="preserve">Esimerkki 1.4451</w:t>
      </w:r>
    </w:p>
    <w:p>
      <w:r>
        <w:t xml:space="preserve">Fakta 1: Lääkkeitä käytetään ihmisten parantamiseen, kun he ovat sairaita. Fakta 2: Huumeet ovat pieniä lääkkeitä.</w:t>
      </w:r>
    </w:p>
    <w:p>
      <w:r>
        <w:rPr>
          <w:b/>
        </w:rPr>
        <w:t xml:space="preserve">Tulos</w:t>
      </w:r>
    </w:p>
    <w:p>
      <w:r>
        <w:t xml:space="preserve">lääkkeet voivat parantaa ihmisiä, kun he ovat sairaita.</w:t>
      </w:r>
    </w:p>
    <w:p>
      <w:r>
        <w:rPr>
          <w:b/>
        </w:rPr>
        <w:t xml:space="preserve">Esimerkki 1.4452</w:t>
      </w:r>
    </w:p>
    <w:p>
      <w:r>
        <w:t xml:space="preserve">Fakta 1: polkimien painaminen pyörän polkimilla saa pyörän liikkumaan. Fakta 2: Polkupyörät on pysäköitävä polkupyöräalueelle ja lukittava tukevasti.</w:t>
      </w:r>
    </w:p>
    <w:p>
      <w:r>
        <w:rPr>
          <w:b/>
        </w:rPr>
        <w:t xml:space="preserve">Tulos</w:t>
      </w:r>
    </w:p>
    <w:p>
      <w:r>
        <w:t xml:space="preserve">polkupyörän polkimien painaminen saa polkupyörän liikkumaan.</w:t>
      </w:r>
    </w:p>
    <w:p>
      <w:r>
        <w:rPr>
          <w:b/>
        </w:rPr>
        <w:t xml:space="preserve">Esimerkki 1.4453</w:t>
      </w:r>
    </w:p>
    <w:p>
      <w:r>
        <w:t xml:space="preserve">Fakta 1: korkeapainejärjestelmät aiheuttavat selkeää säätä. Fakta 2: Korkeapainejärjestelmät työntävät ilmaa lähemmäs maata, mikä estää pilvien muodostumisen.</w:t>
      </w:r>
    </w:p>
    <w:p>
      <w:r>
        <w:rPr>
          <w:b/>
        </w:rPr>
        <w:t xml:space="preserve">Tulos</w:t>
      </w:r>
    </w:p>
    <w:p>
      <w:r>
        <w:t xml:space="preserve">Selkeä sää syntyy, kun ilma työntyy lähemmäs maanpintaa.</w:t>
      </w:r>
    </w:p>
    <w:p>
      <w:r>
        <w:rPr>
          <w:b/>
        </w:rPr>
        <w:t xml:space="preserve">Esimerkki 1.4454</w:t>
      </w:r>
    </w:p>
    <w:p>
      <w:r>
        <w:t xml:space="preserve">Fakta 1: kahden elävän olennon, joilla on resessiivinen ominaisuus, risteyttäminen aiheuttaa sen, että niiden jälkeläisillä on kyseinen resessiivinen ominaisuus. Fakta 2: Korvalehtien kiinnittyminen on resessiivinen ominaisuus.</w:t>
      </w:r>
    </w:p>
    <w:p>
      <w:r>
        <w:rPr>
          <w:b/>
        </w:rPr>
        <w:t xml:space="preserve">Tulos</w:t>
      </w:r>
    </w:p>
    <w:p>
      <w:r>
        <w:t xml:space="preserve">Kahden elävän olennon, joilla on kiinnittyneet korvalehdet, risteyttäminen aiheuttaa sen, että niiden jälkeläisillä on kiinnittyneet korvalehdet.</w:t>
      </w:r>
    </w:p>
    <w:p>
      <w:r>
        <w:rPr>
          <w:b/>
        </w:rPr>
        <w:t xml:space="preserve">Esimerkki 1.4455</w:t>
      </w:r>
    </w:p>
    <w:p>
      <w:r>
        <w:t xml:space="preserve">Fakta 1: Nilviäiset elävät useimmissa maa-, makean veden ja meren elinympäristöissä. Fakta 2: Vaikka suurin osa taimenista on makean veden kaloja, jotkut elävät merivesissä.</w:t>
      </w:r>
    </w:p>
    <w:p>
      <w:r>
        <w:rPr>
          <w:b/>
        </w:rPr>
        <w:t xml:space="preserve">Tulos</w:t>
      </w:r>
    </w:p>
    <w:p>
      <w:r>
        <w:t xml:space="preserve">jotkut nilviäiset elävät taimenen lähellä.</w:t>
      </w:r>
    </w:p>
    <w:p>
      <w:r>
        <w:rPr>
          <w:b/>
        </w:rPr>
        <w:t xml:space="preserve">Esimerkki 1.4456</w:t>
      </w:r>
    </w:p>
    <w:p>
      <w:r>
        <w:t xml:space="preserve">Fakta 1: Nisäkkäiden hampaat ovat tärkeitä ruoansulatuksen kannalta. Fakta 2: Eloonjääminen riippuu sulatetun rätvänmarjan määrästä.</w:t>
      </w:r>
    </w:p>
    <w:p>
      <w:r>
        <w:rPr>
          <w:b/>
        </w:rPr>
        <w:t xml:space="preserve">Tulos</w:t>
      </w:r>
    </w:p>
    <w:p>
      <w:r>
        <w:t xml:space="preserve">nisäkkäiden hampaat ovat tärkeitä selviytymisen kannalta.</w:t>
      </w:r>
    </w:p>
    <w:p>
      <w:r>
        <w:rPr>
          <w:b/>
        </w:rPr>
        <w:t xml:space="preserve">Esimerkki 1.4457</w:t>
      </w:r>
    </w:p>
    <w:p>
      <w:r>
        <w:t xml:space="preserve">Fakta 1: Rusto on sitkeää kudosta, joka sisältää kollageeniksi kutsuttua proteiinia. Fakta 2: Happo auttaa liuottamaan kollageenia.</w:t>
      </w:r>
    </w:p>
    <w:p>
      <w:r>
        <w:rPr>
          <w:b/>
        </w:rPr>
        <w:t xml:space="preserve">Tulos</w:t>
      </w:r>
    </w:p>
    <w:p>
      <w:r>
        <w:t xml:space="preserve">happo voi auttaa liuottamaan rustoa.</w:t>
      </w:r>
    </w:p>
    <w:p>
      <w:r>
        <w:rPr>
          <w:b/>
        </w:rPr>
        <w:t xml:space="preserve">Esimerkki 1.4458</w:t>
      </w:r>
    </w:p>
    <w:p>
      <w:r>
        <w:t xml:space="preserve">Fakta 1: infektio voi aiheuttaa kehon kudosten turpoamista. Fakta 2: Bakteerit voivat aiheuttaa infektion.</w:t>
      </w:r>
    </w:p>
    <w:p>
      <w:r>
        <w:rPr>
          <w:b/>
        </w:rPr>
        <w:t xml:space="preserve">Tulos</w:t>
      </w:r>
    </w:p>
    <w:p>
      <w:r>
        <w:t xml:space="preserve">Bakteerit voivat aiheuttaa kehon kudosten turpoamista.</w:t>
      </w:r>
    </w:p>
    <w:p>
      <w:r>
        <w:rPr>
          <w:b/>
        </w:rPr>
        <w:t xml:space="preserve">Tulos</w:t>
      </w:r>
    </w:p>
    <w:p>
      <w:r>
        <w:t xml:space="preserve">bakteerit voivat aiheuttaa kudosten turpoamista.</w:t>
      </w:r>
    </w:p>
    <w:p>
      <w:r>
        <w:rPr>
          <w:b/>
        </w:rPr>
        <w:t xml:space="preserve">Esimerkki 1.4459</w:t>
      </w:r>
    </w:p>
    <w:p>
      <w:r>
        <w:t xml:space="preserve">Fakta 1: Kaikki elävät olennot tarvitsevat energiaa selviytyäkseen. Fakta 2: Ruoka on elimistön energianlähde.</w:t>
      </w:r>
    </w:p>
    <w:p>
      <w:r>
        <w:rPr>
          <w:b/>
        </w:rPr>
        <w:t xml:space="preserve">Tulos</w:t>
      </w:r>
    </w:p>
    <w:p>
      <w:r>
        <w:t xml:space="preserve">Kaikki elävät olennot tarvitsevat ruokaa selviytyäkseen.</w:t>
      </w:r>
    </w:p>
    <w:p>
      <w:r>
        <w:rPr>
          <w:b/>
        </w:rPr>
        <w:t xml:space="preserve">Esimerkki 1.4460</w:t>
      </w:r>
    </w:p>
    <w:p>
      <w:r>
        <w:t xml:space="preserve">Fakta 1: Fossiilisten polttoaineiden polttaminen lisää hiilen määrää ilmakehässä. Fakta 2: Öljy on hiilen tavoin fossiilinen polttoaine.</w:t>
      </w:r>
    </w:p>
    <w:p>
      <w:r>
        <w:rPr>
          <w:b/>
        </w:rPr>
        <w:t xml:space="preserve">Tulos</w:t>
      </w:r>
    </w:p>
    <w:p>
      <w:r>
        <w:t xml:space="preserve">hiilen polttaminen lisää hiilen määrää ilmakehässä.</w:t>
      </w:r>
    </w:p>
    <w:p>
      <w:r>
        <w:rPr>
          <w:b/>
        </w:rPr>
        <w:t xml:space="preserve">Esimerkki 1.4461</w:t>
      </w:r>
    </w:p>
    <w:p>
      <w:r>
        <w:t xml:space="preserve">Fakta 1: voimakas kuumuus vaikuttaa haitallisesti elimistöön. Fakta 2: Kasvit ja eläimet ovat eliöitä.</w:t>
      </w:r>
    </w:p>
    <w:p>
      <w:r>
        <w:rPr>
          <w:b/>
        </w:rPr>
        <w:t xml:space="preserve">Tulos</w:t>
      </w:r>
    </w:p>
    <w:p>
      <w:r>
        <w:t xml:space="preserve">voimakas kuumuus vaikuttaa haitallisesti kasveihin.</w:t>
      </w:r>
    </w:p>
    <w:p>
      <w:r>
        <w:rPr>
          <w:b/>
        </w:rPr>
        <w:t xml:space="preserve">Esimerkki 1.4462</w:t>
      </w:r>
    </w:p>
    <w:p>
      <w:r>
        <w:t xml:space="preserve">Fakta 1: Hedelmöitys tapahtuu naisen elimistössä. Fakta 2: Naisen elimistön rasvakudos tuottaa naishormoneja.</w:t>
      </w:r>
    </w:p>
    <w:p>
      <w:r>
        <w:rPr>
          <w:b/>
        </w:rPr>
        <w:t xml:space="preserve">Tulos</w:t>
      </w:r>
    </w:p>
    <w:p>
      <w:r>
        <w:t xml:space="preserve">Hedelmöitys tapahtuu naisen sisällä.</w:t>
      </w:r>
    </w:p>
    <w:p>
      <w:r>
        <w:rPr>
          <w:b/>
        </w:rPr>
        <w:t xml:space="preserve">Esimerkki 1.4463</w:t>
      </w:r>
    </w:p>
    <w:p>
      <w:r>
        <w:t xml:space="preserve">Fakta 1: jäätikkö aiheuttaa mekaanista säätä. Fakta 2: Mekaaninen säätely tuottaa detritusta.</w:t>
      </w:r>
    </w:p>
    <w:p>
      <w:r>
        <w:rPr>
          <w:b/>
        </w:rPr>
        <w:t xml:space="preserve">Tulos</w:t>
      </w:r>
    </w:p>
    <w:p>
      <w:r>
        <w:t xml:space="preserve">Jäätikkö voi tuottaa detritusta.</w:t>
      </w:r>
    </w:p>
    <w:p>
      <w:r>
        <w:rPr>
          <w:b/>
        </w:rPr>
        <w:t xml:space="preserve">Tulos</w:t>
      </w:r>
    </w:p>
    <w:p>
      <w:r>
        <w:t xml:space="preserve">Jäätikkö tuottaa detritusta.</w:t>
      </w:r>
    </w:p>
    <w:p>
      <w:r>
        <w:rPr>
          <w:b/>
        </w:rPr>
        <w:t xml:space="preserve">Tulos</w:t>
      </w:r>
    </w:p>
    <w:p>
      <w:r>
        <w:t xml:space="preserve">Jäätiköt tuottavat detritusta.</w:t>
      </w:r>
    </w:p>
    <w:p>
      <w:r>
        <w:rPr>
          <w:b/>
        </w:rPr>
        <w:t xml:space="preserve">Tulos</w:t>
      </w:r>
    </w:p>
    <w:p>
      <w:r>
        <w:t xml:space="preserve">jäätiköt aiheuttavat detrituksen tuotantoa.</w:t>
      </w:r>
    </w:p>
    <w:p>
      <w:r>
        <w:rPr>
          <w:b/>
        </w:rPr>
        <w:t xml:space="preserve">Esimerkki 1.4464</w:t>
      </w:r>
    </w:p>
    <w:p>
      <w:r>
        <w:t xml:space="preserve">Fakta 1: Useimmat geenit sisältävät ohjeet yhtä proteiinia varten. Fakta 2: Geenit koostuvat DNA:sta, joka on perintöaineksen substraatti.</w:t>
      </w:r>
    </w:p>
    <w:p>
      <w:r>
        <w:rPr>
          <w:b/>
        </w:rPr>
        <w:t xml:space="preserve">Tulos</w:t>
      </w:r>
    </w:p>
    <w:p>
      <w:r>
        <w:t xml:space="preserve">DNA voi sisältää ohjeet yhtä proteiinia varten.</w:t>
      </w:r>
    </w:p>
    <w:p>
      <w:r>
        <w:rPr>
          <w:b/>
        </w:rPr>
        <w:t xml:space="preserve">Esimerkki 1.4465</w:t>
      </w:r>
    </w:p>
    <w:p>
      <w:r>
        <w:t xml:space="preserve">Fakta 1: Lancelet-toukat ovat vapaasti uivia. Fakta 2: Lanceletit ovat pieniä kalanmuotoisia eläimiä, joilla on kartiomainen ruumis.</w:t>
      </w:r>
    </w:p>
    <w:p>
      <w:r>
        <w:rPr>
          <w:b/>
        </w:rPr>
        <w:t xml:space="preserve">Tulos</w:t>
      </w:r>
    </w:p>
    <w:p>
      <w:r>
        <w:t xml:space="preserve">pienten kalojen kaltaisten eläinten toukat, joilla on kartiomainen ruumis, uivat vapaasti.</w:t>
      </w:r>
    </w:p>
    <w:p>
      <w:r>
        <w:rPr>
          <w:b/>
        </w:rPr>
        <w:t xml:space="preserve">Tulos</w:t>
      </w:r>
    </w:p>
    <w:p>
      <w:r>
        <w:t xml:space="preserve">pienet kalanmuotoiset eläimet, joilla on kartiomainen ruumis ja jotka uivat vapaasti.</w:t>
      </w:r>
    </w:p>
    <w:p>
      <w:r>
        <w:rPr>
          <w:b/>
        </w:rPr>
        <w:t xml:space="preserve">Esimerkki 1.4466</w:t>
      </w:r>
    </w:p>
    <w:p>
      <w:r>
        <w:t xml:space="preserve">Fakta 1: Siitepöly koostuu pienistä jyvistä, jotka ovat kasvien urospuolisia sukusoluja. Fakta 2: Mikrospoorit ovat epäkypsiä siitepölynjyviä.</w:t>
      </w:r>
    </w:p>
    <w:p>
      <w:r>
        <w:rPr>
          <w:b/>
        </w:rPr>
        <w:t xml:space="preserve">Tulos</w:t>
      </w:r>
    </w:p>
    <w:p>
      <w:r>
        <w:t xml:space="preserve">Mikrospoorit ovat kasvien epäkypsiä urospuolisia sukusoluja.</w:t>
      </w:r>
    </w:p>
    <w:p>
      <w:r>
        <w:rPr>
          <w:b/>
        </w:rPr>
        <w:t xml:space="preserve">Esimerkki 1.4467</w:t>
      </w:r>
    </w:p>
    <w:p>
      <w:r>
        <w:t xml:space="preserve">Fakta 1: Kivennäisaineet ovat kemiallisia alkuaineita, jotka ovat välttämättömiä kehon prosesseille. Fakta 2: Raskaus on normaali kehon prosessi.</w:t>
      </w:r>
    </w:p>
    <w:p>
      <w:r>
        <w:rPr>
          <w:b/>
        </w:rPr>
        <w:t xml:space="preserve">Tulos</w:t>
      </w:r>
    </w:p>
    <w:p>
      <w:r>
        <w:t xml:space="preserve">Kivennäisaineet ovat kemiallisia alkuaineita, jotka ovat välttämättömiä raskauden kannalta.</w:t>
      </w:r>
    </w:p>
    <w:p>
      <w:r>
        <w:rPr>
          <w:b/>
        </w:rPr>
        <w:t xml:space="preserve">Esimerkki 1.4468</w:t>
      </w:r>
    </w:p>
    <w:p>
      <w:r>
        <w:t xml:space="preserve">Fakta 1: Monotremes ovat nisäkkäitä, jotka lisääntyvät munimalla. Fakta 2: Piikkimato on platypuksen tavoin muniva nisäkäs.</w:t>
      </w:r>
    </w:p>
    <w:p>
      <w:r>
        <w:rPr>
          <w:b/>
        </w:rPr>
        <w:t xml:space="preserve">Tulos</w:t>
      </w:r>
    </w:p>
    <w:p>
      <w:r>
        <w:t xml:space="preserve">Platypus on yksijalkainen.</w:t>
      </w:r>
    </w:p>
    <w:p>
      <w:r>
        <w:rPr>
          <w:b/>
        </w:rPr>
        <w:t xml:space="preserve">Esimerkki 1.4469</w:t>
      </w:r>
    </w:p>
    <w:p>
      <w:r>
        <w:t xml:space="preserve">Fakta 1: Tuottajat käyttävät energiaa ja epäorgaanisia molekyylejä ruoan valmistukseen. Fakta 2: Vihreät kasvit ovat ruoantuottajia.</w:t>
      </w:r>
    </w:p>
    <w:p>
      <w:r>
        <w:rPr>
          <w:b/>
        </w:rPr>
        <w:t xml:space="preserve">Tulos</w:t>
      </w:r>
    </w:p>
    <w:p>
      <w:r>
        <w:t xml:space="preserve">Vihreät kasvit käyttävät energiaa ja epäorgaanisia molekyylejä ruoan valmistukseen.</w:t>
      </w:r>
    </w:p>
    <w:p>
      <w:r>
        <w:rPr>
          <w:b/>
        </w:rPr>
        <w:t xml:space="preserve">Esimerkki 1.4470</w:t>
      </w:r>
    </w:p>
    <w:p>
      <w:r>
        <w:t xml:space="preserve">Fakta 1: Kun joki tulvii, joki laskee maaperää tulvatasanteille. Fakta 2: Cashionin maaperä on tulvatasanteilla.</w:t>
      </w:r>
    </w:p>
    <w:p>
      <w:r>
        <w:rPr>
          <w:b/>
        </w:rPr>
        <w:t xml:space="preserve">Tulos</w:t>
      </w:r>
    </w:p>
    <w:p>
      <w:r>
        <w:t xml:space="preserve">kun joki tulvii, Cashionin maaperä kerrostuu.</w:t>
      </w:r>
    </w:p>
    <w:p>
      <w:r>
        <w:rPr>
          <w:b/>
        </w:rPr>
        <w:t xml:space="preserve">Esimerkki 1.4471</w:t>
      </w:r>
    </w:p>
    <w:p>
      <w:r>
        <w:t xml:space="preserve">Fakta 1: Ruoka koostuu orgaanisista molekyyleistä, jotka varastoivat energiaa kemiallisiin sidoksiinsa. Fakta 2: Kaikki orgaaninen aines hajoaa lopulta.</w:t>
      </w:r>
    </w:p>
    <w:p>
      <w:r>
        <w:rPr>
          <w:b/>
        </w:rPr>
        <w:t xml:space="preserve">Tulos</w:t>
      </w:r>
    </w:p>
    <w:p>
      <w:r>
        <w:t xml:space="preserve">ruoka lopulta hajoaa.</w:t>
      </w:r>
    </w:p>
    <w:p>
      <w:r>
        <w:rPr>
          <w:b/>
        </w:rPr>
        <w:t xml:space="preserve">Esimerkki 1.4472</w:t>
      </w:r>
    </w:p>
    <w:p>
      <w:r>
        <w:t xml:space="preserve">Fakta 1: Kasvit ovat monisoluisia eukaryootteja, joiden soluseinät ovat selluloosaa. Fakta 2: Ensinnäkin eukaryootti on solu, jossa on tuma.</w:t>
      </w:r>
    </w:p>
    <w:p>
      <w:r>
        <w:rPr>
          <w:b/>
        </w:rPr>
        <w:t xml:space="preserve">Tulos</w:t>
      </w:r>
    </w:p>
    <w:p>
      <w:r>
        <w:t xml:space="preserve">Kasveilla on ydin.</w:t>
      </w:r>
    </w:p>
    <w:p>
      <w:r>
        <w:rPr>
          <w:b/>
        </w:rPr>
        <w:t xml:space="preserve">Esimerkki 1.4473</w:t>
      </w:r>
    </w:p>
    <w:p>
      <w:r>
        <w:t xml:space="preserve">Fakta 1: kukan tarkoitus on tuottaa siemeniä. Fakta 2: Tulppaanit ovat raskaita kukkia.</w:t>
      </w:r>
    </w:p>
    <w:p>
      <w:r>
        <w:rPr>
          <w:b/>
        </w:rPr>
        <w:t xml:space="preserve">Tulos</w:t>
      </w:r>
    </w:p>
    <w:p>
      <w:r>
        <w:t xml:space="preserve">tulppaanin tarkoitus on tuottaa siemeniä.</w:t>
      </w:r>
    </w:p>
    <w:p>
      <w:r>
        <w:rPr>
          <w:b/>
        </w:rPr>
        <w:t xml:space="preserve">Esimerkki 1.4474</w:t>
      </w:r>
    </w:p>
    <w:p>
      <w:r>
        <w:t xml:space="preserve">Fakta 1: planeetan pyöriminen aiheuttaa päivä- ja yösyklit kyseisellä planeetalla. Fakta 2: Pyöriminen tarkoittaa yksinkertaisesti sitä, kuinka kauan planeetalta kestää pyöriä akselinsa ympäri.</w:t>
      </w:r>
    </w:p>
    <w:p>
      <w:r>
        <w:rPr>
          <w:b/>
        </w:rPr>
        <w:t xml:space="preserve">Tulos</w:t>
      </w:r>
    </w:p>
    <w:p>
      <w:r>
        <w:t xml:space="preserve">akselinsa ympäri pyörivä planeetta aiheuttaa päivä- ja yösyklit kyseisellä planeetalla.</w:t>
      </w:r>
    </w:p>
    <w:p>
      <w:r>
        <w:rPr>
          <w:b/>
        </w:rPr>
        <w:t xml:space="preserve">Esimerkki 1.4475</w:t>
      </w:r>
    </w:p>
    <w:p>
      <w:r>
        <w:t xml:space="preserve">Fakta 1: Viruksia pidetään yleensä elottomina. Fakta 2: Virukset ovat akellulaarisia ja elävät muun elämän materiaaleissa.</w:t>
      </w:r>
    </w:p>
    <w:p>
      <w:r>
        <w:rPr>
          <w:b/>
        </w:rPr>
        <w:t xml:space="preserve">Tulos</w:t>
      </w:r>
    </w:p>
    <w:p>
      <w:r>
        <w:t xml:space="preserve">akellulaariset organismit tarvitsevat elävän isännän.</w:t>
      </w:r>
    </w:p>
    <w:p>
      <w:r>
        <w:rPr>
          <w:b/>
        </w:rPr>
        <w:t xml:space="preserve">Esimerkki 1.4476</w:t>
      </w:r>
    </w:p>
    <w:p>
      <w:r>
        <w:t xml:space="preserve">Fakta 1: kuivuus voi muuttaa ympäristön värin vihreästä ruskeaksi. Fakta 2: Liian vähäinen sademäärä aiheuttaa kuivuutta.</w:t>
      </w:r>
    </w:p>
    <w:p>
      <w:r>
        <w:rPr>
          <w:b/>
        </w:rPr>
        <w:t xml:space="preserve">Tulos</w:t>
      </w:r>
    </w:p>
    <w:p>
      <w:r>
        <w:t xml:space="preserve">Liian vähäinen sade voi muuttaa ympäristön värin vihreästä ruskeaksi.</w:t>
      </w:r>
    </w:p>
    <w:p>
      <w:r>
        <w:rPr>
          <w:b/>
        </w:rPr>
        <w:t xml:space="preserve">Esimerkki 1.4477</w:t>
      </w:r>
    </w:p>
    <w:p>
      <w:r>
        <w:t xml:space="preserve">Fakta 1: Solut eivät voi selviytyä ilman happea. Fakta 2: Selviytyminen on elämistä, eläminen merkitsee toivoa.</w:t>
      </w:r>
    </w:p>
    <w:p>
      <w:r>
        <w:rPr>
          <w:b/>
        </w:rPr>
        <w:t xml:space="preserve">Tulos</w:t>
      </w:r>
    </w:p>
    <w:p>
      <w:r>
        <w:t xml:space="preserve">Solut eivät voi elää ilman happea.</w:t>
      </w:r>
    </w:p>
    <w:p>
      <w:r>
        <w:rPr>
          <w:b/>
        </w:rPr>
        <w:t xml:space="preserve">Esimerkki 1.4478</w:t>
      </w:r>
    </w:p>
    <w:p>
      <w:r>
        <w:t xml:space="preserve">Fakta 1: Syöpä on sairaus, joka syntyy, kun solusykliä ei enää säädellä. Fakta 2: Syöpä on solusyklin säätelyssä oleva vika.</w:t>
      </w:r>
    </w:p>
    <w:p>
      <w:r>
        <w:rPr>
          <w:b/>
        </w:rPr>
        <w:t xml:space="preserve">Tulos</w:t>
      </w:r>
    </w:p>
    <w:p>
      <w:r>
        <w:t xml:space="preserve">Syöpä on vika, joka syntyy, kun syklien säätely ei enää toimi.</w:t>
      </w:r>
    </w:p>
    <w:p>
      <w:r>
        <w:rPr>
          <w:b/>
        </w:rPr>
        <w:t xml:space="preserve">Esimerkki 1.4479</w:t>
      </w:r>
    </w:p>
    <w:p>
      <w:r>
        <w:t xml:space="preserve">Fakta 1: hehkulamppu tarvitsee sähköenergiaa tuottaakseen valoa. Fakta 2: Sähköenergia on myös energiaa.</w:t>
      </w:r>
    </w:p>
    <w:p>
      <w:r>
        <w:rPr>
          <w:b/>
        </w:rPr>
        <w:t xml:space="preserve">Tulos</w:t>
      </w:r>
    </w:p>
    <w:p>
      <w:r>
        <w:t xml:space="preserve">hehkulamppu tarvitsee energiaa tuottaakseen valoa.</w:t>
      </w:r>
    </w:p>
    <w:p>
      <w:r>
        <w:rPr>
          <w:b/>
        </w:rPr>
        <w:t xml:space="preserve">Esimerkki 1.4480</w:t>
      </w:r>
    </w:p>
    <w:p>
      <w:r>
        <w:t xml:space="preserve">Fakta 1: Tricepsin supistuminen saa henkilön kyynärpään suoristumaan. Fakta 2: Käsivarren ojentamiseen käytetään yläkäsivarren tricepsiksi kutsuttuja lihaksia.</w:t>
      </w:r>
    </w:p>
    <w:p>
      <w:r>
        <w:rPr>
          <w:b/>
        </w:rPr>
        <w:t xml:space="preserve">Tulos</w:t>
      </w:r>
    </w:p>
    <w:p>
      <w:r>
        <w:t xml:space="preserve">Yläkäsivarren lihasten supistuminen saa henkilön kyynärpään suoristumaan.</w:t>
      </w:r>
    </w:p>
    <w:p>
      <w:r>
        <w:rPr>
          <w:b/>
        </w:rPr>
        <w:t xml:space="preserve">Tulos</w:t>
      </w:r>
    </w:p>
    <w:p>
      <w:r>
        <w:t xml:space="preserve">Yläkäsivarren lihakset ojentavat henkilön kyynärpäätä.</w:t>
      </w:r>
    </w:p>
    <w:p>
      <w:r>
        <w:rPr>
          <w:b/>
        </w:rPr>
        <w:t xml:space="preserve">Esimerkki 1.4481</w:t>
      </w:r>
    </w:p>
    <w:p>
      <w:r>
        <w:t xml:space="preserve">Fakta 1: Fossiileja muodostuu, kun sedimenttikerrokset peittävät organismien jäänteet ajan kuluessa. Fakta 2: Kalat Kalat ovat perimmäinen vesieliö.</w:t>
      </w:r>
    </w:p>
    <w:p>
      <w:r>
        <w:rPr>
          <w:b/>
        </w:rPr>
        <w:t xml:space="preserve">Tulos</w:t>
      </w:r>
    </w:p>
    <w:p>
      <w:r>
        <w:t xml:space="preserve">fossiileja voi muodostua, kun sedimenttikerrokset peittävät kalojen jäännökset.</w:t>
      </w:r>
    </w:p>
    <w:p>
      <w:r>
        <w:rPr>
          <w:b/>
        </w:rPr>
        <w:t xml:space="preserve">Esimerkki 1.4482</w:t>
      </w:r>
    </w:p>
    <w:p>
      <w:r>
        <w:t xml:space="preserve">Fakta 1: Istukkaiset nisäkkäät ovat nisäkkäitä, joilla istukka kehittyy raskauden aikana. Fakta 2: Kaikilla alkukantaisilla teriineillä on tylpän kolmion muotoiset molaarihampaat.</w:t>
      </w:r>
    </w:p>
    <w:p>
      <w:r>
        <w:rPr>
          <w:b/>
        </w:rPr>
        <w:t xml:space="preserve">Tulos</w:t>
      </w:r>
    </w:p>
    <w:p>
      <w:r>
        <w:t xml:space="preserve">Istukkaisilla nisäkkäillä on istukka, ja niillä on myös tylppäkolmion muotoiset molaarihampaat.</w:t>
      </w:r>
    </w:p>
    <w:p>
      <w:r>
        <w:rPr>
          <w:b/>
        </w:rPr>
        <w:t xml:space="preserve">Esimerkki 1.4483</w:t>
      </w:r>
    </w:p>
    <w:p>
      <w:r>
        <w:t xml:space="preserve">Fakta 1: Kierrätyksellä on myönteinen vaikutus ympäristöön. Fakta 2: Vaihtoehtoisesti uudelleenkäytön ja kierrätyksen avulla jätteet voidaan muuntaa hyödyllisiksi tuotteiksi.</w:t>
      </w:r>
    </w:p>
    <w:p>
      <w:r>
        <w:rPr>
          <w:b/>
        </w:rPr>
        <w:t xml:space="preserve">Tulos</w:t>
      </w:r>
    </w:p>
    <w:p>
      <w:r>
        <w:t xml:space="preserve">Jätteiden muuntamisella hyödyllisiksi tuotteiksi on myönteinen vaikutus ympäristöön.</w:t>
      </w:r>
    </w:p>
    <w:p>
      <w:r>
        <w:rPr>
          <w:b/>
        </w:rPr>
        <w:t xml:space="preserve">Esimerkki 1.4484</w:t>
      </w:r>
    </w:p>
    <w:p>
      <w:r>
        <w:t xml:space="preserve">Fakta 1: Erilaistuminen on prosessi, jossa erikoistumattomista soluista tulee erikoistuneita. Fakta 2: Monisoluisissa eliöissä on kudoksia, jotka koostuvat erikoistuneista soluista.</w:t>
      </w:r>
    </w:p>
    <w:p>
      <w:r>
        <w:rPr>
          <w:b/>
        </w:rPr>
        <w:t xml:space="preserve">Tulos</w:t>
      </w:r>
    </w:p>
    <w:p>
      <w:r>
        <w:t xml:space="preserve">erilaistuminen luo kudoksia.</w:t>
      </w:r>
    </w:p>
    <w:p>
      <w:r>
        <w:rPr>
          <w:b/>
        </w:rPr>
        <w:t xml:space="preserve">Esimerkki 1.4485</w:t>
      </w:r>
    </w:p>
    <w:p>
      <w:r>
        <w:t xml:space="preserve">Fakta 1: tuulta käytetään sähköntuotantoon. Fakta 2: Tuuli on ilmaa liikkeessä.</w:t>
      </w:r>
    </w:p>
    <w:p>
      <w:r>
        <w:rPr>
          <w:b/>
        </w:rPr>
        <w:t xml:space="preserve">Tulos</w:t>
      </w:r>
    </w:p>
    <w:p>
      <w:r>
        <w:t xml:space="preserve">liikkeessä olevaa ilmaa käytetään sähkön tuottamiseen.</w:t>
      </w:r>
    </w:p>
    <w:p>
      <w:r>
        <w:rPr>
          <w:b/>
        </w:rPr>
        <w:t xml:space="preserve">Esimerkki 1.4486</w:t>
      </w:r>
    </w:p>
    <w:p>
      <w:r>
        <w:t xml:space="preserve">Fakta 1: taudinaiheuttajat voivat aiheuttaa sairauksia. Fakta 2: Pernarutto on esimerkki bakteeripatogeenistä.</w:t>
      </w:r>
    </w:p>
    <w:p>
      <w:r>
        <w:rPr>
          <w:b/>
        </w:rPr>
        <w:t xml:space="preserve">Tulos</w:t>
      </w:r>
    </w:p>
    <w:p>
      <w:r>
        <w:t xml:space="preserve">Bakteerit voivat aiheuttaa sairauksia.</w:t>
      </w:r>
    </w:p>
    <w:p>
      <w:r>
        <w:rPr>
          <w:b/>
        </w:rPr>
        <w:t xml:space="preserve">Esimerkki 1.4487</w:t>
      </w:r>
    </w:p>
    <w:p>
      <w:r>
        <w:t xml:space="preserve">Fakta 1: Useimpia hormoneja säätelevät palautemekanismit. Fakta 2: Hormonit toimivat kemiallisina viestinviejinä.</w:t>
      </w:r>
    </w:p>
    <w:p>
      <w:r>
        <w:rPr>
          <w:b/>
        </w:rPr>
        <w:t xml:space="preserve">Tulos</w:t>
      </w:r>
    </w:p>
    <w:p>
      <w:r>
        <w:t xml:space="preserve">Useimpia kemiallisia sanansaattajia säädellään palautemekanismeilla.</w:t>
      </w:r>
    </w:p>
    <w:p>
      <w:r>
        <w:rPr>
          <w:b/>
        </w:rPr>
        <w:t xml:space="preserve">Esimerkki 1.4488</w:t>
      </w:r>
    </w:p>
    <w:p>
      <w:r>
        <w:t xml:space="preserve">Fakta 1: Vety sidokset saavat veden laajenemaan jäätyessään. Fakta 2: Jää on jäätynyttä vettä.</w:t>
      </w:r>
    </w:p>
    <w:p>
      <w:r>
        <w:rPr>
          <w:b/>
        </w:rPr>
        <w:t xml:space="preserve">Tulos</w:t>
      </w:r>
    </w:p>
    <w:p>
      <w:r>
        <w:t xml:space="preserve">Vety sidokset saavat jään laajenemaan, kun se muodostuu.</w:t>
      </w:r>
    </w:p>
    <w:p>
      <w:r>
        <w:rPr>
          <w:b/>
        </w:rPr>
        <w:t xml:space="preserve">Esimerkki 1.4489</w:t>
      </w:r>
    </w:p>
    <w:p>
      <w:r>
        <w:t xml:space="preserve">Fakta 1: luonnonmagnetismia käytetään pohjoisen osoittamiseen kompassilla. Fakta 2: Lisäksi käytettiin maanmittarin kompassia.</w:t>
      </w:r>
    </w:p>
    <w:p>
      <w:r>
        <w:rPr>
          <w:b/>
        </w:rPr>
        <w:t xml:space="preserve">Tulos</w:t>
      </w:r>
    </w:p>
    <w:p>
      <w:r>
        <w:t xml:space="preserve">Luonnollista magnetismia käytetään pohjoisen osoittamiseen maanmittausvälineessä.</w:t>
      </w:r>
    </w:p>
    <w:p>
      <w:r>
        <w:rPr>
          <w:b/>
        </w:rPr>
        <w:t xml:space="preserve">Esimerkki 1.4490</w:t>
      </w:r>
    </w:p>
    <w:p>
      <w:r>
        <w:t xml:space="preserve">Fakta 1: Maapallon magneettikuvioita käyttävät vaeltavat eläimet sijainnin löytämiseen. Fakta 2: Maan pyöriminen ja rautasydän luovat magneettikentän, joka muistuttaa jättimäistä magneettia.</w:t>
      </w:r>
    </w:p>
    <w:p>
      <w:r>
        <w:rPr>
          <w:b/>
        </w:rPr>
        <w:t xml:space="preserve">Tulos</w:t>
      </w:r>
    </w:p>
    <w:p>
      <w:r>
        <w:t xml:space="preserve">Vaeltavat eläimet ovat riippuvaisia maapallon pyörivästä rautasydämestä navigoinnissaan.</w:t>
      </w:r>
    </w:p>
    <w:p>
      <w:r>
        <w:rPr>
          <w:b/>
        </w:rPr>
        <w:t xml:space="preserve">Esimerkki 1.4491</w:t>
      </w:r>
    </w:p>
    <w:p>
      <w:r>
        <w:t xml:space="preserve">Fakta 1: vesieläimet käyttävät kiduksia veden hengittämiseen. Fakta 2: Kalat ovat vedessä eläviä eläimiä, jotka hengittävät kidusten avulla.</w:t>
      </w:r>
    </w:p>
    <w:p>
      <w:r>
        <w:rPr>
          <w:b/>
        </w:rPr>
        <w:t xml:space="preserve">Tulos</w:t>
      </w:r>
    </w:p>
    <w:p>
      <w:r>
        <w:t xml:space="preserve">Kalat käyttävät kiduksiaan veden hengittämiseen.</w:t>
      </w:r>
    </w:p>
    <w:p>
      <w:r>
        <w:rPr>
          <w:b/>
        </w:rPr>
        <w:t xml:space="preserve">Esimerkki 1.4492</w:t>
      </w:r>
    </w:p>
    <w:p>
      <w:r>
        <w:t xml:space="preserve">Fakta 1: Evoluutio on elävien olentojen ominaisuuksien muuttumista ajan myötä. Fakta 2: Biologinen evoluutio on hidasta, kun taas yritysten evoluutio on nopeaa.</w:t>
      </w:r>
    </w:p>
    <w:p>
      <w:r>
        <w:rPr>
          <w:b/>
        </w:rPr>
        <w:t xml:space="preserve">Tulos</w:t>
      </w:r>
    </w:p>
    <w:p>
      <w:r>
        <w:t xml:space="preserve">Elävien olentojen ominaisuudet muuttuvat ajan myötä hitaasti.</w:t>
      </w:r>
    </w:p>
    <w:p>
      <w:r>
        <w:rPr>
          <w:b/>
        </w:rPr>
        <w:t xml:space="preserve">Esimerkki 1.4493</w:t>
      </w:r>
    </w:p>
    <w:p>
      <w:r>
        <w:t xml:space="preserve">Fakta 1: Kondensoituminen tarkoittaa kaasun muuttumista nesteeksi vähentämällä lämpöenergiaa. Fakta 2: Lämpöenergiaa mitataan kaloreina.</w:t>
      </w:r>
    </w:p>
    <w:p>
      <w:r>
        <w:rPr>
          <w:b/>
        </w:rPr>
        <w:t xml:space="preserve">Tulos</w:t>
      </w:r>
    </w:p>
    <w:p>
      <w:r>
        <w:t xml:space="preserve">Kalorit mittaavat energiaa, joka poistuu kaasusta nesteeksi.</w:t>
      </w:r>
    </w:p>
    <w:p>
      <w:r>
        <w:rPr>
          <w:b/>
        </w:rPr>
        <w:t xml:space="preserve">Tulos</w:t>
      </w:r>
    </w:p>
    <w:p>
      <w:r>
        <w:t xml:space="preserve">Kondensoituminen tarkoittaa kaasun muuttumista nesteeksi vähentämällä jotain kaloreissa mitattavaa ainetta.</w:t>
      </w:r>
    </w:p>
    <w:p>
      <w:r>
        <w:rPr>
          <w:b/>
        </w:rPr>
        <w:t xml:space="preserve">Esimerkki 1.4494</w:t>
      </w:r>
    </w:p>
    <w:p>
      <w:r>
        <w:t xml:space="preserve">Fakta 1: jarrutus voi aiheuttaa luistoa. Fakta 2: Jarrut ja jarrutus Auton jarrujärjestelmässä käytetään hydrauliikkanestettä.</w:t>
      </w:r>
    </w:p>
    <w:p>
      <w:r>
        <w:rPr>
          <w:b/>
        </w:rPr>
        <w:t xml:space="preserve">Tulos</w:t>
      </w:r>
    </w:p>
    <w:p>
      <w:r>
        <w:t xml:space="preserve">hydraulineste voi aiheuttaa luistoa.</w:t>
      </w:r>
    </w:p>
    <w:p>
      <w:r>
        <w:rPr>
          <w:b/>
        </w:rPr>
        <w:t xml:space="preserve">Esimerkki 1.4495</w:t>
      </w:r>
    </w:p>
    <w:p>
      <w:r>
        <w:t xml:space="preserve">Fakta 1: Korallit muodostavat suuria pesäkkeitä matalassa trooppisessa vedessä. Fakta 2: Lämpimät trooppiset vedet tarjoavat vertaansa vailla olevia kohtaamispaikkoja.</w:t>
      </w:r>
    </w:p>
    <w:p>
      <w:r>
        <w:rPr>
          <w:b/>
        </w:rPr>
        <w:t xml:space="preserve">Tulos</w:t>
      </w:r>
    </w:p>
    <w:p>
      <w:r>
        <w:t xml:space="preserve">Korallit muodostuvat lämpimissä vesissä.</w:t>
      </w:r>
    </w:p>
    <w:p>
      <w:r>
        <w:rPr>
          <w:b/>
        </w:rPr>
        <w:t xml:space="preserve">Esimerkki 1.4496</w:t>
      </w:r>
    </w:p>
    <w:p>
      <w:r>
        <w:t xml:space="preserve">Fakta 1: Kilpirauhashormonit lisäävät aineenvaihduntaa soluissa koko kehossa. Fakta 2: Gravesin tauti on kilpirauhanen, joka tuottaa liikaa kilpirauhashormonia.</w:t>
      </w:r>
    </w:p>
    <w:p>
      <w:r>
        <w:rPr>
          <w:b/>
        </w:rPr>
        <w:t xml:space="preserve">Tulos</w:t>
      </w:r>
    </w:p>
    <w:p>
      <w:r>
        <w:t xml:space="preserve">Gravesin tauti lisää solujen aineenvaihdunnan nopeutta.</w:t>
      </w:r>
    </w:p>
    <w:p>
      <w:r>
        <w:rPr>
          <w:b/>
        </w:rPr>
        <w:t xml:space="preserve">Tulos</w:t>
      </w:r>
    </w:p>
    <w:p>
      <w:r>
        <w:t xml:space="preserve">Gravesin tauti lisää elimistön aineenvaihduntaa.</w:t>
      </w:r>
    </w:p>
    <w:p>
      <w:r>
        <w:rPr>
          <w:b/>
        </w:rPr>
        <w:t xml:space="preserve">Esimerkki 1.4497</w:t>
      </w:r>
    </w:p>
    <w:p>
      <w:r>
        <w:t xml:space="preserve">Fakta 1: rannan pinta muodostuu mekaanisen sään vaikutuksesta. Fakta 2: Esimerkkejä mekaanisista aalloista ovat vesiaallot, aallot narussa ja ääniaallot.</w:t>
      </w:r>
    </w:p>
    <w:p>
      <w:r>
        <w:rPr>
          <w:b/>
        </w:rPr>
        <w:t xml:space="preserve">Tulos</w:t>
      </w:r>
    </w:p>
    <w:p>
      <w:r>
        <w:t xml:space="preserve">rannan pinta muodostuu veden aalloista.</w:t>
      </w:r>
    </w:p>
    <w:p>
      <w:r>
        <w:rPr>
          <w:b/>
        </w:rPr>
        <w:t xml:space="preserve">Esimerkki 1.4498</w:t>
      </w:r>
    </w:p>
    <w:p>
      <w:r>
        <w:t xml:space="preserve">Fakta 1: Seismografia käytetään maanjäristyksen koon mittaamiseen. Fakta 2: Kun maanjäristykset tapahtuvat minkä tahansa kokoisten kaupunkien lähellä, vahinkojen mahdollisuus on suuri.</w:t>
      </w:r>
    </w:p>
    <w:p>
      <w:r>
        <w:rPr>
          <w:b/>
        </w:rPr>
        <w:t xml:space="preserve">Tulos</w:t>
      </w:r>
    </w:p>
    <w:p>
      <w:r>
        <w:t xml:space="preserve">Seismografilla mitataan tapahtuman aiheuttamien vahinkojen suuruutta.</w:t>
      </w:r>
    </w:p>
    <w:p>
      <w:r>
        <w:rPr>
          <w:b/>
        </w:rPr>
        <w:t xml:space="preserve">Esimerkki 1.4499</w:t>
      </w:r>
    </w:p>
    <w:p>
      <w:r>
        <w:t xml:space="preserve">Fakta 1: Hedelmöityminen tapahtuu, kun siittiöt uivat munasolun luokse arkegoniumin sisällä. Fakta 2: Hedelmöityminen tapahtuu, kun munasolu ja siittiö sulautuvat ja yhdistyvät.</w:t>
      </w:r>
    </w:p>
    <w:p>
      <w:r>
        <w:rPr>
          <w:b/>
        </w:rPr>
        <w:t xml:space="preserve">Tulos</w:t>
      </w:r>
    </w:p>
    <w:p>
      <w:r>
        <w:t xml:space="preserve">Munasolu ja siittiöt voivat sulautua toisiinsa, kun siittiöt uivat munasolun luokse saarekkeen sisällä.</w:t>
      </w:r>
    </w:p>
    <w:p>
      <w:r>
        <w:rPr>
          <w:b/>
        </w:rPr>
        <w:t xml:space="preserve">Esimerkki 1.4500</w:t>
      </w:r>
    </w:p>
    <w:p>
      <w:r>
        <w:t xml:space="preserve">Fakta 1: Aktiivinen immuniteetti syntyy, kun immuunivaste patogeenille tuottaa muistisoluja. Fakta 2: Taudinaiheuttajat ovat yksinkertaisesti erilaisia tauteja, jotka tappavat hyönteisiä.</w:t>
      </w:r>
    </w:p>
    <w:p>
      <w:r>
        <w:rPr>
          <w:b/>
        </w:rPr>
        <w:t xml:space="preserve">Tulos</w:t>
      </w:r>
    </w:p>
    <w:p>
      <w:r>
        <w:t xml:space="preserve">aktiivinen immuniteetti estää hyönteisiä kuolemasta.</w:t>
      </w:r>
    </w:p>
    <w:p>
      <w:r>
        <w:rPr>
          <w:b/>
        </w:rPr>
        <w:t xml:space="preserve">Esimerkki 1.4501</w:t>
      </w:r>
    </w:p>
    <w:p>
      <w:r>
        <w:t xml:space="preserve">Fakta 1: Elintarvikkeiden säteilyttämisellä voidaan tappaa elintarvikkeissa olevia mikro-organismeja. Fakta 2: Bakteerimikro-organismit edustavat näitä biologisia tekijöitä, ja e-coli-ruokamyrkytys on hyvä esimerkki.</w:t>
      </w:r>
    </w:p>
    <w:p>
      <w:r>
        <w:rPr>
          <w:b/>
        </w:rPr>
        <w:t xml:space="preserve">Tulos</w:t>
      </w:r>
    </w:p>
    <w:p>
      <w:r>
        <w:t xml:space="preserve">elintarvikkeiden säteilyttäminen voi tappaa e-coli-bakteerit.</w:t>
      </w:r>
    </w:p>
    <w:p>
      <w:r>
        <w:rPr>
          <w:b/>
        </w:rPr>
        <w:t xml:space="preserve">Esimerkki 1.4502</w:t>
      </w:r>
    </w:p>
    <w:p>
      <w:r>
        <w:t xml:space="preserve">Fakta 1: Jos saatavilla olevan ravinnon ja veden määrä vähenee ympäristössä, eläimet saattavat lähteä ympäristöstä etsimään ravintoa ja vettä. Fakta 2: Karhut ovat yleisiä mutta vaikeasti tavoitettavia eläimiä.</w:t>
      </w:r>
    </w:p>
    <w:p>
      <w:r>
        <w:rPr>
          <w:b/>
        </w:rPr>
        <w:t xml:space="preserve">Tulos</w:t>
      </w:r>
    </w:p>
    <w:p>
      <w:r>
        <w:t xml:space="preserve">jos saatavilla olevan ravinnon ja veden määrä vähenee jossakin ympäristössä, karhut saattavat lähteä kyseisestä ympäristöstä etsimään ravintoa ja vettä.</w:t>
      </w:r>
    </w:p>
    <w:p>
      <w:r>
        <w:rPr>
          <w:b/>
        </w:rPr>
        <w:t xml:space="preserve">Esimerkki 1.4503</w:t>
      </w:r>
    </w:p>
    <w:p>
      <w:r>
        <w:t xml:space="preserve">Fakta 1: Evoluutio on elävien olentojen ominaisuuksien muuttumista ajan myötä. Fakta 2: Evoluutio on sopeutumisprosessi.</w:t>
      </w:r>
    </w:p>
    <w:p>
      <w:r>
        <w:rPr>
          <w:b/>
        </w:rPr>
        <w:t xml:space="preserve">Tulos</w:t>
      </w:r>
    </w:p>
    <w:p>
      <w:r>
        <w:t xml:space="preserve">sopeutumisprosessi on elävien olentojen ominaisuuksien muuttuminen ajan myötä.</w:t>
      </w:r>
    </w:p>
    <w:p>
      <w:r>
        <w:rPr>
          <w:b/>
        </w:rPr>
        <w:t xml:space="preserve">Esimerkki 1.4504</w:t>
      </w:r>
    </w:p>
    <w:p>
      <w:r>
        <w:t xml:space="preserve">Fakta 1: Syöpä on sairaus, jossa solut jakautuvat hallitsemattomasti. Fakta 2: Kemoterapia vaikuttaa soluihin, jotka jakautuvat.</w:t>
      </w:r>
    </w:p>
    <w:p>
      <w:r>
        <w:rPr>
          <w:b/>
        </w:rPr>
        <w:t xml:space="preserve">Tulos</w:t>
      </w:r>
    </w:p>
    <w:p>
      <w:r>
        <w:t xml:space="preserve">Syöpä on sairaus, jossa solut jakautuvat, ja kemoterapia pysäyttää näiden solujen lisääntymisen.</w:t>
      </w:r>
    </w:p>
    <w:p>
      <w:r>
        <w:rPr>
          <w:b/>
        </w:rPr>
        <w:t xml:space="preserve">Esimerkki 1.4505</w:t>
      </w:r>
    </w:p>
    <w:p>
      <w:r>
        <w:t xml:space="preserve">Fakta 1: Monet kuluttajat ruokailevat useammalla kuin yhdellä trofiatasolla. Fakta 2: Pyramidin jokainen taso edustaa trofiatasoa.</w:t>
      </w:r>
    </w:p>
    <w:p>
      <w:r>
        <w:rPr>
          <w:b/>
        </w:rPr>
        <w:t xml:space="preserve">Tulos</w:t>
      </w:r>
    </w:p>
    <w:p>
      <w:r>
        <w:t xml:space="preserve">Monet kuluttajat ruokailevat useammalla kuin yhdellä pyramidin tasolla.</w:t>
      </w:r>
    </w:p>
    <w:p>
      <w:r>
        <w:rPr>
          <w:b/>
        </w:rPr>
        <w:t xml:space="preserve">Esimerkki 1.4506</w:t>
      </w:r>
    </w:p>
    <w:p>
      <w:r>
        <w:t xml:space="preserve">Fakta 1: Virukset sisältävät DNA:ta, mutta eivät juuri muuta. Fakta 2: DNA DNA on deoksiribonukleiinihappo.</w:t>
      </w:r>
    </w:p>
    <w:p>
      <w:r>
        <w:rPr>
          <w:b/>
        </w:rPr>
        <w:t xml:space="preserve">Tulos</w:t>
      </w:r>
    </w:p>
    <w:p>
      <w:r>
        <w:t xml:space="preserve">Virukset sisältävät deosyribonukleiinihappoa, mutta eivät juuri muuta.</w:t>
      </w:r>
    </w:p>
    <w:p>
      <w:r>
        <w:rPr>
          <w:b/>
        </w:rPr>
        <w:t xml:space="preserve">Tulos</w:t>
      </w:r>
    </w:p>
    <w:p>
      <w:r>
        <w:t xml:space="preserve">Virukset sisältävät deoksiribonukleiinihappoa, mutta eivät juuri muuta.</w:t>
      </w:r>
    </w:p>
    <w:p>
      <w:r>
        <w:rPr>
          <w:b/>
        </w:rPr>
        <w:t xml:space="preserve">Esimerkki 1.4507</w:t>
      </w:r>
    </w:p>
    <w:p>
      <w:r>
        <w:t xml:space="preserve">Fakta 1: Hengitys alkaa ilmanvaihdolla. Fakta 2: Hengitys on fotosynteesin käänteinen prosessi.</w:t>
      </w:r>
    </w:p>
    <w:p>
      <w:r>
        <w:rPr>
          <w:b/>
        </w:rPr>
        <w:t xml:space="preserve">Tulos</w:t>
      </w:r>
    </w:p>
    <w:p>
      <w:r>
        <w:t xml:space="preserve">käänteinen fotosynteesi alkaa ilmanvaihdolla.</w:t>
      </w:r>
    </w:p>
    <w:p>
      <w:r>
        <w:rPr>
          <w:b/>
        </w:rPr>
        <w:t xml:space="preserve">Esimerkki 1.4508</w:t>
      </w:r>
    </w:p>
    <w:p>
      <w:r>
        <w:t xml:space="preserve">Fakta 1: puun rungon renkaiden lukumäärän perusteella voidaan arvioida puun ikä. Fakta 2: Mäntyjen ikä (AGE) vuosina.</w:t>
      </w:r>
    </w:p>
    <w:p>
      <w:r>
        <w:rPr>
          <w:b/>
        </w:rPr>
        <w:t xml:space="preserve">Tulos</w:t>
      </w:r>
    </w:p>
    <w:p>
      <w:r>
        <w:t xml:space="preserve">puun rungon vuosirenkaiden lukumäärän perusteella voidaan arvioida, kuinka monta vuotta puu on vanha.</w:t>
      </w:r>
    </w:p>
    <w:p>
      <w:r>
        <w:rPr>
          <w:b/>
        </w:rPr>
        <w:t xml:space="preserve">Esimerkki 1.4509</w:t>
      </w:r>
    </w:p>
    <w:p>
      <w:r>
        <w:t xml:space="preserve">Fakta 1: jos elävä olento kylmenee liikaa, se kuolee. Fakta 2: Jokainen elävä olento, eläin tai kasvi, koostuu elävistä soluista.</w:t>
      </w:r>
    </w:p>
    <w:p>
      <w:r>
        <w:rPr>
          <w:b/>
        </w:rPr>
        <w:t xml:space="preserve">Tulos</w:t>
      </w:r>
    </w:p>
    <w:p>
      <w:r>
        <w:t xml:space="preserve">jos eläin tai kasvi kylmenee liikaa, se kuolee.</w:t>
      </w:r>
    </w:p>
    <w:p>
      <w:r>
        <w:rPr>
          <w:b/>
        </w:rPr>
        <w:t xml:space="preserve">Esimerkki 1.4510</w:t>
      </w:r>
    </w:p>
    <w:p>
      <w:r>
        <w:t xml:space="preserve">Fakta 1: jarrutus voi aiheuttaa luistoa. Fakta 2: Monet märällä säällä tapahtuvat onnettomuudet johtuvat luistamisesta kaljuilla tai lähes kaljuilla renkailla.</w:t>
      </w:r>
    </w:p>
    <w:p>
      <w:r>
        <w:rPr>
          <w:b/>
        </w:rPr>
        <w:t xml:space="preserve">Tulos</w:t>
      </w:r>
    </w:p>
    <w:p>
      <w:r>
        <w:t xml:space="preserve">jarruttaminen kaljuilla renkailla voi aiheuttaa onnettomuuksia märällä säällä.</w:t>
      </w:r>
    </w:p>
    <w:p>
      <w:r>
        <w:rPr>
          <w:b/>
        </w:rPr>
        <w:t xml:space="preserve">Esimerkki 1.4511</w:t>
      </w:r>
    </w:p>
    <w:p>
      <w:r>
        <w:t xml:space="preserve">Fakta 1: jos jokin on ulkona päivällä, se saa auringonvaloa. Fakta 2: liiallinen auringonvalo voi aiheuttaa ihottumaa tai ihon palamista.</w:t>
      </w:r>
    </w:p>
    <w:p>
      <w:r>
        <w:rPr>
          <w:b/>
        </w:rPr>
        <w:t xml:space="preserve">Tulos</w:t>
      </w:r>
    </w:p>
    <w:p>
      <w:r>
        <w:t xml:space="preserve">Jotain ulkona päivän aikana voi saada ihottumaa tai palovammoja.</w:t>
      </w:r>
    </w:p>
    <w:p>
      <w:r>
        <w:rPr>
          <w:b/>
        </w:rPr>
        <w:t xml:space="preserve">Esimerkki 1.4512</w:t>
      </w:r>
    </w:p>
    <w:p>
      <w:r>
        <w:t xml:space="preserve">Fakta 1: Parittelua edeltää yleensä kosiskelu. Fakta 2: Kosiskelutavat vaihtelevat lajeittain.</w:t>
      </w:r>
    </w:p>
    <w:p>
      <w:r>
        <w:rPr>
          <w:b/>
        </w:rPr>
        <w:t xml:space="preserve">Tulos</w:t>
      </w:r>
    </w:p>
    <w:p>
      <w:r>
        <w:t xml:space="preserve">parittelutavat vaihtelevat lajeittain.</w:t>
      </w:r>
    </w:p>
    <w:p>
      <w:r>
        <w:rPr>
          <w:b/>
        </w:rPr>
        <w:t xml:space="preserve">Esimerkki 1.4513</w:t>
      </w:r>
    </w:p>
    <w:p>
      <w:r>
        <w:t xml:space="preserve">Fakta 1: Seismometriä käytetään maanjäristyksen voimakkuuden tai suuruuden mittaamiseen. Fakta 2: Maanjäristyksen voimakkuus on sen voimakkuus eli järistyksen määrä.</w:t>
      </w:r>
    </w:p>
    <w:p>
      <w:r>
        <w:rPr>
          <w:b/>
        </w:rPr>
        <w:t xml:space="preserve">Tulos</w:t>
      </w:r>
    </w:p>
    <w:p>
      <w:r>
        <w:t xml:space="preserve">Seismometrillä mitataan maanjäristyksen aiheuttaman järistyksen voimakkuutta.</w:t>
      </w:r>
    </w:p>
    <w:p>
      <w:r>
        <w:rPr>
          <w:b/>
        </w:rPr>
        <w:t xml:space="preserve">Esimerkki 1.4514</w:t>
      </w:r>
    </w:p>
    <w:p>
      <w:r>
        <w:t xml:space="preserve">Fakta 1: öljy muodostuu sedimenttikerrosten painaessa hajoavia leviä alaspäin. Fakta 2: Levät Levät Vihreät levät ovat yksinkertaisimpia viherkasveja.</w:t>
      </w:r>
    </w:p>
    <w:p>
      <w:r>
        <w:rPr>
          <w:b/>
        </w:rPr>
        <w:t xml:space="preserve">Tulos</w:t>
      </w:r>
    </w:p>
    <w:p>
      <w:r>
        <w:t xml:space="preserve">Öljyä voi muodostua sedimentin painaessa yksinkertaisia vihreitä kasveja alaspäin.</w:t>
      </w:r>
    </w:p>
    <w:p>
      <w:r>
        <w:rPr>
          <w:b/>
        </w:rPr>
        <w:t xml:space="preserve">Esimerkki 1.4515</w:t>
      </w:r>
    </w:p>
    <w:p>
      <w:r>
        <w:t xml:space="preserve">Fakta 1: Happi on välttämätön soluhengitykselle kaikissa aerobisissa eliöissä. Fakta 2: Esimerkiksi kasvit tuottavat happea.</w:t>
      </w:r>
    </w:p>
    <w:p>
      <w:r>
        <w:rPr>
          <w:b/>
        </w:rPr>
        <w:t xml:space="preserve">Tulos</w:t>
      </w:r>
    </w:p>
    <w:p>
      <w:r>
        <w:t xml:space="preserve">Kasvit ovat välttämättömiä soluhengitykselle kaikille aerobisille organismeille.</w:t>
      </w:r>
    </w:p>
    <w:p>
      <w:r>
        <w:rPr>
          <w:b/>
        </w:rPr>
        <w:t xml:space="preserve">Esimerkki 1.4516</w:t>
      </w:r>
    </w:p>
    <w:p>
      <w:r>
        <w:t xml:space="preserve">Fakta 1: eroosio saa joen syvenemään ja leventymään. Fakta 2: Säätila ja eroosio muokkaavat sitä edelleen.</w:t>
      </w:r>
    </w:p>
    <w:p>
      <w:r>
        <w:rPr>
          <w:b/>
        </w:rPr>
        <w:t xml:space="preserve">Tulos</w:t>
      </w:r>
    </w:p>
    <w:p>
      <w:r>
        <w:t xml:space="preserve">Sään vaikutuksesta joki syvenee ja levenee.</w:t>
      </w:r>
    </w:p>
    <w:p>
      <w:r>
        <w:rPr>
          <w:b/>
        </w:rPr>
        <w:t xml:space="preserve">Esimerkki 1.4517</w:t>
      </w:r>
    </w:p>
    <w:p>
      <w:r>
        <w:t xml:space="preserve">Fakta 1: Erittäin kuiviin ympäristöihin sopeutuneita kasveja kutsutaan kserofyyteiksi. Fakta 2: Jos kasvi on vihreä, se on tuottaja.</w:t>
      </w:r>
    </w:p>
    <w:p>
      <w:r>
        <w:rPr>
          <w:b/>
        </w:rPr>
        <w:t xml:space="preserve">Tulos</w:t>
      </w:r>
    </w:p>
    <w:p>
      <w:r>
        <w:t xml:space="preserve">Hyvin kuiviin ympäristöihin sopeutuneita tuottajia kutsutaan kserofyyteiksi.</w:t>
      </w:r>
    </w:p>
    <w:p>
      <w:r>
        <w:rPr>
          <w:b/>
        </w:rPr>
        <w:t xml:space="preserve">Esimerkki 1.4518</w:t>
      </w:r>
    </w:p>
    <w:p>
      <w:r>
        <w:t xml:space="preserve">Fakta 1: tuulta käytetään sähköntuotantoon. Fakta 2: Tuulivoimalat Tuulivoimalat ovat tuulimyllyjä, jotka tuottavat sähköä.</w:t>
      </w:r>
    </w:p>
    <w:p>
      <w:r>
        <w:rPr>
          <w:b/>
        </w:rPr>
        <w:t xml:space="preserve">Tulos</w:t>
      </w:r>
    </w:p>
    <w:p>
      <w:r>
        <w:t xml:space="preserve">Turbiinien avulla tuotetaan sähköä.</w:t>
      </w:r>
    </w:p>
    <w:p>
      <w:r>
        <w:rPr>
          <w:b/>
        </w:rPr>
        <w:t xml:space="preserve">Esimerkki 1.4519</w:t>
      </w:r>
    </w:p>
    <w:p>
      <w:r>
        <w:t xml:space="preserve">Fakta 1: tiivistyminen aiheuttaa pilvien muodostumista. Fakta 2: Kondensaatio on vettä ilmasta.</w:t>
      </w:r>
    </w:p>
    <w:p>
      <w:r>
        <w:rPr>
          <w:b/>
        </w:rPr>
        <w:t xml:space="preserve">Tulos</w:t>
      </w:r>
    </w:p>
    <w:p>
      <w:r>
        <w:t xml:space="preserve">Pilvet on tehty vedestä.</w:t>
      </w:r>
    </w:p>
    <w:p>
      <w:r>
        <w:rPr>
          <w:b/>
        </w:rPr>
        <w:t xml:space="preserve">Esimerkki 1.4520</w:t>
      </w:r>
    </w:p>
    <w:p>
      <w:r>
        <w:t xml:space="preserve">Fakta 1: Järvet muodostuvat sateesta ja valumasta. Fakta 2: Hulevesi on hukkaan heitettyä vettä.</w:t>
      </w:r>
    </w:p>
    <w:p>
      <w:r>
        <w:rPr>
          <w:b/>
        </w:rPr>
        <w:t xml:space="preserve">Tulos</w:t>
      </w:r>
    </w:p>
    <w:p>
      <w:r>
        <w:t xml:space="preserve">Järvet muodostuvat sateesta ja hukkaan menevästä vedestä.</w:t>
      </w:r>
    </w:p>
    <w:p>
      <w:r>
        <w:rPr>
          <w:b/>
        </w:rPr>
        <w:t xml:space="preserve">Esimerkki 1.4521</w:t>
      </w:r>
    </w:p>
    <w:p>
      <w:r>
        <w:t xml:space="preserve">Fakta 1: Eläimet sopeutuvat kylmiin lämpötiloihin. Fakta 2: Lehmät ovat sosiaalisia eläimiä.</w:t>
      </w:r>
    </w:p>
    <w:p>
      <w:r>
        <w:rPr>
          <w:b/>
        </w:rPr>
        <w:t xml:space="preserve">Tulos</w:t>
      </w:r>
    </w:p>
    <w:p>
      <w:r>
        <w:t xml:space="preserve">lehmät sopeutuvat kylmiin lämpötiloihin.</w:t>
      </w:r>
    </w:p>
    <w:p>
      <w:r>
        <w:rPr>
          <w:b/>
        </w:rPr>
        <w:t xml:space="preserve">Esimerkki 1.4522</w:t>
      </w:r>
    </w:p>
    <w:p>
      <w:r>
        <w:t xml:space="preserve">Fakta 1: Ilmasto on alueen keskimääräinen sää pitkän ajanjakson aikana. Fakta 2: Ilmasto puolestaan tarkastelee sääolosuhteiden pitkän aikavälin keskiarvoja.</w:t>
      </w:r>
    </w:p>
    <w:p>
      <w:r>
        <w:rPr>
          <w:b/>
        </w:rPr>
        <w:t xml:space="preserve">Tulos</w:t>
      </w:r>
    </w:p>
    <w:p>
      <w:r>
        <w:t xml:space="preserve">Ilmastossa tarkastellaan alueen pitkän aikavälin keskiarvoja pitkän ajanjakson aikana.</w:t>
      </w:r>
    </w:p>
    <w:p>
      <w:r>
        <w:rPr>
          <w:b/>
        </w:rPr>
        <w:t xml:space="preserve">Esimerkki 1.4523</w:t>
      </w:r>
    </w:p>
    <w:p>
      <w:r>
        <w:t xml:space="preserve">Fakta 1: Seismografia käytetään maanjäristyksen koon mittaamiseen. Fakta 2: Maanjäristysten aiheuttamat vahingot ovat valtavia.</w:t>
      </w:r>
    </w:p>
    <w:p>
      <w:r>
        <w:rPr>
          <w:b/>
        </w:rPr>
        <w:t xml:space="preserve">Tulos</w:t>
      </w:r>
    </w:p>
    <w:p>
      <w:r>
        <w:t xml:space="preserve">seismografi voi estää vahinkoja.</w:t>
      </w:r>
    </w:p>
    <w:p>
      <w:r>
        <w:rPr>
          <w:b/>
        </w:rPr>
        <w:t xml:space="preserve">Esimerkki 1.4524</w:t>
      </w:r>
    </w:p>
    <w:p>
      <w:r>
        <w:t xml:space="preserve">Fakta 1: Dilataatio tapahtuu, kun soluseinät rentoutuvat. Fakta 2: Laajeneminen on usein epämiellyttävää.</w:t>
      </w:r>
    </w:p>
    <w:p>
      <w:r>
        <w:rPr>
          <w:b/>
        </w:rPr>
        <w:t xml:space="preserve">Tulos</w:t>
      </w:r>
    </w:p>
    <w:p>
      <w:r>
        <w:t xml:space="preserve">on usein epämiellyttävää, kun soluseinät rentoutuvat.</w:t>
      </w:r>
    </w:p>
    <w:p>
      <w:r>
        <w:rPr>
          <w:b/>
        </w:rPr>
        <w:t xml:space="preserve">Esimerkki 1.4525</w:t>
      </w:r>
    </w:p>
    <w:p>
      <w:r>
        <w:t xml:space="preserve">Fakta 1: Useimmilla matelijoilla on hyvä näkö ja tarkka hajuaisti. Fakta 2: gekot ovat itse asiassa matelijoita.</w:t>
      </w:r>
    </w:p>
    <w:p>
      <w:r>
        <w:rPr>
          <w:b/>
        </w:rPr>
        <w:t xml:space="preserve">Tulos</w:t>
      </w:r>
    </w:p>
    <w:p>
      <w:r>
        <w:t xml:space="preserve">Geckoilla on hyvä näkö ja tarkka hajuaisti.</w:t>
      </w:r>
    </w:p>
    <w:p>
      <w:r>
        <w:rPr>
          <w:b/>
        </w:rPr>
        <w:t xml:space="preserve">Tulos</w:t>
      </w:r>
    </w:p>
    <w:p>
      <w:r>
        <w:t xml:space="preserve">Geckoilla on hyvä näkö.</w:t>
      </w:r>
    </w:p>
    <w:p>
      <w:r>
        <w:rPr>
          <w:b/>
        </w:rPr>
        <w:t xml:space="preserve">Esimerkki 1.4526</w:t>
      </w:r>
    </w:p>
    <w:p>
      <w:r>
        <w:t xml:space="preserve">Fakta 1: Mutaatiot ovat välttämättömiä evoluution kannalta. Fakta 2: Somaattisissa soluissa tapahtuvia mutaatioita kutsutaan somaattisiksi mutaatioiksi .</w:t>
      </w:r>
    </w:p>
    <w:p>
      <w:r>
        <w:rPr>
          <w:b/>
        </w:rPr>
        <w:t xml:space="preserve">Tulos</w:t>
      </w:r>
    </w:p>
    <w:p>
      <w:r>
        <w:t xml:space="preserve">somaattiset solut suorittavat evoluutiota.</w:t>
      </w:r>
    </w:p>
    <w:p>
      <w:r>
        <w:rPr>
          <w:b/>
        </w:rPr>
        <w:t xml:space="preserve">Esimerkki 1.4527</w:t>
      </w:r>
    </w:p>
    <w:p>
      <w:r>
        <w:t xml:space="preserve">Fakta 1: eläin tarvitsee ravintoaineita kasvaakseen ja parantuakseen. Fakta 2: Paranemista edistäviä ravintoaineita ovat C-vitamiini, sinkki, kupari, A-vitamiini ja B-vitamiinit.</w:t>
      </w:r>
    </w:p>
    <w:p>
      <w:r>
        <w:rPr>
          <w:b/>
        </w:rPr>
        <w:t xml:space="preserve">Tulos</w:t>
      </w:r>
    </w:p>
    <w:p>
      <w:r>
        <w:t xml:space="preserve">C-vitamiini auttaa eläimiä parantumaan.</w:t>
      </w:r>
    </w:p>
    <w:p>
      <w:r>
        <w:rPr>
          <w:b/>
        </w:rPr>
        <w:t xml:space="preserve">Esimerkki 1.4528</w:t>
      </w:r>
    </w:p>
    <w:p>
      <w:r>
        <w:t xml:space="preserve">Fakta 1: jos ihmiset häiritsevät eläimiä jossakin paikassa, eläimet siirtyvät toiseen paikkaan. Fakta 2: ihmiskeho on kehittynyt syömään monenlaista eläin- ja kasvisruokaa.</w:t>
      </w:r>
    </w:p>
    <w:p>
      <w:r>
        <w:rPr>
          <w:b/>
        </w:rPr>
        <w:t xml:space="preserve">Tulos</w:t>
      </w:r>
    </w:p>
    <w:p>
      <w:r>
        <w:t xml:space="preserve">Jos ihmiset häiritsevät eläimiä, ihmisillä on vähemmän ruokaa tarjolla.</w:t>
      </w:r>
    </w:p>
    <w:p>
      <w:r>
        <w:rPr>
          <w:b/>
        </w:rPr>
        <w:t xml:space="preserve">Esimerkki 1.4529</w:t>
      </w:r>
    </w:p>
    <w:p>
      <w:r>
        <w:t xml:space="preserve">Fakta 1: generaattori muuntaa liike-energiaa sähköenergiaksi. Fakta 2: Kaasugeneraattoriturbiini on kaasugeneraattorin turbiiniosa.</w:t>
      </w:r>
    </w:p>
    <w:p>
      <w:r>
        <w:rPr>
          <w:b/>
        </w:rPr>
        <w:t xml:space="preserve">Tulos</w:t>
      </w:r>
    </w:p>
    <w:p>
      <w:r>
        <w:t xml:space="preserve">Kaasu voidaan muuntaa sähköenergiaksi.</w:t>
      </w:r>
    </w:p>
    <w:p>
      <w:r>
        <w:rPr>
          <w:b/>
        </w:rPr>
        <w:t xml:space="preserve">Esimerkki 1.4530</w:t>
      </w:r>
    </w:p>
    <w:p>
      <w:r>
        <w:t xml:space="preserve">Fakta 1: Eläimet sopeutuvat kylmiin lämpötiloihin. Fakta 2: Isojalkaiset ovat ilmeisesti Maan tyyppisiä eläimiä.</w:t>
      </w:r>
    </w:p>
    <w:p>
      <w:r>
        <w:rPr>
          <w:b/>
        </w:rPr>
        <w:t xml:space="preserve">Tulos</w:t>
      </w:r>
    </w:p>
    <w:p>
      <w:r>
        <w:t xml:space="preserve">Jääskeläiset sopeutuvat kylmiin lämpötiloihin.</w:t>
      </w:r>
    </w:p>
    <w:p>
      <w:r>
        <w:rPr>
          <w:b/>
        </w:rPr>
        <w:t xml:space="preserve">Esimerkki 1.4531</w:t>
      </w:r>
    </w:p>
    <w:p>
      <w:r>
        <w:t xml:space="preserve">Fakta 1: Karva on kuitu, jota esiintyy vain nisäkkäillä. Fakta 2: Hiukset koostuvat suurelta osin keratiinista, proteiinista, joka sisältää paljon aminohappo kystiiniä .</w:t>
      </w:r>
    </w:p>
    <w:p>
      <w:r>
        <w:rPr>
          <w:b/>
        </w:rPr>
        <w:t xml:space="preserve">Tulos</w:t>
      </w:r>
    </w:p>
    <w:p>
      <w:r>
        <w:t xml:space="preserve">nisäkkäät sisältävät keratiinia.</w:t>
      </w:r>
    </w:p>
    <w:p>
      <w:r>
        <w:rPr>
          <w:b/>
        </w:rPr>
        <w:t xml:space="preserve">Esimerkki 1.4532</w:t>
      </w:r>
    </w:p>
    <w:p>
      <w:r>
        <w:t xml:space="preserve">Fakta 1: Kierrätyksellä on myönteinen vaikutus ympäristöön. Fakta 2: Geotieteilijät ovat maapallon luonnonvarojen ja ympäristön hoitajia.</w:t>
      </w:r>
    </w:p>
    <w:p>
      <w:r>
        <w:rPr>
          <w:b/>
        </w:rPr>
        <w:t xml:space="preserve">Tulos</w:t>
      </w:r>
    </w:p>
    <w:p>
      <w:r>
        <w:t xml:space="preserve">kierrätyksellä on myönteinen vaikutus maapalloon.</w:t>
      </w:r>
    </w:p>
    <w:p>
      <w:r>
        <w:rPr>
          <w:b/>
        </w:rPr>
        <w:t xml:space="preserve">Esimerkki 1.4533</w:t>
      </w:r>
    </w:p>
    <w:p>
      <w:r>
        <w:t xml:space="preserve">Fakta 1: Syöpään johtavat mutaatiot esiintyvät yleensä solusykliä ohjaavissa geeneissä. Fakta 2: Mitoosi on osa solusykliä.</w:t>
      </w:r>
    </w:p>
    <w:p>
      <w:r>
        <w:rPr>
          <w:b/>
        </w:rPr>
        <w:t xml:space="preserve">Tulos</w:t>
      </w:r>
    </w:p>
    <w:p>
      <w:r>
        <w:t xml:space="preserve">Syöpään johtavat mutaatiot esiintyvät yleensä mitoosia tukevissa geeneissä.</w:t>
      </w:r>
    </w:p>
    <w:p>
      <w:r>
        <w:rPr>
          <w:b/>
        </w:rPr>
        <w:t xml:space="preserve">Esimerkki 1.4534</w:t>
      </w:r>
    </w:p>
    <w:p>
      <w:r>
        <w:t xml:space="preserve">Fakta 1: Jotkut linnut ovat pölyttäjiä, jotka ovat kehittyneet yhdessä kasvien kanssa. Fakta 2: Lintu Lintu on eläin, jolla on höyheniä.</w:t>
      </w:r>
    </w:p>
    <w:p>
      <w:r>
        <w:rPr>
          <w:b/>
        </w:rPr>
        <w:t xml:space="preserve">Tulos</w:t>
      </w:r>
    </w:p>
    <w:p>
      <w:r>
        <w:t xml:space="preserve">Jotkin höyhenpeitteiset eläimet ovat pölyttäjiä.</w:t>
      </w:r>
    </w:p>
    <w:p>
      <w:r>
        <w:rPr>
          <w:b/>
        </w:rPr>
        <w:t xml:space="preserve">Esimerkki 1.4535</w:t>
      </w:r>
    </w:p>
    <w:p>
      <w:r>
        <w:t xml:space="preserve">Fakta 1: taskulamppu muuntaa kemiallista energiaa valoenergiaksi. Fakta 2: Vuonna 1897 mies nimeltä David Misell keksi taskulampun.</w:t>
      </w:r>
    </w:p>
    <w:p>
      <w:r>
        <w:rPr>
          <w:b/>
        </w:rPr>
        <w:t xml:space="preserve">Tulos</w:t>
      </w:r>
    </w:p>
    <w:p>
      <w:r>
        <w:t xml:space="preserve">David Misellin keksimä laite muuntaa kemiallisen energian valoenergiaksi.</w:t>
      </w:r>
    </w:p>
    <w:p>
      <w:r>
        <w:rPr>
          <w:b/>
        </w:rPr>
        <w:t xml:space="preserve">Esimerkki 1.4536</w:t>
      </w:r>
    </w:p>
    <w:p>
      <w:r>
        <w:t xml:space="preserve">Fakta 1: tupakanpoltto vähentää kestävyyttä. Fakta 2: Kädentaito ja fyysinen kestävyys ovat elintärkeitä.</w:t>
      </w:r>
    </w:p>
    <w:p>
      <w:r>
        <w:rPr>
          <w:b/>
        </w:rPr>
        <w:t xml:space="preserve">Tulos</w:t>
      </w:r>
    </w:p>
    <w:p>
      <w:r>
        <w:t xml:space="preserve">tupakanpoltto vähentää kädentaitoja.</w:t>
      </w:r>
    </w:p>
    <w:p>
      <w:r>
        <w:rPr>
          <w:b/>
        </w:rPr>
        <w:t xml:space="preserve">Esimerkki 1.4537</w:t>
      </w:r>
    </w:p>
    <w:p>
      <w:r>
        <w:t xml:space="preserve">Fakta 1: Kaikki pinnat, joita ei ole steriloitu, ovat todennäköisesti bakteerien peitossa. Fakta 2: Bakteerit ovat pienimpiä mikroskooppisia organismeja.</w:t>
      </w:r>
    </w:p>
    <w:p>
      <w:r>
        <w:rPr>
          <w:b/>
        </w:rPr>
        <w:t xml:space="preserve">Tulos</w:t>
      </w:r>
    </w:p>
    <w:p>
      <w:r>
        <w:t xml:space="preserve">Kaikki pinnat, joita ei ole steriloitu, ovat todennäköisesti mikroskooppisten organismien peitossa.</w:t>
      </w:r>
    </w:p>
    <w:p>
      <w:r>
        <w:rPr>
          <w:b/>
        </w:rPr>
        <w:t xml:space="preserve">Esimerkki 1.4538</w:t>
      </w:r>
    </w:p>
    <w:p>
      <w:r>
        <w:t xml:space="preserve">Fakta 1: kasvit käyttävät klorofylliä valoenergian absorbointiin. Fakta 2: Klorofylli on kasvin hapentuottaja.</w:t>
      </w:r>
    </w:p>
    <w:p>
      <w:r>
        <w:rPr>
          <w:b/>
        </w:rPr>
        <w:t xml:space="preserve">Tulos</w:t>
      </w:r>
    </w:p>
    <w:p>
      <w:r>
        <w:t xml:space="preserve">kasvit imevät valoenergiaa tuottaakseen happea.</w:t>
      </w:r>
    </w:p>
    <w:p>
      <w:r>
        <w:rPr>
          <w:b/>
        </w:rPr>
        <w:t xml:space="preserve">Esimerkki 1.4539</w:t>
      </w:r>
    </w:p>
    <w:p>
      <w:r>
        <w:t xml:space="preserve">Fakta 1: Osteoporoosi on sairaus, jossa osteoklastit ovat aktiivisempia kuin osteoblastit. Fakta 2: Murtumat ovat yleinen osteoporoosin seuraus.</w:t>
      </w:r>
    </w:p>
    <w:p>
      <w:r>
        <w:rPr>
          <w:b/>
        </w:rPr>
        <w:t xml:space="preserve">Tulos</w:t>
      </w:r>
    </w:p>
    <w:p>
      <w:r>
        <w:t xml:space="preserve">Murtumat syntyvät, kun osteoklastit ovat aktiivisempia kuin osteoblastit.</w:t>
      </w:r>
    </w:p>
    <w:p>
      <w:r>
        <w:rPr>
          <w:b/>
        </w:rPr>
        <w:t xml:space="preserve">Esimerkki 1.4540</w:t>
      </w:r>
    </w:p>
    <w:p>
      <w:r>
        <w:t xml:space="preserve">Fakta 1: Levillä on merkittävä rooli vesiekosysteemien tuottajina. Fakta 2: Vesiekosysteemit Vesiekosysteemit Vesiekosysteemit määritellään vesipohjaisiksi.</w:t>
      </w:r>
    </w:p>
    <w:p>
      <w:r>
        <w:rPr>
          <w:b/>
        </w:rPr>
        <w:t xml:space="preserve">Tulos</w:t>
      </w:r>
    </w:p>
    <w:p>
      <w:r>
        <w:t xml:space="preserve">Levillä on merkittävä rooli tuottajina vesipohjaisissa ekosysteemeissä.</w:t>
      </w:r>
    </w:p>
    <w:p>
      <w:r>
        <w:rPr>
          <w:b/>
        </w:rPr>
        <w:t xml:space="preserve">Esimerkki 1.4541</w:t>
      </w:r>
    </w:p>
    <w:p>
      <w:r>
        <w:t xml:space="preserve">Fakta 1: Bryofyytit tarvitsevat kosteutta lisääntyäkseen. Fakta 2: Sammalet ja maksaruohot ovat bryofyyttejä.</w:t>
      </w:r>
    </w:p>
    <w:p>
      <w:r>
        <w:rPr>
          <w:b/>
        </w:rPr>
        <w:t xml:space="preserve">Tulos</w:t>
      </w:r>
    </w:p>
    <w:p>
      <w:r>
        <w:t xml:space="preserve">Maksaruohot ovat riippuvaisia kosteudesta lisääntyäkseen.</w:t>
      </w:r>
    </w:p>
    <w:p>
      <w:r>
        <w:rPr>
          <w:b/>
        </w:rPr>
        <w:t xml:space="preserve">Tulos</w:t>
      </w:r>
    </w:p>
    <w:p>
      <w:r>
        <w:t xml:space="preserve">sammalet tarvitsevat kosteutta lisääntyäkseen.</w:t>
      </w:r>
    </w:p>
    <w:p>
      <w:r>
        <w:rPr>
          <w:b/>
        </w:rPr>
        <w:t xml:space="preserve">Esimerkki 1.4542</w:t>
      </w:r>
    </w:p>
    <w:p>
      <w:r>
        <w:t xml:space="preserve">Fakta 1: Mustekalat käyttävät mustetta piiloutuakseen saalistajilta. Fakta 2: Hait ovat valtamerten menestyneimpiä saalistajia.</w:t>
      </w:r>
    </w:p>
    <w:p>
      <w:r>
        <w:rPr>
          <w:b/>
        </w:rPr>
        <w:t xml:space="preserve">Tulos</w:t>
      </w:r>
    </w:p>
    <w:p>
      <w:r>
        <w:t xml:space="preserve">Mustekalat käyttävät mustetta piiloutuakseen haita vastaan.</w:t>
      </w:r>
    </w:p>
    <w:p>
      <w:r>
        <w:rPr>
          <w:b/>
        </w:rPr>
        <w:t xml:space="preserve">Esimerkki 1.4543</w:t>
      </w:r>
    </w:p>
    <w:p>
      <w:r>
        <w:t xml:space="preserve">Fakta 1: Simpukat syövät planktonia ja elotonta orgaanista ainesta. Fakta 2: Simpukat ja osterit ovat esimerkkejä simpukoista.</w:t>
      </w:r>
    </w:p>
    <w:p>
      <w:r>
        <w:rPr>
          <w:b/>
        </w:rPr>
        <w:t xml:space="preserve">Tulos</w:t>
      </w:r>
    </w:p>
    <w:p>
      <w:r>
        <w:t xml:space="preserve">Simpukat ja osterit syövät planktonia ja elotonta orgaanista ainesta.</w:t>
      </w:r>
    </w:p>
    <w:p>
      <w:r>
        <w:rPr>
          <w:b/>
        </w:rPr>
        <w:t xml:space="preserve">Tulos</w:t>
      </w:r>
    </w:p>
    <w:p>
      <w:r>
        <w:t xml:space="preserve">Simpukat ja osterit syövät planktonia.</w:t>
      </w:r>
    </w:p>
    <w:p>
      <w:r>
        <w:rPr>
          <w:b/>
        </w:rPr>
        <w:t xml:space="preserve">Tulos</w:t>
      </w:r>
    </w:p>
    <w:p>
      <w:r>
        <w:t xml:space="preserve">Simpukat syövät planktonia ja elotonta orgaanista ainesta.</w:t>
      </w:r>
    </w:p>
    <w:p>
      <w:r>
        <w:rPr>
          <w:b/>
        </w:rPr>
        <w:t xml:space="preserve">Esimerkki 1.4544</w:t>
      </w:r>
    </w:p>
    <w:p>
      <w:r>
        <w:t xml:space="preserve">Fakta 1: kitka aiheuttaa esineen energian menetyksen. Fakta 2: kitkaprosessit muuttavat lopulta kaiken aallon energian lämmöksi.</w:t>
      </w:r>
    </w:p>
    <w:p>
      <w:r>
        <w:rPr>
          <w:b/>
        </w:rPr>
        <w:t xml:space="preserve">Tulos</w:t>
      </w:r>
    </w:p>
    <w:p>
      <w:r>
        <w:t xml:space="preserve">energiaa menetetään lämmön vuoksi.</w:t>
      </w:r>
    </w:p>
    <w:p>
      <w:r>
        <w:rPr>
          <w:b/>
        </w:rPr>
        <w:t xml:space="preserve">Esimerkki 1.4545</w:t>
      </w:r>
    </w:p>
    <w:p>
      <w:r>
        <w:t xml:space="preserve">Fakta 1: kasvihuonetta käytetään kasvien suojaamiseen kylmältä. Fakta 2: Monet orkideat ovat palkitsevia huonekasveja.</w:t>
      </w:r>
    </w:p>
    <w:p>
      <w:r>
        <w:rPr>
          <w:b/>
        </w:rPr>
        <w:t xml:space="preserve">Tulos</w:t>
      </w:r>
    </w:p>
    <w:p>
      <w:r>
        <w:t xml:space="preserve">kasvihuonetta käytetään suojaamaan orkideoita kylmältä.</w:t>
      </w:r>
    </w:p>
    <w:p>
      <w:r>
        <w:rPr>
          <w:b/>
        </w:rPr>
        <w:t xml:space="preserve">Esimerkki 1.4546</w:t>
      </w:r>
    </w:p>
    <w:p>
      <w:r>
        <w:t xml:space="preserve">Fakta 1: vajoamat muodostuvat sateesta. Fakta 2: Suurin osa sademäärästä on lunta.</w:t>
      </w:r>
    </w:p>
    <w:p>
      <w:r>
        <w:rPr>
          <w:b/>
        </w:rPr>
        <w:t xml:space="preserve">Tulos</w:t>
      </w:r>
    </w:p>
    <w:p>
      <w:r>
        <w:t xml:space="preserve">lumesta voi muodostua vajoamia.</w:t>
      </w:r>
    </w:p>
    <w:p>
      <w:r>
        <w:rPr>
          <w:b/>
        </w:rPr>
        <w:t xml:space="preserve">Esimerkki 1.4547</w:t>
      </w:r>
    </w:p>
    <w:p>
      <w:r>
        <w:t xml:space="preserve">Fakta 1: Syöpä on sairaus, jossa solut jakautuvat hallitsemattomasti. Fakta 2: Leukemiat ovat verisyöpiä.</w:t>
      </w:r>
    </w:p>
    <w:p>
      <w:r>
        <w:rPr>
          <w:b/>
        </w:rPr>
        <w:t xml:space="preserve">Tulos</w:t>
      </w:r>
    </w:p>
    <w:p>
      <w:r>
        <w:t xml:space="preserve">leukemia on sairaus, jossa solut jakautuvat hallitsemattomasti.</w:t>
      </w:r>
    </w:p>
    <w:p>
      <w:r>
        <w:rPr>
          <w:b/>
        </w:rPr>
        <w:t xml:space="preserve">Esimerkki 1.4548</w:t>
      </w:r>
    </w:p>
    <w:p>
      <w:r>
        <w:t xml:space="preserve">Fakta 1: Sukusolut yhdistyvät hedelmöityksessä ja muodostavat diploidisen zygootin. Fakta 2: Siittiötä ja munasoluja kutsutaan yhdessä myös sukusoluiksi .</w:t>
      </w:r>
    </w:p>
    <w:p>
      <w:r>
        <w:rPr>
          <w:b/>
        </w:rPr>
        <w:t xml:space="preserve">Tulos</w:t>
      </w:r>
    </w:p>
    <w:p>
      <w:r>
        <w:t xml:space="preserve">siittiö ja munasolu yhdistyvät muodostaen diploidisen zygootin.</w:t>
      </w:r>
    </w:p>
    <w:p>
      <w:r>
        <w:rPr>
          <w:b/>
        </w:rPr>
        <w:t xml:space="preserve">Esimerkki 1.4549</w:t>
      </w:r>
    </w:p>
    <w:p>
      <w:r>
        <w:t xml:space="preserve">Fakta 1: Meribiomit sijaitsevat valtameren suolaisessa vedessä. Fakta 2: Biomit ovat maailmanlaajuisia ekosysteemejä.</w:t>
      </w:r>
    </w:p>
    <w:p>
      <w:r>
        <w:rPr>
          <w:b/>
        </w:rPr>
        <w:t xml:space="preserve">Tulos</w:t>
      </w:r>
    </w:p>
    <w:p>
      <w:r>
        <w:t xml:space="preserve">maailmanlaajuiset meriekosysteemit sijaitsevat valtameren suolaisessa vedessä.</w:t>
      </w:r>
    </w:p>
    <w:p>
      <w:r>
        <w:rPr>
          <w:b/>
        </w:rPr>
        <w:t xml:space="preserve">Esimerkki 1.4550</w:t>
      </w:r>
    </w:p>
    <w:p>
      <w:r>
        <w:t xml:space="preserve">Fakta 1: sade aiheuttaa eroosiota. Fakta 2: Eroosio on kivien ja maaperän hajoamista ja siirtymistä.</w:t>
      </w:r>
    </w:p>
    <w:p>
      <w:r>
        <w:rPr>
          <w:b/>
        </w:rPr>
        <w:t xml:space="preserve">Tulos</w:t>
      </w:r>
    </w:p>
    <w:p>
      <w:r>
        <w:t xml:space="preserve">Sade aiheuttaa kivien ja maaperän hajoamista ja liikkumista.</w:t>
      </w:r>
    </w:p>
    <w:p>
      <w:r>
        <w:rPr>
          <w:b/>
        </w:rPr>
        <w:t xml:space="preserve">Esimerkki 1.4551</w:t>
      </w:r>
    </w:p>
    <w:p>
      <w:r>
        <w:t xml:space="preserve">Fakta 1: Suonet kuljettavat yleensä hapetonta verta. Fakta 2: Suonet työntävät verta kohti sydäntä.</w:t>
      </w:r>
    </w:p>
    <w:p>
      <w:r>
        <w:rPr>
          <w:b/>
        </w:rPr>
        <w:t xml:space="preserve">Tulos</w:t>
      </w:r>
    </w:p>
    <w:p>
      <w:r>
        <w:t xml:space="preserve">hapeton veri kuljetetaan kohti sydäntä.</w:t>
      </w:r>
    </w:p>
    <w:p>
      <w:r>
        <w:rPr>
          <w:b/>
        </w:rPr>
        <w:t xml:space="preserve">Esimerkki 1.4552</w:t>
      </w:r>
    </w:p>
    <w:p>
      <w:r>
        <w:t xml:space="preserve">Fakta 1: Lämpötila laskee matalammalta korkeammalle. Fakta 2: Lämpötila Lämpötila mitataan celsiusasteina.</w:t>
      </w:r>
    </w:p>
    <w:p>
      <w:r>
        <w:rPr>
          <w:b/>
        </w:rPr>
        <w:t xml:space="preserve">Tulos</w:t>
      </w:r>
    </w:p>
    <w:p>
      <w:r>
        <w:t xml:space="preserve">celsiusasteet laskevat matalammalta korkeammalle.</w:t>
      </w:r>
    </w:p>
    <w:p>
      <w:r>
        <w:rPr>
          <w:b/>
        </w:rPr>
        <w:t xml:space="preserve">Esimerkki 1.4553</w:t>
      </w:r>
    </w:p>
    <w:p>
      <w:r>
        <w:t xml:space="preserve">Fakta 1: Maan pinnan epätasainen lämpeneminen aiheuttaa tuulta. Fakta 2: maalämpö on lämmintä lämpöä.</w:t>
      </w:r>
    </w:p>
    <w:p>
      <w:r>
        <w:rPr>
          <w:b/>
        </w:rPr>
        <w:t xml:space="preserve">Tulos</w:t>
      </w:r>
    </w:p>
    <w:p>
      <w:r>
        <w:t xml:space="preserve">Maan pinnan epätasainen lämpeneminen aiheuttaa tuulta.</w:t>
      </w:r>
    </w:p>
    <w:p>
      <w:r>
        <w:rPr>
          <w:b/>
        </w:rPr>
        <w:t xml:space="preserve">Esimerkki 1.4554</w:t>
      </w:r>
    </w:p>
    <w:p>
      <w:r>
        <w:t xml:space="preserve">Fakta 1: Hiekkadyynit muodostuvat tuulen kuljettaman ja laskeuttaman hiekan vaikutuksesta. Fakta 2: Tuulet johtuvat paine-eroista.</w:t>
      </w:r>
    </w:p>
    <w:p>
      <w:r>
        <w:rPr>
          <w:b/>
        </w:rPr>
        <w:t xml:space="preserve">Tulos</w:t>
      </w:r>
    </w:p>
    <w:p>
      <w:r>
        <w:t xml:space="preserve">Hiekkadyynit voivat muodostua paine-eroista.</w:t>
      </w:r>
    </w:p>
    <w:p>
      <w:r>
        <w:rPr>
          <w:b/>
        </w:rPr>
        <w:t xml:space="preserve">Esimerkki 1.4555</w:t>
      </w:r>
    </w:p>
    <w:p>
      <w:r>
        <w:t xml:space="preserve">Fakta 1: Bioterrorismi on toinen mahdollinen uhka ympäristössä. Fakta 2: Ihminen on riippuvainen luonnollisesta ja rakennetusta ympäristöstään.</w:t>
      </w:r>
    </w:p>
    <w:p>
      <w:r>
        <w:rPr>
          <w:b/>
        </w:rPr>
        <w:t xml:space="preserve">Tulos</w:t>
      </w:r>
    </w:p>
    <w:p>
      <w:r>
        <w:t xml:space="preserve">bioterrorismi on uhka ihmisille.</w:t>
      </w:r>
    </w:p>
    <w:p>
      <w:r>
        <w:rPr>
          <w:b/>
        </w:rPr>
        <w:t xml:space="preserve">Esimerkki 1.4556</w:t>
      </w:r>
    </w:p>
    <w:p>
      <w:r>
        <w:t xml:space="preserve">Fakta 1: Ribosomit ovat paikkoja, joissa proteiineja valmistetaan. Fakta 2: Ribosomit kiinnittyvät karkeaan ER:ään.</w:t>
      </w:r>
    </w:p>
    <w:p>
      <w:r>
        <w:rPr>
          <w:b/>
        </w:rPr>
        <w:t xml:space="preserve">Tulos</w:t>
      </w:r>
    </w:p>
    <w:p>
      <w:r>
        <w:t xml:space="preserve">proteiinien valmistuspaikat kiinnittyvät karkeaan ER:ään.</w:t>
      </w:r>
    </w:p>
    <w:p>
      <w:r>
        <w:rPr>
          <w:b/>
        </w:rPr>
        <w:t xml:space="preserve">Esimerkki 1.4557</w:t>
      </w:r>
    </w:p>
    <w:p>
      <w:r>
        <w:t xml:space="preserve">Fakta 1: kirkkaiden esineiden katseleminen vaikuttaa kielteisesti silmiin. Fakta 2: Suurin osa kirkkaista kohteista on tähtiä.</w:t>
      </w:r>
    </w:p>
    <w:p>
      <w:r>
        <w:rPr>
          <w:b/>
        </w:rPr>
        <w:t xml:space="preserve">Tulos</w:t>
      </w:r>
    </w:p>
    <w:p>
      <w:r>
        <w:t xml:space="preserve">tähtien katsominen vaikuttaa negatiivisesti silmiin.</w:t>
      </w:r>
    </w:p>
    <w:p>
      <w:r>
        <w:rPr>
          <w:b/>
        </w:rPr>
        <w:t xml:space="preserve">Esimerkki 1.4558</w:t>
      </w:r>
    </w:p>
    <w:p>
      <w:r>
        <w:t xml:space="preserve">Fakta 1: Hiilimonoksidi on kaasu, jota syntyy uuneissa ja muissa polttoainetta polttavissa laitteissa. Fakta 2: Mökissä on puuhella ja propaaniuunit.</w:t>
      </w:r>
    </w:p>
    <w:p>
      <w:r>
        <w:rPr>
          <w:b/>
        </w:rPr>
        <w:t xml:space="preserve">Tulos</w:t>
      </w:r>
    </w:p>
    <w:p>
      <w:r>
        <w:t xml:space="preserve">Hiilimonoksidi on kaasu, jota syntyy propaania poltettaessa.</w:t>
      </w:r>
    </w:p>
    <w:p>
      <w:r>
        <w:rPr>
          <w:b/>
        </w:rPr>
        <w:t xml:space="preserve">Esimerkki 1.4559</w:t>
      </w:r>
    </w:p>
    <w:p>
      <w:r>
        <w:t xml:space="preserve">Fakta 1: Erilaistuminen on prosessi, jossa erikoistumattomista soluista tulee erikoistuneita. Fakta 2: Neuronit ovat erikoistuneita soluja.</w:t>
      </w:r>
    </w:p>
    <w:p>
      <w:r>
        <w:rPr>
          <w:b/>
        </w:rPr>
        <w:t xml:space="preserve">Tulos</w:t>
      </w:r>
    </w:p>
    <w:p>
      <w:r>
        <w:t xml:space="preserve">Erilaistuminen on prosessi, jossa neuronit syntyvät.</w:t>
      </w:r>
    </w:p>
    <w:p>
      <w:r>
        <w:rPr>
          <w:b/>
        </w:rPr>
        <w:t xml:space="preserve">Esimerkki 1.4560</w:t>
      </w:r>
    </w:p>
    <w:p>
      <w:r>
        <w:t xml:space="preserve">Fakta 1: Typpeä on proteiineissa, nukleiinihapoissa ja klorofyllissä. Fakta 2: Nurmikot syövät typpeä.</w:t>
      </w:r>
    </w:p>
    <w:p>
      <w:r>
        <w:rPr>
          <w:b/>
        </w:rPr>
        <w:t xml:space="preserve">Tulos</w:t>
      </w:r>
    </w:p>
    <w:p>
      <w:r>
        <w:t xml:space="preserve">nurmikot syövät proteiineja, nukleiinihappoja ja klorofylliä.</w:t>
      </w:r>
    </w:p>
    <w:p>
      <w:r>
        <w:rPr>
          <w:b/>
        </w:rPr>
        <w:t xml:space="preserve">Esimerkki 1.4561</w:t>
      </w:r>
    </w:p>
    <w:p>
      <w:r>
        <w:t xml:space="preserve">Fakta 1: Eläimet voivat kommunikoida äänien, kemikaalien tai visuaalisten merkkien avulla. Fakta 2: Apinat ovat villieläimiä.</w:t>
      </w:r>
    </w:p>
    <w:p>
      <w:r>
        <w:rPr>
          <w:b/>
        </w:rPr>
        <w:t xml:space="preserve">Tulos</w:t>
      </w:r>
    </w:p>
    <w:p>
      <w:r>
        <w:t xml:space="preserve">Apinat kommunikoivat äänien, kemikaalien tai visuaalisten vihjeiden avulla.</w:t>
      </w:r>
    </w:p>
    <w:p>
      <w:r>
        <w:rPr>
          <w:b/>
        </w:rPr>
        <w:t xml:space="preserve">Esimerkki 1.4562</w:t>
      </w:r>
    </w:p>
    <w:p>
      <w:r>
        <w:t xml:space="preserve">Fakta 1: Useimmat ihmiset selviävät vain muutaman päivän ilman vettä. Fakta 2: Vesi on paras nesteytysneste.</w:t>
      </w:r>
    </w:p>
    <w:p>
      <w:r>
        <w:rPr>
          <w:b/>
        </w:rPr>
        <w:t xml:space="preserve">Tulos</w:t>
      </w:r>
    </w:p>
    <w:p>
      <w:r>
        <w:t xml:space="preserve">Useimmat ihmiset selviävät vain muutaman päivän ilman nesteytystä.</w:t>
      </w:r>
    </w:p>
    <w:p>
      <w:r>
        <w:rPr>
          <w:b/>
        </w:rPr>
        <w:t xml:space="preserve">Esimerkki 1.4563</w:t>
      </w:r>
    </w:p>
    <w:p>
      <w:r>
        <w:t xml:space="preserve">Fakta 1: Imeväisikä on nopeimman kasvun ajanjakso syntymän jälkeen. Fakta 2: Nopea kasvu tarkoittaa nopeaa kehitystä.</w:t>
      </w:r>
    </w:p>
    <w:p>
      <w:r>
        <w:rPr>
          <w:b/>
        </w:rPr>
        <w:t xml:space="preserve">Tulos</w:t>
      </w:r>
    </w:p>
    <w:p>
      <w:r>
        <w:t xml:space="preserve">Lapsuus on nopeimman kehityksen aikaa.</w:t>
      </w:r>
    </w:p>
    <w:p>
      <w:r>
        <w:rPr>
          <w:b/>
        </w:rPr>
        <w:t xml:space="preserve">Esimerkki 1.4564</w:t>
      </w:r>
    </w:p>
    <w:p>
      <w:r>
        <w:t xml:space="preserve">Fakta 1: Sammakkoeläimillä on suhteellisen monimutkainen verenkiertojärjestelmä ja kolmikammioinen sydän. Fakta 2: Sammakot, konnat ja salamanterit ovat sammakkoeläimiä.</w:t>
      </w:r>
    </w:p>
    <w:p>
      <w:r>
        <w:rPr>
          <w:b/>
        </w:rPr>
        <w:t xml:space="preserve">Tulos</w:t>
      </w:r>
    </w:p>
    <w:p>
      <w:r>
        <w:t xml:space="preserve">Sammakoilla, konnilla ja salamantereilla on suhteellisen monimutkainen verenkiertojärjestelmä ja kolmikammioinen sydän.</w:t>
      </w:r>
    </w:p>
    <w:p>
      <w:r>
        <w:rPr>
          <w:b/>
        </w:rPr>
        <w:t xml:space="preserve">Tulos</w:t>
      </w:r>
    </w:p>
    <w:p>
      <w:r>
        <w:t xml:space="preserve">Salamantereilla on suhteellisen monimutkainen verenkiertojärjestelmä, jossa on kolmikammioinen sydän.</w:t>
      </w:r>
    </w:p>
    <w:p>
      <w:r>
        <w:rPr>
          <w:b/>
        </w:rPr>
        <w:t xml:space="preserve">Esimerkki 1.4565</w:t>
      </w:r>
    </w:p>
    <w:p>
      <w:r>
        <w:t xml:space="preserve">Fakta 1: suolan lisääminen kiinteään aineeseen laskee kyseisen kiinteän aineen jäätymispistettä. Fakta 2: Suola on natriumkloridia.</w:t>
      </w:r>
    </w:p>
    <w:p>
      <w:r>
        <w:rPr>
          <w:b/>
        </w:rPr>
        <w:t xml:space="preserve">Tulos</w:t>
      </w:r>
    </w:p>
    <w:p>
      <w:r>
        <w:t xml:space="preserve">Natriumkloridin lisääminen kiinteään aineeseen laskee kyseisen kiinteän aineen jäätymispistettä.</w:t>
      </w:r>
    </w:p>
    <w:p>
      <w:r>
        <w:rPr>
          <w:b/>
        </w:rPr>
        <w:t xml:space="preserve">Esimerkki 1.4566</w:t>
      </w:r>
    </w:p>
    <w:p>
      <w:r>
        <w:t xml:space="preserve">Fakta 1: Kloroplastit ovat organelleja, joita on kasvien ja levien soluissa. Fakta 2: Kloroplastit ja mitokondriot ovat molemmat organelleja.</w:t>
      </w:r>
    </w:p>
    <w:p>
      <w:r>
        <w:rPr>
          <w:b/>
        </w:rPr>
        <w:t xml:space="preserve">Tulos</w:t>
      </w:r>
    </w:p>
    <w:p>
      <w:r>
        <w:t xml:space="preserve">Kloroplastit sijaitsevat kasvisoluissa.</w:t>
      </w:r>
    </w:p>
    <w:p>
      <w:r>
        <w:rPr>
          <w:b/>
        </w:rPr>
        <w:t xml:space="preserve">Esimerkki 1.4567</w:t>
      </w:r>
    </w:p>
    <w:p>
      <w:r>
        <w:t xml:space="preserve">Fakta 1: Ruoka on helpompi pureskella, koska sylki kostuttaa sitä sylkirauhasten syljessä. Fakta 2: Koska sylki muodostuu veriplasmasta, monia veressä olevia kemikaaleja on myös syljessä.</w:t>
      </w:r>
    </w:p>
    <w:p>
      <w:r>
        <w:rPr>
          <w:b/>
        </w:rPr>
        <w:t xml:space="preserve">Tulos</w:t>
      </w:r>
    </w:p>
    <w:p>
      <w:r>
        <w:t xml:space="preserve">Ruoka on helpompi pureskella, koska se on kostutettu veriplasmasta peräisin olevilla kemikaaleilla.</w:t>
      </w:r>
    </w:p>
    <w:p>
      <w:r>
        <w:rPr>
          <w:b/>
        </w:rPr>
        <w:t xml:space="preserve">Esimerkki 1.4568</w:t>
      </w:r>
    </w:p>
    <w:p>
      <w:r>
        <w:t xml:space="preserve">Fakta 1: eläimet käyttävät kuuloa äänen havaitsemiseen. Fakta 2: Ääniaallot kulkeutuvat korvaan ja vahvistuvat.</w:t>
      </w:r>
    </w:p>
    <w:p>
      <w:r>
        <w:rPr>
          <w:b/>
        </w:rPr>
        <w:t xml:space="preserve">Tulos</w:t>
      </w:r>
    </w:p>
    <w:p>
      <w:r>
        <w:t xml:space="preserve">Eläimet käyttävät korvia kuullakseen.</w:t>
      </w:r>
    </w:p>
    <w:p>
      <w:r>
        <w:rPr>
          <w:b/>
        </w:rPr>
        <w:t xml:space="preserve">Esimerkki 1.4569</w:t>
      </w:r>
    </w:p>
    <w:p>
      <w:r>
        <w:t xml:space="preserve">Fakta 1: Happi on välttämätön soluhengitykselle kaikissa aerobisissa eliöissä. Fakta 2: Hapen lähteenä käytetään ilmaa.</w:t>
      </w:r>
    </w:p>
    <w:p>
      <w:r>
        <w:rPr>
          <w:b/>
        </w:rPr>
        <w:t xml:space="preserve">Tulos</w:t>
      </w:r>
    </w:p>
    <w:p>
      <w:r>
        <w:t xml:space="preserve">ilmaa käytetään aerobisten organismien soluhengitykseen.</w:t>
      </w:r>
    </w:p>
    <w:p>
      <w:r>
        <w:rPr>
          <w:b/>
        </w:rPr>
        <w:t xml:space="preserve">Esimerkki 1.4570</w:t>
      </w:r>
    </w:p>
    <w:p>
      <w:r>
        <w:t xml:space="preserve">Fakta 1: Kovat äänet voivat säikäyttää eläimiä. Fakta 2: Aseet ovat äänekkäitä, ihmiset, ja ääni on kivulias.</w:t>
      </w:r>
    </w:p>
    <w:p>
      <w:r>
        <w:rPr>
          <w:b/>
        </w:rPr>
        <w:t xml:space="preserve">Tulos</w:t>
      </w:r>
    </w:p>
    <w:p>
      <w:r>
        <w:t xml:space="preserve">aseet voivat säikäyttää eläimiä.</w:t>
      </w:r>
    </w:p>
    <w:p>
      <w:r>
        <w:rPr>
          <w:b/>
        </w:rPr>
        <w:t xml:space="preserve">Esimerkki 1.4571</w:t>
      </w:r>
    </w:p>
    <w:p>
      <w:r>
        <w:t xml:space="preserve">Fakta 1: Jotkin virukset voivat aiheuttaa syöpää. Fakta 2: Syöpä on hallitsematonta solujen jakautumista.</w:t>
      </w:r>
    </w:p>
    <w:p>
      <w:r>
        <w:rPr>
          <w:b/>
        </w:rPr>
        <w:t xml:space="preserve">Tulos</w:t>
      </w:r>
    </w:p>
    <w:p>
      <w:r>
        <w:t xml:space="preserve">Jotkin virukset voivat aiheuttaa hallitsematonta solujen jakautumista.</w:t>
      </w:r>
    </w:p>
    <w:p>
      <w:r>
        <w:rPr>
          <w:b/>
        </w:rPr>
        <w:t xml:space="preserve">Esimerkki 1.4572</w:t>
      </w:r>
    </w:p>
    <w:p>
      <w:r>
        <w:t xml:space="preserve">Fakta 1: kun vuodenaika vaihtuu, päivänvalon määrä muuttuu. Fakta 2: aiheuttaa vuodenaikoja muuttamalla auringon kulmaa.</w:t>
      </w:r>
    </w:p>
    <w:p>
      <w:r>
        <w:rPr>
          <w:b/>
        </w:rPr>
        <w:t xml:space="preserve">Tulos</w:t>
      </w:r>
    </w:p>
    <w:p>
      <w:r>
        <w:t xml:space="preserve">Auringon kulman muuttaminen muuttaa päivänvalon määrää.</w:t>
      </w:r>
    </w:p>
    <w:p>
      <w:r>
        <w:rPr>
          <w:b/>
        </w:rPr>
        <w:t xml:space="preserve">Esimerkki 1.4573</w:t>
      </w:r>
    </w:p>
    <w:p>
      <w:r>
        <w:t xml:space="preserve">Fakta 1: Jos jostakin paikasta löytyy eläimen tai kasvin fossiileja, kyseinen eläin tai kasvi on elänyt kyseisessä paikassa. Fakta 2: Monet samoista kasveista ja eläimistä löytyvät monenlaisista muista elinympäristöistä.</w:t>
      </w:r>
    </w:p>
    <w:p>
      <w:r>
        <w:rPr>
          <w:b/>
        </w:rPr>
        <w:t xml:space="preserve">Tulos</w:t>
      </w:r>
    </w:p>
    <w:p>
      <w:r>
        <w:t xml:space="preserve">Eläin- ja kasvifossiilit sijaitsevat kyseisten kasvien ja eläinten elinympäristöissä.</w:t>
      </w:r>
    </w:p>
    <w:p>
      <w:r>
        <w:rPr>
          <w:b/>
        </w:rPr>
        <w:t xml:space="preserve">Esimerkki 1.4574</w:t>
      </w:r>
    </w:p>
    <w:p>
      <w:r>
        <w:t xml:space="preserve">Fakta 1: Hengitys on sitä, kun kidukset muuttavat vedessä olevan hapen veressä olevaksi hapeksi. Fakta 2: kalojen kidukset muodostuvat kidusten raoista.</w:t>
      </w:r>
    </w:p>
    <w:p>
      <w:r>
        <w:rPr>
          <w:b/>
        </w:rPr>
        <w:t xml:space="preserve">Tulos</w:t>
      </w:r>
    </w:p>
    <w:p>
      <w:r>
        <w:t xml:space="preserve">kala muuttaa veden hapen veren hapeksi.</w:t>
      </w:r>
    </w:p>
    <w:p>
      <w:r>
        <w:rPr>
          <w:b/>
        </w:rPr>
        <w:t xml:space="preserve">Esimerkki 1.4575</w:t>
      </w:r>
    </w:p>
    <w:p>
      <w:r>
        <w:t xml:space="preserve">Fakta 1: Sään vaikutuksesta kivet hajoavat suuremmista kokonaisuuksista pienemmiksi kappaleiksi. Fakta 2: Suuremmat arvot luovat isompia harjanteita.</w:t>
      </w:r>
    </w:p>
    <w:p>
      <w:r>
        <w:rPr>
          <w:b/>
        </w:rPr>
        <w:t xml:space="preserve">Tulos</w:t>
      </w:r>
    </w:p>
    <w:p>
      <w:r>
        <w:t xml:space="preserve">Sään vaikutuksesta kivet hajoavat suuremmista kokonaisuuksista pienemmiksi kappaleiksi.</w:t>
      </w:r>
    </w:p>
    <w:p>
      <w:r>
        <w:rPr>
          <w:b/>
        </w:rPr>
        <w:t xml:space="preserve">Esimerkki 1.4576</w:t>
      </w:r>
    </w:p>
    <w:p>
      <w:r>
        <w:t xml:space="preserve">Fakta 1: rypistymisellä tarkoitetaan muodon muuttamista sileästä fyysisen voiman vaikutuksesta tiiviiksi. Fakta 2: Rypistä folio ja avaa se sitten varovasti uudelleen.</w:t>
      </w:r>
    </w:p>
    <w:p>
      <w:r>
        <w:rPr>
          <w:b/>
        </w:rPr>
        <w:t xml:space="preserve">Tulos</w:t>
      </w:r>
    </w:p>
    <w:p>
      <w:r>
        <w:t xml:space="preserve">Kalvo voidaan rypistää kokoon fyysisellä voimalla.</w:t>
      </w:r>
    </w:p>
    <w:p>
      <w:r>
        <w:rPr>
          <w:b/>
        </w:rPr>
        <w:t xml:space="preserve">Tulos</w:t>
      </w:r>
    </w:p>
    <w:p>
      <w:r>
        <w:t xml:space="preserve">folio voidaan muuttaa sileästä sileäksi ja tiivistää fyysisellä voimalla.</w:t>
      </w:r>
    </w:p>
    <w:p>
      <w:r>
        <w:rPr>
          <w:b/>
        </w:rPr>
        <w:t xml:space="preserve">Esimerkki 1.4577</w:t>
      </w:r>
    </w:p>
    <w:p>
      <w:r>
        <w:t xml:space="preserve">Fakta 1: Jotkin virukset voivat aiheuttaa syöpää. Fakta 2: Onkogeeniset virukset ovat viruksia, jotka ovat yhteydessä syöpään.</w:t>
      </w:r>
    </w:p>
    <w:p>
      <w:r>
        <w:rPr>
          <w:b/>
        </w:rPr>
        <w:t xml:space="preserve">Tulos</w:t>
      </w:r>
    </w:p>
    <w:p>
      <w:r>
        <w:t xml:space="preserve">onkogeeniset virukset ovat yhteydessä sairauksiin.</w:t>
      </w:r>
    </w:p>
    <w:p>
      <w:r>
        <w:rPr>
          <w:b/>
        </w:rPr>
        <w:t xml:space="preserve">Esimerkki 1.4578</w:t>
      </w:r>
    </w:p>
    <w:p>
      <w:r>
        <w:t xml:space="preserve">Fakta 1: Lämpömittaria käytetään lämpötilan mittaamiseen. Fakta 2: Lämpötila on lämmön määrän mitta.</w:t>
      </w:r>
    </w:p>
    <w:p>
      <w:r>
        <w:rPr>
          <w:b/>
        </w:rPr>
        <w:t xml:space="preserve">Tulos</w:t>
      </w:r>
    </w:p>
    <w:p>
      <w:r>
        <w:t xml:space="preserve">Lämpömittari voi mitata lämpöä.</w:t>
      </w:r>
    </w:p>
    <w:p>
      <w:r>
        <w:rPr>
          <w:b/>
        </w:rPr>
        <w:t xml:space="preserve">Esimerkki 1.4579</w:t>
      </w:r>
    </w:p>
    <w:p>
      <w:r>
        <w:t xml:space="preserve">Fakta 1: painovoima aiheuttaa sen, että esineitä, joilla on massaa, vedetään alaspäin planeetalla. Fakta 2: Vuoristoradat toimivat painovoiman avulla.</w:t>
      </w:r>
    </w:p>
    <w:p>
      <w:r>
        <w:rPr>
          <w:b/>
        </w:rPr>
        <w:t xml:space="preserve">Tulos</w:t>
      </w:r>
    </w:p>
    <w:p>
      <w:r>
        <w:t xml:space="preserve">Vuoristorata toimii samalla tavalla kuin mikä tahansa esine, jolla on massaa ja jota vedetään alaspäin planeetalla.</w:t>
      </w:r>
    </w:p>
    <w:p>
      <w:r>
        <w:rPr>
          <w:b/>
        </w:rPr>
        <w:t xml:space="preserve">Esimerkki 1.4580</w:t>
      </w:r>
    </w:p>
    <w:p>
      <w:r>
        <w:t xml:space="preserve">Fakta 1: kasvien lisääntyminen edellyttää pölytystä. Fakta 2: Mehiläiset ovat välttämättömiä viljelykasvien pölytyksen kannalta.</w:t>
      </w:r>
    </w:p>
    <w:p>
      <w:r>
        <w:rPr>
          <w:b/>
        </w:rPr>
        <w:t xml:space="preserve">Tulos</w:t>
      </w:r>
    </w:p>
    <w:p>
      <w:r>
        <w:t xml:space="preserve">Mehiläiset ovat välttämättömiä viljelykasvien lisääntymiselle.</w:t>
      </w:r>
    </w:p>
    <w:p>
      <w:r>
        <w:rPr>
          <w:b/>
        </w:rPr>
        <w:t xml:space="preserve">Esimerkki 1.4581</w:t>
      </w:r>
    </w:p>
    <w:p>
      <w:r>
        <w:t xml:space="preserve">Fakta 1: kukan tarkoitus on tuottaa siemeniä. Fakta 2: Siemenet ovat kypsiä munasoluja.</w:t>
      </w:r>
    </w:p>
    <w:p>
      <w:r>
        <w:rPr>
          <w:b/>
        </w:rPr>
        <w:t xml:space="preserve">Tulos</w:t>
      </w:r>
    </w:p>
    <w:p>
      <w:r>
        <w:t xml:space="preserve">Kukan tarkoitus on tuottaa kypsiä munasoluja.</w:t>
      </w:r>
    </w:p>
    <w:p>
      <w:r>
        <w:rPr>
          <w:b/>
        </w:rPr>
        <w:t xml:space="preserve">Esimerkki 1.4582</w:t>
      </w:r>
    </w:p>
    <w:p>
      <w:r>
        <w:t xml:space="preserve">Fakta 1: Liesiä käytetään ruoanlaittoon tuottamalla lämpöä. Fakta 2: ruoanvalmistuksen aikana tapahtuu kemiallisia muutoksia.</w:t>
      </w:r>
    </w:p>
    <w:p>
      <w:r>
        <w:rPr>
          <w:b/>
        </w:rPr>
        <w:t xml:space="preserve">Tulos</w:t>
      </w:r>
    </w:p>
    <w:p>
      <w:r>
        <w:t xml:space="preserve">hellaa käytetään kemiallisiin muutoksiin tuottamalla lämpöä.</w:t>
      </w:r>
    </w:p>
    <w:p>
      <w:r>
        <w:rPr>
          <w:b/>
        </w:rPr>
        <w:t xml:space="preserve">Esimerkki 1.4583</w:t>
      </w:r>
    </w:p>
    <w:p>
      <w:r>
        <w:t xml:space="preserve">Fakta 1: Siemenneste poistuu elimistöstä virtsaputken kautta. Fakta 2: Oikealla on peniksen läpi kulkeva virtsaputki.</w:t>
      </w:r>
    </w:p>
    <w:p>
      <w:r>
        <w:rPr>
          <w:b/>
        </w:rPr>
        <w:t xml:space="preserve">Tulos</w:t>
      </w:r>
    </w:p>
    <w:p>
      <w:r>
        <w:t xml:space="preserve">Siittiöt poistuvat kehosta peniksen kautta.</w:t>
      </w:r>
    </w:p>
    <w:p>
      <w:r>
        <w:rPr>
          <w:b/>
        </w:rPr>
        <w:t xml:space="preserve">Esimerkki 1.4584</w:t>
      </w:r>
    </w:p>
    <w:p>
      <w:r>
        <w:t xml:space="preserve">Fakta 1: Mutualismi on symbioottinen suhde, jossa molemmat lajit hyötyvät. Fakta 2: Korallilla ja levällä on symbioottinen suhde.</w:t>
      </w:r>
    </w:p>
    <w:p>
      <w:r>
        <w:rPr>
          <w:b/>
        </w:rPr>
        <w:t xml:space="preserve">Tulos</w:t>
      </w:r>
    </w:p>
    <w:p>
      <w:r>
        <w:t xml:space="preserve">Koralli ja levä ovat esimerkki vastavuoroisuudesta.</w:t>
      </w:r>
    </w:p>
    <w:p>
      <w:r>
        <w:rPr>
          <w:b/>
        </w:rPr>
        <w:t xml:space="preserve">Tulos</w:t>
      </w:r>
    </w:p>
    <w:p>
      <w:r>
        <w:t xml:space="preserve">Korallin ja levän välinen vuorovaikutus on esimerkki mutualismista.</w:t>
      </w:r>
    </w:p>
    <w:p>
      <w:r>
        <w:rPr>
          <w:b/>
        </w:rPr>
        <w:t xml:space="preserve">Tulos</w:t>
      </w:r>
    </w:p>
    <w:p>
      <w:r>
        <w:t xml:space="preserve">Koralli ja levä hyötyvät molemmat vastavuoroisuudesta.</w:t>
      </w:r>
    </w:p>
    <w:p>
      <w:r>
        <w:rPr>
          <w:b/>
        </w:rPr>
        <w:t xml:space="preserve">Esimerkki 1.4585</w:t>
      </w:r>
    </w:p>
    <w:p>
      <w:r>
        <w:t xml:space="preserve">Fakta 1: kitka aiheuttaa esineen energian menetyksen. Fakta 2: Rakas Ashlee, Paluuvaiheen lämpö johtuu avaruusaluksen ja ilman välisestä kitkasta.</w:t>
      </w:r>
    </w:p>
    <w:p>
      <w:r>
        <w:rPr>
          <w:b/>
        </w:rPr>
        <w:t xml:space="preserve">Tulos</w:t>
      </w:r>
    </w:p>
    <w:p>
      <w:r>
        <w:t xml:space="preserve">Ilmakehään palaavat avaruusalukset menettävät energiaa.</w:t>
      </w:r>
    </w:p>
    <w:p>
      <w:r>
        <w:rPr>
          <w:b/>
        </w:rPr>
        <w:t xml:space="preserve">Esimerkki 1.4586</w:t>
      </w:r>
    </w:p>
    <w:p>
      <w:r>
        <w:t xml:space="preserve">Fakta 1: Eläinlajin vahingoittaminen vaikuttaa kielteisesti kyseisen lajin populaatiokokoon. Fakta 2: Populaatiot ovat lajien alayksiköitä.</w:t>
      </w:r>
    </w:p>
    <w:p>
      <w:r>
        <w:rPr>
          <w:b/>
        </w:rPr>
        <w:t xml:space="preserve">Tulos</w:t>
      </w:r>
    </w:p>
    <w:p>
      <w:r>
        <w:t xml:space="preserve">eläinlajin vahingoittamisella on kielteinen vaikutus lajien alayksiköihin.</w:t>
      </w:r>
    </w:p>
    <w:p>
      <w:r>
        <w:rPr>
          <w:b/>
        </w:rPr>
        <w:t xml:space="preserve">Esimerkki 1.4587</w:t>
      </w:r>
    </w:p>
    <w:p>
      <w:r>
        <w:t xml:space="preserve">Fakta 1: Makroevoluutio on geologisen ajan kuluessa tapahtuvaa evoluutiota, joka ylittää lajin tason. Fakta 2: Jos mutaatioita esiintyy, evoluutio tapahtuu mutaation kautta.</w:t>
      </w:r>
    </w:p>
    <w:p>
      <w:r>
        <w:rPr>
          <w:b/>
        </w:rPr>
        <w:t xml:space="preserve">Tulos</w:t>
      </w:r>
    </w:p>
    <w:p>
      <w:r>
        <w:t xml:space="preserve">makroevoluutioon liittyy mutaatioita.</w:t>
      </w:r>
    </w:p>
    <w:p>
      <w:r>
        <w:rPr>
          <w:b/>
        </w:rPr>
        <w:t xml:space="preserve">Esimerkki 1.4588</w:t>
      </w:r>
    </w:p>
    <w:p>
      <w:r>
        <w:t xml:space="preserve">Fakta 1: Otsonikato johtaa siihen, että UV-säteilyä pääsee Maahan enemmän. Fakta 2: Auringon UV-säteilyn määrä on korkeimmillaan keskellä päivää.</w:t>
      </w:r>
    </w:p>
    <w:p>
      <w:r>
        <w:rPr>
          <w:b/>
        </w:rPr>
        <w:t xml:space="preserve">Tulos</w:t>
      </w:r>
    </w:p>
    <w:p>
      <w:r>
        <w:t xml:space="preserve">Otsonikato johtaa siihen, että säteilytasot ovat korkeimmillaan keskellä päivää.</w:t>
      </w:r>
    </w:p>
    <w:p>
      <w:r>
        <w:rPr>
          <w:b/>
        </w:rPr>
        <w:t xml:space="preserve">Esimerkki 1.4589</w:t>
      </w:r>
    </w:p>
    <w:p>
      <w:r>
        <w:t xml:space="preserve">Fakta 1: Kaikki pinnat, joita ei ole steriloitu, ovat todennäköisesti bakteerien peitossa. Fakta 2: Pinnat voidaan puhdistaa ja steriloida höyryllä.</w:t>
      </w:r>
    </w:p>
    <w:p>
      <w:r>
        <w:rPr>
          <w:b/>
        </w:rPr>
        <w:t xml:space="preserve">Tulos</w:t>
      </w:r>
    </w:p>
    <w:p>
      <w:r>
        <w:t xml:space="preserve">Kaikki puhdistamattomat pinnat ovat todennäköisesti bakteerien peitossa.</w:t>
      </w:r>
    </w:p>
    <w:p>
      <w:r>
        <w:rPr>
          <w:b/>
        </w:rPr>
        <w:t xml:space="preserve">Esimerkki 1.4590</w:t>
      </w:r>
    </w:p>
    <w:p>
      <w:r>
        <w:t xml:space="preserve">Fakta 1: HIV tartuttaa ja tuhoaa auttaja-T-soluja. Fakta 2: Koska HIV hyökkää T-solujen kimppuun, se käytännössä lamauttaa immuunijärjestelmän.</w:t>
      </w:r>
    </w:p>
    <w:p>
      <w:r>
        <w:rPr>
          <w:b/>
        </w:rPr>
        <w:t xml:space="preserve">Tulos</w:t>
      </w:r>
    </w:p>
    <w:p>
      <w:r>
        <w:t xml:space="preserve">HIV hyökkää immuunijärjestelmää vastaan.</w:t>
      </w:r>
    </w:p>
    <w:p>
      <w:r>
        <w:rPr>
          <w:b/>
        </w:rPr>
        <w:t xml:space="preserve">Esimerkki 1.4591</w:t>
      </w:r>
    </w:p>
    <w:p>
      <w:r>
        <w:t xml:space="preserve">Fakta 1: Aikuiset madot käyvät läpi merkittävän muodonmuutoksen kehittääkseen lisääntymiselimet. Fakta 2: Merien litteämadot kuuluvat Platyhelminthes-nimiseen matojen pääryhmään.</w:t>
      </w:r>
    </w:p>
    <w:p>
      <w:r>
        <w:rPr>
          <w:b/>
        </w:rPr>
        <w:t xml:space="preserve">Tulos</w:t>
      </w:r>
    </w:p>
    <w:p>
      <w:r>
        <w:t xml:space="preserve">Aikuiset platyhelminteet käyvät läpi suuren muutoksen kehittääkseen lisääntymiselimet.</w:t>
      </w:r>
    </w:p>
    <w:p>
      <w:r>
        <w:rPr>
          <w:b/>
        </w:rPr>
        <w:t xml:space="preserve">Esimerkki 1.4592</w:t>
      </w:r>
    </w:p>
    <w:p>
      <w:r>
        <w:t xml:space="preserve">Fakta 1: ilmakehässä oleva vulkaaninen tuhka laskee lämpötilaa estämällä auringonvalon. Fakta 2: Kartiotulivuoriin liittyy paksua laavaa ja paljon tuhkaa.</w:t>
      </w:r>
    </w:p>
    <w:p>
      <w:r>
        <w:rPr>
          <w:b/>
        </w:rPr>
        <w:t xml:space="preserve">Tulos</w:t>
      </w:r>
    </w:p>
    <w:p>
      <w:r>
        <w:t xml:space="preserve">Tulivuoren kartiot voivat alentaa maapallon lämpötilaa.</w:t>
      </w:r>
    </w:p>
    <w:p>
      <w:r>
        <w:rPr>
          <w:b/>
        </w:rPr>
        <w:t xml:space="preserve">Esimerkki 1.4593</w:t>
      </w:r>
    </w:p>
    <w:p>
      <w:r>
        <w:t xml:space="preserve">Fakta 1: johtimen läpi kulkeva sähkövirta aiheuttaa johtimen lämpenemisen. Fakta 2: Sähkövastuksen vuoksi sähkövirran kulkeminen johtimen läpi tuottaa lämpöä.</w:t>
      </w:r>
    </w:p>
    <w:p>
      <w:r>
        <w:rPr>
          <w:b/>
        </w:rPr>
        <w:t xml:space="preserve">Tulos</w:t>
      </w:r>
    </w:p>
    <w:p>
      <w:r>
        <w:t xml:space="preserve">vastus piirissä aiheuttaa lämpöä.</w:t>
      </w:r>
    </w:p>
    <w:p>
      <w:r>
        <w:rPr>
          <w:b/>
        </w:rPr>
        <w:t xml:space="preserve">Esimerkki 1.4594</w:t>
      </w:r>
    </w:p>
    <w:p>
      <w:r>
        <w:t xml:space="preserve">Fakta 1: Huokosten sulkeutuminen vähentää vesihukkaa. Fakta 2: Kun solukat ovat kiinni, transpiraatio vähenee.</w:t>
      </w:r>
    </w:p>
    <w:p>
      <w:r>
        <w:rPr>
          <w:b/>
        </w:rPr>
        <w:t xml:space="preserve">Tulos</w:t>
      </w:r>
    </w:p>
    <w:p>
      <w:r>
        <w:t xml:space="preserve">Vähentynyt transpiraatio vähentää vesihukkaa.</w:t>
      </w:r>
    </w:p>
    <w:p>
      <w:r>
        <w:rPr>
          <w:b/>
        </w:rPr>
        <w:t xml:space="preserve">Esimerkki 1.4595</w:t>
      </w:r>
    </w:p>
    <w:p>
      <w:r>
        <w:t xml:space="preserve">Fakta 1: Ihoa käytetään suojaamaan kehoa haitallisilta aineilta. Fakta 2: Hapot ovat haitallisia kudokselle.</w:t>
      </w:r>
    </w:p>
    <w:p>
      <w:r>
        <w:rPr>
          <w:b/>
        </w:rPr>
        <w:t xml:space="preserve">Tulos</w:t>
      </w:r>
    </w:p>
    <w:p>
      <w:r>
        <w:t xml:space="preserve">Ihoa käytetään suojaamaan kehoa hapoilta.</w:t>
      </w:r>
    </w:p>
    <w:p>
      <w:r>
        <w:rPr>
          <w:b/>
        </w:rPr>
        <w:t xml:space="preserve">Esimerkki 1.4596</w:t>
      </w:r>
    </w:p>
    <w:p>
      <w:r>
        <w:t xml:space="preserve">Fakta 1: Jos maaperä on läpäisevää, vesi virtaa helposti sen läpi. Fakta 2: Gourdinin maaperä on hitaasti läpäisevää.</w:t>
      </w:r>
    </w:p>
    <w:p>
      <w:r>
        <w:rPr>
          <w:b/>
        </w:rPr>
        <w:t xml:space="preserve">Tulos</w:t>
      </w:r>
    </w:p>
    <w:p>
      <w:r>
        <w:t xml:space="preserve">vesi virtaa helposti gourdinin läpi.</w:t>
      </w:r>
    </w:p>
    <w:p>
      <w:r>
        <w:rPr>
          <w:b/>
        </w:rPr>
        <w:t xml:space="preserve">Esimerkki 1.4597</w:t>
      </w:r>
    </w:p>
    <w:p>
      <w:r>
        <w:t xml:space="preserve">Fakta 1: tuuli aiheuttaa eroosiota. Fakta 2: Eroosio vaikuttaa maatilojen elinkelpoisuuteen.</w:t>
      </w:r>
    </w:p>
    <w:p>
      <w:r>
        <w:rPr>
          <w:b/>
        </w:rPr>
        <w:t xml:space="preserve">Tulos</w:t>
      </w:r>
    </w:p>
    <w:p>
      <w:r>
        <w:t xml:space="preserve">Tuuli vaikuttaa maatilojen kannattavuuteen.</w:t>
      </w:r>
    </w:p>
    <w:p>
      <w:r>
        <w:rPr>
          <w:b/>
        </w:rPr>
        <w:t xml:space="preserve">Esimerkki 1.4598</w:t>
      </w:r>
    </w:p>
    <w:p>
      <w:r>
        <w:t xml:space="preserve">Fakta 1: Lehtipuiden lehtien väri muuttuu yleensä syksyllä. Fakta 2: Yleisiä lehtipuita ovat tammi, jalava ja pyökki.</w:t>
      </w:r>
    </w:p>
    <w:p>
      <w:r>
        <w:rPr>
          <w:b/>
        </w:rPr>
        <w:t xml:space="preserve">Tulos</w:t>
      </w:r>
    </w:p>
    <w:p>
      <w:r>
        <w:t xml:space="preserve">tammien lehtien väri muuttuu yleensä syksyllä.</w:t>
      </w:r>
    </w:p>
    <w:p>
      <w:r>
        <w:rPr>
          <w:b/>
        </w:rPr>
        <w:t xml:space="preserve">Esimerkki 1.4599</w:t>
      </w:r>
    </w:p>
    <w:p>
      <w:r>
        <w:t xml:space="preserve">Fakta 1: Viruksia pidetään yleensä elottomina. Fakta 2: Joitakin isorokkoviruksia ylläpidetään laboratorioissa.</w:t>
      </w:r>
    </w:p>
    <w:p>
      <w:r>
        <w:rPr>
          <w:b/>
        </w:rPr>
        <w:t xml:space="preserve">Tulos</w:t>
      </w:r>
    </w:p>
    <w:p>
      <w:r>
        <w:t xml:space="preserve">isorokkoa pidetään yleensä elottomana.</w:t>
      </w:r>
    </w:p>
    <w:p>
      <w:r>
        <w:rPr>
          <w:b/>
        </w:rPr>
        <w:t xml:space="preserve">Esimerkki 1.4600</w:t>
      </w:r>
    </w:p>
    <w:p>
      <w:r>
        <w:t xml:space="preserve">Fakta 1: Useimmat kasvit kasvattavat juuria maaperään imeäkseen vettä ja mineraaleja. Fakta 2: Kasvien juuret alkavat vakauttaa maaperää eroosiota vastaan.</w:t>
      </w:r>
    </w:p>
    <w:p>
      <w:r>
        <w:rPr>
          <w:b/>
        </w:rPr>
        <w:t xml:space="preserve">Tulos</w:t>
      </w:r>
    </w:p>
    <w:p>
      <w:r>
        <w:t xml:space="preserve">Kasvien tarve imeä mineraaleja ja vettä maaperästä johtaa myös siihen, että ne estävät maaperän eroosiota.</w:t>
      </w:r>
    </w:p>
    <w:p>
      <w:r>
        <w:rPr>
          <w:b/>
        </w:rPr>
        <w:t xml:space="preserve">Esimerkki 1.4601</w:t>
      </w:r>
    </w:p>
    <w:p>
      <w:r>
        <w:t xml:space="preserve">Fakta 1: eläimet käyttävät kuuloa äänen havaitsemiseen. Fakta 2: Kuulo edellyttää toimivia korvia.</w:t>
      </w:r>
    </w:p>
    <w:p>
      <w:r>
        <w:rPr>
          <w:b/>
        </w:rPr>
        <w:t xml:space="preserve">Tulos</w:t>
      </w:r>
    </w:p>
    <w:p>
      <w:r>
        <w:t xml:space="preserve">eläimet käyttävät korviaan äänen havaitsemiseen.</w:t>
      </w:r>
    </w:p>
    <w:p>
      <w:r>
        <w:rPr>
          <w:b/>
        </w:rPr>
        <w:t xml:space="preserve">Tulos</w:t>
      </w:r>
    </w:p>
    <w:p>
      <w:r>
        <w:t xml:space="preserve">Eläimet käyttävät toimivia korvia äänen havaitsemiseen.</w:t>
      </w:r>
    </w:p>
    <w:p>
      <w:r>
        <w:rPr>
          <w:b/>
        </w:rPr>
        <w:t xml:space="preserve">Esimerkki 1.4602</w:t>
      </w:r>
    </w:p>
    <w:p>
      <w:r>
        <w:t xml:space="preserve">Fakta 1: Useimmat kanjonit muodostuvat virtaavien jokien pitkän ajan kuluessa tapahtuneen eroosion seurauksena. Fakta 2: Kanjoni muodostuu jokien eroosion seurauksena.</w:t>
      </w:r>
    </w:p>
    <w:p>
      <w:r>
        <w:rPr>
          <w:b/>
        </w:rPr>
        <w:t xml:space="preserve">Tulos</w:t>
      </w:r>
    </w:p>
    <w:p>
      <w:r>
        <w:t xml:space="preserve">eroosio muodostaa kanjoneita.</w:t>
      </w:r>
    </w:p>
    <w:p>
      <w:r>
        <w:rPr>
          <w:b/>
        </w:rPr>
        <w:t xml:space="preserve">Esimerkki 1.4603</w:t>
      </w:r>
    </w:p>
    <w:p>
      <w:r>
        <w:t xml:space="preserve">Fakta 1: Petoeläinten uhkaava käyttäytyminen saa piikkisian ojentamaan sulkakyntensä. Fakta 2: Kalastajat ovat saalistajia, jotka voivat syödä piikkisikoja.</w:t>
      </w:r>
    </w:p>
    <w:p>
      <w:r>
        <w:rPr>
          <w:b/>
        </w:rPr>
        <w:t xml:space="preserve">Tulos</w:t>
      </w:r>
    </w:p>
    <w:p>
      <w:r>
        <w:t xml:space="preserve">Kalastajan uhkaava käyttäytyminen voi saada piikkisian ojentamaan sulkakyntensä.</w:t>
      </w:r>
    </w:p>
    <w:p>
      <w:r>
        <w:rPr>
          <w:b/>
        </w:rPr>
        <w:t xml:space="preserve">Esimerkki 1.4604</w:t>
      </w:r>
    </w:p>
    <w:p>
      <w:r>
        <w:t xml:space="preserve">Fakta 1: Korpikasvit ovat verisuonikasveja, jotka tuottavat siemeniä kävyissä. Fakta 2: Gymospermit ovat kasveja, jotka tunnetaan ikivihreinä.</w:t>
      </w:r>
    </w:p>
    <w:p>
      <w:r>
        <w:rPr>
          <w:b/>
        </w:rPr>
        <w:t xml:space="preserve">Tulos</w:t>
      </w:r>
    </w:p>
    <w:p>
      <w:r>
        <w:t xml:space="preserve">Ikivihreät kasvit ovat verisuonikasveja, jotka tuottavat siemeniä kävyissä.</w:t>
      </w:r>
    </w:p>
    <w:p>
      <w:r>
        <w:rPr>
          <w:b/>
        </w:rPr>
        <w:t xml:space="preserve">Tulos</w:t>
      </w:r>
    </w:p>
    <w:p>
      <w:r>
        <w:t xml:space="preserve">ikivihreät kasvit ovat verisuonikasveja, jotka tuottavat siemeniä kävyissä.</w:t>
      </w:r>
    </w:p>
    <w:p>
      <w:r>
        <w:rPr>
          <w:b/>
        </w:rPr>
        <w:t xml:space="preserve">Esimerkki 1.4605</w:t>
      </w:r>
    </w:p>
    <w:p>
      <w:r>
        <w:t xml:space="preserve">Fakta 1: munanjohtimia käytetään lisääntymiseen. Fakta 2: hedelmöittyminen tapahtuu luonnollisesti munanjohtimissa.</w:t>
      </w:r>
    </w:p>
    <w:p>
      <w:r>
        <w:rPr>
          <w:b/>
        </w:rPr>
        <w:t xml:space="preserve">Tulos</w:t>
      </w:r>
    </w:p>
    <w:p>
      <w:r>
        <w:t xml:space="preserve">hedelmöitystä käytetään lisääntymiseen.</w:t>
      </w:r>
    </w:p>
    <w:p>
      <w:r>
        <w:rPr>
          <w:b/>
        </w:rPr>
        <w:t xml:space="preserve">Esimerkki 1.4606</w:t>
      </w:r>
    </w:p>
    <w:p>
      <w:r>
        <w:t xml:space="preserve">Fakta 1: Negatiivinen palaute ohjaa haiman insuliinin eritystä. Fakta 2: Haiman sisällä on Langerhansin saarekkeiksi kutsuttuja soluryhmiä.</w:t>
      </w:r>
    </w:p>
    <w:p>
      <w:r>
        <w:rPr>
          <w:b/>
        </w:rPr>
        <w:t xml:space="preserve">Tulos</w:t>
      </w:r>
    </w:p>
    <w:p>
      <w:r>
        <w:t xml:space="preserve">Negatiivinen palaute ohjaa insuliinin eritystä Langerhansin saarekkeita sisältävässä elimessä.</w:t>
      </w:r>
    </w:p>
    <w:p>
      <w:r>
        <w:rPr>
          <w:b/>
        </w:rPr>
        <w:t xml:space="preserve">Esimerkki 1.4607</w:t>
      </w:r>
    </w:p>
    <w:p>
      <w:r>
        <w:t xml:space="preserve">Fakta 1: riippusillat tukevat kaapeleita. Fakta 2: Se oli riippusilta, jossa oli puisia "kaapeleita".</w:t>
      </w:r>
    </w:p>
    <w:p>
      <w:r>
        <w:rPr>
          <w:b/>
        </w:rPr>
        <w:t xml:space="preserve">Tulos</w:t>
      </w:r>
    </w:p>
    <w:p>
      <w:r>
        <w:t xml:space="preserve">riippusilloilla on tuki.</w:t>
      </w:r>
    </w:p>
    <w:p>
      <w:r>
        <w:rPr>
          <w:b/>
        </w:rPr>
        <w:t xml:space="preserve">Esimerkki 1.4608</w:t>
      </w:r>
    </w:p>
    <w:p>
      <w:r>
        <w:t xml:space="preserve">Fakta 1: Leikki on yksi tapa, jolla nisäkkäät ja muut eläimet oppivat käyttäytymään. Fakta 2: Koirat oppivat monia sosiaalisia sääntöjä leikin avulla.</w:t>
      </w:r>
    </w:p>
    <w:p>
      <w:r>
        <w:rPr>
          <w:b/>
        </w:rPr>
        <w:t xml:space="preserve">Tulos</w:t>
      </w:r>
    </w:p>
    <w:p>
      <w:r>
        <w:t xml:space="preserve">Koirat koulutetaan käyttäytymään leikin avulla.</w:t>
      </w:r>
    </w:p>
    <w:p>
      <w:r>
        <w:rPr>
          <w:b/>
        </w:rPr>
        <w:t xml:space="preserve">Esimerkki 1.4609</w:t>
      </w:r>
    </w:p>
    <w:p>
      <w:r>
        <w:t xml:space="preserve">Fakta 1: painovoima vetää esineitä kohti planeettoja. Fakta 2: Maa on planeettamme.</w:t>
      </w:r>
    </w:p>
    <w:p>
      <w:r>
        <w:rPr>
          <w:b/>
        </w:rPr>
        <w:t xml:space="preserve">Tulos</w:t>
      </w:r>
    </w:p>
    <w:p>
      <w:r>
        <w:t xml:space="preserve">painovoima vetää esineitä kohti maata.</w:t>
      </w:r>
    </w:p>
    <w:p>
      <w:r>
        <w:rPr>
          <w:b/>
        </w:rPr>
        <w:t xml:space="preserve">Esimerkki 1.4610</w:t>
      </w:r>
    </w:p>
    <w:p>
      <w:r>
        <w:t xml:space="preserve">Fakta 1: Jos esinettä potkaistaan, siihen kohdistuu voima. Fakta 2: Kun jalkapalloa potkaistaan, se puristuu.</w:t>
      </w:r>
    </w:p>
    <w:p>
      <w:r>
        <w:rPr>
          <w:b/>
        </w:rPr>
        <w:t xml:space="preserve">Tulos</w:t>
      </w:r>
    </w:p>
    <w:p>
      <w:r>
        <w:t xml:space="preserve">Jalkapalloon kohdistuva voima puristaa sitä.</w:t>
      </w:r>
    </w:p>
    <w:p>
      <w:r>
        <w:rPr>
          <w:b/>
        </w:rPr>
        <w:t xml:space="preserve">Tulos</w:t>
      </w:r>
    </w:p>
    <w:p>
      <w:r>
        <w:t xml:space="preserve">voima puristaa jalkapalloa.</w:t>
      </w:r>
    </w:p>
    <w:p>
      <w:r>
        <w:rPr>
          <w:b/>
        </w:rPr>
        <w:t xml:space="preserve">Esimerkki 1.4611</w:t>
      </w:r>
    </w:p>
    <w:p>
      <w:r>
        <w:t xml:space="preserve">Fakta 1: munanjohtimia käytetään lisääntymiseen. Fakta 2: Jos munasolu on olemassa, se hedelmöittyy munanjohtimissa.</w:t>
      </w:r>
    </w:p>
    <w:p>
      <w:r>
        <w:rPr>
          <w:b/>
        </w:rPr>
        <w:t xml:space="preserve">Tulos</w:t>
      </w:r>
    </w:p>
    <w:p>
      <w:r>
        <w:t xml:space="preserve">lisääntyminen edellyttää munien hedelmöittymistä.</w:t>
      </w:r>
    </w:p>
    <w:p>
      <w:r>
        <w:rPr>
          <w:b/>
        </w:rPr>
        <w:t xml:space="preserve">Esimerkki 1.4612</w:t>
      </w:r>
    </w:p>
    <w:p>
      <w:r>
        <w:t xml:space="preserve">Fakta 1: häiriötekijät ajon aikana voivat aiheuttaa kolarin. Fakta 2: matkapuhelimet häiritsevät ajamista.</w:t>
      </w:r>
    </w:p>
    <w:p>
      <w:r>
        <w:rPr>
          <w:b/>
        </w:rPr>
        <w:t xml:space="preserve">Tulos</w:t>
      </w:r>
    </w:p>
    <w:p>
      <w:r>
        <w:t xml:space="preserve">Matkapuhelimet voivat aiheuttaa kuljettajan kolarin.</w:t>
      </w:r>
    </w:p>
    <w:p>
      <w:r>
        <w:rPr>
          <w:b/>
        </w:rPr>
        <w:t xml:space="preserve">Tulos</w:t>
      </w:r>
    </w:p>
    <w:p>
      <w:r>
        <w:t xml:space="preserve">Matkapuhelimet voivat aiheuttaa kolarin.</w:t>
      </w:r>
    </w:p>
    <w:p>
      <w:r>
        <w:rPr>
          <w:b/>
        </w:rPr>
        <w:t xml:space="preserve">Tulos</w:t>
      </w:r>
    </w:p>
    <w:p>
      <w:r>
        <w:t xml:space="preserve">Matkapuhelimen käyttö ajon aikana voi aiheuttaa kolareita.</w:t>
      </w:r>
    </w:p>
    <w:p>
      <w:r>
        <w:rPr>
          <w:b/>
        </w:rPr>
        <w:t xml:space="preserve">Tulos</w:t>
      </w:r>
    </w:p>
    <w:p>
      <w:r>
        <w:t xml:space="preserve">Matkapuhelimen käyttö ajon aikana voi aiheuttaa kolarin.</w:t>
      </w:r>
    </w:p>
    <w:p>
      <w:r>
        <w:rPr>
          <w:b/>
        </w:rPr>
        <w:t xml:space="preserve">Tulos</w:t>
      </w:r>
    </w:p>
    <w:p>
      <w:r>
        <w:t xml:space="preserve">kännykät voivat aiheuttaa kolareita.</w:t>
      </w:r>
    </w:p>
    <w:p>
      <w:r>
        <w:rPr>
          <w:b/>
        </w:rPr>
        <w:t xml:space="preserve">Esimerkki 1.4613</w:t>
      </w:r>
    </w:p>
    <w:p>
      <w:r>
        <w:t xml:space="preserve">Fakta 1: Kemiallisia sidoksia muodostuu, kun aineet reagoivat toistensa kanssa. Fakta 2: Kaikki aineet koostuvat molekyyleistä.</w:t>
      </w:r>
    </w:p>
    <w:p>
      <w:r>
        <w:rPr>
          <w:b/>
        </w:rPr>
        <w:t xml:space="preserve">Tulos</w:t>
      </w:r>
    </w:p>
    <w:p>
      <w:r>
        <w:t xml:space="preserve">Kemialliset sidokset muodostuvat, kun molekyylit reagoivat toistensa kanssa.</w:t>
      </w:r>
    </w:p>
    <w:p>
      <w:r>
        <w:rPr>
          <w:b/>
        </w:rPr>
        <w:t xml:space="preserve">Esimerkki 1.4614</w:t>
      </w:r>
    </w:p>
    <w:p>
      <w:r>
        <w:t xml:space="preserve">Fakta 1: homeen itiöillä on kielteinen vaikutus hengityselimiin. Fakta 2: Keuhkolääkärit hoitavat keuhkoja ja hengityselimiä.</w:t>
      </w:r>
    </w:p>
    <w:p>
      <w:r>
        <w:rPr>
          <w:b/>
        </w:rPr>
        <w:t xml:space="preserve">Tulos</w:t>
      </w:r>
    </w:p>
    <w:p>
      <w:r>
        <w:t xml:space="preserve">Keuhkolääkäri voi joskus hoitaa homeen itiöiden kielteisiä vaikutuksia keuhkoihin.</w:t>
      </w:r>
    </w:p>
    <w:p>
      <w:r>
        <w:rPr>
          <w:b/>
        </w:rPr>
        <w:t xml:space="preserve">Esimerkki 1.4615</w:t>
      </w:r>
    </w:p>
    <w:p>
      <w:r>
        <w:t xml:space="preserve">Fakta 1: sade aiheuttaa eroosiota. Fakta 2: Sade on nestemäinen sade.</w:t>
      </w:r>
    </w:p>
    <w:p>
      <w:r>
        <w:rPr>
          <w:b/>
        </w:rPr>
        <w:t xml:space="preserve">Tulos</w:t>
      </w:r>
    </w:p>
    <w:p>
      <w:r>
        <w:t xml:space="preserve">nestemäinen sade aiheuttaa eroosiota.</w:t>
      </w:r>
    </w:p>
    <w:p>
      <w:r>
        <w:rPr>
          <w:b/>
        </w:rPr>
        <w:t xml:space="preserve">Esimerkki 1.4616</w:t>
      </w:r>
    </w:p>
    <w:p>
      <w:r>
        <w:t xml:space="preserve">Fakta 1: Kasvit havaitsevat valon ja pimeyden päivittäisen syklin ja reagoivat siihen. Fakta 2: Vuorokausisyklit Vuorokausisyklit ovat valon ja pimeyden päivittäisiä syklejä.</w:t>
      </w:r>
    </w:p>
    <w:p>
      <w:r>
        <w:rPr>
          <w:b/>
        </w:rPr>
        <w:t xml:space="preserve">Tulos</w:t>
      </w:r>
    </w:p>
    <w:p>
      <w:r>
        <w:t xml:space="preserve">Kasvit havaitsevat vuorokausisyklit ja reagoivat niihin.</w:t>
      </w:r>
    </w:p>
    <w:p>
      <w:r>
        <w:rPr>
          <w:b/>
        </w:rPr>
        <w:t xml:space="preserve">Tulos</w:t>
      </w:r>
    </w:p>
    <w:p>
      <w:r>
        <w:t xml:space="preserve">Kasvit havaitsevat vuorokausivaihtelut ja reagoivat niihin.</w:t>
      </w:r>
    </w:p>
    <w:p>
      <w:r>
        <w:rPr>
          <w:b/>
        </w:rPr>
        <w:t xml:space="preserve">Esimerkki 1.4617</w:t>
      </w:r>
    </w:p>
    <w:p>
      <w:r>
        <w:t xml:space="preserve">Fakta 1: Jos esine on auringonvalossa, se imee aurinkoenergiaa. Fakta 2: Aurinkoenergia lämmittää pintaa.</w:t>
      </w:r>
    </w:p>
    <w:p>
      <w:r>
        <w:rPr>
          <w:b/>
        </w:rPr>
        <w:t xml:space="preserve">Tulos</w:t>
      </w:r>
    </w:p>
    <w:p>
      <w:r>
        <w:t xml:space="preserve">Auringonvalossa oleva esine absorboi lämpöä.</w:t>
      </w:r>
    </w:p>
    <w:p>
      <w:r>
        <w:rPr>
          <w:b/>
        </w:rPr>
        <w:t xml:space="preserve">Tulos</w:t>
      </w:r>
    </w:p>
    <w:p>
      <w:r>
        <w:t xml:space="preserve">jos esine on auringonvalossa, se lämpenee.</w:t>
      </w:r>
    </w:p>
    <w:p>
      <w:r>
        <w:rPr>
          <w:b/>
        </w:rPr>
        <w:t xml:space="preserve">Esimerkki 1.4618</w:t>
      </w:r>
    </w:p>
    <w:p>
      <w:r>
        <w:t xml:space="preserve">Fakta 1: Eläinlajin vahingoittaminen vaikuttaa kielteisesti kyseisen lajin populaatiokokoon. Fakta 2: Populaatio Populaatio koostuu tietyn lajin yksilöistä tietyllä alueella.</w:t>
      </w:r>
    </w:p>
    <w:p>
      <w:r>
        <w:rPr>
          <w:b/>
        </w:rPr>
        <w:t xml:space="preserve">Tulos</w:t>
      </w:r>
    </w:p>
    <w:p>
      <w:r>
        <w:t xml:space="preserve">eläinlajin vahingoittaminen vaikuttaa kielteisesti kyseisen lajin yksilöiden määrään.</w:t>
      </w:r>
    </w:p>
    <w:p>
      <w:r>
        <w:rPr>
          <w:b/>
        </w:rPr>
        <w:t xml:space="preserve">Esimerkki 1.4619</w:t>
      </w:r>
    </w:p>
    <w:p>
      <w:r>
        <w:t xml:space="preserve">Fakta 1: Endosporeita esiintyy yleisesti maaperässä ja vedessä. Fakta 2: Endospori on joidenkin bakteerien lepotila.</w:t>
      </w:r>
    </w:p>
    <w:p>
      <w:r>
        <w:rPr>
          <w:b/>
        </w:rPr>
        <w:t xml:space="preserve">Tulos</w:t>
      </w:r>
    </w:p>
    <w:p>
      <w:r>
        <w:t xml:space="preserve">bakteereja esiintyy maaperässä.</w:t>
      </w:r>
    </w:p>
    <w:p>
      <w:r>
        <w:rPr>
          <w:b/>
        </w:rPr>
        <w:t xml:space="preserve">Tulos</w:t>
      </w:r>
    </w:p>
    <w:p>
      <w:r>
        <w:t xml:space="preserve">joidenkin bakteerien lepotilaa esiintyy yleisesti maaperässä ja vedessä.</w:t>
      </w:r>
    </w:p>
    <w:p>
      <w:r>
        <w:rPr>
          <w:b/>
        </w:rPr>
        <w:t xml:space="preserve">Esimerkki 1.4620</w:t>
      </w:r>
    </w:p>
    <w:p>
      <w:r>
        <w:t xml:space="preserve">Fakta 1: mineraalien kovuuden mittaaminen edellyttää materiaalien naarmuttamista. Fakta 2: Naarmut aiheuttavat ongelmia.</w:t>
      </w:r>
    </w:p>
    <w:p>
      <w:r>
        <w:rPr>
          <w:b/>
        </w:rPr>
        <w:t xml:space="preserve">Tulos</w:t>
      </w:r>
    </w:p>
    <w:p>
      <w:r>
        <w:t xml:space="preserve">mineraalien kovuuden mittaaminen aiheuttaa ongelmia.</w:t>
      </w:r>
    </w:p>
    <w:p>
      <w:r>
        <w:rPr>
          <w:b/>
        </w:rPr>
        <w:t xml:space="preserve">Esimerkki 1.4621</w:t>
      </w:r>
    </w:p>
    <w:p>
      <w:r>
        <w:t xml:space="preserve">Fakta 1: maaperän löysyys lisää hapen määrää maaperässä. Fakta 2: Tuulen aiheuttama eroosio: Tuulen aiheuttama maaperän eroosio syntyy, kun pintamaa on löysää ja kuivaa.</w:t>
      </w:r>
    </w:p>
    <w:p>
      <w:r>
        <w:rPr>
          <w:b/>
        </w:rPr>
        <w:t xml:space="preserve">Tulos</w:t>
      </w:r>
    </w:p>
    <w:p>
      <w:r>
        <w:t xml:space="preserve">Maaperän happipitoisuus on korkeampi, kun tuuli on kuluttanut maaperää.</w:t>
      </w:r>
    </w:p>
    <w:p>
      <w:r>
        <w:rPr>
          <w:b/>
        </w:rPr>
        <w:t xml:space="preserve">Esimerkki 1.4622</w:t>
      </w:r>
    </w:p>
    <w:p>
      <w:r>
        <w:t xml:space="preserve">Fakta 1: Zooplankton on pieni eläin, joka syö kasviplanktonia. Fakta 2: Useimmat kopepodit syövät kasviplanktonia.</w:t>
      </w:r>
    </w:p>
    <w:p>
      <w:r>
        <w:rPr>
          <w:b/>
        </w:rPr>
        <w:t xml:space="preserve">Tulos</w:t>
      </w:r>
    </w:p>
    <w:p>
      <w:r>
        <w:t xml:space="preserve">Kopepodit ovat pieniä eläimiä.</w:t>
      </w:r>
    </w:p>
    <w:p>
      <w:r>
        <w:rPr>
          <w:b/>
        </w:rPr>
        <w:t xml:space="preserve">Esimerkki 1.4623</w:t>
      </w:r>
    </w:p>
    <w:p>
      <w:r>
        <w:t xml:space="preserve">Fakta 1: Typpeä on proteiineissa, nukleiinihapoissa ja klorofyllissä. Fakta 2: Ylimääräinen typpi aiheuttaa rehevää kasvua ja myöhäisiä kasveja.</w:t>
      </w:r>
    </w:p>
    <w:p>
      <w:r>
        <w:rPr>
          <w:b/>
        </w:rPr>
        <w:t xml:space="preserve">Tulos</w:t>
      </w:r>
    </w:p>
    <w:p>
      <w:r>
        <w:t xml:space="preserve">Proteiineja, nukleiinihappoja ja klorofylliä on rehevässä kasvussa ja myöhäisissä kasveissa.</w:t>
      </w:r>
    </w:p>
    <w:p>
      <w:r>
        <w:rPr>
          <w:b/>
        </w:rPr>
        <w:t xml:space="preserve">Esimerkki 1.4624</w:t>
      </w:r>
    </w:p>
    <w:p>
      <w:r>
        <w:t xml:space="preserve">Fakta 1: Hikihaihtuminen kuluttaa energiaa, ja energia tulee kehon lämmöstä. Fakta 2: Korkea ilmankosteus haittaa hien haihtumista.</w:t>
      </w:r>
    </w:p>
    <w:p>
      <w:r>
        <w:rPr>
          <w:b/>
        </w:rPr>
        <w:t xml:space="preserve">Tulos</w:t>
      </w:r>
    </w:p>
    <w:p>
      <w:r>
        <w:t xml:space="preserve">kosteus häiritsee hikoilua.</w:t>
      </w:r>
    </w:p>
    <w:p>
      <w:r>
        <w:rPr>
          <w:b/>
        </w:rPr>
        <w:t xml:space="preserve">Esimerkki 1.4625</w:t>
      </w:r>
    </w:p>
    <w:p>
      <w:r>
        <w:t xml:space="preserve">Fakta 1: suolan lisääminen nesteeseen laskee nesteen sulamispistettä. Fakta 2: Vesi on myös neste.</w:t>
      </w:r>
    </w:p>
    <w:p>
      <w:r>
        <w:rPr>
          <w:b/>
        </w:rPr>
        <w:t xml:space="preserve">Tulos</w:t>
      </w:r>
    </w:p>
    <w:p>
      <w:r>
        <w:t xml:space="preserve">suolan lisääminen veteen laskee veden sulamispistettä.</w:t>
      </w:r>
    </w:p>
    <w:p>
      <w:r>
        <w:rPr>
          <w:b/>
        </w:rPr>
        <w:t xml:space="preserve">Esimerkki 1.4626</w:t>
      </w:r>
    </w:p>
    <w:p>
      <w:r>
        <w:t xml:space="preserve">Fakta 1: Linnuilla on suhteellisen suuret aivot ja korkea älykkyysosamäärä. Fakta 2: Kukko ja varpunen ovat lintuja.</w:t>
      </w:r>
    </w:p>
    <w:p>
      <w:r>
        <w:rPr>
          <w:b/>
        </w:rPr>
        <w:t xml:space="preserve">Tulos</w:t>
      </w:r>
    </w:p>
    <w:p>
      <w:r>
        <w:t xml:space="preserve">kukoilla on suhteellisen suuret aivot ja korkea älykkyysosamäärä.</w:t>
      </w:r>
    </w:p>
    <w:p>
      <w:r>
        <w:rPr>
          <w:b/>
        </w:rPr>
        <w:t xml:space="preserve">Esimerkki 1.4627</w:t>
      </w:r>
    </w:p>
    <w:p>
      <w:r>
        <w:t xml:space="preserve">Fakta 1: Nilviäiset ovat selkärangattomia eläimiä, kuten tavallinen etana. Fakta 2: Selkärangattomilla ei ole selkärankaa.</w:t>
      </w:r>
    </w:p>
    <w:p>
      <w:r>
        <w:rPr>
          <w:b/>
        </w:rPr>
        <w:t xml:space="preserve">Tulos</w:t>
      </w:r>
    </w:p>
    <w:p>
      <w:r>
        <w:t xml:space="preserve">nilviäisillä ei ole selkärankaa.</w:t>
      </w:r>
    </w:p>
    <w:p>
      <w:r>
        <w:rPr>
          <w:b/>
        </w:rPr>
        <w:t xml:space="preserve">Esimerkki 1.4628</w:t>
      </w:r>
    </w:p>
    <w:p>
      <w:r>
        <w:t xml:space="preserve">Fakta 1: tuulta käytetään sähköntuotantoon. Fakta 2: Ilman erilainen lämpeneminen tuottaa tuulta.</w:t>
      </w:r>
    </w:p>
    <w:p>
      <w:r>
        <w:rPr>
          <w:b/>
        </w:rPr>
        <w:t xml:space="preserve">Tulos</w:t>
      </w:r>
    </w:p>
    <w:p>
      <w:r>
        <w:t xml:space="preserve">Ilman erilainen lämpeneminen voidaan hyödyntää sähköntuotannossa.</w:t>
      </w:r>
    </w:p>
    <w:p>
      <w:r>
        <w:rPr>
          <w:b/>
        </w:rPr>
        <w:t xml:space="preserve">Esimerkki 1.4629</w:t>
      </w:r>
    </w:p>
    <w:p>
      <w:r>
        <w:t xml:space="preserve">Fakta 1: Jos esinettä potkaistaan, siihen kohdistuu voima. Fakta 2: Jos esine on levossa, tarvitaan voima, jotta se saadaan liikkumaan.</w:t>
      </w:r>
    </w:p>
    <w:p>
      <w:r>
        <w:rPr>
          <w:b/>
        </w:rPr>
        <w:t xml:space="preserve">Tulos</w:t>
      </w:r>
    </w:p>
    <w:p>
      <w:r>
        <w:t xml:space="preserve">esineen potkaiseminen saa sen liikkumaan.</w:t>
      </w:r>
    </w:p>
    <w:p>
      <w:r>
        <w:rPr>
          <w:b/>
        </w:rPr>
        <w:t xml:space="preserve">Esimerkki 1.4630</w:t>
      </w:r>
    </w:p>
    <w:p>
      <w:r>
        <w:t xml:space="preserve">Fakta 1: Kuun vetovoima maapallon valtameriin aiheuttaa vuoroveden. Fakta 2: Vuorovesi synnyttää virtauksen.</w:t>
      </w:r>
    </w:p>
    <w:p>
      <w:r>
        <w:rPr>
          <w:b/>
        </w:rPr>
        <w:t xml:space="preserve">Tulos</w:t>
      </w:r>
    </w:p>
    <w:p>
      <w:r>
        <w:t xml:space="preserve">Kuun vetovoima Maan valtameriin vaikuttaa osaltaan merivirtoihin.</w:t>
      </w:r>
    </w:p>
    <w:p>
      <w:r>
        <w:rPr>
          <w:b/>
        </w:rPr>
        <w:t xml:space="preserve">Esimerkki 1.4631</w:t>
      </w:r>
    </w:p>
    <w:p>
      <w:r>
        <w:t xml:space="preserve">Fakta 1: Lipidit voivat koostua pelkistä rasvahapoista tai ne voivat sisältää myös muita molekyylejä. Fakta 2: Bakteerit pystyvät kasvamaan rasvahapoilla ja lipideillä.</w:t>
      </w:r>
    </w:p>
    <w:p>
      <w:r>
        <w:rPr>
          <w:b/>
        </w:rPr>
        <w:t xml:space="preserve">Tulos</w:t>
      </w:r>
    </w:p>
    <w:p>
      <w:r>
        <w:t xml:space="preserve">bakteerit voivat kasvaa rasvahapoilla.</w:t>
      </w:r>
    </w:p>
    <w:p>
      <w:r>
        <w:rPr>
          <w:b/>
        </w:rPr>
        <w:t xml:space="preserve">Esimerkki 1.4632</w:t>
      </w:r>
    </w:p>
    <w:p>
      <w:r>
        <w:t xml:space="preserve">Fakta 1: Kun kasvi kasvaa, sen lehtien koko voi kasvaa. Fakta 2: Lehdet auttavat fotosynteesissä.</w:t>
      </w:r>
    </w:p>
    <w:p>
      <w:r>
        <w:rPr>
          <w:b/>
        </w:rPr>
        <w:t xml:space="preserve">Tulos</w:t>
      </w:r>
    </w:p>
    <w:p>
      <w:r>
        <w:t xml:space="preserve">kasvin kasvaessa fotosynteesi lisääntyy.</w:t>
      </w:r>
    </w:p>
    <w:p>
      <w:r>
        <w:rPr>
          <w:b/>
        </w:rPr>
        <w:t xml:space="preserve">Esimerkki 1.4633</w:t>
      </w:r>
    </w:p>
    <w:p>
      <w:r>
        <w:t xml:space="preserve">Fakta 1: mittanauhaa käytetään pituuden mittaamiseen. Fakta 2: Määritä mittanauhan avulla huoneen mitat.</w:t>
      </w:r>
    </w:p>
    <w:p>
      <w:r>
        <w:rPr>
          <w:b/>
        </w:rPr>
        <w:t xml:space="preserve">Tulos</w:t>
      </w:r>
    </w:p>
    <w:p>
      <w:r>
        <w:t xml:space="preserve">mittaa pituus huoneen mittojen selvittämiseksi.</w:t>
      </w:r>
    </w:p>
    <w:p>
      <w:r>
        <w:rPr>
          <w:b/>
        </w:rPr>
        <w:t xml:space="preserve">Esimerkki 1.4634</w:t>
      </w:r>
    </w:p>
    <w:p>
      <w:r>
        <w:t xml:space="preserve">Fakta 1: hajoaminen lisää orgaanisen aineksen määrää maaperässä. Fakta 2: Orgaaninen aines on maaperässä hajoamisen eri vaiheissa olevia kasvi- ja eläinjäännöksiä.</w:t>
      </w:r>
    </w:p>
    <w:p>
      <w:r>
        <w:rPr>
          <w:b/>
        </w:rPr>
        <w:t xml:space="preserve">Tulos</w:t>
      </w:r>
    </w:p>
    <w:p>
      <w:r>
        <w:t xml:space="preserve">Hajoaminen lisää kuolleiden kasvien ja eläinten määrää maaperässä.</w:t>
      </w:r>
    </w:p>
    <w:p>
      <w:r>
        <w:rPr>
          <w:b/>
        </w:rPr>
        <w:t xml:space="preserve">Tulos</w:t>
      </w:r>
    </w:p>
    <w:p>
      <w:r>
        <w:t xml:space="preserve">Hajoaminen lisää kasvi- ja eläinjätteiden määrää maaperässä.</w:t>
      </w:r>
    </w:p>
    <w:p>
      <w:r>
        <w:rPr>
          <w:b/>
        </w:rPr>
        <w:t xml:space="preserve">Esimerkki 1.4635</w:t>
      </w:r>
    </w:p>
    <w:p>
      <w:r>
        <w:t xml:space="preserve">Fakta 1: Asuinrakennusten rakentaminen edellyttää yleensä eläinten elinympäristöjen korvaamista. Fakta 2: Eläimen elinympäristö on paikka, jossa se asuu.</w:t>
      </w:r>
    </w:p>
    <w:p>
      <w:r>
        <w:rPr>
          <w:b/>
        </w:rPr>
        <w:t xml:space="preserve">Tulos</w:t>
      </w:r>
    </w:p>
    <w:p>
      <w:r>
        <w:t xml:space="preserve">Asuinalueiden rakentaminen edellyttää yleensä eläimen asuinpaikan korvaamista.</w:t>
      </w:r>
    </w:p>
    <w:p>
      <w:r>
        <w:rPr>
          <w:b/>
        </w:rPr>
        <w:t xml:space="preserve">Esimerkki 1.4636</w:t>
      </w:r>
    </w:p>
    <w:p>
      <w:r>
        <w:t xml:space="preserve">Fakta 1: Virukset eivät ole soluja. Fakta 2: Influenssavirukset muuntuvat.</w:t>
      </w:r>
    </w:p>
    <w:p>
      <w:r>
        <w:rPr>
          <w:b/>
        </w:rPr>
        <w:t xml:space="preserve">Tulos</w:t>
      </w:r>
    </w:p>
    <w:p>
      <w:r>
        <w:t xml:space="preserve">Influenssa ei ole solu.</w:t>
      </w:r>
    </w:p>
    <w:p>
      <w:r>
        <w:rPr>
          <w:b/>
        </w:rPr>
        <w:t xml:space="preserve">Esimerkki 1.4637</w:t>
      </w:r>
    </w:p>
    <w:p>
      <w:r>
        <w:t xml:space="preserve">Fakta 1: mikrobipolttokennot muuttavat kemiallisen energian sähköenergiaksi. Fakta 2: Sähköenergia voidaan muuntaa liike-energiaksi ja lämpöenergiaksi sähkömoottorin avulla.</w:t>
      </w:r>
    </w:p>
    <w:p>
      <w:r>
        <w:rPr>
          <w:b/>
        </w:rPr>
        <w:t xml:space="preserve">Tulos</w:t>
      </w:r>
    </w:p>
    <w:p>
      <w:r>
        <w:t xml:space="preserve">Mikrobipolttokennot muuttavat kemiallisen energian sellaiseksi, että se voidaan muuntaa moottorin liike- ja lämpöenergiaksi.</w:t>
      </w:r>
    </w:p>
    <w:p>
      <w:r>
        <w:rPr>
          <w:b/>
        </w:rPr>
        <w:t xml:space="preserve">Esimerkki 1.4638</w:t>
      </w:r>
    </w:p>
    <w:p>
      <w:r>
        <w:t xml:space="preserve">Fakta 1: Viruspopulaatiot eivät kasva solunjakautumisen kautta, koska ne eivät ole soluja. Fakta 2: Virukset aiheuttavat monia sairauksia.</w:t>
      </w:r>
    </w:p>
    <w:p>
      <w:r>
        <w:rPr>
          <w:b/>
        </w:rPr>
        <w:t xml:space="preserve">Tulos</w:t>
      </w:r>
    </w:p>
    <w:p>
      <w:r>
        <w:t xml:space="preserve">sairaudet eivät johdu soluista.</w:t>
      </w:r>
    </w:p>
    <w:p>
      <w:r>
        <w:rPr>
          <w:b/>
        </w:rPr>
        <w:t xml:space="preserve">Esimerkki 1.4639</w:t>
      </w:r>
    </w:p>
    <w:p>
      <w:r>
        <w:t xml:space="preserve">Fakta 1: lohkareet muodostuvat jäätiköiden sulamisesta. Fakta 2: Alppijäätiköt muodostuvat vuoristossa.</w:t>
      </w:r>
    </w:p>
    <w:p>
      <w:r>
        <w:rPr>
          <w:b/>
        </w:rPr>
        <w:t xml:space="preserve">Tulos</w:t>
      </w:r>
    </w:p>
    <w:p>
      <w:r>
        <w:t xml:space="preserve">Lohkareet muodostuvat vuoristossa.</w:t>
      </w:r>
    </w:p>
    <w:p>
      <w:r>
        <w:rPr>
          <w:b/>
        </w:rPr>
        <w:t xml:space="preserve">Esimerkki 1.4640</w:t>
      </w:r>
    </w:p>
    <w:p>
      <w:r>
        <w:t xml:space="preserve">Fakta 1: Antigeenit ovat molekyylejä, jotka immuunijärjestelmä tunnistaa elimistölle vieraiksi. Fakta 2: Antigeenejä vastaan tuotetaan vasta-aineita.</w:t>
      </w:r>
    </w:p>
    <w:p>
      <w:r>
        <w:rPr>
          <w:b/>
        </w:rPr>
        <w:t xml:space="preserve">Tulos</w:t>
      </w:r>
    </w:p>
    <w:p>
      <w:r>
        <w:t xml:space="preserve">Kun immuunijärjestelmä tunnistaa vieraan aineen, se tuottaa vasta-aineita.</w:t>
      </w:r>
    </w:p>
    <w:p>
      <w:r>
        <w:rPr>
          <w:b/>
        </w:rPr>
        <w:t xml:space="preserve">Esimerkki 1.4641</w:t>
      </w:r>
    </w:p>
    <w:p>
      <w:r>
        <w:t xml:space="preserve">Fakta 1: Jotkut linnut käyttävät nokkaa saaliin pyydystämiseen. Fakta 2: Petolinnut pyydystävät ruokaa jaloillaan, ja niillä on koukullinen nokka.</w:t>
      </w:r>
    </w:p>
    <w:p>
      <w:r>
        <w:rPr>
          <w:b/>
        </w:rPr>
        <w:t xml:space="preserve">Tulos</w:t>
      </w:r>
    </w:p>
    <w:p>
      <w:r>
        <w:t xml:space="preserve">Jotkin linnut pyydystävät ruokaa jaloillaan ja koukullisilla nokillaan.</w:t>
      </w:r>
    </w:p>
    <w:p>
      <w:r>
        <w:rPr>
          <w:b/>
        </w:rPr>
        <w:t xml:space="preserve">Esimerkki 1.4642</w:t>
      </w:r>
    </w:p>
    <w:p>
      <w:r>
        <w:t xml:space="preserve">Fakta 1: Kaikilla kasveilla on tyypillinen elinkaari, johon kuuluu sukupolvien vuorottelu. Fakta 2: Sukupolvien vuorotteluun kuuluu aina suvullinen vaihe, joka vuorottelee suvuttoman vaiheen kanssa.</w:t>
      </w:r>
    </w:p>
    <w:p>
      <w:r>
        <w:rPr>
          <w:b/>
        </w:rPr>
        <w:t xml:space="preserve">Tulos</w:t>
      </w:r>
    </w:p>
    <w:p>
      <w:r>
        <w:t xml:space="preserve">Kaikilla kasveilla on ominainen elinkaarensa, johon kuuluu suvullinen ja suvuton lisääntyminen.</w:t>
      </w:r>
    </w:p>
    <w:p>
      <w:r>
        <w:rPr>
          <w:b/>
        </w:rPr>
        <w:t xml:space="preserve">Esimerkki 1.4643</w:t>
      </w:r>
    </w:p>
    <w:p>
      <w:r>
        <w:t xml:space="preserve">Fakta 1: Osteoporoosi on sairaus, jossa osteoklastit ovat aktiivisempia kuin osteoblastit. Fakta 2: Osteoporoosi voi myös aiheuttaa yläselkään kumpareen, jota kutsutaan usein lesken kumpareeksi.</w:t>
      </w:r>
    </w:p>
    <w:p>
      <w:r>
        <w:rPr>
          <w:b/>
        </w:rPr>
        <w:t xml:space="preserve">Tulos</w:t>
      </w:r>
    </w:p>
    <w:p>
      <w:r>
        <w:t xml:space="preserve">Leskenluumu alkaa siitä, että osteoklastit ovat aktiivisempia kuin osteoblastit.</w:t>
      </w:r>
    </w:p>
    <w:p>
      <w:r>
        <w:rPr>
          <w:b/>
        </w:rPr>
        <w:t xml:space="preserve">Esimerkki 1.4644</w:t>
      </w:r>
    </w:p>
    <w:p>
      <w:r>
        <w:t xml:space="preserve">Fakta 1: munasarjoja käytetään lisääntymiseen. Fakta 2: Lapsettomuus on lisääntymisjärjestelmän sairaus, joka estää lasten hedelmöittymisen.</w:t>
      </w:r>
    </w:p>
    <w:p>
      <w:r>
        <w:rPr>
          <w:b/>
        </w:rPr>
        <w:t xml:space="preserve">Tulos</w:t>
      </w:r>
    </w:p>
    <w:p>
      <w:r>
        <w:t xml:space="preserve">Munasarjoja käytetään lasten hankkimiseen.</w:t>
      </w:r>
    </w:p>
    <w:p>
      <w:r>
        <w:rPr>
          <w:b/>
        </w:rPr>
        <w:t xml:space="preserve">Esimerkki 1.4645</w:t>
      </w:r>
    </w:p>
    <w:p>
      <w:r>
        <w:t xml:space="preserve">Fakta 1: Vasta-aineet ovat suuria, Y-muotoisia proteiineja, jotka tunnistavat antigeenejä ja sitoutuvat niihin. Fakta 2: Allergiset reaktiot johtuvat antigeeneiksi kutsutuista aineista.</w:t>
      </w:r>
    </w:p>
    <w:p>
      <w:r>
        <w:rPr>
          <w:b/>
        </w:rPr>
        <w:t xml:space="preserve">Tulos</w:t>
      </w:r>
    </w:p>
    <w:p>
      <w:r>
        <w:t xml:space="preserve">Vasta-aineet voivat aiheuttaa allergisia reaktioita.</w:t>
      </w:r>
    </w:p>
    <w:p>
      <w:r>
        <w:rPr>
          <w:b/>
        </w:rPr>
        <w:t xml:space="preserve">Esimerkki 1.4646</w:t>
      </w:r>
    </w:p>
    <w:p>
      <w:r>
        <w:t xml:space="preserve">Fakta 1: akku muuttaa kemiallisen energian sähköenergiaksi. Fakta 2: Sähkö on voimakas energianlähde.</w:t>
      </w:r>
    </w:p>
    <w:p>
      <w:r>
        <w:rPr>
          <w:b/>
        </w:rPr>
        <w:t xml:space="preserve">Tulos</w:t>
      </w:r>
    </w:p>
    <w:p>
      <w:r>
        <w:t xml:space="preserve">Akku muuntaa kemiallisen energian tehokkaaksi energialähteeksi.</w:t>
      </w:r>
    </w:p>
    <w:p>
      <w:r>
        <w:rPr>
          <w:b/>
        </w:rPr>
        <w:t xml:space="preserve">Esimerkki 1.4647</w:t>
      </w:r>
    </w:p>
    <w:p>
      <w:r>
        <w:t xml:space="preserve">Fakta 1: Immuunipuutos syntyy, kun immuunijärjestelmä ei toimi kunnolla. Fakta 2: Työkohteet on jaoteltu ponnistusvuoden mukaan.</w:t>
      </w:r>
    </w:p>
    <w:p>
      <w:r>
        <w:rPr>
          <w:b/>
        </w:rPr>
        <w:t xml:space="preserve">Tulos</w:t>
      </w:r>
    </w:p>
    <w:p>
      <w:r>
        <w:t xml:space="preserve">Immuunipuutos syntyy, kun immuunijärjestelmä hajoaa.</w:t>
      </w:r>
    </w:p>
    <w:p>
      <w:r>
        <w:rPr>
          <w:b/>
        </w:rPr>
        <w:t xml:space="preserve">Esimerkki 1.4648</w:t>
      </w:r>
    </w:p>
    <w:p>
      <w:r>
        <w:t xml:space="preserve">Fakta 1: vaakaa käytetään esineen massan mittaamiseen. Fakta 2: Karhut on suhteellisesti painotettu, jotta niitä voidaan käyttää vaa'alla mittaustuloksia varten.</w:t>
      </w:r>
    </w:p>
    <w:p>
      <w:r>
        <w:rPr>
          <w:b/>
        </w:rPr>
        <w:t xml:space="preserve">Tulos</w:t>
      </w:r>
    </w:p>
    <w:p>
      <w:r>
        <w:t xml:space="preserve">Karhut painotetaan suhteellisesti massan löytämistä varten vaa'alla.</w:t>
      </w:r>
    </w:p>
    <w:p>
      <w:r>
        <w:rPr>
          <w:b/>
        </w:rPr>
        <w:t xml:space="preserve">Esimerkki 1.4649</w:t>
      </w:r>
    </w:p>
    <w:p>
      <w:r>
        <w:t xml:space="preserve">Fakta 1: Kivennäisaineet ovat kemiallisia alkuaineita, jotka ovat välttämättömiä kehon prosesseille. Fakta 2: Kivennäisaineet ovat epäorgaanisia aineita.</w:t>
      </w:r>
    </w:p>
    <w:p>
      <w:r>
        <w:rPr>
          <w:b/>
        </w:rPr>
        <w:t xml:space="preserve">Tulos</w:t>
      </w:r>
    </w:p>
    <w:p>
      <w:r>
        <w:t xml:space="preserve">epäorgaaniset aineet ovat välttämättömiä kehon prosesseille.</w:t>
      </w:r>
    </w:p>
    <w:p>
      <w:r>
        <w:rPr>
          <w:b/>
        </w:rPr>
        <w:t xml:space="preserve">Esimerkki 1.4650</w:t>
      </w:r>
    </w:p>
    <w:p>
      <w:r>
        <w:t xml:space="preserve">Fakta 1: Ilmasto on alueen keskimääräinen sää pitkän ajanjakson aikana. Fakta 2: Satelliittimeteorologia on säämittauksia, jotka tehdään Maata kiertävissä satelliiteissa olevien antureiden avulla.</w:t>
      </w:r>
    </w:p>
    <w:p>
      <w:r>
        <w:rPr>
          <w:b/>
        </w:rPr>
        <w:t xml:space="preserve">Tulos</w:t>
      </w:r>
    </w:p>
    <w:p>
      <w:r>
        <w:t xml:space="preserve">Ilmastoa voidaan analysoida satelliitin avulla.</w:t>
      </w:r>
    </w:p>
    <w:p>
      <w:r>
        <w:rPr>
          <w:b/>
        </w:rPr>
        <w:t xml:space="preserve">Esimerkki 1.4651</w:t>
      </w:r>
    </w:p>
    <w:p>
      <w:r>
        <w:t xml:space="preserve">Fakta 1: maaperän löysyys lisää hapen määrää maaperässä. Fakta 2: maaperän happi on elintärkeää terveille juurille.</w:t>
      </w:r>
    </w:p>
    <w:p>
      <w:r>
        <w:rPr>
          <w:b/>
        </w:rPr>
        <w:t xml:space="preserve">Tulos</w:t>
      </w:r>
    </w:p>
    <w:p>
      <w:r>
        <w:t xml:space="preserve">Maaperän löysyys lisää terveiden juurien todennäköisyyttä.</w:t>
      </w:r>
    </w:p>
    <w:p>
      <w:r>
        <w:rPr>
          <w:b/>
        </w:rPr>
        <w:t xml:space="preserve">Tulos</w:t>
      </w:r>
    </w:p>
    <w:p>
      <w:r>
        <w:t xml:space="preserve">Maaperän löysyys on elintärkeää terveille juurille.</w:t>
      </w:r>
    </w:p>
    <w:p>
      <w:r>
        <w:rPr>
          <w:b/>
        </w:rPr>
        <w:t xml:space="preserve">Tulos</w:t>
      </w:r>
    </w:p>
    <w:p>
      <w:r>
        <w:t xml:space="preserve">maaperän löysyys on elintärkeää terveille juurille.</w:t>
      </w:r>
    </w:p>
    <w:p>
      <w:r>
        <w:rPr>
          <w:b/>
        </w:rPr>
        <w:t xml:space="preserve">Esimerkki 1.4652</w:t>
      </w:r>
    </w:p>
    <w:p>
      <w:r>
        <w:t xml:space="preserve">Fakta 1: Elinympäristöjen tuhoutuminen saa eläimet siirtymään etsimään suojaa toisesta elinympäristöstä. Fakta 2: Lehmät ovat sosiaalisia eläimiä.</w:t>
      </w:r>
    </w:p>
    <w:p>
      <w:r>
        <w:rPr>
          <w:b/>
        </w:rPr>
        <w:t xml:space="preserve">Tulos</w:t>
      </w:r>
    </w:p>
    <w:p>
      <w:r>
        <w:t xml:space="preserve">elinympäristön tuhoutuminen saa lehmät siirtymään etsimään suojaa toisesta elinympäristöstä.</w:t>
      </w:r>
    </w:p>
    <w:p>
      <w:r>
        <w:rPr>
          <w:b/>
        </w:rPr>
        <w:t xml:space="preserve">Esimerkki 1.4653</w:t>
      </w:r>
    </w:p>
    <w:p>
      <w:r>
        <w:t xml:space="preserve">Fakta 1: jarrutus voi aiheuttaa luistoa. Fakta 2: kilpa-autoissa on jarrut.</w:t>
      </w:r>
    </w:p>
    <w:p>
      <w:r>
        <w:rPr>
          <w:b/>
        </w:rPr>
        <w:t xml:space="preserve">Tulos</w:t>
      </w:r>
    </w:p>
    <w:p>
      <w:r>
        <w:t xml:space="preserve">kilpa-autot voivat luisua.</w:t>
      </w:r>
    </w:p>
    <w:p>
      <w:r>
        <w:rPr>
          <w:b/>
        </w:rPr>
        <w:t xml:space="preserve">Esimerkki 1.4654</w:t>
      </w:r>
    </w:p>
    <w:p>
      <w:r>
        <w:t xml:space="preserve">Fakta 1: Pään hiukset ovat erityisen tärkeitä estämään lämmönhukkaa kehosta. Fakta 2: Hiustenlähtö Hiustenlähtöä kutsutaan hiustenlähtöksi.</w:t>
      </w:r>
    </w:p>
    <w:p>
      <w:r>
        <w:rPr>
          <w:b/>
        </w:rPr>
        <w:t xml:space="preserve">Tulos</w:t>
      </w:r>
    </w:p>
    <w:p>
      <w:r>
        <w:t xml:space="preserve">Hiustenlähtö voi aiheuttaa lämmönhukkaa kehosta.</w:t>
      </w:r>
    </w:p>
    <w:p>
      <w:r>
        <w:rPr>
          <w:b/>
        </w:rPr>
        <w:t xml:space="preserve">Esimerkki 1.4655</w:t>
      </w:r>
    </w:p>
    <w:p>
      <w:r>
        <w:t xml:space="preserve">Fakta 1: salama voi aiheuttaa metsäpalon. Fakta 2: Metsäpalot ovat haitaksi ympäristölle.</w:t>
      </w:r>
    </w:p>
    <w:p>
      <w:r>
        <w:rPr>
          <w:b/>
        </w:rPr>
        <w:t xml:space="preserve">Tulos</w:t>
      </w:r>
    </w:p>
    <w:p>
      <w:r>
        <w:t xml:space="preserve">Salamat voivat olla haitaksi ympäristölle.</w:t>
      </w:r>
    </w:p>
    <w:p>
      <w:r>
        <w:rPr>
          <w:b/>
        </w:rPr>
        <w:t xml:space="preserve">Esimerkki 1.4656</w:t>
      </w:r>
    </w:p>
    <w:p>
      <w:r>
        <w:t xml:space="preserve">Fakta 1: Eliöt kerääntyvät merenpohjassa olevien hydrotermisten aukkojen ympärille. Fakta 2: Tyyni valtameri on maapallon valtameristä suurin.</w:t>
      </w:r>
    </w:p>
    <w:p>
      <w:r>
        <w:rPr>
          <w:b/>
        </w:rPr>
        <w:t xml:space="preserve">Tulos</w:t>
      </w:r>
    </w:p>
    <w:p>
      <w:r>
        <w:t xml:space="preserve">organismit kerääntyvät Tyynenmeren hydrotermisiin purkausaukkoihin.</w:t>
      </w:r>
    </w:p>
    <w:p>
      <w:r>
        <w:rPr>
          <w:b/>
        </w:rPr>
        <w:t xml:space="preserve">Tulos</w:t>
      </w:r>
    </w:p>
    <w:p>
      <w:r>
        <w:t xml:space="preserve">eliöt kerääntyvät Tyynenmeren pohjan hydrotermisten aukkojen ympärille.</w:t>
      </w:r>
    </w:p>
    <w:p>
      <w:r>
        <w:rPr>
          <w:b/>
        </w:rPr>
        <w:t xml:space="preserve">Esimerkki 1.4657</w:t>
      </w:r>
    </w:p>
    <w:p>
      <w:r>
        <w:t xml:space="preserve">Fakta 1: Sammakkoeläimet ovat ensimmäiset todelliset tetrapodit eli selkärankaiset, joilla on neljä raajaa. Fakta 2: Kaikki sammakot ovat sammakkoeläimiä.</w:t>
      </w:r>
    </w:p>
    <w:p>
      <w:r>
        <w:rPr>
          <w:b/>
        </w:rPr>
        <w:t xml:space="preserve">Tulos</w:t>
      </w:r>
    </w:p>
    <w:p>
      <w:r>
        <w:t xml:space="preserve">Sammakkoeläimet ovat ensimmäisiä todellisia tetrapodeja.</w:t>
      </w:r>
    </w:p>
    <w:p>
      <w:r>
        <w:rPr>
          <w:b/>
        </w:rPr>
        <w:t xml:space="preserve">Tulos</w:t>
      </w:r>
    </w:p>
    <w:p>
      <w:r>
        <w:t xml:space="preserve">sammakot ovat selkärankaisia, joilla on neljä raajaa.</w:t>
      </w:r>
    </w:p>
    <w:p>
      <w:r>
        <w:rPr>
          <w:b/>
        </w:rPr>
        <w:t xml:space="preserve">Esimerkki 1.4658</w:t>
      </w:r>
    </w:p>
    <w:p>
      <w:r>
        <w:t xml:space="preserve">Fakta 1: matkapuhelimen käyttö voi aiheuttaa hajamielisyyttä. Fakta 2: Esimerkiksi Samsung myy matkapuhelinta, joka tukee äänivalintaa.</w:t>
      </w:r>
    </w:p>
    <w:p>
      <w:r>
        <w:rPr>
          <w:b/>
        </w:rPr>
        <w:t xml:space="preserve">Tulos</w:t>
      </w:r>
    </w:p>
    <w:p>
      <w:r>
        <w:t xml:space="preserve">Samsung voi aiheuttaa ihmisten hajamielisyyttä.</w:t>
      </w:r>
    </w:p>
    <w:p>
      <w:r>
        <w:rPr>
          <w:b/>
        </w:rPr>
        <w:t xml:space="preserve">Esimerkki 1.4659</w:t>
      </w:r>
    </w:p>
    <w:p>
      <w:r>
        <w:t xml:space="preserve">Fakta 1: Useimmat bryofyytit ovat pieniä. Fakta 2: Sammalkasvit ovat yleensä hyvin pieniä.</w:t>
      </w:r>
    </w:p>
    <w:p>
      <w:r>
        <w:rPr>
          <w:b/>
        </w:rPr>
        <w:t xml:space="preserve">Tulos</w:t>
      </w:r>
    </w:p>
    <w:p>
      <w:r>
        <w:t xml:space="preserve">Sammalkasvit ovat bryofyyttejä.</w:t>
      </w:r>
    </w:p>
    <w:p>
      <w:r>
        <w:rPr>
          <w:b/>
        </w:rPr>
        <w:t xml:space="preserve">Esimerkki 1.4660</w:t>
      </w:r>
    </w:p>
    <w:p>
      <w:r>
        <w:t xml:space="preserve">Fakta 1: Maaperän ravinteet voivat loppua. Fakta 2: Uusiutumattomien luonnonvarojen osalta ehtyminen tarkoittaa käytettävissä olevien luonnonvarojen hyödyntämistä.</w:t>
      </w:r>
    </w:p>
    <w:p>
      <w:r>
        <w:rPr>
          <w:b/>
        </w:rPr>
        <w:t xml:space="preserve">Tulos</w:t>
      </w:r>
    </w:p>
    <w:p>
      <w:r>
        <w:t xml:space="preserve">maaperän ravinteet voidaan ottaa talteen.</w:t>
      </w:r>
    </w:p>
    <w:p>
      <w:r>
        <w:rPr>
          <w:b/>
        </w:rPr>
        <w:t xml:space="preserve">Esimerkki 1.4661</w:t>
      </w:r>
    </w:p>
    <w:p>
      <w:r>
        <w:t xml:space="preserve">Fakta 1: Otsonikato on aiheuttanut otsoniaukon Etelämantereen yllä. Fakta 2: Otsoni Otsoni on ilmakehän luonnollinen osa.</w:t>
      </w:r>
    </w:p>
    <w:p>
      <w:r>
        <w:rPr>
          <w:b/>
        </w:rPr>
        <w:t xml:space="preserve">Tulos</w:t>
      </w:r>
    </w:p>
    <w:p>
      <w:r>
        <w:t xml:space="preserve">ilmakehän luonnollisen komponentin häviäminen on luonut reiän Etelämantereen ylle.</w:t>
      </w:r>
    </w:p>
    <w:p>
      <w:r>
        <w:rPr>
          <w:b/>
        </w:rPr>
        <w:t xml:space="preserve">Esimerkki 1.4662</w:t>
      </w:r>
    </w:p>
    <w:p>
      <w:r>
        <w:t xml:space="preserve">Fakta 1: Kun pallonpuolisko on kallistettu poispäin auringosta, se saa vähemmän suoraa auringonvaloa. Fakta 2: Kun pohjoisella pallonpuoliskolla on talvi, eteläisellä pallonpuoliskolla on kesä.</w:t>
      </w:r>
    </w:p>
    <w:p>
      <w:r>
        <w:rPr>
          <w:b/>
        </w:rPr>
        <w:t xml:space="preserve">Tulos</w:t>
      </w:r>
    </w:p>
    <w:p>
      <w:r>
        <w:t xml:space="preserve">Talvella on vähemmän suoraa auringonvaloa.</w:t>
      </w:r>
    </w:p>
    <w:p>
      <w:r>
        <w:rPr>
          <w:b/>
        </w:rPr>
        <w:t xml:space="preserve">Esimerkki 1.4663</w:t>
      </w:r>
    </w:p>
    <w:p>
      <w:r>
        <w:t xml:space="preserve">Fakta 1: Spermat vapautuvat ympäröivään veteen osculumin kautta. Fakta 2: Pojat alkavat tuottaa siittiöitä.</w:t>
      </w:r>
    </w:p>
    <w:p>
      <w:r>
        <w:rPr>
          <w:b/>
        </w:rPr>
        <w:t xml:space="preserve">Tulos</w:t>
      </w:r>
    </w:p>
    <w:p>
      <w:r>
        <w:t xml:space="preserve">jotain poikien tuottamaa vapautuu osculumin kautta.</w:t>
      </w:r>
    </w:p>
    <w:p>
      <w:r>
        <w:rPr>
          <w:b/>
        </w:rPr>
        <w:t xml:space="preserve">Esimerkki 1.4664</w:t>
      </w:r>
    </w:p>
    <w:p>
      <w:r>
        <w:t xml:space="preserve">Fakta 1: infektio voi aiheuttaa kehon kudosten turpoamista. Fakta 2: Lääkärit kutsuvat tällaista kudosturvotusta turvotukseksi.</w:t>
      </w:r>
    </w:p>
    <w:p>
      <w:r>
        <w:rPr>
          <w:b/>
        </w:rPr>
        <w:t xml:space="preserve">Tulos</w:t>
      </w:r>
    </w:p>
    <w:p>
      <w:r>
        <w:t xml:space="preserve">Infektio voi aiheuttaa turvotusta.</w:t>
      </w:r>
    </w:p>
    <w:p>
      <w:r>
        <w:rPr>
          <w:b/>
        </w:rPr>
        <w:t xml:space="preserve">Tulos</w:t>
      </w:r>
    </w:p>
    <w:p>
      <w:r>
        <w:t xml:space="preserve">Infektio voi aiheuttaa turvotusta kudoksissa.</w:t>
      </w:r>
    </w:p>
    <w:p>
      <w:r>
        <w:rPr>
          <w:b/>
        </w:rPr>
        <w:t xml:space="preserve">Esimerkki 1.4665</w:t>
      </w:r>
    </w:p>
    <w:p>
      <w:r>
        <w:t xml:space="preserve">Fakta 1: maaperän eroosio vaikuttaa kielteisesti ympäristöön. Fakta 2: metsäympäristöt romahtavat.</w:t>
      </w:r>
    </w:p>
    <w:p>
      <w:r>
        <w:rPr>
          <w:b/>
        </w:rPr>
        <w:t xml:space="preserve">Tulos</w:t>
      </w:r>
    </w:p>
    <w:p>
      <w:r>
        <w:t xml:space="preserve">maaperän eroosio vaikuttaa kielteisesti metsiin.</w:t>
      </w:r>
    </w:p>
    <w:p>
      <w:r>
        <w:rPr>
          <w:b/>
        </w:rPr>
        <w:t xml:space="preserve">Esimerkki 1.4666</w:t>
      </w:r>
    </w:p>
    <w:p>
      <w:r>
        <w:t xml:space="preserve">Fakta 1: suolaveden kuumentaminen saa veden haihtumaan, mutta suola jää jäljelle. Fakta 2: Esimerkiksi suolavedessä suola on liuennut aine ja vesi on liuotin.</w:t>
      </w:r>
    </w:p>
    <w:p>
      <w:r>
        <w:rPr>
          <w:b/>
        </w:rPr>
        <w:t xml:space="preserve">Tulos</w:t>
      </w:r>
    </w:p>
    <w:p>
      <w:r>
        <w:t xml:space="preserve">Suolaisen veden kuumentaminen saa liuottimen haihtumaan, kun taas liuennut aine jää jäljelle.</w:t>
      </w:r>
    </w:p>
    <w:p>
      <w:r>
        <w:rPr>
          <w:b/>
        </w:rPr>
        <w:t xml:space="preserve">Esimerkki 1.4667</w:t>
      </w:r>
    </w:p>
    <w:p>
      <w:r>
        <w:t xml:space="preserve">Fakta 1: Kun valo tulee silmään pupillin kautta, valo osuu verkkokalvolle. Fakta 2: Reseptorit ovat verkkokalvon soluja, jotka havaitsevat valoa.</w:t>
      </w:r>
    </w:p>
    <w:p>
      <w:r>
        <w:rPr>
          <w:b/>
        </w:rPr>
        <w:t xml:space="preserve">Tulos</w:t>
      </w:r>
    </w:p>
    <w:p>
      <w:r>
        <w:t xml:space="preserve">Reseptorisolut havaitsevat oppilaan sisään tulevan valon.</w:t>
      </w:r>
    </w:p>
    <w:p>
      <w:r>
        <w:rPr>
          <w:b/>
        </w:rPr>
        <w:t xml:space="preserve">Tulos</w:t>
      </w:r>
    </w:p>
    <w:p>
      <w:r>
        <w:t xml:space="preserve">Kun valo tulee silmään pupillin kautta, silmän reseptorit havaitsevat valon.</w:t>
      </w:r>
    </w:p>
    <w:p>
      <w:r>
        <w:rPr>
          <w:b/>
        </w:rPr>
        <w:t xml:space="preserve">Esimerkki 1.4668</w:t>
      </w:r>
    </w:p>
    <w:p>
      <w:r>
        <w:t xml:space="preserve">Fakta 1: tiivistyminen aiheuttaa nesteen muodostumisen. Fakta 2: Höyryt jäähtyvät ja tiivistyvät nesteeksi.</w:t>
      </w:r>
    </w:p>
    <w:p>
      <w:r>
        <w:rPr>
          <w:b/>
        </w:rPr>
        <w:t xml:space="preserve">Tulos</w:t>
      </w:r>
    </w:p>
    <w:p>
      <w:r>
        <w:t xml:space="preserve">höyry voi muodostua nesteeksi.</w:t>
      </w:r>
    </w:p>
    <w:p>
      <w:r>
        <w:rPr>
          <w:b/>
        </w:rPr>
        <w:t xml:space="preserve">Esimerkki 1.4669</w:t>
      </w:r>
    </w:p>
    <w:p>
      <w:r>
        <w:t xml:space="preserve">Fakta 1: Leuat tekevät myös rustokaloista erinomaisia saalistajia. Fakta 2: Kaikki hait ja rauskut kuuluvat rustokalojen luokkaan.</w:t>
      </w:r>
    </w:p>
    <w:p>
      <w:r>
        <w:rPr>
          <w:b/>
        </w:rPr>
        <w:t xml:space="preserve">Tulos</w:t>
      </w:r>
    </w:p>
    <w:p>
      <w:r>
        <w:t xml:space="preserve">Leuat tekevät haista myös erinomaisia saalistajia.</w:t>
      </w:r>
    </w:p>
    <w:p>
      <w:r>
        <w:rPr>
          <w:b/>
        </w:rPr>
        <w:t xml:space="preserve">Tulos</w:t>
      </w:r>
    </w:p>
    <w:p>
      <w:r>
        <w:t xml:space="preserve">Leuat tekevät haista erinomaisia saalistajia.</w:t>
      </w:r>
    </w:p>
    <w:p>
      <w:r>
        <w:rPr>
          <w:b/>
        </w:rPr>
        <w:t xml:space="preserve">Esimerkki 1.4670</w:t>
      </w:r>
    </w:p>
    <w:p>
      <w:r>
        <w:t xml:space="preserve">Fakta 1: Virukset aiheuttavat monia ihmisen sairauksia. Fakta 2: Ihmisvirukset syntyvät luonnollisessa prosessissa.</w:t>
      </w:r>
    </w:p>
    <w:p>
      <w:r>
        <w:rPr>
          <w:b/>
        </w:rPr>
        <w:t xml:space="preserve">Tulos</w:t>
      </w:r>
    </w:p>
    <w:p>
      <w:r>
        <w:t xml:space="preserve">Jokin luonnonprosessin luoma asia aiheuttaa monia ihmisen sairauksia.</w:t>
      </w:r>
    </w:p>
    <w:p>
      <w:r>
        <w:rPr>
          <w:b/>
        </w:rPr>
        <w:t xml:space="preserve">Esimerkki 1.4671</w:t>
      </w:r>
    </w:p>
    <w:p>
      <w:r>
        <w:t xml:space="preserve">Fakta 1: munanjohtimia käytetään lisääntymiseen. Fakta 2: hedelmöittyminen tapahtuu munanjohtimessa tai munanjohtimessa.</w:t>
      </w:r>
    </w:p>
    <w:p>
      <w:r>
        <w:rPr>
          <w:b/>
        </w:rPr>
        <w:t xml:space="preserve">Tulos</w:t>
      </w:r>
    </w:p>
    <w:p>
      <w:r>
        <w:t xml:space="preserve">Hedelmöitys tapahtuu lisääntymisessä.</w:t>
      </w:r>
    </w:p>
    <w:p>
      <w:r>
        <w:rPr>
          <w:b/>
        </w:rPr>
        <w:t xml:space="preserve">Esimerkki 1.4672</w:t>
      </w:r>
    </w:p>
    <w:p>
      <w:r>
        <w:t xml:space="preserve">Fakta 1: Hiili voi varastoitua sedimenttikiviin miljooniksi vuosiksi. Fakta 2: Hiilinielut ovat hiilen varastointialueita.</w:t>
      </w:r>
    </w:p>
    <w:p>
      <w:r>
        <w:rPr>
          <w:b/>
        </w:rPr>
        <w:t xml:space="preserve">Tulos</w:t>
      </w:r>
    </w:p>
    <w:p>
      <w:r>
        <w:t xml:space="preserve">Hiilen nielut voivat varastoitua sedimenttikiviin miljooniksi vuosiksi.</w:t>
      </w:r>
    </w:p>
    <w:p>
      <w:r>
        <w:rPr>
          <w:b/>
        </w:rPr>
        <w:t xml:space="preserve">Esimerkki 1.4673</w:t>
      </w:r>
    </w:p>
    <w:p>
      <w:r>
        <w:t xml:space="preserve">Fakta 1: Syöpä on sairaus, joka syntyy, kun solusykliä ei enää säädellä. Fakta 2: Metastaattinen syöpä on syöpä, joka on levinnyt.</w:t>
      </w:r>
    </w:p>
    <w:p>
      <w:r>
        <w:rPr>
          <w:b/>
        </w:rPr>
        <w:t xml:space="preserve">Tulos</w:t>
      </w:r>
    </w:p>
    <w:p>
      <w:r>
        <w:t xml:space="preserve">sairaus, joka voi olla metastinen, ilmenee, kun solusykliä ei enää säädellä.</w:t>
      </w:r>
    </w:p>
    <w:p>
      <w:r>
        <w:rPr>
          <w:b/>
        </w:rPr>
        <w:t xml:space="preserve">Esimerkki 1.4674</w:t>
      </w:r>
    </w:p>
    <w:p>
      <w:r>
        <w:t xml:space="preserve">Fakta 1: Energia tulee ekosysteemeihin auringonvalon tai kemiallisten yhdisteiden muodossa. Fakta 2: Energiantarve Energiaa tarvitaan sekä kasvuun että ylläpitoon.</w:t>
      </w:r>
    </w:p>
    <w:p>
      <w:r>
        <w:rPr>
          <w:b/>
        </w:rPr>
        <w:t xml:space="preserve">Tulos</w:t>
      </w:r>
    </w:p>
    <w:p>
      <w:r>
        <w:t xml:space="preserve">ekosysteemit käyttävät auringonvaloa kasvuun.</w:t>
      </w:r>
    </w:p>
    <w:p>
      <w:r>
        <w:rPr>
          <w:b/>
        </w:rPr>
        <w:t xml:space="preserve">Esimerkki 1.4675</w:t>
      </w:r>
    </w:p>
    <w:p>
      <w:r>
        <w:t xml:space="preserve">Fakta 1: kasvi tarvitsee auringonvaloa kasvaakseen. Fakta 2: kasvit tarvitsevat ilmaa, kasvit tarvitsevat ilmaa.</w:t>
      </w:r>
    </w:p>
    <w:p>
      <w:r>
        <w:rPr>
          <w:b/>
        </w:rPr>
        <w:t xml:space="preserve">Tulos</w:t>
      </w:r>
    </w:p>
    <w:p>
      <w:r>
        <w:t xml:space="preserve">Ruoho tarvitsee ilmaa ja auringonvaloa.</w:t>
      </w:r>
    </w:p>
    <w:p>
      <w:r>
        <w:rPr>
          <w:b/>
        </w:rPr>
        <w:t xml:space="preserve">Esimerkki 1.4676</w:t>
      </w:r>
    </w:p>
    <w:p>
      <w:r>
        <w:t xml:space="preserve">Fakta 1: suolaveden kuumentaminen saa veden haihtumaan, mutta suola jää jäljelle. Fakta 2: Kun vesi haihtuu, vedessä olevat suolat jäävät ja konsentroituvat.</w:t>
      </w:r>
    </w:p>
    <w:p>
      <w:r>
        <w:rPr>
          <w:b/>
        </w:rPr>
        <w:t xml:space="preserve">Tulos</w:t>
      </w:r>
    </w:p>
    <w:p>
      <w:r>
        <w:t xml:space="preserve">Kun vesi haihtuu, jäljelle jää suurempi suolapitoisuus.</w:t>
      </w:r>
    </w:p>
    <w:p>
      <w:r>
        <w:rPr>
          <w:b/>
        </w:rPr>
        <w:t xml:space="preserve">Esimerkki 1.4677</w:t>
      </w:r>
    </w:p>
    <w:p>
      <w:r>
        <w:t xml:space="preserve">Fakta 1: Hiivat lisääntyvät suvuttomasti nuppuuntumalla. Fakta 2: Hiivat Hiivat ovat pieniä yksisoluisia kasveja.</w:t>
      </w:r>
    </w:p>
    <w:p>
      <w:r>
        <w:rPr>
          <w:b/>
        </w:rPr>
        <w:t xml:space="preserve">Tulos</w:t>
      </w:r>
    </w:p>
    <w:p>
      <w:r>
        <w:t xml:space="preserve">pienet, yksisoluiset kasvit lisääntyvät suvuttomasti nuppujen avulla.</w:t>
      </w:r>
    </w:p>
    <w:p>
      <w:r>
        <w:rPr>
          <w:b/>
        </w:rPr>
        <w:t xml:space="preserve">Esimerkki 1.4678</w:t>
      </w:r>
    </w:p>
    <w:p>
      <w:r>
        <w:t xml:space="preserve">Fakta 1: Myrkky aiheuttaa haittaa eläville olennoille. Fakta 2: Myrkyllinen ruokamyrkytys aiheutuu myrkyllisten kasvien syömisestä.</w:t>
      </w:r>
    </w:p>
    <w:p>
      <w:r>
        <w:rPr>
          <w:b/>
        </w:rPr>
        <w:t xml:space="preserve">Tulos</w:t>
      </w:r>
    </w:p>
    <w:p>
      <w:r>
        <w:t xml:space="preserve">Myrkylliset elintarvikkeet aiheuttavat haittaa eläville olennoille.</w:t>
      </w:r>
    </w:p>
    <w:p>
      <w:r>
        <w:rPr>
          <w:b/>
        </w:rPr>
        <w:t xml:space="preserve">Esimerkki 1.4679</w:t>
      </w:r>
    </w:p>
    <w:p>
      <w:r>
        <w:t xml:space="preserve">Fakta 1: Vesieläimet käyttävät verkkoselkäisiä jalkoja nopeampaan liikkumiseen vedessä. Fakta 2: Majavat ovat pääasiassa vesieläimiä.</w:t>
      </w:r>
    </w:p>
    <w:p>
      <w:r>
        <w:rPr>
          <w:b/>
        </w:rPr>
        <w:t xml:space="preserve">Tulos</w:t>
      </w:r>
    </w:p>
    <w:p>
      <w:r>
        <w:t xml:space="preserve">Majavat käyttävät verkkojalkojaan liikkuakseen vedessä nopeammin.</w:t>
      </w:r>
    </w:p>
    <w:p>
      <w:r>
        <w:rPr>
          <w:b/>
        </w:rPr>
        <w:t xml:space="preserve">Esimerkki 1.4680</w:t>
      </w:r>
    </w:p>
    <w:p>
      <w:r>
        <w:t xml:space="preserve">Fakta 1: merianemoni käyttää myrkyllisiä nuolia puolustautumiseen. Fakta 2: Merianemonit ovat sukua meduusoille ja koralleille.</w:t>
      </w:r>
    </w:p>
    <w:p>
      <w:r>
        <w:rPr>
          <w:b/>
        </w:rPr>
        <w:t xml:space="preserve">Tulos</w:t>
      </w:r>
    </w:p>
    <w:p>
      <w:r>
        <w:t xml:space="preserve">myrkyllisiä nuolia käyttää meduusoihin ja koralleihin sukua oleva organismi puolustautumiseen.</w:t>
      </w:r>
    </w:p>
    <w:p>
      <w:r>
        <w:rPr>
          <w:b/>
        </w:rPr>
        <w:t xml:space="preserve">Esimerkki 1.4681</w:t>
      </w:r>
    </w:p>
    <w:p>
      <w:r>
        <w:t xml:space="preserve">Fakta 1: Aggressio on käyttäytymistä, jonka tarkoituksena on aiheuttaa vahinkoa tai kipua. Fakta 2: Jos se hyppii, puree ja murisee, se on aggressiivinen.</w:t>
      </w:r>
    </w:p>
    <w:p>
      <w:r>
        <w:rPr>
          <w:b/>
        </w:rPr>
        <w:t xml:space="preserve">Tulos</w:t>
      </w:r>
    </w:p>
    <w:p>
      <w:r>
        <w:t xml:space="preserve">eläin hyppii, puree ja murisee aiheuttaakseen vahinkoa tai kipua.</w:t>
      </w:r>
    </w:p>
    <w:p>
      <w:r>
        <w:rPr>
          <w:b/>
        </w:rPr>
        <w:t xml:space="preserve">Esimerkki 1.4682</w:t>
      </w:r>
    </w:p>
    <w:p>
      <w:r>
        <w:t xml:space="preserve">Fakta 1: Maamadon kolot auttavat ilmastamaan maaperää, mikä on hyväksi myös kasveille. Fakta 2: Mato ja muut maaperän eliöt pitävät maaperän terveenä.</w:t>
      </w:r>
    </w:p>
    <w:p>
      <w:r>
        <w:rPr>
          <w:b/>
        </w:rPr>
        <w:t xml:space="preserve">Tulos</w:t>
      </w:r>
    </w:p>
    <w:p>
      <w:r>
        <w:t xml:space="preserve">organismit ilmastavat maaperää.</w:t>
      </w:r>
    </w:p>
    <w:p>
      <w:r>
        <w:rPr>
          <w:b/>
        </w:rPr>
        <w:t xml:space="preserve">Esimerkki 1.4683</w:t>
      </w:r>
    </w:p>
    <w:p>
      <w:r>
        <w:t xml:space="preserve">Fakta 1: sade aiheuttaa eroosiota. Fakta 2: Sadetta kutsutaan myös sateeksi.</w:t>
      </w:r>
    </w:p>
    <w:p>
      <w:r>
        <w:rPr>
          <w:b/>
        </w:rPr>
        <w:t xml:space="preserve">Tulos</w:t>
      </w:r>
    </w:p>
    <w:p>
      <w:r>
        <w:t xml:space="preserve">sademäärä aiheuttaa eroosiota.</w:t>
      </w:r>
    </w:p>
    <w:p>
      <w:r>
        <w:rPr>
          <w:b/>
        </w:rPr>
        <w:t xml:space="preserve">Esimerkki 1.4684</w:t>
      </w:r>
    </w:p>
    <w:p>
      <w:r>
        <w:t xml:space="preserve">Fakta 1: johdotukseen tarvitaan sähköjohdin. Fakta 2: Kulta on erinomainen sähkönjohdin.</w:t>
      </w:r>
    </w:p>
    <w:p>
      <w:r>
        <w:rPr>
          <w:b/>
        </w:rPr>
        <w:t xml:space="preserve">Tulos</w:t>
      </w:r>
    </w:p>
    <w:p>
      <w:r>
        <w:t xml:space="preserve">johdot voidaan tehdä kullasta.</w:t>
      </w:r>
    </w:p>
    <w:p>
      <w:r>
        <w:rPr>
          <w:b/>
        </w:rPr>
        <w:t xml:space="preserve">Esimerkki 1.4685</w:t>
      </w:r>
    </w:p>
    <w:p>
      <w:r>
        <w:t xml:space="preserve">Fakta 1: Jos kaikki lajin jäsenet eivät pysty tuottamaan jälkeläisiä, kyseinen laji todennäköisesti kuolee sukupuuttoon. Fakta 2: Lintulajit kuolevat harvemmin sukupuuttoon, jos ne ovat yleisiä laajoilla alueilla.</w:t>
      </w:r>
    </w:p>
    <w:p>
      <w:r>
        <w:rPr>
          <w:b/>
        </w:rPr>
        <w:t xml:space="preserve">Tulos</w:t>
      </w:r>
    </w:p>
    <w:p>
      <w:r>
        <w:t xml:space="preserve">Lintulajit harvemmin kuolevat sukupuuttoon, jos ne tuottavat jälkeläisiä.</w:t>
      </w:r>
    </w:p>
    <w:p>
      <w:r>
        <w:rPr>
          <w:b/>
        </w:rPr>
        <w:t xml:space="preserve">Esimerkki 1.4686</w:t>
      </w:r>
    </w:p>
    <w:p>
      <w:r>
        <w:t xml:space="preserve">Fakta 1: Sumu muodostuu ilmassa tiivistyvästä vesihöyrystä. Fakta 2: Veden (H2O) osat 2.</w:t>
      </w:r>
    </w:p>
    <w:p>
      <w:r>
        <w:rPr>
          <w:b/>
        </w:rPr>
        <w:t xml:space="preserve">Tulos</w:t>
      </w:r>
    </w:p>
    <w:p>
      <w:r>
        <w:t xml:space="preserve">Sumu muodostuu ilmassa tiivistyvästä h2o-höyrystä.</w:t>
      </w:r>
    </w:p>
    <w:p>
      <w:r>
        <w:rPr>
          <w:b/>
        </w:rPr>
        <w:t xml:space="preserve">Esimerkki 1.4687</w:t>
      </w:r>
    </w:p>
    <w:p>
      <w:r>
        <w:t xml:space="preserve">Fakta 1: Kasviplankton on bakteereja ja leviä, jotka käyttävät auringonvaloa ravinnon tuottamiseen. Fakta 2: Useimmat kopepodit syövät kasviplanktonia.</w:t>
      </w:r>
    </w:p>
    <w:p>
      <w:r>
        <w:rPr>
          <w:b/>
        </w:rPr>
        <w:t xml:space="preserve">Tulos</w:t>
      </w:r>
    </w:p>
    <w:p>
      <w:r>
        <w:t xml:space="preserve">Useimmat kopepodit syövät bakteereja ja leviä, jotka käyttävät auringonvaloa ravinnokseen.</w:t>
      </w:r>
    </w:p>
    <w:p>
      <w:r>
        <w:rPr>
          <w:b/>
        </w:rPr>
        <w:t xml:space="preserve">Tulos</w:t>
      </w:r>
    </w:p>
    <w:p>
      <w:r>
        <w:t xml:space="preserve">Useimmat kopepodit syövät bakteereja ja leviä, jotka käyttävät auringonvaloa ravinnokseen.</w:t>
      </w:r>
    </w:p>
    <w:p>
      <w:r>
        <w:rPr>
          <w:b/>
        </w:rPr>
        <w:t xml:space="preserve">Tulos</w:t>
      </w:r>
    </w:p>
    <w:p>
      <w:r>
        <w:t xml:space="preserve">Useimmat kopepodit syövät bakteereja ja leviä.</w:t>
      </w:r>
    </w:p>
    <w:p>
      <w:r>
        <w:rPr>
          <w:b/>
        </w:rPr>
        <w:t xml:space="preserve">Esimerkki 1.4688</w:t>
      </w:r>
    </w:p>
    <w:p>
      <w:r>
        <w:t xml:space="preserve">Fakta 1: Kun kasvi kasvaa, sen lehtien koko voi kasvaa. Fakta 2: Lehdet ovat kasvin ensisijaiset fotosynteettiset elimet.</w:t>
      </w:r>
    </w:p>
    <w:p>
      <w:r>
        <w:rPr>
          <w:b/>
        </w:rPr>
        <w:t xml:space="preserve">Tulos</w:t>
      </w:r>
    </w:p>
    <w:p>
      <w:r>
        <w:t xml:space="preserve">kun kasvi kasvaa, sen fotosynteettisten elinten koko voi kasvaa.</w:t>
      </w:r>
    </w:p>
    <w:p>
      <w:r>
        <w:rPr>
          <w:b/>
        </w:rPr>
        <w:t xml:space="preserve">Esimerkki 1.4689</w:t>
      </w:r>
    </w:p>
    <w:p>
      <w:r>
        <w:t xml:space="preserve">Fakta 1: munanjohtimia käytetään lisääntymiseen. Fakta 2: Tavallisesti munasolut hedelmöittyvät munanjohtimissa.</w:t>
      </w:r>
    </w:p>
    <w:p>
      <w:r>
        <w:rPr>
          <w:b/>
        </w:rPr>
        <w:t xml:space="preserve">Tulos</w:t>
      </w:r>
    </w:p>
    <w:p>
      <w:r>
        <w:t xml:space="preserve">Munat hedelmöittyvät lisääntymisen aikana.</w:t>
      </w:r>
    </w:p>
    <w:p>
      <w:r>
        <w:rPr>
          <w:b/>
        </w:rPr>
        <w:t xml:space="preserve">Esimerkki 1.4690</w:t>
      </w:r>
    </w:p>
    <w:p>
      <w:r>
        <w:t xml:space="preserve">Fakta 1: Jotkin kosketusreseptorit aistivat lämpötilaeroja tai kipua. Fakta 2: Lämpö ja lämpötila ovat sama asia.</w:t>
      </w:r>
    </w:p>
    <w:p>
      <w:r>
        <w:rPr>
          <w:b/>
        </w:rPr>
        <w:t xml:space="preserve">Tulos</w:t>
      </w:r>
    </w:p>
    <w:p>
      <w:r>
        <w:t xml:space="preserve">Jotkin kosketusreseptorit aistivat lämpö- tai kipueroja.</w:t>
      </w:r>
    </w:p>
    <w:p>
      <w:r>
        <w:rPr>
          <w:b/>
        </w:rPr>
        <w:t xml:space="preserve">Esimerkki 1.4691</w:t>
      </w:r>
    </w:p>
    <w:p>
      <w:r>
        <w:t xml:space="preserve">Fakta 1: Autotrofeja kutsutaan myös tuottajiksi. Fakta 2: Autotrofit ovat ravintoketjun perusta.</w:t>
      </w:r>
    </w:p>
    <w:p>
      <w:r>
        <w:rPr>
          <w:b/>
        </w:rPr>
        <w:t xml:space="preserve">Tulos</w:t>
      </w:r>
    </w:p>
    <w:p>
      <w:r>
        <w:t xml:space="preserve">tuottajat ovat ravintoketjun pohjalla.</w:t>
      </w:r>
    </w:p>
    <w:p>
      <w:r>
        <w:rPr>
          <w:b/>
        </w:rPr>
        <w:t xml:space="preserve">Esimerkki 1.4692</w:t>
      </w:r>
    </w:p>
    <w:p>
      <w:r>
        <w:t xml:space="preserve">Fakta 1: merianemoni käyttää myrkyllisiä nuolia puolustautumiseen. Fakta 2: Ihmiset kutsuvat merianemoniaa hyvin aseistautuneeksi kaunottareksi.</w:t>
      </w:r>
    </w:p>
    <w:p>
      <w:r>
        <w:rPr>
          <w:b/>
        </w:rPr>
        <w:t xml:space="preserve">Tulos</w:t>
      </w:r>
    </w:p>
    <w:p>
      <w:r>
        <w:t xml:space="preserve">hyvin aseistettu kaunotar käyttää myrkkynuolia puolustautumiseen.</w:t>
      </w:r>
    </w:p>
    <w:p>
      <w:r>
        <w:rPr>
          <w:b/>
        </w:rPr>
        <w:t xml:space="preserve">Esimerkki 1.4693</w:t>
      </w:r>
    </w:p>
    <w:p>
      <w:r>
        <w:t xml:space="preserve">Fakta 1: Janoa käytetään, jotta eläin tajuaa, että sen on täydennettävä kehossaan olevaa vettä. Fakta 2: Kuivuminen aiheuttaa lisääntynyttä janoa ja veden kulutusta.</w:t>
      </w:r>
    </w:p>
    <w:p>
      <w:r>
        <w:rPr>
          <w:b/>
        </w:rPr>
        <w:t xml:space="preserve">Tulos</w:t>
      </w:r>
    </w:p>
    <w:p>
      <w:r>
        <w:t xml:space="preserve">nestehukka on tilanne, jossa eläimen on täydennettävä elimistönsä vettä.</w:t>
      </w:r>
    </w:p>
    <w:p>
      <w:r>
        <w:rPr>
          <w:b/>
        </w:rPr>
        <w:t xml:space="preserve">Esimerkki 1.4694</w:t>
      </w:r>
    </w:p>
    <w:p>
      <w:r>
        <w:t xml:space="preserve">Fakta 1: akku muuttaa kemiallisen energian sähköenergiaksi. Fakta 2: Jos irrotamme akun, elektronien virtausta eivät enää ohjaa akussa olevat kemialliset voimat.</w:t>
      </w:r>
    </w:p>
    <w:p>
      <w:r>
        <w:rPr>
          <w:b/>
        </w:rPr>
        <w:t xml:space="preserve">Tulos</w:t>
      </w:r>
    </w:p>
    <w:p>
      <w:r>
        <w:t xml:space="preserve">Paristo tuottaa elektronivirran.</w:t>
      </w:r>
    </w:p>
    <w:p>
      <w:r>
        <w:rPr>
          <w:b/>
        </w:rPr>
        <w:t xml:space="preserve">Esimerkki 1.4695</w:t>
      </w:r>
    </w:p>
    <w:p>
      <w:r>
        <w:t xml:space="preserve">Fakta 1: soluhengitys on sitä, kun solu muuttaa hapen ja hiilihydraatit hiilidioksidiksi, vedeksi ja energiaksi. Fakta 2: Soluhengitys tapahtuu mitokondrioissa.</w:t>
      </w:r>
    </w:p>
    <w:p>
      <w:r>
        <w:rPr>
          <w:b/>
        </w:rPr>
        <w:t xml:space="preserve">Tulos</w:t>
      </w:r>
    </w:p>
    <w:p>
      <w:r>
        <w:t xml:space="preserve">solu muuntaa happea ja hiilihydraatteja hiilidioksidiksi, vedeksi ja energiaksi mitokondrioissa.</w:t>
      </w:r>
    </w:p>
    <w:p>
      <w:r>
        <w:rPr>
          <w:b/>
        </w:rPr>
        <w:t xml:space="preserve">Esimerkki 1.4696</w:t>
      </w:r>
    </w:p>
    <w:p>
      <w:r>
        <w:t xml:space="preserve">Fakta 1: auringonvalon absorboiminen aiheuttaa esineiden lämpenemistä. Fakta 2: Kuumuus voi vahingoittaa kameraa ja filmiä.</w:t>
      </w:r>
    </w:p>
    <w:p>
      <w:r>
        <w:rPr>
          <w:b/>
        </w:rPr>
        <w:t xml:space="preserve">Tulos</w:t>
      </w:r>
    </w:p>
    <w:p>
      <w:r>
        <w:t xml:space="preserve">Auringonvalo voi vahingoittaa kameraa ja filmiä.</w:t>
      </w:r>
    </w:p>
    <w:p>
      <w:r>
        <w:rPr>
          <w:b/>
        </w:rPr>
        <w:t xml:space="preserve">Esimerkki 1.4697</w:t>
      </w:r>
    </w:p>
    <w:p>
      <w:r>
        <w:t xml:space="preserve">Fakta 1: Jos kaikki lajin jäsenet eivät pysty tuottamaan jälkeläisiä, kyseinen laji todennäköisesti kuolee sukupuuttoon. Fakta 2: Matkustajakyyhkyt ovat kuolleet sukupuuttoon.</w:t>
      </w:r>
    </w:p>
    <w:p>
      <w:r>
        <w:rPr>
          <w:b/>
        </w:rPr>
        <w:t xml:space="preserve">Tulos</w:t>
      </w:r>
    </w:p>
    <w:p>
      <w:r>
        <w:t xml:space="preserve">Matkakyyhkyt eivät pystyneet tuottamaan riittävästi jälkeläisiä.</w:t>
      </w:r>
    </w:p>
    <w:p>
      <w:r>
        <w:rPr>
          <w:b/>
        </w:rPr>
        <w:t xml:space="preserve">Esimerkki 1.4698</w:t>
      </w:r>
    </w:p>
    <w:p>
      <w:r>
        <w:t xml:space="preserve">Fakta 1: pastörointi vähentää bakteerien määrää maidossa. Fakta 2: Bakteerit ovat yksisoluisia organismeja.</w:t>
      </w:r>
    </w:p>
    <w:p>
      <w:r>
        <w:rPr>
          <w:b/>
        </w:rPr>
        <w:t xml:space="preserve">Tulos</w:t>
      </w:r>
    </w:p>
    <w:p>
      <w:r>
        <w:t xml:space="preserve">Pastörointi vähentää yksisoluisten organismien määrää maidossa.</w:t>
      </w:r>
    </w:p>
    <w:p>
      <w:r>
        <w:rPr>
          <w:b/>
        </w:rPr>
        <w:t xml:space="preserve">Esimerkki 1.4699</w:t>
      </w:r>
    </w:p>
    <w:p>
      <w:r>
        <w:t xml:space="preserve">Fakta 1: happo muuttaa lakmuspaperin värin sinisestä punaiseksi. Fakta 2: Sitruunamehu on hapanta.</w:t>
      </w:r>
    </w:p>
    <w:p>
      <w:r>
        <w:rPr>
          <w:b/>
        </w:rPr>
        <w:t xml:space="preserve">Tulos</w:t>
      </w:r>
    </w:p>
    <w:p>
      <w:r>
        <w:t xml:space="preserve">Sitruunamehu muuttaa lakmuspaperin värin sinisestä punaiseksi.</w:t>
      </w:r>
    </w:p>
    <w:p>
      <w:r>
        <w:rPr>
          <w:b/>
        </w:rPr>
        <w:t xml:space="preserve">Esimerkki 1.4700</w:t>
      </w:r>
    </w:p>
    <w:p>
      <w:r>
        <w:t xml:space="preserve">Fakta 1: Nisäkkäät hengittävät pallean avulla. Fakta 2: Hikka johtuu pallean kouristuksista.</w:t>
      </w:r>
    </w:p>
    <w:p>
      <w:r>
        <w:rPr>
          <w:b/>
        </w:rPr>
        <w:t xml:space="preserve">Tulos</w:t>
      </w:r>
    </w:p>
    <w:p>
      <w:r>
        <w:t xml:space="preserve">Nisäkkäillä on joskus hikka.</w:t>
      </w:r>
    </w:p>
    <w:p>
      <w:r>
        <w:rPr>
          <w:b/>
        </w:rPr>
        <w:t xml:space="preserve">Esimerkki 1.4701</w:t>
      </w:r>
    </w:p>
    <w:p>
      <w:r>
        <w:t xml:space="preserve">Fakta 1: Sieniltä puuttuu klorofylli, joten ne eivät voi tuottaa ravintoa fotosynteesin avulla kuten kasvit. Fakta 2: Myös sienet ovat sieniä.</w:t>
      </w:r>
    </w:p>
    <w:p>
      <w:r>
        <w:rPr>
          <w:b/>
        </w:rPr>
        <w:t xml:space="preserve">Tulos</w:t>
      </w:r>
    </w:p>
    <w:p>
      <w:r>
        <w:t xml:space="preserve">sieniltä puuttuu klorofylli, joten ne eivät voi tuottaa ravintoa fotosynteesin avulla kuten kasvit.</w:t>
      </w:r>
    </w:p>
    <w:p>
      <w:r>
        <w:rPr>
          <w:b/>
        </w:rPr>
        <w:t xml:space="preserve">Esimerkki 1.4702</w:t>
      </w:r>
    </w:p>
    <w:p>
      <w:r>
        <w:t xml:space="preserve">Fakta 1: Kosteikot ovat erittäin tärkeitä elinympäristöjä. Fakta 2: Kosteikkojen ja Suurten järvien kosteikkojen toiminta.</w:t>
      </w:r>
    </w:p>
    <w:p>
      <w:r>
        <w:rPr>
          <w:b/>
        </w:rPr>
        <w:t xml:space="preserve">Tulos</w:t>
      </w:r>
    </w:p>
    <w:p>
      <w:r>
        <w:t xml:space="preserve">Suuret järvet ovat erittäin tärkeitä elinympäristöjä.</w:t>
      </w:r>
    </w:p>
    <w:p>
      <w:r>
        <w:rPr>
          <w:b/>
        </w:rPr>
        <w:t xml:space="preserve">Esimerkki 1.4703</w:t>
      </w:r>
    </w:p>
    <w:p>
      <w:r>
        <w:t xml:space="preserve">Fakta 1: kasvi tarvitsee siemeniä lisääntyäkseen. Fakta 2: Lisääntymisinvestoinnit mitattiin siementen massana, samaran koona ja leviämiskykynä.</w:t>
      </w:r>
    </w:p>
    <w:p>
      <w:r>
        <w:rPr>
          <w:b/>
        </w:rPr>
        <w:t xml:space="preserve">Tulos</w:t>
      </w:r>
    </w:p>
    <w:p>
      <w:r>
        <w:t xml:space="preserve">Kasvit vaativat investointeja, siementen massaa, kokoa ja leviämistä.</w:t>
      </w:r>
    </w:p>
    <w:p>
      <w:r>
        <w:rPr>
          <w:b/>
        </w:rPr>
        <w:t xml:space="preserve">Esimerkki 1.4704</w:t>
      </w:r>
    </w:p>
    <w:p>
      <w:r>
        <w:t xml:space="preserve">Fakta 1: Jos elinympäristö ei enää pysty elättämään eläimiä, ne siirtyvät toiselle alueelle. Fakta 2: Suoja on elinympäristön neljäs ja viimeinen vaatimus.</w:t>
      </w:r>
    </w:p>
    <w:p>
      <w:r>
        <w:rPr>
          <w:b/>
        </w:rPr>
        <w:t xml:space="preserve">Tulos</w:t>
      </w:r>
    </w:p>
    <w:p>
      <w:r>
        <w:t xml:space="preserve">Jos eläinsuoja ei pysty elättämään eläimiä, eläimet siirtyvät muualle.</w:t>
      </w:r>
    </w:p>
    <w:p>
      <w:r>
        <w:rPr>
          <w:b/>
        </w:rPr>
        <w:t xml:space="preserve">Esimerkki 1.4705</w:t>
      </w:r>
    </w:p>
    <w:p>
      <w:r>
        <w:t xml:space="preserve">Fakta 1: Maan kallistuminen akselinsa ympäri aiheuttaa sen, että yksi puoli maapallosta saa auringosta vähemmän energiaa kuin toinen puoli. Fakta 2: Vuodenajat johtuvat siitä, että maapallon akseli kallistuu maapallon pyöriessä auringon ympäri.</w:t>
      </w:r>
    </w:p>
    <w:p>
      <w:r>
        <w:rPr>
          <w:b/>
        </w:rPr>
        <w:t xml:space="preserve">Tulos</w:t>
      </w:r>
    </w:p>
    <w:p>
      <w:r>
        <w:t xml:space="preserve">Vuodenajat johtuvat samasta syystä, että maapallon toinen puoli saa auringosta vähemmän energiaa kuin toinen puoli.</w:t>
      </w:r>
    </w:p>
    <w:p>
      <w:r>
        <w:rPr>
          <w:b/>
        </w:rPr>
        <w:t xml:space="preserve">Esimerkki 1.4706</w:t>
      </w:r>
    </w:p>
    <w:p>
      <w:r>
        <w:t xml:space="preserve">Fakta 1: Nisäkkäät hyödynsivät dinosaurusten sukupuuttoa. Fakta 2: Ja sitten on tietysti dinosaurukset tappava meteori.</w:t>
      </w:r>
    </w:p>
    <w:p>
      <w:r>
        <w:rPr>
          <w:b/>
        </w:rPr>
        <w:t xml:space="preserve">Tulos</w:t>
      </w:r>
    </w:p>
    <w:p>
      <w:r>
        <w:t xml:space="preserve">Nisäkkäät hyödynsivät sukupuuttoon kuolemisen aiheuttanutta meteoria.</w:t>
      </w:r>
    </w:p>
    <w:p>
      <w:r>
        <w:rPr>
          <w:b/>
        </w:rPr>
        <w:t xml:space="preserve">Esimerkki 1.4707</w:t>
      </w:r>
    </w:p>
    <w:p>
      <w:r>
        <w:t xml:space="preserve">Fakta 1: maan alla asumista voidaan käyttää piiloutumiseen saalistajilta. Fakta 2: Maanpäällisiä saalistajia ovat pääasiassa rotankäärmeet, pesukarhut ja opossumit.</w:t>
      </w:r>
    </w:p>
    <w:p>
      <w:r>
        <w:rPr>
          <w:b/>
        </w:rPr>
        <w:t xml:space="preserve">Tulos</w:t>
      </w:r>
    </w:p>
    <w:p>
      <w:r>
        <w:t xml:space="preserve">maan alla asumista voidaan käyttää piiloutumiseen rotankäärmeiltä, pesukarhuilta ja opossumeilta.</w:t>
      </w:r>
    </w:p>
    <w:p>
      <w:r>
        <w:rPr>
          <w:b/>
        </w:rPr>
        <w:t xml:space="preserve">Esimerkki 1.4708</w:t>
      </w:r>
    </w:p>
    <w:p>
      <w:r>
        <w:t xml:space="preserve">Fakta 1: merianemoni käyttää myrkyllisiä nuolia puolustautumiseen. Fakta 2: Pehmeäkärkiset tikat ovat hyvä esimerkki ammuksista.</w:t>
      </w:r>
    </w:p>
    <w:p>
      <w:r>
        <w:rPr>
          <w:b/>
        </w:rPr>
        <w:t xml:space="preserve">Tulos</w:t>
      </w:r>
    </w:p>
    <w:p>
      <w:r>
        <w:t xml:space="preserve">Merianemoni käyttää ammuksia puolustautumiseen.</w:t>
      </w:r>
    </w:p>
    <w:p>
      <w:r>
        <w:rPr>
          <w:b/>
        </w:rPr>
        <w:t xml:space="preserve">Esimerkki 1.4709</w:t>
      </w:r>
    </w:p>
    <w:p>
      <w:r>
        <w:t xml:space="preserve">Fakta 1: Terälehdet houkuttelevat pölyttäjiä kukkaan. Fakta 2: Mehiläiset pölyttävät kiivin kukat.</w:t>
      </w:r>
    </w:p>
    <w:p>
      <w:r>
        <w:rPr>
          <w:b/>
        </w:rPr>
        <w:t xml:space="preserve">Tulos</w:t>
      </w:r>
    </w:p>
    <w:p>
      <w:r>
        <w:t xml:space="preserve">Terälehdet houkuttelevat mehiläisiä kukkiin.</w:t>
      </w:r>
    </w:p>
    <w:p>
      <w:r>
        <w:rPr>
          <w:b/>
        </w:rPr>
        <w:t xml:space="preserve">Esimerkki 1.4710</w:t>
      </w:r>
    </w:p>
    <w:p>
      <w:r>
        <w:t xml:space="preserve">Fakta 1: kasvi tarvitsee ravinteita kasvaakseen. Fakta 2: Kalium on olennainen ravintoaine kasveille ja eläimille.</w:t>
      </w:r>
    </w:p>
    <w:p>
      <w:r>
        <w:rPr>
          <w:b/>
        </w:rPr>
        <w:t xml:space="preserve">Tulos</w:t>
      </w:r>
    </w:p>
    <w:p>
      <w:r>
        <w:t xml:space="preserve">Kasvi tarvitsee kaliumia kasvaakseen.</w:t>
      </w:r>
    </w:p>
    <w:p>
      <w:r>
        <w:rPr>
          <w:b/>
        </w:rPr>
        <w:t xml:space="preserve">Esimerkki 1.4711</w:t>
      </w:r>
    </w:p>
    <w:p>
      <w:r>
        <w:t xml:space="preserve">Fakta 1: Kovat äänet voivat säikäyttää eläimiä. Fakta 2: Kaikki eläimet säikähtävät ennalta ilmoittamatonta lähestymistä, äkillistä liikettä tai kovaa ääntä.</w:t>
      </w:r>
    </w:p>
    <w:p>
      <w:r>
        <w:rPr>
          <w:b/>
        </w:rPr>
        <w:t xml:space="preserve">Tulos</w:t>
      </w:r>
    </w:p>
    <w:p>
      <w:r>
        <w:t xml:space="preserve">eläimet voivat säikähtää äkillisestä liikkeestä.</w:t>
      </w:r>
    </w:p>
    <w:p>
      <w:r>
        <w:rPr>
          <w:b/>
        </w:rPr>
        <w:t xml:space="preserve">Esimerkki 1.4712</w:t>
      </w:r>
    </w:p>
    <w:p>
      <w:r>
        <w:t xml:space="preserve">Fakta 1: Kaikki kemialliset reaktiot vaativat käynnistymiseen aktivoitumisenergiaa. Fakta 2: Lämpö on periaatteessa energiaa.</w:t>
      </w:r>
    </w:p>
    <w:p>
      <w:r>
        <w:rPr>
          <w:b/>
        </w:rPr>
        <w:t xml:space="preserve">Tulos</w:t>
      </w:r>
    </w:p>
    <w:p>
      <w:r>
        <w:t xml:space="preserve">Kaikki kemialliset reaktiot vaativat lämpöä käynnistyäkseen.</w:t>
      </w:r>
    </w:p>
    <w:p>
      <w:r>
        <w:rPr>
          <w:b/>
        </w:rPr>
        <w:t xml:space="preserve">Esimerkki 1.4713</w:t>
      </w:r>
    </w:p>
    <w:p>
      <w:r>
        <w:t xml:space="preserve">Fakta 1: Ruoka on helpompi pureskella, koska sylki kostuttaa sitä sylkirauhasten syljessä. Fakta 2: Ruoka sekoittuu sylkeen suussa, jolloin siitä muodostuu kostea bolus, joka on helppo niellä.</w:t>
      </w:r>
    </w:p>
    <w:p>
      <w:r>
        <w:rPr>
          <w:b/>
        </w:rPr>
        <w:t xml:space="preserve">Tulos</w:t>
      </w:r>
    </w:p>
    <w:p>
      <w:r>
        <w:t xml:space="preserve">bolus on kostutettua ruokaa.</w:t>
      </w:r>
    </w:p>
    <w:p>
      <w:r>
        <w:rPr>
          <w:b/>
        </w:rPr>
        <w:t xml:space="preserve">Esimerkki 1.4714</w:t>
      </w:r>
    </w:p>
    <w:p>
      <w:r>
        <w:t xml:space="preserve">Fakta 1: Chordateilla on täydellinen ruoansulatusjärjestelmä ja suljettu verenkiertojärjestelmä. Fakta 2: Selkärankaisilla on suljettu verenkiertojärjestelmä.</w:t>
      </w:r>
    </w:p>
    <w:p>
      <w:r>
        <w:rPr>
          <w:b/>
        </w:rPr>
        <w:t xml:space="preserve">Tulos</w:t>
      </w:r>
    </w:p>
    <w:p>
      <w:r>
        <w:t xml:space="preserve">Selkärankaiset ovat selkärankaisia.</w:t>
      </w:r>
    </w:p>
    <w:p>
      <w:r>
        <w:rPr>
          <w:b/>
        </w:rPr>
        <w:t xml:space="preserve">Esimerkki 1.4715</w:t>
      </w:r>
    </w:p>
    <w:p>
      <w:r>
        <w:t xml:space="preserve">Fakta 1: Voima aiheuttaa kappaleen nopeuden kasvamisen. Fakta 2: Jos nopeus kasvaa, nostovoima kasvaa.</w:t>
      </w:r>
    </w:p>
    <w:p>
      <w:r>
        <w:rPr>
          <w:b/>
        </w:rPr>
        <w:t xml:space="preserve">Tulos</w:t>
      </w:r>
    </w:p>
    <w:p>
      <w:r>
        <w:t xml:space="preserve">Kiihtyvyys aiheuttaa kohteen nostovoiman kasvamisen.</w:t>
      </w:r>
    </w:p>
    <w:p>
      <w:r>
        <w:rPr>
          <w:b/>
        </w:rPr>
        <w:t xml:space="preserve">Esimerkki 1.4716</w:t>
      </w:r>
    </w:p>
    <w:p>
      <w:r>
        <w:t xml:space="preserve">Fakta 1: tulipalo tarvitsee happea palamiseen. Fakta 2: Kuussa ei ole "kaasumaista" happea, ja Kuu itsessään on luukuiva.</w:t>
      </w:r>
    </w:p>
    <w:p>
      <w:r>
        <w:rPr>
          <w:b/>
        </w:rPr>
        <w:t xml:space="preserve">Tulos</w:t>
      </w:r>
    </w:p>
    <w:p>
      <w:r>
        <w:t xml:space="preserve">Tuli ei voi palaa luonnollisesti Kuun pinnan yläpuolella.</w:t>
      </w:r>
    </w:p>
    <w:p>
      <w:r>
        <w:rPr>
          <w:b/>
        </w:rPr>
        <w:t xml:space="preserve">Esimerkki 1.4717</w:t>
      </w:r>
    </w:p>
    <w:p>
      <w:r>
        <w:t xml:space="preserve">Fakta 1: Nisäkkäät voivat myös tuottaa pieniä lämpöpurkauksia vapisemalla. Fakta 2: Useimmat nisäkkäät voivat olla aktiivisia myös kylmällä säällä, koska ne ovat lämminverisiä.</w:t>
      </w:r>
    </w:p>
    <w:p>
      <w:r>
        <w:rPr>
          <w:b/>
        </w:rPr>
        <w:t xml:space="preserve">Tulos</w:t>
      </w:r>
    </w:p>
    <w:p>
      <w:r>
        <w:t xml:space="preserve">lämminveriset eläimet voivat pysyä aktiivisina kylmässä vapisemalla.</w:t>
      </w:r>
    </w:p>
    <w:p>
      <w:r>
        <w:rPr>
          <w:b/>
        </w:rPr>
        <w:t xml:space="preserve">Esimerkki 1.4718</w:t>
      </w:r>
    </w:p>
    <w:p>
      <w:r>
        <w:t xml:space="preserve">Fakta 1: Hiilen ja öljyn poltosta peräisin olevat kaasut, jotka liukenevat ilmakehän veteen, aiheuttavat happosadetta. Fakta 2: Happosade voi vahingoittaa kasvien elämää ja jopa tappaa kasveja.</w:t>
      </w:r>
    </w:p>
    <w:p>
      <w:r>
        <w:rPr>
          <w:b/>
        </w:rPr>
        <w:t xml:space="preserve">Tulos</w:t>
      </w:r>
    </w:p>
    <w:p>
      <w:r>
        <w:t xml:space="preserve">hiilen ja öljyn poltosta peräisin olevat kaasut, jotka liukenevat veteen, voivat vahingoittaa kasvien elämää.</w:t>
      </w:r>
    </w:p>
    <w:p>
      <w:r>
        <w:rPr>
          <w:b/>
        </w:rPr>
        <w:t xml:space="preserve">Esimerkki 1.4719</w:t>
      </w:r>
    </w:p>
    <w:p>
      <w:r>
        <w:t xml:space="preserve">Fakta 1: Limahomeet ovat sienimäisiä alkueläimiä, joita tavataan yleisesti mätänevissä tukeissa ja kompostissa. Fakta 2: Protistit Protistit ovat yksisoluisia organismeja.</w:t>
      </w:r>
    </w:p>
    <w:p>
      <w:r>
        <w:rPr>
          <w:b/>
        </w:rPr>
        <w:t xml:space="preserve">Tulos</w:t>
      </w:r>
    </w:p>
    <w:p>
      <w:r>
        <w:t xml:space="preserve">Limahomeet ovat sienimäisiä yksisoluisia organismeja.</w:t>
      </w:r>
    </w:p>
    <w:p>
      <w:r>
        <w:rPr>
          <w:b/>
        </w:rPr>
        <w:t xml:space="preserve">Esimerkki 1.4720</w:t>
      </w:r>
    </w:p>
    <w:p>
      <w:r>
        <w:t xml:space="preserve">Fakta 1: Hyönteiset voivat elää suurissa yhdyskunnissa ja niillä on monimutkainen sosiaalinen käyttäytyminen. Fakta 2: Hyönteiset ovat ainoat niveljalkaiset, joilla on siivet.</w:t>
      </w:r>
    </w:p>
    <w:p>
      <w:r>
        <w:rPr>
          <w:b/>
        </w:rPr>
        <w:t xml:space="preserve">Tulos</w:t>
      </w:r>
    </w:p>
    <w:p>
      <w:r>
        <w:t xml:space="preserve">Siivekkäät niveljalkaiset voivat elää suurissa yhdyskunnissa, ja niillä on monimutkainen sosiaalinen käyttäytyminen.</w:t>
      </w:r>
    </w:p>
    <w:p>
      <w:r>
        <w:rPr>
          <w:b/>
        </w:rPr>
        <w:t xml:space="preserve">Esimerkki 1.4721</w:t>
      </w:r>
    </w:p>
    <w:p>
      <w:r>
        <w:t xml:space="preserve">Fakta 1: Linnuilla on suhteellisen suuret aivot ja korkea älykkyysosamäärä. Fakta 2: Kaikki varikset ovat lintuja.</w:t>
      </w:r>
    </w:p>
    <w:p>
      <w:r>
        <w:rPr>
          <w:b/>
        </w:rPr>
        <w:t xml:space="preserve">Tulos</w:t>
      </w:r>
    </w:p>
    <w:p>
      <w:r>
        <w:t xml:space="preserve">Variksilla on suhteellisen suuret aivot ja korkea älykkyysosamäärä.</w:t>
      </w:r>
    </w:p>
    <w:p>
      <w:r>
        <w:rPr>
          <w:b/>
        </w:rPr>
        <w:t xml:space="preserve">Esimerkki 1.4722</w:t>
      </w:r>
    </w:p>
    <w:p>
      <w:r>
        <w:t xml:space="preserve">Fakta 1: Piikkinahkaiset käyttävät feromoneja kommunikoidakseen keskenään. Fakta 2: Kaikki piikkinahkaiset ovat deuterostomeja .</w:t>
      </w:r>
    </w:p>
    <w:p>
      <w:r>
        <w:rPr>
          <w:b/>
        </w:rPr>
        <w:t xml:space="preserve">Tulos</w:t>
      </w:r>
    </w:p>
    <w:p>
      <w:r>
        <w:t xml:space="preserve">ainakin jotkut deuterostomit käyttävät feromoneja kommunikoidakseen keskenään.</w:t>
      </w:r>
    </w:p>
    <w:p>
      <w:r>
        <w:rPr>
          <w:b/>
        </w:rPr>
        <w:t xml:space="preserve">Tulos</w:t>
      </w:r>
    </w:p>
    <w:p>
      <w:r>
        <w:t xml:space="preserve">deuterostomit käyttävät feromoneja kommunikoidakseen keskenään.</w:t>
      </w:r>
    </w:p>
    <w:p>
      <w:r>
        <w:rPr>
          <w:b/>
        </w:rPr>
        <w:t xml:space="preserve">Esimerkki 1.4723</w:t>
      </w:r>
    </w:p>
    <w:p>
      <w:r>
        <w:t xml:space="preserve">Fakta 1: Mustekalat käyttävät mustetta piiloutuakseen saalistajilta. Fakta 2: Mustekalat suihkuttavat mustepilveä saalistajiensa päälle.</w:t>
      </w:r>
    </w:p>
    <w:p>
      <w:r>
        <w:rPr>
          <w:b/>
        </w:rPr>
        <w:t xml:space="preserve">Tulos</w:t>
      </w:r>
    </w:p>
    <w:p>
      <w:r>
        <w:t xml:space="preserve">Mustekalat suihkuttavat pilveä piiloutuakseen saalistajilta.</w:t>
      </w:r>
    </w:p>
    <w:p>
      <w:r>
        <w:rPr>
          <w:b/>
        </w:rPr>
        <w:t xml:space="preserve">Tulos</w:t>
      </w:r>
    </w:p>
    <w:p>
      <w:r>
        <w:t xml:space="preserve">Mustekalat suihkuttavat pilveä piiloutuakseen saalistajilta.</w:t>
      </w:r>
    </w:p>
    <w:p>
      <w:r>
        <w:rPr>
          <w:b/>
        </w:rPr>
        <w:t xml:space="preserve">Tulos</w:t>
      </w:r>
    </w:p>
    <w:p>
      <w:r>
        <w:t xml:space="preserve">mustekalat piiloutuvat saalistajilta.</w:t>
      </w:r>
    </w:p>
    <w:p>
      <w:r>
        <w:rPr>
          <w:b/>
        </w:rPr>
        <w:t xml:space="preserve">Esimerkki 1.4724</w:t>
      </w:r>
    </w:p>
    <w:p>
      <w:r>
        <w:t xml:space="preserve">Fakta 1: Happi on välttämätön soluhengitykselle kaikissa aerobisissa eliöissä. Fakta 2: Happiatomissa on 8 elektronia.</w:t>
      </w:r>
    </w:p>
    <w:p>
      <w:r>
        <w:rPr>
          <w:b/>
        </w:rPr>
        <w:t xml:space="preserve">Tulos</w:t>
      </w:r>
    </w:p>
    <w:p>
      <w:r>
        <w:t xml:space="preserve">Atomi, jossa on 8 elektronia, on välttämätön soluhengitykselle kaikissa aerobisissa eliöissä.</w:t>
      </w:r>
    </w:p>
    <w:p>
      <w:r>
        <w:rPr>
          <w:b/>
        </w:rPr>
        <w:t xml:space="preserve">Esimerkki 1.4725</w:t>
      </w:r>
    </w:p>
    <w:p>
      <w:r>
        <w:t xml:space="preserve">Fakta 1: Jotkut kasvit käyttävät varsiosaa veden varastointiin. Fakta 2: Jokainen kasvi ja eläin tarvitsee vettä selviytyäkseen.</w:t>
      </w:r>
    </w:p>
    <w:p>
      <w:r>
        <w:rPr>
          <w:b/>
        </w:rPr>
        <w:t xml:space="preserve">Tulos</w:t>
      </w:r>
    </w:p>
    <w:p>
      <w:r>
        <w:t xml:space="preserve">jotkut kasvit tarvitsevat varren selviytyäkseen.</w:t>
      </w:r>
    </w:p>
    <w:p>
      <w:r>
        <w:rPr>
          <w:b/>
        </w:rPr>
        <w:t xml:space="preserve">Tulos</w:t>
      </w:r>
    </w:p>
    <w:p>
      <w:r>
        <w:t xml:space="preserve">varret auttavat kasveja selviytymään.</w:t>
      </w:r>
    </w:p>
    <w:p>
      <w:r>
        <w:rPr>
          <w:b/>
        </w:rPr>
        <w:t xml:space="preserve">Esimerkki 1.4726</w:t>
      </w:r>
    </w:p>
    <w:p>
      <w:r>
        <w:t xml:space="preserve">Fakta 1: jos puu kaatuu, auringonvalo tulee ympäröivien kasvien saataville. Fakta 2: Kasvit käyttävät auringonvaloa fotosynteesiin.</w:t>
      </w:r>
    </w:p>
    <w:p>
      <w:r>
        <w:rPr>
          <w:b/>
        </w:rPr>
        <w:t xml:space="preserve">Tulos</w:t>
      </w:r>
    </w:p>
    <w:p>
      <w:r>
        <w:t xml:space="preserve">jos puu kaatuu, ympäröivät kasvit pääsevät helpommin valosyyttiin.</w:t>
      </w:r>
    </w:p>
    <w:p>
      <w:r>
        <w:rPr>
          <w:b/>
        </w:rPr>
        <w:t xml:space="preserve">Esimerkki 1.4727</w:t>
      </w:r>
    </w:p>
    <w:p>
      <w:r>
        <w:t xml:space="preserve">Fakta 1: infektio voi aiheuttaa kehon kudosten turpoamista. Fakta 2: Antihistamiinit vähentävät limakalvojen ja pehmytkudosten turvotusta.</w:t>
      </w:r>
    </w:p>
    <w:p>
      <w:r>
        <w:rPr>
          <w:b/>
        </w:rPr>
        <w:t xml:space="preserve">Tulos</w:t>
      </w:r>
    </w:p>
    <w:p>
      <w:r>
        <w:t xml:space="preserve">Antihistamiinit voivat auttaa tiettyihin infektioihin.</w:t>
      </w:r>
    </w:p>
    <w:p>
      <w:r>
        <w:rPr>
          <w:b/>
        </w:rPr>
        <w:t xml:space="preserve">Esimerkki 1.4728</w:t>
      </w:r>
    </w:p>
    <w:p>
      <w:r>
        <w:t xml:space="preserve">Fakta 1: Kaste muodostuu, kun vesihöyry tiivistyy yön aikana. Fakta 2: Kondensoituminen tarkoittaa kaasun muuttumista nesteeksi.</w:t>
      </w:r>
    </w:p>
    <w:p>
      <w:r>
        <w:rPr>
          <w:b/>
        </w:rPr>
        <w:t xml:space="preserve">Tulos</w:t>
      </w:r>
    </w:p>
    <w:p>
      <w:r>
        <w:t xml:space="preserve">Kastetta muodostuu, kun vesihöyry muuttuu kaasusta nesteeksi yön aikana.</w:t>
      </w:r>
    </w:p>
    <w:p>
      <w:r>
        <w:rPr>
          <w:b/>
        </w:rPr>
        <w:t xml:space="preserve">Esimerkki 1.4729</w:t>
      </w:r>
    </w:p>
    <w:p>
      <w:r>
        <w:t xml:space="preserve">Fakta 1: laskinta käytetään laskemiseen. Fakta 2: Noin 500 eKr. kehitettiin abakus, ensimmäinen mekaaninen laskin.</w:t>
      </w:r>
    </w:p>
    <w:p>
      <w:r>
        <w:rPr>
          <w:b/>
        </w:rPr>
        <w:t xml:space="preserve">Tulos</w:t>
      </w:r>
    </w:p>
    <w:p>
      <w:r>
        <w:t xml:space="preserve">abakusta käytetään yhteenlaskuun.</w:t>
      </w:r>
    </w:p>
    <w:p>
      <w:r>
        <w:rPr>
          <w:b/>
        </w:rPr>
        <w:t xml:space="preserve">Esimerkki 1.4730</w:t>
      </w:r>
    </w:p>
    <w:p>
      <w:r>
        <w:t xml:space="preserve">Fakta 1: Saaliseläimet suojautuvat naamioinnilla saalistajilta. Fakta 2: Monet lajit sulautuvat ympäristöönsä eli naamioituvat siihen.</w:t>
      </w:r>
    </w:p>
    <w:p>
      <w:r>
        <w:rPr>
          <w:b/>
        </w:rPr>
        <w:t xml:space="preserve">Tulos</w:t>
      </w:r>
    </w:p>
    <w:p>
      <w:r>
        <w:t xml:space="preserve">Saaliseläimet suojautuvat saalistajilta, kun ne sulautuvat ympäristöönsä.</w:t>
      </w:r>
    </w:p>
    <w:p>
      <w:r>
        <w:rPr>
          <w:b/>
        </w:rPr>
        <w:t xml:space="preserve">Esimerkki 1.4731</w:t>
      </w:r>
    </w:p>
    <w:p>
      <w:r>
        <w:t xml:space="preserve">Fakta 1: kaktuksen varsi on veden varastointi. Fakta 2: Saguarokaktukset kasvavat hyvin hitaasti.</w:t>
      </w:r>
    </w:p>
    <w:p>
      <w:r>
        <w:rPr>
          <w:b/>
        </w:rPr>
        <w:t xml:space="preserve">Tulos</w:t>
      </w:r>
    </w:p>
    <w:p>
      <w:r>
        <w:t xml:space="preserve">Vesi varastoituu saguaron varteen.</w:t>
      </w:r>
    </w:p>
    <w:p>
      <w:r>
        <w:rPr>
          <w:b/>
        </w:rPr>
        <w:t xml:space="preserve">Esimerkki 1.4732</w:t>
      </w:r>
    </w:p>
    <w:p>
      <w:r>
        <w:t xml:space="preserve">Fakta 1: Aikuiset sienet tuottavat munia ja siittiöitä. Fakta 2: Aikuiset ovat sukukypsiä.</w:t>
      </w:r>
    </w:p>
    <w:p>
      <w:r>
        <w:rPr>
          <w:b/>
        </w:rPr>
        <w:t xml:space="preserve">Tulos</w:t>
      </w:r>
    </w:p>
    <w:p>
      <w:r>
        <w:t xml:space="preserve">Kypsät sienet tuottavat munia ja siittiöitä.</w:t>
      </w:r>
    </w:p>
    <w:p>
      <w:r>
        <w:rPr>
          <w:b/>
        </w:rPr>
        <w:t xml:space="preserve">Esimerkki 1.4733</w:t>
      </w:r>
    </w:p>
    <w:p>
      <w:r>
        <w:t xml:space="preserve">Fakta 1: Hormonit ovat kemiallisia viestinviejiä, jotka ohjaavat monia kehon toimintoja. Fakta 2: Hormonit ovat toiminnallinen kemikaaliluokka.</w:t>
      </w:r>
    </w:p>
    <w:p>
      <w:r>
        <w:rPr>
          <w:b/>
        </w:rPr>
        <w:t xml:space="preserve">Tulos</w:t>
      </w:r>
    </w:p>
    <w:p>
      <w:r>
        <w:t xml:space="preserve">hormonit ovat toiminnallisia viestinviejiä.</w:t>
      </w:r>
    </w:p>
    <w:p>
      <w:r>
        <w:rPr>
          <w:b/>
        </w:rPr>
        <w:t xml:space="preserve">Esimerkki 1.4734</w:t>
      </w:r>
    </w:p>
    <w:p>
      <w:r>
        <w:t xml:space="preserve">Fakta 1: aurinko saa veden haihtumaan nopeammin lisäämällä lämpöä. Fakta 2: Veden kiertokulku Haihtunut vesi tiivistyy ja muodostaa pilviä.</w:t>
      </w:r>
    </w:p>
    <w:p>
      <w:r>
        <w:rPr>
          <w:b/>
        </w:rPr>
        <w:t xml:space="preserve">Tulos</w:t>
      </w:r>
    </w:p>
    <w:p>
      <w:r>
        <w:t xml:space="preserve">Aurinko aiheuttaa pilvien muodostumista.</w:t>
      </w:r>
    </w:p>
    <w:p>
      <w:r>
        <w:rPr>
          <w:b/>
        </w:rPr>
        <w:t xml:space="preserve">Esimerkki 1.4735</w:t>
      </w:r>
    </w:p>
    <w:p>
      <w:r>
        <w:t xml:space="preserve">Fakta 1: Aikuisilla piikkinahkaisilla on säteittäinen symmetria. Fakta 2: Merisiilit ovat piikkinahkaisia, jotka kuuluvat samaan heimoon kuin meritähdet.</w:t>
      </w:r>
    </w:p>
    <w:p>
      <w:r>
        <w:rPr>
          <w:b/>
        </w:rPr>
        <w:t xml:space="preserve">Tulos</w:t>
      </w:r>
    </w:p>
    <w:p>
      <w:r>
        <w:t xml:space="preserve">Aikuisilla merisiileillä on säteittäinen symmetria.</w:t>
      </w:r>
    </w:p>
    <w:p>
      <w:r>
        <w:rPr>
          <w:b/>
        </w:rPr>
        <w:t xml:space="preserve">Esimerkki 1.4736</w:t>
      </w:r>
    </w:p>
    <w:p>
      <w:r>
        <w:t xml:space="preserve">Fakta 1: Naarasnisäkkäillä on maitorauhaset. Fakta 2: Nisäkkäät ovat eläimiä, ihmiset ovat nisäkkäitä, ja monet täällä puutarhassa elävät eläimet ovat nisäkkäitä.</w:t>
      </w:r>
    </w:p>
    <w:p>
      <w:r>
        <w:rPr>
          <w:b/>
        </w:rPr>
        <w:t xml:space="preserve">Tulos</w:t>
      </w:r>
    </w:p>
    <w:p>
      <w:r>
        <w:t xml:space="preserve">Ihmisillä on maitorauhaset.</w:t>
      </w:r>
    </w:p>
    <w:p>
      <w:r>
        <w:rPr>
          <w:b/>
        </w:rPr>
        <w:t xml:space="preserve">Esimerkki 1.4737</w:t>
      </w:r>
    </w:p>
    <w:p>
      <w:r>
        <w:t xml:space="preserve">Fakta 1: puiden kaatamisella on kielteinen vaikutus ekosysteemiin. Fakta 2: Esimerkkinä voidaan mainita hallitsematon puiden kaataminen polttoaineen tuotantoa varten.</w:t>
      </w:r>
    </w:p>
    <w:p>
      <w:r>
        <w:rPr>
          <w:b/>
        </w:rPr>
        <w:t xml:space="preserve">Tulos</w:t>
      </w:r>
    </w:p>
    <w:p>
      <w:r>
        <w:t xml:space="preserve">puiden hallitsemattomalla käytöllä polttoaineeksi on kielteinen vaikutus ekosysteemiin.</w:t>
      </w:r>
    </w:p>
    <w:p>
      <w:r>
        <w:rPr>
          <w:b/>
        </w:rPr>
        <w:t xml:space="preserve">Esimerkki 1.4738</w:t>
      </w:r>
    </w:p>
    <w:p>
      <w:r>
        <w:t xml:space="preserve">Fakta 1: kivien hajoaminen voi aiheuttaa roskia. Fakta 2: Kalliojätettä kutsutaan myös sedimentiksi.</w:t>
      </w:r>
    </w:p>
    <w:p>
      <w:r>
        <w:rPr>
          <w:b/>
        </w:rPr>
        <w:t xml:space="preserve">Tulos</w:t>
      </w:r>
    </w:p>
    <w:p>
      <w:r>
        <w:t xml:space="preserve">Kivien hajoaminen voi aiheuttaa sedimenttiä.</w:t>
      </w:r>
    </w:p>
    <w:p>
      <w:r>
        <w:rPr>
          <w:b/>
        </w:rPr>
        <w:t xml:space="preserve">Tulos</w:t>
      </w:r>
    </w:p>
    <w:p>
      <w:r>
        <w:t xml:space="preserve">Sedimentti on rikkoutuneita kiviä.</w:t>
      </w:r>
    </w:p>
    <w:p>
      <w:r>
        <w:rPr>
          <w:b/>
        </w:rPr>
        <w:t xml:space="preserve">Esimerkki 1.4739</w:t>
      </w:r>
    </w:p>
    <w:p>
      <w:r>
        <w:t xml:space="preserve">Fakta 1: Jos jostakin paikasta löytyy vesieläimen tai -kasvin fossiileja, paikka on ollut menneisyydessä veden peitossa. Fakta 2: Kalat ovat monipuolinen ryhmä eläimiä, jotka elävät ja hengittävät vedessä.</w:t>
      </w:r>
    </w:p>
    <w:p>
      <w:r>
        <w:rPr>
          <w:b/>
        </w:rPr>
        <w:t xml:space="preserve">Tulos</w:t>
      </w:r>
    </w:p>
    <w:p>
      <w:r>
        <w:t xml:space="preserve">Jos jostakin paikasta löytyy kalan fossiileja, paikka on ollut menneisyydessä veden peitossa.</w:t>
      </w:r>
    </w:p>
    <w:p>
      <w:r>
        <w:rPr>
          <w:b/>
        </w:rPr>
        <w:t xml:space="preserve">Esimerkki 1.4740</w:t>
      </w:r>
    </w:p>
    <w:p>
      <w:r>
        <w:t xml:space="preserve">Fakta 1: Kaikkien elämän toimintojen toteuttaminen edellyttää monimutkaista kemiaa. Fakta 2: Säätely on yksi tärkeimmistä elämän toiminnoista.</w:t>
      </w:r>
    </w:p>
    <w:p>
      <w:r>
        <w:rPr>
          <w:b/>
        </w:rPr>
        <w:t xml:space="preserve">Tulos</w:t>
      </w:r>
    </w:p>
    <w:p>
      <w:r>
        <w:t xml:space="preserve">Sääntelyyn tarvitaan monimutkaista kemiaa.</w:t>
      </w:r>
    </w:p>
    <w:p>
      <w:r>
        <w:rPr>
          <w:b/>
        </w:rPr>
        <w:t xml:space="preserve">Esimerkki 1.4741</w:t>
      </w:r>
    </w:p>
    <w:p>
      <w:r>
        <w:t xml:space="preserve">Fakta 1: eläimet käyttävät suojaa suojana säältä. Fakta 2: Hapan sade voi olla erityisen haitallista kasveille ja eläimille.</w:t>
      </w:r>
    </w:p>
    <w:p>
      <w:r>
        <w:rPr>
          <w:b/>
        </w:rPr>
        <w:t xml:space="preserve">Tulos</w:t>
      </w:r>
    </w:p>
    <w:p>
      <w:r>
        <w:t xml:space="preserve">suoja suojaa olentoja haitalliselta sateelta.</w:t>
      </w:r>
    </w:p>
    <w:p>
      <w:r>
        <w:rPr>
          <w:b/>
        </w:rPr>
        <w:t xml:space="preserve">Esimerkki 1.4742</w:t>
      </w:r>
    </w:p>
    <w:p>
      <w:r>
        <w:t xml:space="preserve">Fakta 1: Sieniltä puuttuu klorofylli, joten ne eivät voi tuottaa ravintoa fotosynteesin avulla kuten kasvit. Fakta 2: Sieniltä puuttuu klorofylli, joten ne eivät ole fotosynteettisiä.</w:t>
      </w:r>
    </w:p>
    <w:p>
      <w:r>
        <w:rPr>
          <w:b/>
        </w:rPr>
        <w:t xml:space="preserve">Tulos</w:t>
      </w:r>
    </w:p>
    <w:p>
      <w:r>
        <w:t xml:space="preserve">Sienet eivät ole fotosynteettisiä.</w:t>
      </w:r>
    </w:p>
    <w:p>
      <w:r>
        <w:rPr>
          <w:b/>
        </w:rPr>
        <w:t xml:space="preserve">Esimerkki 1.4743</w:t>
      </w:r>
    </w:p>
    <w:p>
      <w:r>
        <w:t xml:space="preserve">Fakta 1: TRH stimuloi aivolisäkettä tuottamaan kilpirauhasta stimuloivaa hormonia eli TSH:ta. Fakta 2: TRH:n synteesiä säätelevät suoraan kilpirauhashormonit.</w:t>
      </w:r>
    </w:p>
    <w:p>
      <w:r>
        <w:rPr>
          <w:b/>
        </w:rPr>
        <w:t xml:space="preserve">Tulos</w:t>
      </w:r>
    </w:p>
    <w:p>
      <w:r>
        <w:t xml:space="preserve">TSH:ta säätelee aivolisäke.</w:t>
      </w:r>
    </w:p>
    <w:p>
      <w:r>
        <w:rPr>
          <w:b/>
        </w:rPr>
        <w:t xml:space="preserve">Esimerkki 1.4744</w:t>
      </w:r>
    </w:p>
    <w:p>
      <w:r>
        <w:t xml:space="preserve">Fakta 1: maastopalo muuttaa ekosysteemiä rajusti. Fakta 2: Ekosysteemi on kuin naapurusto luonnossa.</w:t>
      </w:r>
    </w:p>
    <w:p>
      <w:r>
        <w:rPr>
          <w:b/>
        </w:rPr>
        <w:t xml:space="preserve">Tulos</w:t>
      </w:r>
    </w:p>
    <w:p>
      <w:r>
        <w:t xml:space="preserve">Maastopalo muuttaa naapurustoa luonnossa rajusti.</w:t>
      </w:r>
    </w:p>
    <w:p>
      <w:r>
        <w:rPr>
          <w:b/>
        </w:rPr>
        <w:t xml:space="preserve">Esimerkki 1.4745</w:t>
      </w:r>
    </w:p>
    <w:p>
      <w:r>
        <w:t xml:space="preserve">Fakta 1: Eläin tarvitsee yleensä lämpimän ruumiinlämmön selviytyäkseen. Fakta 2: Monet lämminveriset eläimet säätelevät ruumiinlämpöään hikoilemalla tai hönkimällä.</w:t>
      </w:r>
    </w:p>
    <w:p>
      <w:r>
        <w:rPr>
          <w:b/>
        </w:rPr>
        <w:t xml:space="preserve">Tulos</w:t>
      </w:r>
    </w:p>
    <w:p>
      <w:r>
        <w:t xml:space="preserve">lämminveriset olennot säätelevät ruumiinlämpöään hikoilemalla tai hönkimällä selviytyäkseen.</w:t>
      </w:r>
    </w:p>
    <w:p>
      <w:r>
        <w:rPr>
          <w:b/>
        </w:rPr>
        <w:t xml:space="preserve">Esimerkki 1.4746</w:t>
      </w:r>
    </w:p>
    <w:p>
      <w:r>
        <w:t xml:space="preserve">Fakta 1: Kaste muodostuu, kun vesihöyry tiivistyy yön aikana. Fakta 2: Kivet ja ruohot kiiltävät kasteessa.</w:t>
      </w:r>
    </w:p>
    <w:p>
      <w:r>
        <w:rPr>
          <w:b/>
        </w:rPr>
        <w:t xml:space="preserve">Tulos</w:t>
      </w:r>
    </w:p>
    <w:p>
      <w:r>
        <w:t xml:space="preserve">kivet ja ruohot kiiltävät, kun vesihöyry tiivistyy yön aikana.</w:t>
      </w:r>
    </w:p>
    <w:p>
      <w:r>
        <w:rPr>
          <w:b/>
        </w:rPr>
        <w:t xml:space="preserve">Esimerkki 1.4747</w:t>
      </w:r>
    </w:p>
    <w:p>
      <w:r>
        <w:t xml:space="preserve">Fakta 1: taskulamppu muuntaa kemiallista energiaa valoenergiaksi. Fakta 2: PALight-taskulamput ovat parhaita henkilökohtaisia LED-taskulamppuja.</w:t>
      </w:r>
    </w:p>
    <w:p>
      <w:r>
        <w:rPr>
          <w:b/>
        </w:rPr>
        <w:t xml:space="preserve">Tulos</w:t>
      </w:r>
    </w:p>
    <w:p>
      <w:r>
        <w:t xml:space="preserve">a PALight muuntaa kemiallisen energian valoenergiaksi.</w:t>
      </w:r>
    </w:p>
    <w:p>
      <w:r>
        <w:rPr>
          <w:b/>
        </w:rPr>
        <w:t xml:space="preserve">Esimerkki 1.4748</w:t>
      </w:r>
    </w:p>
    <w:p>
      <w:r>
        <w:t xml:space="preserve">Fakta 1: Siemennesteen oli uitava miehen sukuelimistä naisen sukuelimiin hedelmöittymistä varten. Fakta 2: Jos munasolu on hedelmöittynyt, se istuttaa itsensä kohtuun.</w:t>
      </w:r>
    </w:p>
    <w:p>
      <w:r>
        <w:rPr>
          <w:b/>
        </w:rPr>
        <w:t xml:space="preserve">Tulos</w:t>
      </w:r>
    </w:p>
    <w:p>
      <w:r>
        <w:t xml:space="preserve">Siittiöiden oli uitava uroksen sukuelimistä naisen sukuelimiin, jotta ne voisivat istua kohtuun.</w:t>
      </w:r>
    </w:p>
    <w:p>
      <w:r>
        <w:rPr>
          <w:b/>
        </w:rPr>
        <w:t xml:space="preserve">Esimerkki 1.4749</w:t>
      </w:r>
    </w:p>
    <w:p>
      <w:r>
        <w:t xml:space="preserve">Fakta 1: Antigeenejä on syöpäsoluissa ja siirrettyjen elinten soluissa. Fakta 2: Syöpäsolut ovat eräänlaisia pahanlaatuisia soluja.</w:t>
      </w:r>
    </w:p>
    <w:p>
      <w:r>
        <w:rPr>
          <w:b/>
        </w:rPr>
        <w:t xml:space="preserve">Tulos</w:t>
      </w:r>
    </w:p>
    <w:p>
      <w:r>
        <w:t xml:space="preserve">Pahanlaatuisista soluista voi löytyä antigeenejä.</w:t>
      </w:r>
    </w:p>
    <w:p>
      <w:r>
        <w:rPr>
          <w:b/>
        </w:rPr>
        <w:t xml:space="preserve">Esimerkki 1.4750</w:t>
      </w:r>
    </w:p>
    <w:p>
      <w:r>
        <w:t xml:space="preserve">Fakta 1: Useimpien vesieliöiden ei tarvitse selviytyä äärimmäisistä lämpötila- tai kosteusoloista. Fakta 2: Kalat Kalat ovat äärimmäinen vesieliö.</w:t>
      </w:r>
    </w:p>
    <w:p>
      <w:r>
        <w:rPr>
          <w:b/>
        </w:rPr>
        <w:t xml:space="preserve">Tulos</w:t>
      </w:r>
    </w:p>
    <w:p>
      <w:r>
        <w:t xml:space="preserve">Useimmat kalat eivät joudu käsittelemään äärimmäisiä lämpötiloja tai kosteutta.</w:t>
      </w:r>
    </w:p>
    <w:p>
      <w:r>
        <w:rPr>
          <w:b/>
        </w:rPr>
        <w:t xml:space="preserve">Tulos</w:t>
      </w:r>
    </w:p>
    <w:p>
      <w:r>
        <w:t xml:space="preserve">Useimmat kalat eivät joudu käsittelemään äärimmäisiä lämpötiloja tai kosteutta.</w:t>
      </w:r>
    </w:p>
    <w:p>
      <w:r>
        <w:rPr>
          <w:b/>
        </w:rPr>
        <w:t xml:space="preserve">Tulos</w:t>
      </w:r>
    </w:p>
    <w:p>
      <w:r>
        <w:t xml:space="preserve">Useimmat kalat eivät joudu kohtaamaan äärimmäisiä lämpötila- tai kosteusolosuhteita.</w:t>
      </w:r>
    </w:p>
    <w:p>
      <w:r>
        <w:rPr>
          <w:b/>
        </w:rPr>
        <w:t xml:space="preserve">Esimerkki 1.4751</w:t>
      </w:r>
    </w:p>
    <w:p>
      <w:r>
        <w:t xml:space="preserve">Fakta 1: Hedelmöityminen tapahtuu, kun siittiö ja munasolu yhdistyvät. Fakta 2: Hedelmöityksen jälkeen munasolu muuttuu diploidiksi ja sitä kutsutaan zygootiksi.</w:t>
      </w:r>
    </w:p>
    <w:p>
      <w:r>
        <w:rPr>
          <w:b/>
        </w:rPr>
        <w:t xml:space="preserve">Tulos</w:t>
      </w:r>
    </w:p>
    <w:p>
      <w:r>
        <w:t xml:space="preserve">kun siittiö ja munasolu yhdistyvät, syntyy zygootti.</w:t>
      </w:r>
    </w:p>
    <w:p>
      <w:r>
        <w:rPr>
          <w:b/>
        </w:rPr>
        <w:t xml:space="preserve">Esimerkki 1.4752</w:t>
      </w:r>
    </w:p>
    <w:p>
      <w:r>
        <w:t xml:space="preserve">Fakta 1: satelliittien avulla otetaan kuvia avaruudesta. Fakta 2: Maasta otetaan kuvia avaruudesta.</w:t>
      </w:r>
    </w:p>
    <w:p>
      <w:r>
        <w:rPr>
          <w:b/>
        </w:rPr>
        <w:t xml:space="preserve">Tulos</w:t>
      </w:r>
    </w:p>
    <w:p>
      <w:r>
        <w:t xml:space="preserve">Satelliitteja käytetään kuvien ottamiseen Maasta.</w:t>
      </w:r>
    </w:p>
    <w:p>
      <w:r>
        <w:rPr>
          <w:b/>
        </w:rPr>
        <w:t xml:space="preserve">Tulos</w:t>
      </w:r>
    </w:p>
    <w:p>
      <w:r>
        <w:t xml:space="preserve">Satelliitteja käytetään kuvien ottamiseen Maasta avaruudesta.</w:t>
      </w:r>
    </w:p>
    <w:p>
      <w:r>
        <w:rPr>
          <w:b/>
        </w:rPr>
        <w:t xml:space="preserve">Esimerkki 1.4753</w:t>
      </w:r>
    </w:p>
    <w:p>
      <w:r>
        <w:t xml:space="preserve">Fakta 1: Myrkky aiheuttaa vahinkoa eläville olennoille. Fakta 2: kalkkarokäärmeet voivat ruiskuttaa myrkyllistä myrkkyä.</w:t>
      </w:r>
    </w:p>
    <w:p>
      <w:r>
        <w:rPr>
          <w:b/>
        </w:rPr>
        <w:t xml:space="preserve">Tulos</w:t>
      </w:r>
    </w:p>
    <w:p>
      <w:r>
        <w:t xml:space="preserve">myrkky aiheuttaa vahinkoa eläville olennoille.</w:t>
      </w:r>
    </w:p>
    <w:p>
      <w:r>
        <w:rPr>
          <w:b/>
        </w:rPr>
        <w:t xml:space="preserve">Esimerkki 1.4754</w:t>
      </w:r>
    </w:p>
    <w:p>
      <w:r>
        <w:t xml:space="preserve">Fakta 1: Nilviäiset ovat selkärangattomia eläimiä, kuten meduusoja ja koralleja. Fakta 2: Nilviäisillä on hydrostaattinen luuranko.</w:t>
      </w:r>
    </w:p>
    <w:p>
      <w:r>
        <w:rPr>
          <w:b/>
        </w:rPr>
        <w:t xml:space="preserve">Tulos</w:t>
      </w:r>
    </w:p>
    <w:p>
      <w:r>
        <w:t xml:space="preserve">Meduusoilla on hydrostaattinen luuranko.</w:t>
      </w:r>
    </w:p>
    <w:p>
      <w:r>
        <w:rPr>
          <w:b/>
        </w:rPr>
        <w:t xml:space="preserve">Esimerkki 1.4755</w:t>
      </w:r>
    </w:p>
    <w:p>
      <w:r>
        <w:t xml:space="preserve">Fakta 1: Jos siemenet tarttuvat eläimen turkkiin, eläin kuljettaa siemeniä. Fakta 2: Kaikki nisäkkäät ovat eläimiä.</w:t>
      </w:r>
    </w:p>
    <w:p>
      <w:r>
        <w:rPr>
          <w:b/>
        </w:rPr>
        <w:t xml:space="preserve">Tulos</w:t>
      </w:r>
    </w:p>
    <w:p>
      <w:r>
        <w:t xml:space="preserve">jos siemenet tarttuvat nisäkkään turkkiin, nisäkäs kuljettaa siemeniä.</w:t>
      </w:r>
    </w:p>
    <w:p>
      <w:r>
        <w:rPr>
          <w:b/>
        </w:rPr>
        <w:t xml:space="preserve">Esimerkki 1.4756</w:t>
      </w:r>
    </w:p>
    <w:p>
      <w:r>
        <w:t xml:space="preserve">Fakta 1: Allergiaa aiheuttavaa antigeenia kutsutaan allergeeniksi. Fakta 2: Monet allergeenit voivat aiheuttaa anafylaksiaa.</w:t>
      </w:r>
    </w:p>
    <w:p>
      <w:r>
        <w:rPr>
          <w:b/>
        </w:rPr>
        <w:t xml:space="preserve">Tulos</w:t>
      </w:r>
    </w:p>
    <w:p>
      <w:r>
        <w:t xml:space="preserve">monet antigeenit aiheuttavat anafyaksiaa.</w:t>
      </w:r>
    </w:p>
    <w:p>
      <w:r>
        <w:rPr>
          <w:b/>
        </w:rPr>
        <w:t xml:space="preserve">Esimerkki 1.4757</w:t>
      </w:r>
    </w:p>
    <w:p>
      <w:r>
        <w:t xml:space="preserve">Fakta 1: Kovat äänet voivat säikäyttää eläimiä. Fakta 2: Kun eläin säikähtää, se juoksee karkuun usein lyhyin harppauksin ja äännähdellen.</w:t>
      </w:r>
    </w:p>
    <w:p>
      <w:r>
        <w:rPr>
          <w:b/>
        </w:rPr>
        <w:t xml:space="preserve">Tulos</w:t>
      </w:r>
    </w:p>
    <w:p>
      <w:r>
        <w:t xml:space="preserve">Kovat äänet voivat saada eläimet pakenemaan.</w:t>
      </w:r>
    </w:p>
    <w:p>
      <w:r>
        <w:rPr>
          <w:b/>
        </w:rPr>
        <w:t xml:space="preserve">Esimerkki 1.4758</w:t>
      </w:r>
    </w:p>
    <w:p>
      <w:r>
        <w:t xml:space="preserve">Fakta 1: tuuli ja sade aiheuttavat eroosiota. Fakta 2: Vesi sateen muodossa on tehokkain eroosion aiheuttaja.</w:t>
      </w:r>
    </w:p>
    <w:p>
      <w:r>
        <w:rPr>
          <w:b/>
        </w:rPr>
        <w:t xml:space="preserve">Tulos</w:t>
      </w:r>
    </w:p>
    <w:p>
      <w:r>
        <w:t xml:space="preserve">vesi aiheuttaa eroosiota tehokkaimmin.</w:t>
      </w:r>
    </w:p>
    <w:p>
      <w:r>
        <w:rPr>
          <w:b/>
        </w:rPr>
        <w:t xml:space="preserve">Esimerkki 1.4759</w:t>
      </w:r>
    </w:p>
    <w:p>
      <w:r>
        <w:t xml:space="preserve">Fakta 1: Sää tarkoittaa ilmakehän olosuhteita päivästä toiseen. Fakta 2: Vaihtelevat sääolosuhteet luovat ilmapiirin.</w:t>
      </w:r>
    </w:p>
    <w:p>
      <w:r>
        <w:rPr>
          <w:b/>
        </w:rPr>
        <w:t xml:space="preserve">Tulos</w:t>
      </w:r>
    </w:p>
    <w:p>
      <w:r>
        <w:t xml:space="preserve">Sää viittaa päivittäin vaihteleviin olosuhteisiin.</w:t>
      </w:r>
    </w:p>
    <w:p>
      <w:r>
        <w:rPr>
          <w:b/>
        </w:rPr>
        <w:t xml:space="preserve">Esimerkki 1.4760</w:t>
      </w:r>
    </w:p>
    <w:p>
      <w:r>
        <w:t xml:space="preserve">Fakta 1: Jotkut loiset tappavat isäntänsä, mutta useimmat eivät. Fakta 2: Tappaminen tarkoittaa kuolemaa.</w:t>
      </w:r>
    </w:p>
    <w:p>
      <w:r>
        <w:rPr>
          <w:b/>
        </w:rPr>
        <w:t xml:space="preserve">Tulos</w:t>
      </w:r>
    </w:p>
    <w:p>
      <w:r>
        <w:t xml:space="preserve">jotkut loiset aiheuttavat isäntänsä kuoleman.</w:t>
      </w:r>
    </w:p>
    <w:p>
      <w:r>
        <w:rPr>
          <w:b/>
        </w:rPr>
        <w:t xml:space="preserve">Esimerkki 1.4761</w:t>
      </w:r>
    </w:p>
    <w:p>
      <w:r>
        <w:t xml:space="preserve">Fakta 1: laakso muodostuu joen virtauksesta. Fakta 2: suurin osa laaksojen pohjista on vanhoja järvipohjia.</w:t>
      </w:r>
    </w:p>
    <w:p>
      <w:r>
        <w:rPr>
          <w:b/>
        </w:rPr>
        <w:t xml:space="preserve">Tulos</w:t>
      </w:r>
    </w:p>
    <w:p>
      <w:r>
        <w:t xml:space="preserve">Järvien pohjat muodostuivat usein virtaavan joen varteen.</w:t>
      </w:r>
    </w:p>
    <w:p>
      <w:r>
        <w:rPr>
          <w:b/>
        </w:rPr>
        <w:t xml:space="preserve">Esimerkki 1.4762</w:t>
      </w:r>
    </w:p>
    <w:p>
      <w:r>
        <w:t xml:space="preserve">Fakta 1: Ilman kosteuden puute aiheuttaa vähäisiä sademääriä. Fakta 2: Alueet, joilla sataa kohtalaisesti tai vähän, ovat alttiita kuivuudelle.</w:t>
      </w:r>
    </w:p>
    <w:p>
      <w:r>
        <w:rPr>
          <w:b/>
        </w:rPr>
        <w:t xml:space="preserve">Tulos</w:t>
      </w:r>
    </w:p>
    <w:p>
      <w:r>
        <w:t xml:space="preserve">kuivuudelle alttiilla alueilla ilmassa on kosteuden puutetta.</w:t>
      </w:r>
    </w:p>
    <w:p>
      <w:r>
        <w:rPr>
          <w:b/>
        </w:rPr>
        <w:t xml:space="preserve">Esimerkki 1.4763</w:t>
      </w:r>
    </w:p>
    <w:p>
      <w:r>
        <w:t xml:space="preserve">Fakta 1: hiiltä käytetään sähköntuotantoon polttamalla sitä hiilivoimaloissa. Fakta 2: Suokasvillisuus puristettiin yhteen hiilen muodostamiseksi.</w:t>
      </w:r>
    </w:p>
    <w:p>
      <w:r>
        <w:rPr>
          <w:b/>
        </w:rPr>
        <w:t xml:space="preserve">Tulos</w:t>
      </w:r>
    </w:p>
    <w:p>
      <w:r>
        <w:t xml:space="preserve">Suokasvillisuutta käytetään sähköntuotantoon polttamalla sitä voimalaitoksissa.</w:t>
      </w:r>
    </w:p>
    <w:p>
      <w:r>
        <w:rPr>
          <w:b/>
        </w:rPr>
        <w:t xml:space="preserve">Esimerkki 1.4764</w:t>
      </w:r>
    </w:p>
    <w:p>
      <w:r>
        <w:t xml:space="preserve">Fakta 1: Kilpirauhashormonit lisäävät aineenvaihduntaa koko kehon soluissa. Fakta 2: Jokaisella on erilainen aineenvaihdunta.</w:t>
      </w:r>
    </w:p>
    <w:p>
      <w:r>
        <w:rPr>
          <w:b/>
        </w:rPr>
        <w:t xml:space="preserve">Tulos</w:t>
      </w:r>
    </w:p>
    <w:p>
      <w:r>
        <w:t xml:space="preserve">kilpirauhashormonit vaikuttavat kaikkiin eri tavalla.</w:t>
      </w:r>
    </w:p>
    <w:p>
      <w:r>
        <w:rPr>
          <w:b/>
        </w:rPr>
        <w:t xml:space="preserve">Esimerkki 1.4765</w:t>
      </w:r>
    </w:p>
    <w:p>
      <w:r>
        <w:t xml:space="preserve">Fakta 1: Antigeenit ovat molekyylejä, jotka immuunijärjestelmä tunnistaa elimistölle vieraiksi. Fakta 2: Raskasmetallit ovat yleensä elimistölle vieraita.</w:t>
      </w:r>
    </w:p>
    <w:p>
      <w:r>
        <w:rPr>
          <w:b/>
        </w:rPr>
        <w:t xml:space="preserve">Tulos</w:t>
      </w:r>
    </w:p>
    <w:p>
      <w:r>
        <w:t xml:space="preserve">Raskasmetallit ovat antigeenejä.</w:t>
      </w:r>
    </w:p>
    <w:p>
      <w:r>
        <w:rPr>
          <w:b/>
        </w:rPr>
        <w:t xml:space="preserve">Esimerkki 1.4766</w:t>
      </w:r>
    </w:p>
    <w:p>
      <w:r>
        <w:t xml:space="preserve">Fakta 1: Sähköä käytetään joskus rakennusten lämmitykseen. Fakta 2: Sairaaloissa käytetään useimpia muissa rakennuksissa käytettyjä teknisiä järjestelmiä.</w:t>
      </w:r>
    </w:p>
    <w:p>
      <w:r>
        <w:rPr>
          <w:b/>
        </w:rPr>
        <w:t xml:space="preserve">Tulos</w:t>
      </w:r>
    </w:p>
    <w:p>
      <w:r>
        <w:t xml:space="preserve">sähköä käytetään joskus sairaaloiden lämmitykseen.</w:t>
      </w:r>
    </w:p>
    <w:p>
      <w:r>
        <w:rPr>
          <w:b/>
        </w:rPr>
        <w:t xml:space="preserve">Esimerkki 1.4767</w:t>
      </w:r>
    </w:p>
    <w:p>
      <w:r>
        <w:t xml:space="preserve">Fakta 1: Keuhkokuume voi johtua keuhkoinfektiosta tai keuhkovammasta. Fakta 2: Streptokokkipneumonian aiheuttaa Streptococcus pneumoniae -bakteeri.</w:t>
      </w:r>
    </w:p>
    <w:p>
      <w:r>
        <w:rPr>
          <w:b/>
        </w:rPr>
        <w:t xml:space="preserve">Tulos</w:t>
      </w:r>
    </w:p>
    <w:p>
      <w:r>
        <w:t xml:space="preserve">Streptokokki voi tarttua keuhkoihin loukkaantumisen jälkeen.</w:t>
      </w:r>
    </w:p>
    <w:p>
      <w:r>
        <w:rPr>
          <w:b/>
        </w:rPr>
        <w:t xml:space="preserve">Esimerkki 1.4768</w:t>
      </w:r>
    </w:p>
    <w:p>
      <w:r>
        <w:t xml:space="preserve">Fakta 1: paksua turkkia voidaan käyttää lämpimänä pitämiseen. Fakta 2: Lampaat ovat nisäkkäitä, joilla on paksu, villainen turkki ja sorkkajalat.</w:t>
      </w:r>
    </w:p>
    <w:p>
      <w:r>
        <w:rPr>
          <w:b/>
        </w:rPr>
        <w:t xml:space="preserve">Tulos</w:t>
      </w:r>
    </w:p>
    <w:p>
      <w:r>
        <w:t xml:space="preserve">lampaita voidaan käyttää lämpimänä pitämiseen.</w:t>
      </w:r>
    </w:p>
    <w:p>
      <w:r>
        <w:rPr>
          <w:b/>
        </w:rPr>
        <w:t xml:space="preserve">Tulos</w:t>
      </w:r>
    </w:p>
    <w:p>
      <w:r>
        <w:t xml:space="preserve">lampailla on villaturkki pitääkseen itsensä lämpimänä.</w:t>
      </w:r>
    </w:p>
    <w:p>
      <w:r>
        <w:rPr>
          <w:b/>
        </w:rPr>
        <w:t xml:space="preserve">Esimerkki 1.4769</w:t>
      </w:r>
    </w:p>
    <w:p>
      <w:r>
        <w:t xml:space="preserve">Fakta 1: Raskaus on yhden tai useamman jälkeläisen kantamista hedelmöityksestä syntymään asti. Fakta 2: Raskaus on toinen sana sanalle raskaus.</w:t>
      </w:r>
    </w:p>
    <w:p>
      <w:r>
        <w:rPr>
          <w:b/>
        </w:rPr>
        <w:t xml:space="preserve">Tulos</w:t>
      </w:r>
    </w:p>
    <w:p>
      <w:r>
        <w:t xml:space="preserve">Raskaus on yhden tai useamman jälkeläisen kantamista hedelmöityksestä syntymään asti.</w:t>
      </w:r>
    </w:p>
    <w:p>
      <w:r>
        <w:rPr>
          <w:b/>
        </w:rPr>
        <w:t xml:space="preserve">Esimerkki 1.4770</w:t>
      </w:r>
    </w:p>
    <w:p>
      <w:r>
        <w:t xml:space="preserve">Fakta 1: tulen tuulettaminen lisää happea tulen lähellä. Fakta 2: Voimakas tuuli lisää tulen käytettävissä olevan hapen pitoisuutta.</w:t>
      </w:r>
    </w:p>
    <w:p>
      <w:r>
        <w:rPr>
          <w:b/>
        </w:rPr>
        <w:t xml:space="preserve">Tulos</w:t>
      </w:r>
    </w:p>
    <w:p>
      <w:r>
        <w:t xml:space="preserve">vältä tuulta, jotta happi ei pääse tuleen.</w:t>
      </w:r>
    </w:p>
    <w:p>
      <w:r>
        <w:rPr>
          <w:b/>
        </w:rPr>
        <w:t xml:space="preserve">Esimerkki 1.4771</w:t>
      </w:r>
    </w:p>
    <w:p>
      <w:r>
        <w:t xml:space="preserve">Fakta 1: Eläinlajin vahingoittaminen aiheuttaa kyseisen eläinlajin kannan vähenemisen. Fakta 2: Kalat ovat luonnonvaraisia eläimiä.</w:t>
      </w:r>
    </w:p>
    <w:p>
      <w:r>
        <w:rPr>
          <w:b/>
        </w:rPr>
        <w:t xml:space="preserve">Tulos</w:t>
      </w:r>
    </w:p>
    <w:p>
      <w:r>
        <w:t xml:space="preserve">kalalajin vahingoittaminen aiheuttaa kalakannan vähenemisen.</w:t>
      </w:r>
    </w:p>
    <w:p>
      <w:r>
        <w:rPr>
          <w:b/>
        </w:rPr>
        <w:t xml:space="preserve">Esimerkki 1.4772</w:t>
      </w:r>
    </w:p>
    <w:p>
      <w:r>
        <w:t xml:space="preserve">Fakta 1: auton moottori muuttaa kemiallisen energian mekaaniseksi energiaksi. Fakta 2: Kemiallinen energia on molekyyleihin varastoitunutta energiaa.</w:t>
      </w:r>
    </w:p>
    <w:p>
      <w:r>
        <w:rPr>
          <w:b/>
        </w:rPr>
        <w:t xml:space="preserve">Tulos</w:t>
      </w:r>
    </w:p>
    <w:p>
      <w:r>
        <w:t xml:space="preserve">auto käyttää molekyyleihin varastoitunutta energiaa mekaanisen energian tuottamiseen.</w:t>
      </w:r>
    </w:p>
    <w:p>
      <w:r>
        <w:rPr>
          <w:b/>
        </w:rPr>
        <w:t xml:space="preserve">Esimerkki 1.4773</w:t>
      </w:r>
    </w:p>
    <w:p>
      <w:r>
        <w:t xml:space="preserve">Fakta 1: kosketusta voidaan käyttää tekstuurin havaitsemiseen. Fakta 2: Tuntoaisti on aisti, jolla ihoon kohdistuva paine havaitaan.</w:t>
      </w:r>
    </w:p>
    <w:p>
      <w:r>
        <w:rPr>
          <w:b/>
        </w:rPr>
        <w:t xml:space="preserve">Tulos</w:t>
      </w:r>
    </w:p>
    <w:p>
      <w:r>
        <w:t xml:space="preserve">ihoon kohdistuvaa painetta voidaan käyttää tekstuurin havaitsemiseen.</w:t>
      </w:r>
    </w:p>
    <w:p>
      <w:r>
        <w:rPr>
          <w:b/>
        </w:rPr>
        <w:t xml:space="preserve">Esimerkki 1.4774</w:t>
      </w:r>
    </w:p>
    <w:p>
      <w:r>
        <w:t xml:space="preserve">Fakta 1: tuulimylly muuntaa tuulienergian sähköksi pääasiassa mekaanisen energian avulla. Fakta 2: Tuulimyllyt ovat tuulivoimalla toimivia koneita.</w:t>
      </w:r>
    </w:p>
    <w:p>
      <w:r>
        <w:rPr>
          <w:b/>
        </w:rPr>
        <w:t xml:space="preserve">Tulos</w:t>
      </w:r>
    </w:p>
    <w:p>
      <w:r>
        <w:t xml:space="preserve">Tuulivoimalla voidaan muuntaa energiaa sähköksi.</w:t>
      </w:r>
    </w:p>
    <w:p>
      <w:r>
        <w:rPr>
          <w:b/>
        </w:rPr>
        <w:t xml:space="preserve">Tulos</w:t>
      </w:r>
    </w:p>
    <w:p>
      <w:r>
        <w:t xml:space="preserve">tuulivoimalla toimivat koneet muuttavat tuulienergian sähköksi.</w:t>
      </w:r>
    </w:p>
    <w:p>
      <w:r>
        <w:rPr>
          <w:b/>
        </w:rPr>
        <w:t xml:space="preserve">Esimerkki 1.4775</w:t>
      </w:r>
    </w:p>
    <w:p>
      <w:r>
        <w:t xml:space="preserve">Fakta 1: vuorovesienergiaa voidaan käyttää sähköntuotantoon. Fakta 2: Vuorovesienergia on uusiutuvaa .</w:t>
      </w:r>
    </w:p>
    <w:p>
      <w:r>
        <w:rPr>
          <w:b/>
        </w:rPr>
        <w:t xml:space="preserve">Tulos</w:t>
      </w:r>
    </w:p>
    <w:p>
      <w:r>
        <w:t xml:space="preserve">Uusiutuvaa energiaa voidaan käyttää sähkön tuottamiseen.</w:t>
      </w:r>
    </w:p>
    <w:p>
      <w:r>
        <w:rPr>
          <w:b/>
        </w:rPr>
        <w:t xml:space="preserve">Esimerkki 1.4776</w:t>
      </w:r>
    </w:p>
    <w:p>
      <w:r>
        <w:t xml:space="preserve">Fakta 1: Veri on nestemäinen sidekudos. Fakta 2: Sidekudossyövät ovat harvinaisia.</w:t>
      </w:r>
    </w:p>
    <w:p>
      <w:r>
        <w:rPr>
          <w:b/>
        </w:rPr>
        <w:t xml:space="preserve">Tulos</w:t>
      </w:r>
    </w:p>
    <w:p>
      <w:r>
        <w:t xml:space="preserve">Verisyövät ovat harvinaisia.</w:t>
      </w:r>
    </w:p>
    <w:p>
      <w:r>
        <w:rPr>
          <w:b/>
        </w:rPr>
        <w:t xml:space="preserve">Esimerkki 1.4777</w:t>
      </w:r>
    </w:p>
    <w:p>
      <w:r>
        <w:t xml:space="preserve">Fakta 1: uhkaava käyttäytyminen aiheuttaa eläimissä taistelu- tai pakoreaktion. Fakta 2: Väkivalta uhkaa kaikkia.</w:t>
      </w:r>
    </w:p>
    <w:p>
      <w:r>
        <w:rPr>
          <w:b/>
        </w:rPr>
        <w:t xml:space="preserve">Tulos</w:t>
      </w:r>
    </w:p>
    <w:p>
      <w:r>
        <w:t xml:space="preserve">väkivalta aiheuttaa taistelu- tai pakoreaktion.</w:t>
      </w:r>
    </w:p>
    <w:p>
      <w:r>
        <w:rPr>
          <w:b/>
        </w:rPr>
        <w:t xml:space="preserve">Esimerkki 1.4778</w:t>
      </w:r>
    </w:p>
    <w:p>
      <w:r>
        <w:t xml:space="preserve">Fakta 1: Energia tulee ekosysteemeihin auringonvalon tai kemiallisten yhdisteiden muodossa. Fakta 2: Yhdisteet tai molekyylit Kemialliset yhdisteet ovat alkuaineiden yhdistelmiä.</w:t>
      </w:r>
    </w:p>
    <w:p>
      <w:r>
        <w:rPr>
          <w:b/>
        </w:rPr>
        <w:t xml:space="preserve">Tulos</w:t>
      </w:r>
    </w:p>
    <w:p>
      <w:r>
        <w:t xml:space="preserve">Energia tulee ekosysteemeihin auringonvalon tai alkuaineiden yhdistelmien muodossa.</w:t>
      </w:r>
    </w:p>
    <w:p>
      <w:r>
        <w:rPr>
          <w:b/>
        </w:rPr>
        <w:t xml:space="preserve">Esimerkki 1.4779</w:t>
      </w:r>
    </w:p>
    <w:p>
      <w:r>
        <w:t xml:space="preserve">Fakta 1: auton käyttö aiheuttaa saasteita. Fakta 2: Toyota-auto on todella nykyajan ja tulevaisuuden auto.</w:t>
      </w:r>
    </w:p>
    <w:p>
      <w:r>
        <w:rPr>
          <w:b/>
        </w:rPr>
        <w:t xml:space="preserve">Tulos</w:t>
      </w:r>
    </w:p>
    <w:p>
      <w:r>
        <w:t xml:space="preserve">Toyota aiheuttaa saasteita.</w:t>
      </w:r>
    </w:p>
    <w:p>
      <w:r>
        <w:rPr>
          <w:b/>
        </w:rPr>
        <w:t xml:space="preserve">Esimerkki 1.4780</w:t>
      </w:r>
    </w:p>
    <w:p>
      <w:r>
        <w:t xml:space="preserve">Fakta 1: Biologit käyttävät mikroskooppia pienten asioiden havaitsemiseen saamalla ne näyttämään suuremmilta. Fakta 2: Bakteerit ovat liian pieniä, jotta niitä voisi nähdä ilman mikroskooppia.</w:t>
      </w:r>
    </w:p>
    <w:p>
      <w:r>
        <w:rPr>
          <w:b/>
        </w:rPr>
        <w:t xml:space="preserve">Tulos</w:t>
      </w:r>
    </w:p>
    <w:p>
      <w:r>
        <w:t xml:space="preserve">Biologit tarvitsevat mikroskoopin saadakseen bakteerit näyttämään suuremmilta.</w:t>
      </w:r>
    </w:p>
    <w:p>
      <w:r>
        <w:rPr>
          <w:b/>
        </w:rPr>
        <w:t xml:space="preserve">Esimerkki 1.4781</w:t>
      </w:r>
    </w:p>
    <w:p>
      <w:r>
        <w:t xml:space="preserve">Fakta 1: puiden kaatamisella on kielteinen vaikutus ekosysteemiin. Fakta 2: Jos puita kaadetaan tai poltetaan, hiiltä vapautuu takaisin ilmakehään.</w:t>
      </w:r>
    </w:p>
    <w:p>
      <w:r>
        <w:rPr>
          <w:b/>
        </w:rPr>
        <w:t xml:space="preserve">Tulos</w:t>
      </w:r>
    </w:p>
    <w:p>
      <w:r>
        <w:t xml:space="preserve">Hiilen vapauttamisella ilmakehään on kielteinen vaikutus ekosysteemiin.</w:t>
      </w:r>
    </w:p>
    <w:p>
      <w:r>
        <w:rPr>
          <w:b/>
        </w:rPr>
        <w:t xml:space="preserve">Esimerkki 1.4782</w:t>
      </w:r>
    </w:p>
    <w:p>
      <w:r>
        <w:t xml:space="preserve">Fakta 1: esineen pudottaminen veteen aiheuttaa värähtelyjä vedessä. Fakta 2: kaloja houkuttelee värähtely, joka johtuu vieheen sisäänrakennetusta toiminnasta.</w:t>
      </w:r>
    </w:p>
    <w:p>
      <w:r>
        <w:rPr>
          <w:b/>
        </w:rPr>
        <w:t xml:space="preserve">Tulos</w:t>
      </w:r>
    </w:p>
    <w:p>
      <w:r>
        <w:t xml:space="preserve">Esineen pudottaminen veteen houkuttelee kaloja.</w:t>
      </w:r>
    </w:p>
    <w:p>
      <w:r>
        <w:rPr>
          <w:b/>
        </w:rPr>
        <w:t xml:space="preserve">Esimerkki 1.4783</w:t>
      </w:r>
    </w:p>
    <w:p>
      <w:r>
        <w:t xml:space="preserve">Fakta 1: painovoima aiheuttaa sen, että esineitä, joilla on massaa, vedetään alaspäin planeetalla. Fakta 2: Kivillä on massaa.</w:t>
      </w:r>
    </w:p>
    <w:p>
      <w:r>
        <w:rPr>
          <w:b/>
        </w:rPr>
        <w:t xml:space="preserve">Tulos</w:t>
      </w:r>
    </w:p>
    <w:p>
      <w:r>
        <w:t xml:space="preserve">Painovoima aiheuttaa kivien vetämistä alaspäin planeetalla.</w:t>
      </w:r>
    </w:p>
    <w:p>
      <w:r>
        <w:rPr>
          <w:b/>
        </w:rPr>
        <w:t xml:space="preserve">Esimerkki 1.4784</w:t>
      </w:r>
    </w:p>
    <w:p>
      <w:r>
        <w:t xml:space="preserve">Fakta 1: Ikääntyminen liittyy solujen kuolemaan. Fakta 2: Jos solukuolema tapahtuu, sitä kutsutaan infarktiksi .</w:t>
      </w:r>
    </w:p>
    <w:p>
      <w:r>
        <w:rPr>
          <w:b/>
        </w:rPr>
        <w:t xml:space="preserve">Tulos</w:t>
      </w:r>
    </w:p>
    <w:p>
      <w:r>
        <w:t xml:space="preserve">ikääntyminen liittyy infarktiin.</w:t>
      </w:r>
    </w:p>
    <w:p>
      <w:r>
        <w:rPr>
          <w:b/>
        </w:rPr>
        <w:t xml:space="preserve">Esimerkki 1.4785</w:t>
      </w:r>
    </w:p>
    <w:p>
      <w:r>
        <w:t xml:space="preserve">Fakta 1: kuva peilissä muodostuu heijastamalla valoa. Fakta 2: Valo näyttää kulkevan säteinä tai sädekehinä.</w:t>
      </w:r>
    </w:p>
    <w:p>
      <w:r>
        <w:rPr>
          <w:b/>
        </w:rPr>
        <w:t xml:space="preserve">Tulos</w:t>
      </w:r>
    </w:p>
    <w:p>
      <w:r>
        <w:t xml:space="preserve">kuva peilissä muodostuu heijastamalla säteitä tai säteitä.</w:t>
      </w:r>
    </w:p>
    <w:p>
      <w:r>
        <w:rPr>
          <w:b/>
        </w:rPr>
        <w:t xml:space="preserve">Esimerkki 1.4786</w:t>
      </w:r>
    </w:p>
    <w:p>
      <w:r>
        <w:t xml:space="preserve">Fakta 1: Jään kiilaaminen tarkoittaa sitä, että jää aiheuttaa kivien halkeilua laajenemalla aukkoihin. Fakta 2: kallioiden halkeamissa oleva vesi jäätyy ja laajenee.</w:t>
      </w:r>
    </w:p>
    <w:p>
      <w:r>
        <w:rPr>
          <w:b/>
        </w:rPr>
        <w:t xml:space="preserve">Tulos</w:t>
      </w:r>
    </w:p>
    <w:p>
      <w:r>
        <w:t xml:space="preserve">Jään kiilaaminen tarkoittaa veden jäätymistä ja laajenemista.</w:t>
      </w:r>
    </w:p>
    <w:p>
      <w:r>
        <w:rPr>
          <w:b/>
        </w:rPr>
        <w:t xml:space="preserve">Esimerkki 1.4787</w:t>
      </w:r>
    </w:p>
    <w:p>
      <w:r>
        <w:t xml:space="preserve">Fakta 1: veden voima siemenkuorta vasten saa juuren syntymään siemenestä. Fakta 2: Tammenterhot ovat tammien siemeniä.</w:t>
      </w:r>
    </w:p>
    <w:p>
      <w:r>
        <w:rPr>
          <w:b/>
        </w:rPr>
        <w:t xml:space="preserve">Tulos</w:t>
      </w:r>
    </w:p>
    <w:p>
      <w:r>
        <w:t xml:space="preserve">vesi saa tammenterhosta syntymään juuren.</w:t>
      </w:r>
    </w:p>
    <w:p>
      <w:r>
        <w:rPr>
          <w:b/>
        </w:rPr>
        <w:t xml:space="preserve">Esimerkki 1.4788</w:t>
      </w:r>
    </w:p>
    <w:p>
      <w:r>
        <w:t xml:space="preserve">Fakta 1: Musta aukko muodostuu, kun suuren massan tähti romahtaa. Fakta 2: Suurempi massa tarkoittaa pienempää tähteä.</w:t>
      </w:r>
    </w:p>
    <w:p>
      <w:r>
        <w:rPr>
          <w:b/>
        </w:rPr>
        <w:t xml:space="preserve">Tulos</w:t>
      </w:r>
    </w:p>
    <w:p>
      <w:r>
        <w:t xml:space="preserve">musta aukko muodostuu halkaisijaltaan pienemmästä tähdestä.</w:t>
      </w:r>
    </w:p>
    <w:p>
      <w:r>
        <w:rPr>
          <w:b/>
        </w:rPr>
        <w:t xml:space="preserve">Esimerkki 1.4789</w:t>
      </w:r>
    </w:p>
    <w:p>
      <w:r>
        <w:t xml:space="preserve">Fakta 1: Maan kallistuminen pyörivän akselinsa ympäri aiheuttaa vuodenaikojen vaihtelun. Fakta 2: Tuona aikana vuodenajat vaihtuvat syksystä talveen ja keväästä kesään.</w:t>
      </w:r>
    </w:p>
    <w:p>
      <w:r>
        <w:rPr>
          <w:b/>
        </w:rPr>
        <w:t xml:space="preserve">Tulos</w:t>
      </w:r>
    </w:p>
    <w:p>
      <w:r>
        <w:t xml:space="preserve">Maapallon kallistus pyörivällä akselilla aiheuttaa syksyn vaihtumisen talveen.</w:t>
      </w:r>
    </w:p>
    <w:p>
      <w:r>
        <w:rPr>
          <w:b/>
        </w:rPr>
        <w:t xml:space="preserve">Esimerkki 1.4790</w:t>
      </w:r>
    </w:p>
    <w:p>
      <w:r>
        <w:t xml:space="preserve">Fakta 1: maaperän bakteerit muuttavat ilmakehän typen kasvien käyttökelpoiseksi. Fakta 2: Fosfori on typen tavoin kasvien ravinne.</w:t>
      </w:r>
    </w:p>
    <w:p>
      <w:r>
        <w:rPr>
          <w:b/>
        </w:rPr>
        <w:t xml:space="preserve">Tulos</w:t>
      </w:r>
    </w:p>
    <w:p>
      <w:r>
        <w:t xml:space="preserve">maaperän bakteerit muuttavat tietyn ravinnetyypin kasvien käyttökelpoiseksi.</w:t>
      </w:r>
    </w:p>
    <w:p>
      <w:r>
        <w:rPr>
          <w:b/>
        </w:rPr>
        <w:t xml:space="preserve">Esimerkki 1.4791</w:t>
      </w:r>
    </w:p>
    <w:p>
      <w:r>
        <w:t xml:space="preserve">Fakta 1: Useimmat salamanterit käyttävät hajuaistiaan parin löytämiseen. Fakta 2: Salamanterit ovat sammakoiden tavoin sammakkoeläimiä.</w:t>
      </w:r>
    </w:p>
    <w:p>
      <w:r>
        <w:rPr>
          <w:b/>
        </w:rPr>
        <w:t xml:space="preserve">Tulos</w:t>
      </w:r>
    </w:p>
    <w:p>
      <w:r>
        <w:t xml:space="preserve">jotkut sammakkoeläimet käyttävät hajuaistiaan parin löytämiseen.</w:t>
      </w:r>
    </w:p>
    <w:p>
      <w:r>
        <w:rPr>
          <w:b/>
        </w:rPr>
        <w:t xml:space="preserve">Esimerkki 1.4792</w:t>
      </w:r>
    </w:p>
    <w:p>
      <w:r>
        <w:t xml:space="preserve">Fakta 1: Hiivat lisääntyvät suvuttomasti nuppujen avulla. Fakta 2: Hiiva on elävä, mikroskooppinen sieni.</w:t>
      </w:r>
    </w:p>
    <w:p>
      <w:r>
        <w:rPr>
          <w:b/>
        </w:rPr>
        <w:t xml:space="preserve">Tulos</w:t>
      </w:r>
    </w:p>
    <w:p>
      <w:r>
        <w:t xml:space="preserve">jotkin sienet lisääntyvät suvuttomasti nuppujen avulla.</w:t>
      </w:r>
    </w:p>
    <w:p>
      <w:r>
        <w:rPr>
          <w:b/>
        </w:rPr>
        <w:t xml:space="preserve">Esimerkki 1.4793</w:t>
      </w:r>
    </w:p>
    <w:p>
      <w:r>
        <w:t xml:space="preserve">Fakta 1: Magnetismi voi saada esineet hylkimään toisiaan. Fakta 2: Repel- työntää pois toisistaan.</w:t>
      </w:r>
    </w:p>
    <w:p>
      <w:r>
        <w:rPr>
          <w:b/>
        </w:rPr>
        <w:t xml:space="preserve">Tulos</w:t>
      </w:r>
    </w:p>
    <w:p>
      <w:r>
        <w:t xml:space="preserve">Magnetismi voi saada esineet työntämään toisiaan poispäin.</w:t>
      </w:r>
    </w:p>
    <w:p>
      <w:r>
        <w:rPr>
          <w:b/>
        </w:rPr>
        <w:t xml:space="preserve">Esimerkki 1.4794</w:t>
      </w:r>
    </w:p>
    <w:p>
      <w:r>
        <w:t xml:space="preserve">Fakta 1: Prokaryootit ovat yksisoluisia organismeja, joilla ei ole ydintä. Fakta 2: Bakteerien sanotaan olevan prokaryootteja .</w:t>
      </w:r>
    </w:p>
    <w:p>
      <w:r>
        <w:rPr>
          <w:b/>
        </w:rPr>
        <w:t xml:space="preserve">Tulos</w:t>
      </w:r>
    </w:p>
    <w:p>
      <w:r>
        <w:t xml:space="preserve">Bakteerit ovat yksisoluisia organismeja, joilla ei ole tumia.</w:t>
      </w:r>
    </w:p>
    <w:p>
      <w:r>
        <w:rPr>
          <w:b/>
        </w:rPr>
        <w:t xml:space="preserve">Esimerkki 1.4795</w:t>
      </w:r>
    </w:p>
    <w:p>
      <w:r>
        <w:t xml:space="preserve">Fakta 1: Kondensoituminen on kaasun muuttumista nesteeksi vähentämällä lämpöenergiaa. Fakta 2: Kondensoituminen on höyrystymisen eli nesteestä kaasuksi muuttumisen kääntöpuoli.</w:t>
      </w:r>
    </w:p>
    <w:p>
      <w:r>
        <w:rPr>
          <w:b/>
        </w:rPr>
        <w:t xml:space="preserve">Tulos</w:t>
      </w:r>
    </w:p>
    <w:p>
      <w:r>
        <w:t xml:space="preserve">Höyrystymisen vastakohta synnyttää tiivistymistä vähentämällä lämpöenergiaa.</w:t>
      </w:r>
    </w:p>
    <w:p>
      <w:r>
        <w:rPr>
          <w:b/>
        </w:rPr>
        <w:t xml:space="preserve">Tulos</w:t>
      </w:r>
    </w:p>
    <w:p>
      <w:r>
        <w:t xml:space="preserve">Höyrystyminen tapahtuu, kun lämpöenergia kasvaa.</w:t>
      </w:r>
    </w:p>
    <w:p>
      <w:r>
        <w:rPr>
          <w:b/>
        </w:rPr>
        <w:t xml:space="preserve">Esimerkki 1.4796</w:t>
      </w:r>
    </w:p>
    <w:p>
      <w:r>
        <w:t xml:space="preserve">Fakta 1: sulaminen tarkoittaa kiinteän aineen muuttumista nesteeksi lisäämällä lämpöenergiaa. Fakta 2: Jää on veden kiinteä muoto.</w:t>
      </w:r>
    </w:p>
    <w:p>
      <w:r>
        <w:rPr>
          <w:b/>
        </w:rPr>
        <w:t xml:space="preserve">Tulos</w:t>
      </w:r>
    </w:p>
    <w:p>
      <w:r>
        <w:t xml:space="preserve">sulaminen muuttaa jään vedeksi lisäämällä lämpöenergiaa.</w:t>
      </w:r>
    </w:p>
    <w:p>
      <w:r>
        <w:rPr>
          <w:b/>
        </w:rPr>
        <w:t xml:space="preserve">Esimerkki 1.4797</w:t>
      </w:r>
    </w:p>
    <w:p>
      <w:r>
        <w:t xml:space="preserve">Fakta 1: ovikello muuntaa sähköenergian ääneksi. Fakta 2: akut muuttavat kemiallisen energian sähköenergiaksi.</w:t>
      </w:r>
    </w:p>
    <w:p>
      <w:r>
        <w:rPr>
          <w:b/>
        </w:rPr>
        <w:t xml:space="preserve">Tulos</w:t>
      </w:r>
    </w:p>
    <w:p>
      <w:r>
        <w:t xml:space="preserve">ovikello voi muuntaa kemiallisen energian ääneksi.</w:t>
      </w:r>
    </w:p>
    <w:p>
      <w:r>
        <w:rPr>
          <w:b/>
        </w:rPr>
        <w:t xml:space="preserve">Esimerkki 1.4798</w:t>
      </w:r>
    </w:p>
    <w:p>
      <w:r>
        <w:t xml:space="preserve">Fakta 1: Plasma muodostuu tähtien atomeista irtoavista elektroneista. Fakta 2: Suurin osa tähtien aineesta on plasmatilassa.</w:t>
      </w:r>
    </w:p>
    <w:p>
      <w:r>
        <w:rPr>
          <w:b/>
        </w:rPr>
        <w:t xml:space="preserve">Tulos</w:t>
      </w:r>
    </w:p>
    <w:p>
      <w:r>
        <w:t xml:space="preserve">elektronit erottuvat tähdissä.</w:t>
      </w:r>
    </w:p>
    <w:p>
      <w:r>
        <w:rPr>
          <w:b/>
        </w:rPr>
        <w:t xml:space="preserve">Esimerkki 1.4799</w:t>
      </w:r>
    </w:p>
    <w:p>
      <w:r>
        <w:t xml:space="preserve">Fakta 1: Kaikilla soluilla on osittain samat rakenteet ja perustoiminnot. Fakta 2: Ensinnäkin eukaryootti on solu, jolla on tuma.</w:t>
      </w:r>
    </w:p>
    <w:p>
      <w:r>
        <w:rPr>
          <w:b/>
        </w:rPr>
        <w:t xml:space="preserve">Tulos</w:t>
      </w:r>
    </w:p>
    <w:p>
      <w:r>
        <w:t xml:space="preserve">eukaryooteilla on joitakin samoja rakenteita ja perustoimintoja.</w:t>
      </w:r>
    </w:p>
    <w:p>
      <w:r>
        <w:rPr>
          <w:b/>
        </w:rPr>
        <w:t xml:space="preserve">Esimerkki 1.4800</w:t>
      </w:r>
    </w:p>
    <w:p>
      <w:r>
        <w:t xml:space="preserve">Fakta 1: Kun avoimessa säiliössä oleva kaasu haihtuu, kaasu leviää ilmaan. Fakta 2: Generaattorin pakokaasusta peräisin oleva tappava hiilimonoksidikaasu voi levitä suljettuihin tiloihin.</w:t>
      </w:r>
    </w:p>
    <w:p>
      <w:r>
        <w:rPr>
          <w:b/>
        </w:rPr>
        <w:t xml:space="preserve">Tulos</w:t>
      </w:r>
    </w:p>
    <w:p>
      <w:r>
        <w:t xml:space="preserve">generaattorin pakokaasusta peräisin oleva hiilimonoksidikaasu on haihtunut.</w:t>
      </w:r>
    </w:p>
    <w:p>
      <w:r>
        <w:rPr>
          <w:b/>
        </w:rPr>
        <w:t xml:space="preserve">Esimerkki 1.4801</w:t>
      </w:r>
    </w:p>
    <w:p>
      <w:r>
        <w:t xml:space="preserve">Fakta 1: Energia tulee ekosysteemeihin auringonvalon tai kemiallisten yhdisteiden muodossa. Fakta 2: Energia on ekosysteemin perustarve.</w:t>
      </w:r>
    </w:p>
    <w:p>
      <w:r>
        <w:rPr>
          <w:b/>
        </w:rPr>
        <w:t xml:space="preserve">Tulos</w:t>
      </w:r>
    </w:p>
    <w:p>
      <w:r>
        <w:t xml:space="preserve">Ekosysteemin perustarpeena on auringonvalo.</w:t>
      </w:r>
    </w:p>
    <w:p>
      <w:r>
        <w:rPr>
          <w:b/>
        </w:rPr>
        <w:t xml:space="preserve">Esimerkki 1.4802</w:t>
      </w:r>
    </w:p>
    <w:p>
      <w:r>
        <w:t xml:space="preserve">Fakta 1: Supistuminen tapahtuu, kun verisuonten lihaksikkaat seinämät supistuvat. Fakta 2: Systolinen verenpaine on verisuonten seinämiin kohdistuva veren voima, kun sydän supistuu.</w:t>
      </w:r>
    </w:p>
    <w:p>
      <w:r>
        <w:rPr>
          <w:b/>
        </w:rPr>
        <w:t xml:space="preserve">Tulos</w:t>
      </w:r>
    </w:p>
    <w:p>
      <w:r>
        <w:t xml:space="preserve">Supistuminen nostaa systolista verenpainetta.</w:t>
      </w:r>
    </w:p>
    <w:p>
      <w:r>
        <w:rPr>
          <w:b/>
        </w:rPr>
        <w:t xml:space="preserve">Esimerkki 1.4803</w:t>
      </w:r>
    </w:p>
    <w:p>
      <w:r>
        <w:t xml:space="preserve">Fakta 1: Kynnet ehkäisevät vammoja muodostamalla sormien päihin suojalevyjä. Fakta 2: Kynsien tutkiminen Terveet kynnet ovat sileät ja hyvin muotoillut.</w:t>
      </w:r>
    </w:p>
    <w:p>
      <w:r>
        <w:rPr>
          <w:b/>
        </w:rPr>
        <w:t xml:space="preserve">Tulos</w:t>
      </w:r>
    </w:p>
    <w:p>
      <w:r>
        <w:t xml:space="preserve">Sormien päissä olevien suojalevyjen on oltava sileitä ja hyvin muotoiltuja.</w:t>
      </w:r>
    </w:p>
    <w:p>
      <w:r>
        <w:rPr>
          <w:b/>
        </w:rPr>
        <w:t xml:space="preserve">Esimerkki 1.4804</w:t>
      </w:r>
    </w:p>
    <w:p>
      <w:r>
        <w:t xml:space="preserve">Fakta 1: Sammakoilla on myös kurkunpää eli äänihuulet, joiden avulla ne voivat tuottaa ääniä. Fakta 2: Toinen nimi kurkunpäälle on äänihuulet , ja se sijaitsee kurkussa.</w:t>
      </w:r>
    </w:p>
    <w:p>
      <w:r>
        <w:rPr>
          <w:b/>
        </w:rPr>
        <w:t xml:space="preserve">Tulos</w:t>
      </w:r>
    </w:p>
    <w:p>
      <w:r>
        <w:t xml:space="preserve">Sammakot ääntelevät kurkunpäässä sijaitsevan kurkunpään avulla.</w:t>
      </w:r>
    </w:p>
    <w:p>
      <w:r>
        <w:rPr>
          <w:b/>
        </w:rPr>
        <w:t xml:space="preserve">Esimerkki 1.4805</w:t>
      </w:r>
    </w:p>
    <w:p>
      <w:r>
        <w:t xml:space="preserve">Fakta 1: kasvi tarvitsee ravinteita kasvaakseen. Fakta 2: Ravinnetiheys on ravinteiden ja kalorien suhde elintarviketarjonnassa.</w:t>
      </w:r>
    </w:p>
    <w:p>
      <w:r>
        <w:rPr>
          <w:b/>
        </w:rPr>
        <w:t xml:space="preserve">Tulos</w:t>
      </w:r>
    </w:p>
    <w:p>
      <w:r>
        <w:t xml:space="preserve">Kasvi tarvitsee ravintoa kasvaakseen.</w:t>
      </w:r>
    </w:p>
    <w:p>
      <w:r>
        <w:rPr>
          <w:b/>
        </w:rPr>
        <w:t xml:space="preserve">Esimerkki 1.4806</w:t>
      </w:r>
    </w:p>
    <w:p>
      <w:r>
        <w:t xml:space="preserve">Fakta 1: Hiukset auttavat eristämään ja suojaamaan kehoa. Fakta 2: Hiukset Elä uudelleen musikaali, joka määritteli vuosikymmenen.</w:t>
      </w:r>
    </w:p>
    <w:p>
      <w:r>
        <w:rPr>
          <w:b/>
        </w:rPr>
        <w:t xml:space="preserve">Tulos</w:t>
      </w:r>
    </w:p>
    <w:p>
      <w:r>
        <w:t xml:space="preserve">Se, mikä auttaa eristämään ja suojaamaan kehoa, on myös musikaalin nimi.</w:t>
      </w:r>
    </w:p>
    <w:p>
      <w:r>
        <w:rPr>
          <w:b/>
        </w:rPr>
        <w:t xml:space="preserve">Esimerkki 1.4807</w:t>
      </w:r>
    </w:p>
    <w:p>
      <w:r>
        <w:t xml:space="preserve">Fakta 1: Puut ovat puumaisia, kuoren peittämiä runkoja. Fakta 2: Männyt ovat yleisesti ottaen suosittuja puita.</w:t>
      </w:r>
    </w:p>
    <w:p>
      <w:r>
        <w:rPr>
          <w:b/>
        </w:rPr>
        <w:t xml:space="preserve">Tulos</w:t>
      </w:r>
    </w:p>
    <w:p>
      <w:r>
        <w:t xml:space="preserve">männyillä on kuoren peittämät puumaiset varret.</w:t>
      </w:r>
    </w:p>
    <w:p>
      <w:r>
        <w:rPr>
          <w:b/>
        </w:rPr>
        <w:t xml:space="preserve">Esimerkki 1.4808</w:t>
      </w:r>
    </w:p>
    <w:p>
      <w:r>
        <w:t xml:space="preserve">Fakta 1: Virukset tarttuvat elävien organismien soluihin ja elävät niiden sisällä. Fakta 2: Hiiva on elävä organismi.</w:t>
      </w:r>
    </w:p>
    <w:p>
      <w:r>
        <w:rPr>
          <w:b/>
        </w:rPr>
        <w:t xml:space="preserve">Tulos</w:t>
      </w:r>
    </w:p>
    <w:p>
      <w:r>
        <w:t xml:space="preserve">Virukset voivat tarttua hiivasoluihin ja elää niiden sisällä.</w:t>
      </w:r>
    </w:p>
    <w:p>
      <w:r>
        <w:rPr>
          <w:b/>
        </w:rPr>
        <w:t xml:space="preserve">Esimerkki 1.4809</w:t>
      </w:r>
    </w:p>
    <w:p>
      <w:r>
        <w:t xml:space="preserve">Fakta 1: lohkareet muodostuvat jäätiköiden sulamisesta. Fakta 2: Suurin osa kallioista on lohkareita.</w:t>
      </w:r>
    </w:p>
    <w:p>
      <w:r>
        <w:rPr>
          <w:b/>
        </w:rPr>
        <w:t xml:space="preserve">Tulos</w:t>
      </w:r>
    </w:p>
    <w:p>
      <w:r>
        <w:t xml:space="preserve">useimmat kalliot ovat sulavien jäätiköiden muodostamia.</w:t>
      </w:r>
    </w:p>
    <w:p>
      <w:r>
        <w:rPr>
          <w:b/>
        </w:rPr>
        <w:t xml:space="preserve">Esimerkki 1.4810</w:t>
      </w:r>
    </w:p>
    <w:p>
      <w:r>
        <w:t xml:space="preserve">Fakta 1: saaliin syöminen edellyttää saaliin pyydystämistä. Fakta 2: Jyrsijät ja kanit ovat niiden pääsaalista.</w:t>
      </w:r>
    </w:p>
    <w:p>
      <w:r>
        <w:rPr>
          <w:b/>
        </w:rPr>
        <w:t xml:space="preserve">Tulos</w:t>
      </w:r>
    </w:p>
    <w:p>
      <w:r>
        <w:t xml:space="preserve">kanien syöminen edellyttää kanien pyydystämistä.</w:t>
      </w:r>
    </w:p>
    <w:p>
      <w:r>
        <w:rPr>
          <w:b/>
        </w:rPr>
        <w:t xml:space="preserve">Esimerkki 1.4811</w:t>
      </w:r>
    </w:p>
    <w:p>
      <w:r>
        <w:t xml:space="preserve">Fakta 1: Jos elinympäristö ei enää pysty elättämään eläimiä, ne siirtyvät toiselle alueelle. Fakta 2: tulipalot ovat polttaneet paljon koalan elinympäristöä.</w:t>
      </w:r>
    </w:p>
    <w:p>
      <w:r>
        <w:rPr>
          <w:b/>
        </w:rPr>
        <w:t xml:space="preserve">Tulos</w:t>
      </w:r>
    </w:p>
    <w:p>
      <w:r>
        <w:t xml:space="preserve">Koalat siirtyvät toiselle alueelle, jos tulipalo vaikuttaa niihin.</w:t>
      </w:r>
    </w:p>
    <w:p>
      <w:r>
        <w:rPr>
          <w:b/>
        </w:rPr>
        <w:t xml:space="preserve">Esimerkki 1.4812</w:t>
      </w:r>
    </w:p>
    <w:p>
      <w:r>
        <w:t xml:space="preserve">Fakta 1: Lääkkeitä käytetään ihmisten parantamiseen, kun he ovat sairaita. Fakta 2: Vauvat ovat ihmisistä kaikkein uteliaimpia.</w:t>
      </w:r>
    </w:p>
    <w:p>
      <w:r>
        <w:rPr>
          <w:b/>
        </w:rPr>
        <w:t xml:space="preserve">Tulos</w:t>
      </w:r>
    </w:p>
    <w:p>
      <w:r>
        <w:t xml:space="preserve">Lääkkeitä käytetään vauvojen parantamiseen, kun he ovat sairaita.</w:t>
      </w:r>
    </w:p>
    <w:p>
      <w:r>
        <w:rPr>
          <w:b/>
        </w:rPr>
        <w:t xml:space="preserve">Esimerkki 1.4813</w:t>
      </w:r>
    </w:p>
    <w:p>
      <w:r>
        <w:t xml:space="preserve">Fakta 1: Sukupolvien vuorottelu mahdollistaa sekä suvuttoman että sukupuolisen lisääntymisen. Fakta 2: Lisääntyminen on suvutonta nuppujen avulla tai seksuaalista.</w:t>
      </w:r>
    </w:p>
    <w:p>
      <w:r>
        <w:rPr>
          <w:b/>
        </w:rPr>
        <w:t xml:space="preserve">Tulos</w:t>
      </w:r>
    </w:p>
    <w:p>
      <w:r>
        <w:t xml:space="preserve">Sukupolvien vuorottelu mahdollistaa orastumisen.</w:t>
      </w:r>
    </w:p>
    <w:p>
      <w:r>
        <w:rPr>
          <w:b/>
        </w:rPr>
        <w:t xml:space="preserve">Esimerkki 1.4814</w:t>
      </w:r>
    </w:p>
    <w:p>
      <w:r>
        <w:t xml:space="preserve">Fakta 1: Janoa käytetään, jotta eläin tajuaa, että sen on täydennettävä kehossaan olevaa vettä. Fakta 2: Voimakas, jatkuva jano voi olla merkki nestehukasta.</w:t>
      </w:r>
    </w:p>
    <w:p>
      <w:r>
        <w:rPr>
          <w:b/>
        </w:rPr>
        <w:t xml:space="preserve">Tulos</w:t>
      </w:r>
    </w:p>
    <w:p>
      <w:r>
        <w:t xml:space="preserve">eläinten on täydennettävä elimistönsä vettä nestehukan aikana.</w:t>
      </w:r>
    </w:p>
    <w:p>
      <w:r>
        <w:rPr>
          <w:b/>
        </w:rPr>
        <w:t xml:space="preserve">Esimerkki 1.4815</w:t>
      </w:r>
    </w:p>
    <w:p>
      <w:r>
        <w:t xml:space="preserve">Fakta 1: Lintujen aivot ovat suuret suhteessa niiden ruumiin kokoon. Fakta 2: Arat ovat uteliaita ja älykkäitä lintuja.</w:t>
      </w:r>
    </w:p>
    <w:p>
      <w:r>
        <w:rPr>
          <w:b/>
        </w:rPr>
        <w:t xml:space="preserve">Tulos</w:t>
      </w:r>
    </w:p>
    <w:p>
      <w:r>
        <w:t xml:space="preserve">Arakoilla on suuret aivot suhteessa niiden ruumiin kokoon.</w:t>
      </w:r>
    </w:p>
    <w:p>
      <w:r>
        <w:rPr>
          <w:b/>
        </w:rPr>
        <w:t xml:space="preserve">Esimerkki 1.4816</w:t>
      </w:r>
    </w:p>
    <w:p>
      <w:r>
        <w:t xml:space="preserve">Fakta 1: Aistihermosolut havaitsevat ärsykkeet. Fakta 2: Aistimus on ärsykkeiden läsnäolon havaitsemista.</w:t>
      </w:r>
    </w:p>
    <w:p>
      <w:r>
        <w:rPr>
          <w:b/>
        </w:rPr>
        <w:t xml:space="preserve">Tulos</w:t>
      </w:r>
    </w:p>
    <w:p>
      <w:r>
        <w:t xml:space="preserve">Aistimukset johtuvat aistihermosoluista.</w:t>
      </w:r>
    </w:p>
    <w:p>
      <w:r>
        <w:rPr>
          <w:b/>
        </w:rPr>
        <w:t xml:space="preserve">Esimerkki 1.4817</w:t>
      </w:r>
    </w:p>
    <w:p>
      <w:r>
        <w:t xml:space="preserve">Fakta 1: Merialueilla elävien eliöiden on sopeuduttava veden suolapitoisuuteen. Fakta 2: Suolapitoisuus mittaa, kuinka paljon suolaa vedessä on.</w:t>
      </w:r>
    </w:p>
    <w:p>
      <w:r>
        <w:rPr>
          <w:b/>
        </w:rPr>
        <w:t xml:space="preserve">Tulos</w:t>
      </w:r>
    </w:p>
    <w:p>
      <w:r>
        <w:t xml:space="preserve">Merialueilla elävien organismien on sopeuduttava suolapitoisuuteen.</w:t>
      </w:r>
    </w:p>
    <w:p>
      <w:r>
        <w:rPr>
          <w:b/>
        </w:rPr>
        <w:t xml:space="preserve">Esimerkki 1.4818</w:t>
      </w:r>
    </w:p>
    <w:p>
      <w:r>
        <w:t xml:space="preserve">Fakta 1: Maan kallistuminen pyörivän akselinsa ympäri aiheuttaa vuodenaikojen vaihtelun. Fakta 2: Talvi ja kesä ovat hitaampia vuodenaikoja.</w:t>
      </w:r>
    </w:p>
    <w:p>
      <w:r>
        <w:rPr>
          <w:b/>
        </w:rPr>
        <w:t xml:space="preserve">Tulos</w:t>
      </w:r>
    </w:p>
    <w:p>
      <w:r>
        <w:t xml:space="preserve">Maapallon kallistus pyörivällä akselilla aiheuttaa talven ja kesän vaihtelun.</w:t>
      </w:r>
    </w:p>
    <w:p>
      <w:r>
        <w:rPr>
          <w:b/>
        </w:rPr>
        <w:t xml:space="preserve">Esimerkki 1.4819</w:t>
      </w:r>
    </w:p>
    <w:p>
      <w:r>
        <w:t xml:space="preserve">Fakta 1: Kondomit voivat rikkoutua; kondomeja voidaan käyttää väärin. Fakta 2: Kondomit estävät myös raskauden.</w:t>
      </w:r>
    </w:p>
    <w:p>
      <w:r>
        <w:rPr>
          <w:b/>
        </w:rPr>
        <w:t xml:space="preserve">Tulos</w:t>
      </w:r>
    </w:p>
    <w:p>
      <w:r>
        <w:t xml:space="preserve">raskaus voi tapahtua, jos suojaus katkeaa.</w:t>
      </w:r>
    </w:p>
    <w:p>
      <w:r>
        <w:rPr>
          <w:b/>
        </w:rPr>
        <w:t xml:space="preserve">Tulos</w:t>
      </w:r>
    </w:p>
    <w:p>
      <w:r>
        <w:t xml:space="preserve">raskauden ehkäisyä voidaan käyttää väärin.</w:t>
      </w:r>
    </w:p>
    <w:p>
      <w:r>
        <w:rPr>
          <w:b/>
        </w:rPr>
        <w:t xml:space="preserve">Esimerkki 1.4820</w:t>
      </w:r>
    </w:p>
    <w:p>
      <w:r>
        <w:t xml:space="preserve">Fakta 1: munanjohtimia käytetään lisääntymiseen. Fakta 2: Jokainen organismi syntyy lisääntymällä - tuottamalla jälkeläisiä yhden tai useamman vanhemman toimesta.</w:t>
      </w:r>
    </w:p>
    <w:p>
      <w:r>
        <w:rPr>
          <w:b/>
        </w:rPr>
        <w:t xml:space="preserve">Tulos</w:t>
      </w:r>
    </w:p>
    <w:p>
      <w:r>
        <w:t xml:space="preserve">Munanjohtimia käytetään jälkeläisten tuotantoprosessissa.</w:t>
      </w:r>
    </w:p>
    <w:p>
      <w:r>
        <w:rPr>
          <w:b/>
        </w:rPr>
        <w:t xml:space="preserve">Esimerkki 1.4821</w:t>
      </w:r>
    </w:p>
    <w:p>
      <w:r>
        <w:t xml:space="preserve">Fakta 1: Jos eläin elää maan alla, se on suojassa maastopalolta. Fakta 2: preerikoirat elävät maanalaisissa koloissa.</w:t>
      </w:r>
    </w:p>
    <w:p>
      <w:r>
        <w:rPr>
          <w:b/>
        </w:rPr>
        <w:t xml:space="preserve">Tulos</w:t>
      </w:r>
    </w:p>
    <w:p>
      <w:r>
        <w:t xml:space="preserve">Preeriakoiria suojellaan maastopalolta.</w:t>
      </w:r>
    </w:p>
    <w:p>
      <w:r>
        <w:rPr>
          <w:b/>
        </w:rPr>
        <w:t xml:space="preserve">Esimerkki 1.4822</w:t>
      </w:r>
    </w:p>
    <w:p>
      <w:r>
        <w:t xml:space="preserve">Fakta 1: Virukset eivät voi lisääntyä itsestään. Fakta 2: Joitakin isorokkoviruksia ylläpidetään laboratorioissa.</w:t>
      </w:r>
    </w:p>
    <w:p>
      <w:r>
        <w:rPr>
          <w:b/>
        </w:rPr>
        <w:t xml:space="preserve">Tulos</w:t>
      </w:r>
    </w:p>
    <w:p>
      <w:r>
        <w:t xml:space="preserve">isorokko ei voi lisääntyä itsestään.</w:t>
      </w:r>
    </w:p>
    <w:p>
      <w:r>
        <w:rPr>
          <w:b/>
        </w:rPr>
        <w:t xml:space="preserve">Esimerkki 1.4823</w:t>
      </w:r>
    </w:p>
    <w:p>
      <w:r>
        <w:t xml:space="preserve">Fakta 1: Ilmansaasteet vahingoittavat hengitys- ja verenkiertoelimistöä. Fakta 2: Ilmansaasteet eli savusumu ovat autojen ja kuorma-autojen aiheuttamia.</w:t>
      </w:r>
    </w:p>
    <w:p>
      <w:r>
        <w:rPr>
          <w:b/>
        </w:rPr>
        <w:t xml:space="preserve">Tulos</w:t>
      </w:r>
    </w:p>
    <w:p>
      <w:r>
        <w:t xml:space="preserve">autot vahingoittavat hengityselimiä.</w:t>
      </w:r>
    </w:p>
    <w:p>
      <w:r>
        <w:rPr>
          <w:b/>
        </w:rPr>
        <w:t xml:space="preserve">Esimerkki 1.4824</w:t>
      </w:r>
    </w:p>
    <w:p>
      <w:r>
        <w:t xml:space="preserve">Fakta 1: Jos kappaleeseen kohdistuu kaksi tasapainoista voimaa vastakkaisiin suuntiin, kappale pysyy paikallaan. Fakta 2: Jos esine on tasapainossa, voimat ovat tasapainossa.</w:t>
      </w:r>
    </w:p>
    <w:p>
      <w:r>
        <w:rPr>
          <w:b/>
        </w:rPr>
        <w:t xml:space="preserve">Tulos</w:t>
      </w:r>
    </w:p>
    <w:p>
      <w:r>
        <w:t xml:space="preserve">Jos kohde on tasapainossa, se pysyy paikallaan.</w:t>
      </w:r>
    </w:p>
    <w:p>
      <w:r>
        <w:rPr>
          <w:b/>
        </w:rPr>
        <w:t xml:space="preserve">Tulos</w:t>
      </w:r>
    </w:p>
    <w:p>
      <w:r>
        <w:t xml:space="preserve">Kaksi vastakkaisiin suuntiin vaikuttavaa tasapainovoimaa pitää kappaleen paikallaan.</w:t>
      </w:r>
    </w:p>
    <w:p>
      <w:r>
        <w:rPr>
          <w:b/>
        </w:rPr>
        <w:t xml:space="preserve">Tulos</w:t>
      </w:r>
    </w:p>
    <w:p>
      <w:r>
        <w:t xml:space="preserve">Kun kappale on tasapainossa, se pysyy paikallaan.</w:t>
      </w:r>
    </w:p>
    <w:p>
      <w:r>
        <w:rPr>
          <w:b/>
        </w:rPr>
        <w:t xml:space="preserve">Tulos</w:t>
      </w:r>
    </w:p>
    <w:p>
      <w:r>
        <w:t xml:space="preserve">paikallaan oleva kappale on tasapainossa.</w:t>
      </w:r>
    </w:p>
    <w:p>
      <w:r>
        <w:rPr>
          <w:b/>
        </w:rPr>
        <w:t xml:space="preserve">Esimerkki 1.4825</w:t>
      </w:r>
    </w:p>
    <w:p>
      <w:r>
        <w:t xml:space="preserve">Fakta 1: Muovit valmistetaan öljystä ja ne tuottavat myrkyllistä jätettä. Fakta 2: Öljy on fossiilinen polttoaine .</w:t>
      </w:r>
    </w:p>
    <w:p>
      <w:r>
        <w:rPr>
          <w:b/>
        </w:rPr>
        <w:t xml:space="preserve">Tulos</w:t>
      </w:r>
    </w:p>
    <w:p>
      <w:r>
        <w:t xml:space="preserve">Muovit valmistetaan fossiilisista polttoaineista.</w:t>
      </w:r>
    </w:p>
    <w:p>
      <w:r>
        <w:rPr>
          <w:b/>
        </w:rPr>
        <w:t xml:space="preserve">Esimerkki 1.4826</w:t>
      </w:r>
    </w:p>
    <w:p>
      <w:r>
        <w:t xml:space="preserve">Fakta 1: Kromosomit sisältävät geenejä, jotka koodaavat proteiineja. Fakta 2: Aminohapot ovat proteiinien alayksiköitä.</w:t>
      </w:r>
    </w:p>
    <w:p>
      <w:r>
        <w:rPr>
          <w:b/>
        </w:rPr>
        <w:t xml:space="preserve">Tulos</w:t>
      </w:r>
    </w:p>
    <w:p>
      <w:r>
        <w:t xml:space="preserve">Kromosomit sisältävät geenejä, jotka koodaavat jotain aminohapoista koostuvaa.</w:t>
      </w:r>
    </w:p>
    <w:p>
      <w:r>
        <w:rPr>
          <w:b/>
        </w:rPr>
        <w:t xml:space="preserve">Esimerkki 1.4827</w:t>
      </w:r>
    </w:p>
    <w:p>
      <w:r>
        <w:t xml:space="preserve">Fakta 1: vesi aiheuttaa valon taittumista. Fakta 2: Vesi sisältää kaikki nesteet.</w:t>
      </w:r>
    </w:p>
    <w:p>
      <w:r>
        <w:rPr>
          <w:b/>
        </w:rPr>
        <w:t xml:space="preserve">Tulos</w:t>
      </w:r>
    </w:p>
    <w:p>
      <w:r>
        <w:t xml:space="preserve">Kaikki nesteet taittavat valoa.</w:t>
      </w:r>
    </w:p>
    <w:p>
      <w:r>
        <w:rPr>
          <w:b/>
        </w:rPr>
        <w:t xml:space="preserve">Esimerkki 1.4828</w:t>
      </w:r>
    </w:p>
    <w:p>
      <w:r>
        <w:t xml:space="preserve">Fakta 1: eläimen on houkuteltava parittelukumppani lisääntyäkseen. Fakta 2: Jotkin eläimet houkuttelevat parittelukumppaneita hajujen avulla.</w:t>
      </w:r>
    </w:p>
    <w:p>
      <w:r>
        <w:rPr>
          <w:b/>
        </w:rPr>
        <w:t xml:space="preserve">Tulos</w:t>
      </w:r>
    </w:p>
    <w:p>
      <w:r>
        <w:t xml:space="preserve">Jotkut eläimet käyttävät hajua lisääntymiseen.</w:t>
      </w:r>
    </w:p>
    <w:p>
      <w:r>
        <w:rPr>
          <w:b/>
        </w:rPr>
        <w:t xml:space="preserve">Esimerkki 1.4829</w:t>
      </w:r>
    </w:p>
    <w:p>
      <w:r>
        <w:t xml:space="preserve">Fakta 1: jos eläin hikoilee, sen kehon vesimäärä vähenee. Fakta 2: Koirat hikoilevat vain jalkapohjistaan, ja ainoa tapa, jolla ne voivat luovuttaa lämpöä, on hönkiminen.</w:t>
      </w:r>
    </w:p>
    <w:p>
      <w:r>
        <w:rPr>
          <w:b/>
        </w:rPr>
        <w:t xml:space="preserve">Tulos</w:t>
      </w:r>
    </w:p>
    <w:p>
      <w:r>
        <w:t xml:space="preserve">Koiran ruumiinvesi voi poistua koiran jalkapohjien kautta.</w:t>
      </w:r>
    </w:p>
    <w:p>
      <w:r>
        <w:rPr>
          <w:b/>
        </w:rPr>
        <w:t xml:space="preserve">Esimerkki 1.4830</w:t>
      </w:r>
    </w:p>
    <w:p>
      <w:r>
        <w:t xml:space="preserve">Fakta 1: Kun pallonpuolisko on kallistettu aurinkoa kohti, se saa enemmän suoraa auringonvaloa. Fakta 2: Suora auringonvalo polttaa lehtiä.</w:t>
      </w:r>
    </w:p>
    <w:p>
      <w:r>
        <w:rPr>
          <w:b/>
        </w:rPr>
        <w:t xml:space="preserve">Tulos</w:t>
      </w:r>
    </w:p>
    <w:p>
      <w:r>
        <w:t xml:space="preserve">kun pallonpuolisko on kallistettu aurinkoon päin, sillä pallonpuoliskolla on enemmän palanutta lehdistöä.</w:t>
      </w:r>
    </w:p>
    <w:p>
      <w:r>
        <w:rPr>
          <w:b/>
        </w:rPr>
        <w:t xml:space="preserve">Esimerkki 1.4831</w:t>
      </w:r>
    </w:p>
    <w:p>
      <w:r>
        <w:t xml:space="preserve">Fakta 1: Lisääntyminen on prosessi, jonka avulla elävät olennot synnyttävät jälkeläisiä. Fakta 2: Useimmat ihmiset haluavat lapsia, jotka ovat molempien vanhempien biologisia jälkeläisiä.</w:t>
      </w:r>
    </w:p>
    <w:p>
      <w:r>
        <w:rPr>
          <w:b/>
        </w:rPr>
        <w:t xml:space="preserve">Tulos</w:t>
      </w:r>
    </w:p>
    <w:p>
      <w:r>
        <w:t xml:space="preserve">Lisääntyminen on prosessi, jonka avulla elävät olennot tuottavat lapsia.</w:t>
      </w:r>
    </w:p>
    <w:p>
      <w:r>
        <w:rPr>
          <w:b/>
        </w:rPr>
        <w:t xml:space="preserve">Esimerkki 1.4832</w:t>
      </w:r>
    </w:p>
    <w:p>
      <w:r>
        <w:t xml:space="preserve">Fakta 1: Useimmat syöpää aiheuttavat syöpää tuottamalla mutaatioita DNA:ssa. Fakta 2: Lentopolttoaineet ovat syöpää aiheuttavia aineita.</w:t>
      </w:r>
    </w:p>
    <w:p>
      <w:r>
        <w:rPr>
          <w:b/>
        </w:rPr>
        <w:t xml:space="preserve">Tulos</w:t>
      </w:r>
    </w:p>
    <w:p>
      <w:r>
        <w:t xml:space="preserve">Suihkupolttoaineet muuttavat organismeja.</w:t>
      </w:r>
    </w:p>
    <w:p>
      <w:r>
        <w:rPr>
          <w:b/>
        </w:rPr>
        <w:t xml:space="preserve">Tulos</w:t>
      </w:r>
    </w:p>
    <w:p>
      <w:r>
        <w:t xml:space="preserve">suihkutuspolttoaineet voivat aiheuttaa syöpää tuottamalla mutaatioita DNA:ssa.</w:t>
      </w:r>
    </w:p>
    <w:p>
      <w:r>
        <w:rPr>
          <w:b/>
        </w:rPr>
        <w:t xml:space="preserve">Esimerkki 1.4833</w:t>
      </w:r>
    </w:p>
    <w:p>
      <w:r>
        <w:t xml:space="preserve">Fakta 1: Mutualismi on symbioottinen suhde, jossa molemmat lajit hyötyvät. Fakta 2: Jäkälät ovat sienen ja levän välinen symbioottinen yhteys.</w:t>
      </w:r>
    </w:p>
    <w:p>
      <w:r>
        <w:rPr>
          <w:b/>
        </w:rPr>
        <w:t xml:space="preserve">Tulos</w:t>
      </w:r>
    </w:p>
    <w:p>
      <w:r>
        <w:t xml:space="preserve">sienet ja levät hyötyvät suhteestaan.</w:t>
      </w:r>
    </w:p>
    <w:p>
      <w:r>
        <w:rPr>
          <w:b/>
        </w:rPr>
        <w:t xml:space="preserve">Esimerkki 1.4834</w:t>
      </w:r>
    </w:p>
    <w:p>
      <w:r>
        <w:t xml:space="preserve">Fakta 1: Nisäkkäät voivat myös tuottaa pieniä lämpöpurkauksia vapisemalla. Fakta 2: Vapina aiheuttaa lihassupistuksia kehon lämmittämiseksi.</w:t>
      </w:r>
    </w:p>
    <w:p>
      <w:r>
        <w:rPr>
          <w:b/>
        </w:rPr>
        <w:t xml:space="preserve">Tulos</w:t>
      </w:r>
    </w:p>
    <w:p>
      <w:r>
        <w:t xml:space="preserve">Nisäkkäät voivat myös tuottaa pieniä lämpöpurkauksia lihassupistuksilla.</w:t>
      </w:r>
    </w:p>
    <w:p>
      <w:r>
        <w:rPr>
          <w:b/>
        </w:rPr>
        <w:t xml:space="preserve">Tulos</w:t>
      </w:r>
    </w:p>
    <w:p>
      <w:r>
        <w:t xml:space="preserve">Nisäkkäät voivat myös tuottaa pieniä lämpöpurkauksia lihassupistusten avulla.</w:t>
      </w:r>
    </w:p>
    <w:p>
      <w:r>
        <w:rPr>
          <w:b/>
        </w:rPr>
        <w:t xml:space="preserve">Esimerkki 1.4835</w:t>
      </w:r>
    </w:p>
    <w:p>
      <w:r>
        <w:t xml:space="preserve">Fakta 1: Aistihermosolut havaitsevat ärsykkeet. Fakta 2: Aistihermokeskuksissa tunnistetaan hermovärähtely.</w:t>
      </w:r>
    </w:p>
    <w:p>
      <w:r>
        <w:rPr>
          <w:b/>
        </w:rPr>
        <w:t xml:space="preserve">Tulos</w:t>
      </w:r>
    </w:p>
    <w:p>
      <w:r>
        <w:t xml:space="preserve">ärsykkeet havaitaan, kun hermovärähtely tunnistetaan.</w:t>
      </w:r>
    </w:p>
    <w:p>
      <w:r>
        <w:rPr>
          <w:b/>
        </w:rPr>
        <w:t xml:space="preserve">Esimerkki 1.4836</w:t>
      </w:r>
    </w:p>
    <w:p>
      <w:r>
        <w:t xml:space="preserve">Fakta 1: radio muuntaa sähköenergiaa värähtelyksi. Fakta 2: ääni on värähtelyenergiaa.</w:t>
      </w:r>
    </w:p>
    <w:p>
      <w:r>
        <w:rPr>
          <w:b/>
        </w:rPr>
        <w:t xml:space="preserve">Tulos</w:t>
      </w:r>
    </w:p>
    <w:p>
      <w:r>
        <w:t xml:space="preserve">Radio muuntaa sähköenergian ääneksi.</w:t>
      </w:r>
    </w:p>
    <w:p>
      <w:r>
        <w:rPr>
          <w:b/>
        </w:rPr>
        <w:t xml:space="preserve">Esimerkki 1.4837</w:t>
      </w:r>
    </w:p>
    <w:p>
      <w:r>
        <w:t xml:space="preserve">Fakta 1: Ilmansaasteet vahingoittavat hengitys- ja verenkiertoelimistöä. Fakta 2: Ilman epäpuhtaudet hengitetään sisään.</w:t>
      </w:r>
    </w:p>
    <w:p>
      <w:r>
        <w:rPr>
          <w:b/>
        </w:rPr>
        <w:t xml:space="preserve">Tulos</w:t>
      </w:r>
    </w:p>
    <w:p>
      <w:r>
        <w:t xml:space="preserve">hengitetyt saasteet vahingoittavat hengityselimiä.</w:t>
      </w:r>
    </w:p>
    <w:p>
      <w:r>
        <w:rPr>
          <w:b/>
        </w:rPr>
        <w:t xml:space="preserve">Esimerkki 1.4838</w:t>
      </w:r>
    </w:p>
    <w:p>
      <w:r>
        <w:t xml:space="preserve">Fakta 1: Selkärangattomat ovat eläimiä, joilla ei ole selkärankaa. Fakta 2: Kalat ovat selkärangattomia vesieläimiä.</w:t>
      </w:r>
    </w:p>
    <w:p>
      <w:r>
        <w:rPr>
          <w:b/>
        </w:rPr>
        <w:t xml:space="preserve">Tulos</w:t>
      </w:r>
    </w:p>
    <w:p>
      <w:r>
        <w:t xml:space="preserve">Kalat ovat vesieläimiä, joilla ei ole selkärankaa.</w:t>
      </w:r>
    </w:p>
    <w:p>
      <w:r>
        <w:rPr>
          <w:b/>
        </w:rPr>
        <w:t xml:space="preserve">Esimerkki 1.4839</w:t>
      </w:r>
    </w:p>
    <w:p>
      <w:r>
        <w:t xml:space="preserve">Fakta 1: pannua käytetään ruoanvalmistukseen kuumentamalla ruokaa siinä liedellä. Fakta 2: Liedet Liedet voivat olla monien onnettomuuksien lähde keittiössä.</w:t>
      </w:r>
    </w:p>
    <w:p>
      <w:r>
        <w:rPr>
          <w:b/>
        </w:rPr>
        <w:t xml:space="preserve">Tulos</w:t>
      </w:r>
    </w:p>
    <w:p>
      <w:r>
        <w:t xml:space="preserve">Pannua käytetään ruoanvalmistukseen lämmittämällä ruokaa siinä, mikä on monien onnettomuuksien lähde keittiössä.</w:t>
      </w:r>
    </w:p>
    <w:p>
      <w:r>
        <w:rPr>
          <w:b/>
        </w:rPr>
        <w:t xml:space="preserve">Esimerkki 1.4840</w:t>
      </w:r>
    </w:p>
    <w:p>
      <w:r>
        <w:t xml:space="preserve">Fakta 1: metsästys edellyttää saaliin näkemistä. Fakta 2: Toinen petolintu on haukka.</w:t>
      </w:r>
    </w:p>
    <w:p>
      <w:r>
        <w:rPr>
          <w:b/>
        </w:rPr>
        <w:t xml:space="preserve">Tulos</w:t>
      </w:r>
    </w:p>
    <w:p>
      <w:r>
        <w:t xml:space="preserve">Haukat käyttävät näköä metsästykseen.</w:t>
      </w:r>
    </w:p>
    <w:p>
      <w:r>
        <w:rPr>
          <w:b/>
        </w:rPr>
        <w:t xml:space="preserve">Esimerkki 1.4841</w:t>
      </w:r>
    </w:p>
    <w:p>
      <w:r>
        <w:t xml:space="preserve">Fakta 1: matkustaminen edellyttää navigointia. Fakta 2: Navigointi onnistuu kompassia napsauttamalla.</w:t>
      </w:r>
    </w:p>
    <w:p>
      <w:r>
        <w:rPr>
          <w:b/>
        </w:rPr>
        <w:t xml:space="preserve">Tulos</w:t>
      </w:r>
    </w:p>
    <w:p>
      <w:r>
        <w:t xml:space="preserve">kompassit auttavat matkustamisessa.</w:t>
      </w:r>
    </w:p>
    <w:p>
      <w:r>
        <w:rPr>
          <w:b/>
        </w:rPr>
        <w:t xml:space="preserve">Tulos</w:t>
      </w:r>
    </w:p>
    <w:p>
      <w:r>
        <w:t xml:space="preserve">matkustaminen saattaa vaatia kompassia.</w:t>
      </w:r>
    </w:p>
    <w:p>
      <w:r>
        <w:rPr>
          <w:b/>
        </w:rPr>
        <w:t xml:space="preserve">Esimerkki 1.4842</w:t>
      </w:r>
    </w:p>
    <w:p>
      <w:r>
        <w:t xml:space="preserve">Fakta 1: Nektaria käytetään kasvien pölyttäjien houkuttelemiseen. Fakta 2: PÖLYTYS Pölytys on välttämätöntä hedelmien tuotannolle.</w:t>
      </w:r>
    </w:p>
    <w:p>
      <w:r>
        <w:rPr>
          <w:b/>
        </w:rPr>
        <w:t xml:space="preserve">Tulos</w:t>
      </w:r>
    </w:p>
    <w:p>
      <w:r>
        <w:t xml:space="preserve">nektari voi olla välttämätöntä hedelmien tuotannolle.</w:t>
      </w:r>
    </w:p>
    <w:p>
      <w:r>
        <w:rPr>
          <w:b/>
        </w:rPr>
        <w:t xml:space="preserve">Esimerkki 1.4843</w:t>
      </w:r>
    </w:p>
    <w:p>
      <w:r>
        <w:t xml:space="preserve">Fakta 1: joistakin kukista tulee hedelmiä. Fakta 2: Hedelmät Hedelmistä ja hedelmämehuista saadaan tärkeitä määriä C-vitamiinia ja kaliumia.</w:t>
      </w:r>
    </w:p>
    <w:p>
      <w:r>
        <w:rPr>
          <w:b/>
        </w:rPr>
        <w:t xml:space="preserve">Tulos</w:t>
      </w:r>
    </w:p>
    <w:p>
      <w:r>
        <w:t xml:space="preserve">jotkut kukat sisältävät C-vitamiinia.</w:t>
      </w:r>
    </w:p>
    <w:p>
      <w:r>
        <w:rPr>
          <w:b/>
        </w:rPr>
        <w:t xml:space="preserve">Esimerkki 1.4844</w:t>
      </w:r>
    </w:p>
    <w:p>
      <w:r>
        <w:t xml:space="preserve">Fakta 1: DNA sisältää geneettiset ohjeet proteiineja varten, ja RNA auttaa proteiinien kokoamisessa. Fakta 2: RNA RNA eli ribonukleiinihappo on kaikkien elävien solujen ja monien virusten ainesosa.</w:t>
      </w:r>
    </w:p>
    <w:p>
      <w:r>
        <w:rPr>
          <w:b/>
        </w:rPr>
        <w:t xml:space="preserve">Tulos</w:t>
      </w:r>
    </w:p>
    <w:p>
      <w:r>
        <w:t xml:space="preserve">ribonukleiinihappo auttaa proteiinien kokoamisessa.</w:t>
      </w:r>
    </w:p>
    <w:p>
      <w:r>
        <w:rPr>
          <w:b/>
        </w:rPr>
        <w:t xml:space="preserve">Esimerkki 1.4845</w:t>
      </w:r>
    </w:p>
    <w:p>
      <w:r>
        <w:t xml:space="preserve">Fakta 1: jarrutus voi aiheuttaa luistoa. Fakta 2: Luisto tapahtuu, kun auton nopeus ylittää renkaiden pidon.</w:t>
      </w:r>
    </w:p>
    <w:p>
      <w:r>
        <w:rPr>
          <w:b/>
        </w:rPr>
        <w:t xml:space="preserve">Tulos</w:t>
      </w:r>
    </w:p>
    <w:p>
      <w:r>
        <w:t xml:space="preserve">Jarrutukset ja auton nopeus, joka ylittää vetovoiman, aiheuttavat autojen liukumisen.</w:t>
      </w:r>
    </w:p>
    <w:p>
      <w:r>
        <w:rPr>
          <w:b/>
        </w:rPr>
        <w:t xml:space="preserve">Tulos</w:t>
      </w:r>
    </w:p>
    <w:p>
      <w:r>
        <w:t xml:space="preserve">Jarrutus voi aiheuttaa sen, että auton nopeus ylittää renkaiden pidon.</w:t>
      </w:r>
    </w:p>
    <w:p>
      <w:r>
        <w:rPr>
          <w:b/>
        </w:rPr>
        <w:t xml:space="preserve">Tulos</w:t>
      </w:r>
    </w:p>
    <w:p>
      <w:r>
        <w:t xml:space="preserve">Auton jarrut luottavat renkaiden pitoon nopeuden vähentämiseksi.</w:t>
      </w:r>
    </w:p>
    <w:p>
      <w:r>
        <w:rPr>
          <w:b/>
        </w:rPr>
        <w:t xml:space="preserve">Esimerkki 1.4846</w:t>
      </w:r>
    </w:p>
    <w:p>
      <w:r>
        <w:t xml:space="preserve">Fakta 1: ruoan kypsentäminen edellyttää lämpöenergian lisäämistä. Fakta 2: Tuore liha on helposti pilaantuvaa ruokaa.</w:t>
      </w:r>
    </w:p>
    <w:p>
      <w:r>
        <w:rPr>
          <w:b/>
        </w:rPr>
        <w:t xml:space="preserve">Tulos</w:t>
      </w:r>
    </w:p>
    <w:p>
      <w:r>
        <w:t xml:space="preserve">lihan kypsentäminen edellyttää lämpöenergian lisäämistä.</w:t>
      </w:r>
    </w:p>
    <w:p>
      <w:r>
        <w:rPr>
          <w:b/>
        </w:rPr>
        <w:t xml:space="preserve">Esimerkki 1.4847</w:t>
      </w:r>
    </w:p>
    <w:p>
      <w:r>
        <w:t xml:space="preserve">Fakta 1: Ruoansulatus on prosessi, jossa ruoka pilkotaan elimistön omaksuttaviksi komponenteiksi. Fakta 2: Ruoansulatusentsyymit ovat välttämättömiä täydellisen ruoansulatuksen kannalta.</w:t>
      </w:r>
    </w:p>
    <w:p>
      <w:r>
        <w:rPr>
          <w:b/>
        </w:rPr>
        <w:t xml:space="preserve">Tulos</w:t>
      </w:r>
    </w:p>
    <w:p>
      <w:r>
        <w:t xml:space="preserve">Entsyymit pilkkovat ruoan elimistön imeytymiskykyisiksi komponenteiksi.</w:t>
      </w:r>
    </w:p>
    <w:p>
      <w:r>
        <w:rPr>
          <w:b/>
        </w:rPr>
        <w:t xml:space="preserve">Tulos</w:t>
      </w:r>
    </w:p>
    <w:p>
      <w:r>
        <w:t xml:space="preserve">Entsyymit pilkkovat ruokaa, jotta elimistö voi imeä sitä.</w:t>
      </w:r>
    </w:p>
    <w:p>
      <w:r>
        <w:rPr>
          <w:b/>
        </w:rPr>
        <w:t xml:space="preserve">Esimerkki 1.4848</w:t>
      </w:r>
    </w:p>
    <w:p>
      <w:r>
        <w:t xml:space="preserve">Fakta 1: Hyönteisillä on yleensä kaksi siipiparia lentämistä varten. Fakta 2: Sudenkorennot ovat muinaisia hyönteisiä.</w:t>
      </w:r>
    </w:p>
    <w:p>
      <w:r>
        <w:rPr>
          <w:b/>
        </w:rPr>
        <w:t xml:space="preserve">Tulos</w:t>
      </w:r>
    </w:p>
    <w:p>
      <w:r>
        <w:t xml:space="preserve">Sudenkorennoilla on kaksi siipiparia lentoa varten.</w:t>
      </w:r>
    </w:p>
    <w:p>
      <w:r>
        <w:rPr>
          <w:b/>
        </w:rPr>
        <w:t xml:space="preserve">Esimerkki 1.4849</w:t>
      </w:r>
    </w:p>
    <w:p>
      <w:r>
        <w:t xml:space="preserve">Fakta 1: sekunteja käytetään ajan mittaamiseen. Fakta 2: Aika on vain yksi ulottuvuus fyysisessä maailmankaikkeudessa.</w:t>
      </w:r>
    </w:p>
    <w:p>
      <w:r>
        <w:rPr>
          <w:b/>
        </w:rPr>
        <w:t xml:space="preserve">Tulos</w:t>
      </w:r>
    </w:p>
    <w:p>
      <w:r>
        <w:t xml:space="preserve">Sekunnit mittaavat fyysisen maailmankaikkeuden ulottuvuutta.</w:t>
      </w:r>
    </w:p>
    <w:p>
      <w:r>
        <w:rPr>
          <w:b/>
        </w:rPr>
        <w:t xml:space="preserve">Esimerkki 1.4850</w:t>
      </w:r>
    </w:p>
    <w:p>
      <w:r>
        <w:t xml:space="preserve">Fakta 1: Maaperän ravinteet voivat loppua. Fakta 2: Wampanucketin maaperä on ensiluokkaista viljelymaata.</w:t>
      </w:r>
    </w:p>
    <w:p>
      <w:r>
        <w:rPr>
          <w:b/>
        </w:rPr>
        <w:t xml:space="preserve">Tulos</w:t>
      </w:r>
    </w:p>
    <w:p>
      <w:r>
        <w:t xml:space="preserve">Viljelysmaat voivat tyhjentyä ravinteista.</w:t>
      </w:r>
    </w:p>
    <w:p>
      <w:r>
        <w:rPr>
          <w:b/>
        </w:rPr>
        <w:t xml:space="preserve">Esimerkki 1.4851</w:t>
      </w:r>
    </w:p>
    <w:p>
      <w:r>
        <w:t xml:space="preserve">Fakta 1: Kukat houkuttelevat pölyttäjiä, ja hedelmät kannustavat eläimiä levittämään siemeniä. Fakta 2: Hyönteispölyttäjät Opi pölytyksestä ja siitä, miksi hyönteispölyttäjät ovat tärkeitä puutarhassa.</w:t>
      </w:r>
    </w:p>
    <w:p>
      <w:r>
        <w:rPr>
          <w:b/>
        </w:rPr>
        <w:t xml:space="preserve">Tulos</w:t>
      </w:r>
    </w:p>
    <w:p>
      <w:r>
        <w:t xml:space="preserve">Kukat houkuttelevat hyönteisiä.</w:t>
      </w:r>
    </w:p>
    <w:p>
      <w:r>
        <w:rPr>
          <w:b/>
        </w:rPr>
        <w:t xml:space="preserve">Esimerkki 1.4852</w:t>
      </w:r>
    </w:p>
    <w:p>
      <w:r>
        <w:t xml:space="preserve">Fakta 1: Kaikki elävät olennot tarvitsevat energiaa selviytyäkseen. Fakta 2: Kaikki elintarvikkeet tuottavat energiaa.</w:t>
      </w:r>
    </w:p>
    <w:p>
      <w:r>
        <w:rPr>
          <w:b/>
        </w:rPr>
        <w:t xml:space="preserve">Tulos</w:t>
      </w:r>
    </w:p>
    <w:p>
      <w:r>
        <w:t xml:space="preserve">elävät olennot tarvitsevat ruokaa selviytyäkseen.</w:t>
      </w:r>
    </w:p>
    <w:p>
      <w:r>
        <w:rPr>
          <w:b/>
        </w:rPr>
        <w:t xml:space="preserve">Esimerkki 1.4853</w:t>
      </w:r>
    </w:p>
    <w:p>
      <w:r>
        <w:t xml:space="preserve">Fakta 1: pilviin tiivistyvä vesihöyry aiheuttaa sadetta. Fakta 2: Jos jäähdytys on riittävä, vesihöyry tiivistyy pilviin.</w:t>
      </w:r>
    </w:p>
    <w:p>
      <w:r>
        <w:rPr>
          <w:b/>
        </w:rPr>
        <w:t xml:space="preserve">Tulos</w:t>
      </w:r>
    </w:p>
    <w:p>
      <w:r>
        <w:t xml:space="preserve">Vesihöyryt muuttuvat pilviksi ja sateeksi, kun on viileää.</w:t>
      </w:r>
    </w:p>
    <w:p>
      <w:r>
        <w:rPr>
          <w:b/>
        </w:rPr>
        <w:t xml:space="preserve">Esimerkki 1.4854</w:t>
      </w:r>
    </w:p>
    <w:p>
      <w:r>
        <w:t xml:space="preserve">Fakta 1: Kilpirauhashormonit lisäävät aineenvaihduntaa koko kehon soluissa. Fakta 2: Kilpirauhasen liikatoiminta on kilpirauhasen liikatoimintaa .</w:t>
      </w:r>
    </w:p>
    <w:p>
      <w:r>
        <w:rPr>
          <w:b/>
        </w:rPr>
        <w:t xml:space="preserve">Tulos</w:t>
      </w:r>
    </w:p>
    <w:p>
      <w:r>
        <w:t xml:space="preserve">kilpirauhasen liikatoiminta voi lisätä aineenvaihduntaa soluissa koko kehossa.</w:t>
      </w:r>
    </w:p>
    <w:p>
      <w:r>
        <w:rPr>
          <w:b/>
        </w:rPr>
        <w:t xml:space="preserve">Esimerkki 1.4855</w:t>
      </w:r>
    </w:p>
    <w:p>
      <w:r>
        <w:t xml:space="preserve">Fakta 1: Painereseptorit sijaitsevat pääasiassa ihossa. Fakta 2: Pacinianin verihiutaleet ovat painereseptoreita.</w:t>
      </w:r>
    </w:p>
    <w:p>
      <w:r>
        <w:rPr>
          <w:b/>
        </w:rPr>
        <w:t xml:space="preserve">Tulos</w:t>
      </w:r>
    </w:p>
    <w:p>
      <w:r>
        <w:t xml:space="preserve">Pacinianin soluja esiintyy pääasiassa ihossa.</w:t>
      </w:r>
    </w:p>
    <w:p>
      <w:r>
        <w:rPr>
          <w:b/>
        </w:rPr>
        <w:t xml:space="preserve">Esimerkki 1.4856</w:t>
      </w:r>
    </w:p>
    <w:p>
      <w:r>
        <w:t xml:space="preserve">Fakta 1: Jos saatavilla olevan ravinnon ja veden määrä vähenee ympäristössä, eläimet saattavat lähteä ympäristöstä etsimään ravintoa ja vettä. Fakta 2: Monet eläimet vaeltavat välttääkseen huonoa säätä, löytääkseen ruokaa tai lisääntyäkseen.</w:t>
      </w:r>
    </w:p>
    <w:p>
      <w:r>
        <w:rPr>
          <w:b/>
        </w:rPr>
        <w:t xml:space="preserve">Tulos</w:t>
      </w:r>
    </w:p>
    <w:p>
      <w:r>
        <w:t xml:space="preserve">Kun ravinto- ja vesilähteet vähenevät, muuttoliike lisääntyy ravinnon ja veden löytämiseksi.</w:t>
      </w:r>
    </w:p>
    <w:p>
      <w:r>
        <w:rPr>
          <w:b/>
        </w:rPr>
        <w:t xml:space="preserve">Esimerkki 1.4857</w:t>
      </w:r>
    </w:p>
    <w:p>
      <w:r>
        <w:t xml:space="preserve">Fakta 1: Sienet ovat suodattimien syöjiä. Fakta 2: Paaluvalaat ovat suodatinsyöjiä.</w:t>
      </w:r>
    </w:p>
    <w:p>
      <w:r>
        <w:rPr>
          <w:b/>
        </w:rPr>
        <w:t xml:space="preserve">Tulos</w:t>
      </w:r>
    </w:p>
    <w:p>
      <w:r>
        <w:t xml:space="preserve">Paaluvalaat ja sienet syövät samalla tavalla.</w:t>
      </w:r>
    </w:p>
    <w:p>
      <w:r>
        <w:rPr>
          <w:b/>
        </w:rPr>
        <w:t xml:space="preserve">Esimerkki 1.4858</w:t>
      </w:r>
    </w:p>
    <w:p>
      <w:r>
        <w:t xml:space="preserve">Fakta 1: Nilviäiset ovat tärkeä ravinnonlähde muille eliöille, myös ihmisille. Fakta 2: Dioraamassa esiintyviin nilviäisiin kuuluvat etanat ja simpukat.</w:t>
      </w:r>
    </w:p>
    <w:p>
      <w:r>
        <w:rPr>
          <w:b/>
        </w:rPr>
        <w:t xml:space="preserve">Tulos</w:t>
      </w:r>
    </w:p>
    <w:p>
      <w:r>
        <w:t xml:space="preserve">Etanat ovat tärkeä ravinnonlähde muille eliöille, myös ihmisille.</w:t>
      </w:r>
    </w:p>
    <w:p>
      <w:r>
        <w:rPr>
          <w:b/>
        </w:rPr>
        <w:t xml:space="preserve">Esimerkki 1.4859</w:t>
      </w:r>
    </w:p>
    <w:p>
      <w:r>
        <w:t xml:space="preserve">Fakta 1: Sammakkoeläimillä on aistielimet, joilla ne voivat haistaa ja maistaa kemikaaleja. Fakta 2: Sammakot, konnat ja salamanterit ovat sammakkoeläimiä.</w:t>
      </w:r>
    </w:p>
    <w:p>
      <w:r>
        <w:rPr>
          <w:b/>
        </w:rPr>
        <w:t xml:space="preserve">Tulos</w:t>
      </w:r>
    </w:p>
    <w:p>
      <w:r>
        <w:t xml:space="preserve">Sammakoilla, konnilla ja salamantereilla on aistielimet, joilla ne voivat haistaa ja maistaa kemikaaleja.</w:t>
      </w:r>
    </w:p>
    <w:p>
      <w:r>
        <w:rPr>
          <w:b/>
        </w:rPr>
        <w:t xml:space="preserve">Esimerkki 1.4860</w:t>
      </w:r>
    </w:p>
    <w:p>
      <w:r>
        <w:t xml:space="preserve">Fakta 1: Tuottajat käyttävät energiaa ja epäorgaanisia molekyylejä ruoan valmistukseen. Fakta 2: Mineraalit ovat epäorgaanisia aineita.</w:t>
      </w:r>
    </w:p>
    <w:p>
      <w:r>
        <w:rPr>
          <w:b/>
        </w:rPr>
        <w:t xml:space="preserve">Tulos</w:t>
      </w:r>
    </w:p>
    <w:p>
      <w:r>
        <w:t xml:space="preserve">Tuottajat käyttävät energiaa ja kivennäisaineita ruoan valmistukseen.</w:t>
      </w:r>
    </w:p>
    <w:p>
      <w:r>
        <w:rPr>
          <w:b/>
        </w:rPr>
        <w:t xml:space="preserve">Esimerkki 1.4861</w:t>
      </w:r>
    </w:p>
    <w:p>
      <w:r>
        <w:t xml:space="preserve">Fakta 1: Kaikki kemialliset reaktiot vaativat käynnistymiseen aktivoitumisenergiaa. Fakta 2: Katalyytit alentavat aktivaatioenergiaa.</w:t>
      </w:r>
    </w:p>
    <w:p>
      <w:r>
        <w:rPr>
          <w:b/>
        </w:rPr>
        <w:t xml:space="preserve">Tulos</w:t>
      </w:r>
    </w:p>
    <w:p>
      <w:r>
        <w:t xml:space="preserve">Katalyytti voi alentaa kemiallisen reaktion energiakustannuksia.</w:t>
      </w:r>
    </w:p>
    <w:p>
      <w:r>
        <w:rPr>
          <w:b/>
        </w:rPr>
        <w:t xml:space="preserve">Esimerkki 1.4862</w:t>
      </w:r>
    </w:p>
    <w:p>
      <w:r>
        <w:t xml:space="preserve">Fakta 1: maaperän ja mudan alle hautautuminen muuttaa kasvillisuuden turpeeksi suon äärimmäisen kuumuuden ja paineen vaikutuksesta pitkän ajan kuluessa. Fakta 2: Suot koostuvat turpeesta.</w:t>
      </w:r>
    </w:p>
    <w:p>
      <w:r>
        <w:rPr>
          <w:b/>
        </w:rPr>
        <w:t xml:space="preserve">Tulos</w:t>
      </w:r>
    </w:p>
    <w:p>
      <w:r>
        <w:t xml:space="preserve">maan ja mudan alle hautautuminen muuttaa kasvillisuuden suoksi äärimmäisen paineen ja kuumuuden vaikutuksesta.</w:t>
      </w:r>
    </w:p>
    <w:p>
      <w:r>
        <w:rPr>
          <w:b/>
        </w:rPr>
        <w:t xml:space="preserve">Tulos</w:t>
      </w:r>
    </w:p>
    <w:p>
      <w:r>
        <w:t xml:space="preserve">äärimmäinen kuumuus ja paine suolla pitkän ajan kuluessa synnyttää suota.</w:t>
      </w:r>
    </w:p>
    <w:p>
      <w:r>
        <w:rPr>
          <w:b/>
        </w:rPr>
        <w:t xml:space="preserve">Esimerkki 1.4863</w:t>
      </w:r>
    </w:p>
    <w:p>
      <w:r>
        <w:t xml:space="preserve">Fakta 1: nopeusmittaria käytetään antamaan kuljettajalle palautetta ajoneuvon nopeudesta. Fakta 2: Henkilöautot ovat ajoneuvoja ja kuorma-autot ovat ajoneuvoja.</w:t>
      </w:r>
    </w:p>
    <w:p>
      <w:r>
        <w:rPr>
          <w:b/>
        </w:rPr>
        <w:t xml:space="preserve">Tulos</w:t>
      </w:r>
    </w:p>
    <w:p>
      <w:r>
        <w:t xml:space="preserve">Kuljettaja saa palautetta autonsa nopeudesta nopeusmittarin avulla.</w:t>
      </w:r>
    </w:p>
    <w:p>
      <w:r>
        <w:rPr>
          <w:b/>
        </w:rPr>
        <w:t xml:space="preserve">Esimerkki 1.4864</w:t>
      </w:r>
    </w:p>
    <w:p>
      <w:r>
        <w:t xml:space="preserve">Fakta 1: Kaikilla soluilla on osittain samat rakenteet ja perustoiminnot. Fakta 2: Solun sisällä on rakenne, jota kutsutaan ytimeksi.</w:t>
      </w:r>
    </w:p>
    <w:p>
      <w:r>
        <w:rPr>
          <w:b/>
        </w:rPr>
        <w:t xml:space="preserve">Tulos</w:t>
      </w:r>
    </w:p>
    <w:p>
      <w:r>
        <w:t xml:space="preserve">Kaikilla ytimillä on samat perustoiminnot.</w:t>
      </w:r>
    </w:p>
    <w:p>
      <w:r>
        <w:rPr>
          <w:b/>
        </w:rPr>
        <w:t xml:space="preserve">Esimerkki 1.4865</w:t>
      </w:r>
    </w:p>
    <w:p>
      <w:r>
        <w:t xml:space="preserve">Fakta 1: kasvi tarvitsee kasvuunsa fotosynteesiä. Fakta 2: Fotosynteesi antaa kasville energiaa.</w:t>
      </w:r>
    </w:p>
    <w:p>
      <w:r>
        <w:rPr>
          <w:b/>
        </w:rPr>
        <w:t xml:space="preserve">Tulos</w:t>
      </w:r>
    </w:p>
    <w:p>
      <w:r>
        <w:t xml:space="preserve">kasvi tarvitsee energiaa kasvaakseen.</w:t>
      </w:r>
    </w:p>
    <w:p>
      <w:r>
        <w:rPr>
          <w:b/>
        </w:rPr>
        <w:t xml:space="preserve">Esimerkki 1.4866</w:t>
      </w:r>
    </w:p>
    <w:p>
      <w:r>
        <w:t xml:space="preserve">Fakta 1: pilviin tiivistyvä vesihöyry aiheuttaa sadetta. Fakta 2: Kosteus on ilmassa olevan vesihöyryn määrä.</w:t>
      </w:r>
    </w:p>
    <w:p>
      <w:r>
        <w:rPr>
          <w:b/>
        </w:rPr>
        <w:t xml:space="preserve">Tulos</w:t>
      </w:r>
    </w:p>
    <w:p>
      <w:r>
        <w:t xml:space="preserve">pilvissä tapahtuva tiivistyminen on samanlaista kuin ilmankosteus.</w:t>
      </w:r>
    </w:p>
    <w:p>
      <w:r>
        <w:rPr>
          <w:b/>
        </w:rPr>
        <w:t xml:space="preserve">Esimerkki 1.4867</w:t>
      </w:r>
    </w:p>
    <w:p>
      <w:r>
        <w:t xml:space="preserve">Fakta 1: infektio voi aiheuttaa kehon kudosten turpoamista. Fakta 2: Nivelet turpoavat kivuliaasti.</w:t>
      </w:r>
    </w:p>
    <w:p>
      <w:r>
        <w:rPr>
          <w:b/>
        </w:rPr>
        <w:t xml:space="preserve">Tulos</w:t>
      </w:r>
    </w:p>
    <w:p>
      <w:r>
        <w:t xml:space="preserve">infektio voi aiheuttaa nivelkipua.</w:t>
      </w:r>
    </w:p>
    <w:p>
      <w:r>
        <w:rPr>
          <w:b/>
        </w:rPr>
        <w:t xml:space="preserve">Esimerkki 1.4868</w:t>
      </w:r>
    </w:p>
    <w:p>
      <w:r>
        <w:t xml:space="preserve">Fakta 1: kaktuksen varsi on veden varastointi. Fakta 2: H2O on veden tieteellinen nimi.</w:t>
      </w:r>
    </w:p>
    <w:p>
      <w:r>
        <w:rPr>
          <w:b/>
        </w:rPr>
        <w:t xml:space="preserve">Tulos</w:t>
      </w:r>
    </w:p>
    <w:p>
      <w:r>
        <w:t xml:space="preserve">kaktuksen varsi on tarkoitettu h2o:n varastointiin.</w:t>
      </w:r>
    </w:p>
    <w:p>
      <w:r>
        <w:rPr>
          <w:b/>
        </w:rPr>
        <w:t xml:space="preserve">Esimerkki 1.4869</w:t>
      </w:r>
    </w:p>
    <w:p>
      <w:r>
        <w:t xml:space="preserve">Fakta 1: taudilla on kielteinen vaikutus organismiin. Fakta 2: Bakteerit ja virukset Bakteerit ja virukset voivat aiheuttaa sairauksia.</w:t>
      </w:r>
    </w:p>
    <w:p>
      <w:r>
        <w:rPr>
          <w:b/>
        </w:rPr>
        <w:t xml:space="preserve">Tulos</w:t>
      </w:r>
    </w:p>
    <w:p>
      <w:r>
        <w:t xml:space="preserve">bakteereilla voi olla kielteinen vaikutus organismiin.</w:t>
      </w:r>
    </w:p>
    <w:p>
      <w:r>
        <w:rPr>
          <w:b/>
        </w:rPr>
        <w:t xml:space="preserve">Esimerkki 1.4870</w:t>
      </w:r>
    </w:p>
    <w:p>
      <w:r>
        <w:t xml:space="preserve">Fakta 1: Jäätyminen tarkoittaa muuttumista nesteestä kiinteäksi aineeksi vähentämällä lämpöenergiaa. Fakta 2: Paleltuma on ruumiinosien jäätymistä.</w:t>
      </w:r>
    </w:p>
    <w:p>
      <w:r>
        <w:rPr>
          <w:b/>
        </w:rPr>
        <w:t xml:space="preserve">Tulos</w:t>
      </w:r>
    </w:p>
    <w:p>
      <w:r>
        <w:t xml:space="preserve">Ruumiinosien lämpöenergian väheneminen johtaa paleltumiseen.</w:t>
      </w:r>
    </w:p>
    <w:p>
      <w:r>
        <w:rPr>
          <w:b/>
        </w:rPr>
        <w:t xml:space="preserve">Esimerkki 1.4871</w:t>
      </w:r>
    </w:p>
    <w:p>
      <w:r>
        <w:t xml:space="preserve">Fakta 1: Siemenneste poistuu elimistöstä virtsaputken kautta. Fakta 2: Siemenneste kulkeutuu kiveksistä siemenjohtimen kautta siemennesteen rakkuloihin ja eturauhaseen.</w:t>
      </w:r>
    </w:p>
    <w:p>
      <w:r>
        <w:rPr>
          <w:b/>
        </w:rPr>
        <w:t xml:space="preserve">Tulos</w:t>
      </w:r>
    </w:p>
    <w:p>
      <w:r>
        <w:t xml:space="preserve">Kivekset yhdistyvät siemenjohtimiin, sitten siemennesteeseen, sitten eturauhaseen ja sitten virtsaputkeen.</w:t>
      </w:r>
    </w:p>
    <w:p>
      <w:r>
        <w:rPr>
          <w:b/>
        </w:rPr>
        <w:t xml:space="preserve">Esimerkki 1.4872</w:t>
      </w:r>
    </w:p>
    <w:p>
      <w:r>
        <w:t xml:space="preserve">Fakta 1: Pullonkaulavaikutus ilmenee, kun populaatio pienenee yhtäkkiä huomattavasti. Fakta 2: Tulipalot aiheuttavat yleensä populaatioiden tilapäistä vähenemistä.</w:t>
      </w:r>
    </w:p>
    <w:p>
      <w:r>
        <w:rPr>
          <w:b/>
        </w:rPr>
        <w:t xml:space="preserve">Tulos</w:t>
      </w:r>
    </w:p>
    <w:p>
      <w:r>
        <w:t xml:space="preserve">pullonkaulavaikutusta voi esiintyä eläimissä tulipalon jälkeen.</w:t>
      </w:r>
    </w:p>
    <w:p>
      <w:r>
        <w:rPr>
          <w:b/>
        </w:rPr>
        <w:t xml:space="preserve">Esimerkki 1.4873</w:t>
      </w:r>
    </w:p>
    <w:p>
      <w:r>
        <w:t xml:space="preserve">Fakta 1: Piiloutumista voidaan käyttää saalistajien välttämiseen. Fakta 2: Monet ihmiset piileskelevät edelleen luolissa ja jokiuomissa.</w:t>
      </w:r>
    </w:p>
    <w:p>
      <w:r>
        <w:rPr>
          <w:b/>
        </w:rPr>
        <w:t xml:space="preserve">Tulos</w:t>
      </w:r>
    </w:p>
    <w:p>
      <w:r>
        <w:t xml:space="preserve">Luolia voidaan käyttää saalistajien välttämiseen.</w:t>
      </w:r>
    </w:p>
    <w:p>
      <w:r>
        <w:rPr>
          <w:b/>
        </w:rPr>
        <w:t xml:space="preserve">Esimerkki 1.4874</w:t>
      </w:r>
    </w:p>
    <w:p>
      <w:r>
        <w:t xml:space="preserve">Fakta 1: taudilla on kielteinen vaikutus organismiin. Fakta 2: Sairaus on subjektiivinen kokemus sairaudesta.</w:t>
      </w:r>
    </w:p>
    <w:p>
      <w:r>
        <w:rPr>
          <w:b/>
        </w:rPr>
        <w:t xml:space="preserve">Tulos</w:t>
      </w:r>
    </w:p>
    <w:p>
      <w:r>
        <w:t xml:space="preserve">Sairaudella on kielteinen vaikutus organismiin.</w:t>
      </w:r>
    </w:p>
    <w:p>
      <w:r>
        <w:rPr>
          <w:b/>
        </w:rPr>
        <w:t xml:space="preserve">Esimerkki 1.4875</w:t>
      </w:r>
    </w:p>
    <w:p>
      <w:r>
        <w:t xml:space="preserve">Fakta 1: metsästys edellyttää saaliin näkemistä. Fakta 2: Petoeläin saa ravintoa tappamalla ja metsästämällä muita eläimiä.</w:t>
      </w:r>
    </w:p>
    <w:p>
      <w:r>
        <w:rPr>
          <w:b/>
        </w:rPr>
        <w:t xml:space="preserve">Tulos</w:t>
      </w:r>
    </w:p>
    <w:p>
      <w:r>
        <w:t xml:space="preserve">ravinnon saaminen tappamalla edellyttää saaliin näkemistä.</w:t>
      </w:r>
    </w:p>
    <w:p>
      <w:r>
        <w:rPr>
          <w:b/>
        </w:rPr>
        <w:t xml:space="preserve">Esimerkki 1.4876</w:t>
      </w:r>
    </w:p>
    <w:p>
      <w:r>
        <w:t xml:space="preserve">Fakta 1: Sademäärä laskee vuoriston tuulen puoleisella puolella. Fakta 2: Sademäärät ovat suurempia tropiikissa ja vuoriston tuulisella puolella.</w:t>
      </w:r>
    </w:p>
    <w:p>
      <w:r>
        <w:rPr>
          <w:b/>
        </w:rPr>
        <w:t xml:space="preserve">Tulos</w:t>
      </w:r>
    </w:p>
    <w:p>
      <w:r>
        <w:t xml:space="preserve">Sadetta sataa tuulen puolella.</w:t>
      </w:r>
    </w:p>
    <w:p>
      <w:r>
        <w:rPr>
          <w:b/>
        </w:rPr>
        <w:t xml:space="preserve">Esimerkki 1.4877</w:t>
      </w:r>
    </w:p>
    <w:p>
      <w:r>
        <w:t xml:space="preserve">Fakta 1: Koukkumadon toukat kulkeutuvat isäntään ihon kautta. Fakta 2: Koukkumadot syövät verta, ja koukkumadojen suulakkeissa on hampaat.</w:t>
      </w:r>
    </w:p>
    <w:p>
      <w:r>
        <w:rPr>
          <w:b/>
        </w:rPr>
        <w:t xml:space="preserve">Tulos</w:t>
      </w:r>
    </w:p>
    <w:p>
      <w:r>
        <w:t xml:space="preserve">Hampaita omaavan eläimen toukat tunkeutuvat isäntään ihon läpi.</w:t>
      </w:r>
    </w:p>
    <w:p>
      <w:r>
        <w:rPr>
          <w:b/>
        </w:rPr>
        <w:t xml:space="preserve">Esimerkki 1.4878</w:t>
      </w:r>
    </w:p>
    <w:p>
      <w:r>
        <w:t xml:space="preserve">Fakta 1: eläin tarvitsee lämpöä selviytyäkseen. Fakta 2: Valo, lämpö ja lämpö ovat eloonjäämisen perusedellytyksiä.</w:t>
      </w:r>
    </w:p>
    <w:p>
      <w:r>
        <w:rPr>
          <w:b/>
        </w:rPr>
        <w:t xml:space="preserve">Tulos</w:t>
      </w:r>
    </w:p>
    <w:p>
      <w:r>
        <w:t xml:space="preserve">Lämpö on välttämätöntä eläinten selviytymiselle.</w:t>
      </w:r>
    </w:p>
    <w:p>
      <w:r>
        <w:rPr>
          <w:b/>
        </w:rPr>
        <w:t xml:space="preserve">Esimerkki 1.4879</w:t>
      </w:r>
    </w:p>
    <w:p>
      <w:r>
        <w:t xml:space="preserve">Fakta 1: Lämpömittaria käytetään lämpötilan mittaamiseen. Fakta 2: Lämpö ja lämpötila ovat sama asia.</w:t>
      </w:r>
    </w:p>
    <w:p>
      <w:r>
        <w:rPr>
          <w:b/>
        </w:rPr>
        <w:t xml:space="preserve">Tulos</w:t>
      </w:r>
    </w:p>
    <w:p>
      <w:r>
        <w:t xml:space="preserve">lämpömittaria käytetään lämmön mittaamiseen.</w:t>
      </w:r>
    </w:p>
    <w:p>
      <w:r>
        <w:rPr>
          <w:b/>
        </w:rPr>
        <w:t xml:space="preserve">Esimerkki 1.4880</w:t>
      </w:r>
    </w:p>
    <w:p>
      <w:r>
        <w:t xml:space="preserve">Fakta 1: sekuntikelloa käytetään ajan mittaamiseen. Fakta 2: sekunteina ilmaistu aika on saatavissa times tai itimes .</w:t>
      </w:r>
    </w:p>
    <w:p>
      <w:r>
        <w:rPr>
          <w:b/>
        </w:rPr>
        <w:t xml:space="preserve">Tulos</w:t>
      </w:r>
    </w:p>
    <w:p>
      <w:r>
        <w:t xml:space="preserve">sekuntikelloa käytetään sekuntien mittaamiseen.</w:t>
      </w:r>
    </w:p>
    <w:p>
      <w:r>
        <w:rPr>
          <w:b/>
        </w:rPr>
        <w:t xml:space="preserve">Esimerkki 1.4881</w:t>
      </w:r>
    </w:p>
    <w:p>
      <w:r>
        <w:t xml:space="preserve">Fakta 1: tiivistyminen aiheuttaa nesteen muodostumisen. Fakta 2: Kondensoituminen on haihtumisen vastakohta.</w:t>
      </w:r>
    </w:p>
    <w:p>
      <w:r>
        <w:rPr>
          <w:b/>
        </w:rPr>
        <w:t xml:space="preserve">Tulos</w:t>
      </w:r>
    </w:p>
    <w:p>
      <w:r>
        <w:t xml:space="preserve">haihtumisen vastakohta aiheuttaa nesteen muodostumisen.</w:t>
      </w:r>
    </w:p>
    <w:p>
      <w:r>
        <w:rPr>
          <w:b/>
        </w:rPr>
        <w:t xml:space="preserve">Esimerkki 1.4882</w:t>
      </w:r>
    </w:p>
    <w:p>
      <w:r>
        <w:t xml:space="preserve">Fakta 1: Ruoka on helpompi pureskella, koska sylki kostuttaa sitä sylkirauhasten syljessä. Fakta 2: Aivojen ruoka Bagelit ovat aivojen ruokaa.</w:t>
      </w:r>
    </w:p>
    <w:p>
      <w:r>
        <w:rPr>
          <w:b/>
        </w:rPr>
        <w:t xml:space="preserve">Tulos</w:t>
      </w:r>
    </w:p>
    <w:p>
      <w:r>
        <w:t xml:space="preserve">Bageleita on helpompi pureskella sylkirauhasten syljen kostuttamana.</w:t>
      </w:r>
    </w:p>
    <w:p>
      <w:r>
        <w:rPr>
          <w:b/>
        </w:rPr>
        <w:t xml:space="preserve">Esimerkki 1.4883</w:t>
      </w:r>
    </w:p>
    <w:p>
      <w:r>
        <w:t xml:space="preserve">Fakta 1: Nisäkkäitä, jotka ovat elinkykyisiä, kutsutaan terianisäkkäiksi. Fakta 2: Eläviin lajeihin kuuluvat vasarahai, härkähai, sinihai ja sitruunahai.</w:t>
      </w:r>
    </w:p>
    <w:p>
      <w:r>
        <w:rPr>
          <w:b/>
        </w:rPr>
        <w:t xml:space="preserve">Tulos</w:t>
      </w:r>
    </w:p>
    <w:p>
      <w:r>
        <w:t xml:space="preserve">vasarahai, härkähai, sinihai ja sitruunahai ovat terianisäkkäitä.</w:t>
      </w:r>
    </w:p>
    <w:p>
      <w:r>
        <w:rPr>
          <w:b/>
        </w:rPr>
        <w:t xml:space="preserve">Esimerkki 1.4884</w:t>
      </w:r>
    </w:p>
    <w:p>
      <w:r>
        <w:t xml:space="preserve">Fakta 1: Transkriptio tapahtuu ytimessä. Fakta 2: Ribosomit kootaan tuman sisällä.</w:t>
      </w:r>
    </w:p>
    <w:p>
      <w:r>
        <w:rPr>
          <w:b/>
        </w:rPr>
        <w:t xml:space="preserve">Tulos</w:t>
      </w:r>
    </w:p>
    <w:p>
      <w:r>
        <w:t xml:space="preserve">Transkriptio tapahtuu paikassa, jossa ribosomit kootaan.</w:t>
      </w:r>
    </w:p>
    <w:p>
      <w:r>
        <w:rPr>
          <w:b/>
        </w:rPr>
        <w:t xml:space="preserve">Esimerkki 1.4885</w:t>
      </w:r>
    </w:p>
    <w:p>
      <w:r>
        <w:t xml:space="preserve">Fakta 1: luonnonmagnetismia käytetään pohjoisen osoittamiseen kompassilla. Fakta 2: Kompassit osoittavat magneettinavoille.</w:t>
      </w:r>
    </w:p>
    <w:p>
      <w:r>
        <w:rPr>
          <w:b/>
        </w:rPr>
        <w:t xml:space="preserve">Tulos</w:t>
      </w:r>
    </w:p>
    <w:p>
      <w:r>
        <w:t xml:space="preserve">Luonnollista magnetismia käytetään osoittamaan magneettinavat.</w:t>
      </w:r>
    </w:p>
    <w:p>
      <w:r>
        <w:rPr>
          <w:b/>
        </w:rPr>
        <w:t xml:space="preserve">Tulos</w:t>
      </w:r>
    </w:p>
    <w:p>
      <w:r>
        <w:t xml:space="preserve">pylväitä käytetään osoittamaan kompassilla.</w:t>
      </w:r>
    </w:p>
    <w:p>
      <w:r>
        <w:rPr>
          <w:b/>
        </w:rPr>
        <w:t xml:space="preserve">Esimerkki 1.4886</w:t>
      </w:r>
    </w:p>
    <w:p>
      <w:r>
        <w:t xml:space="preserve">Fakta 1: Antigeenejä on syöpäsoluissa ja siirrettyjen elinten soluissa. Fakta 2: Antigeeniin sitoutuneet vasta-aineet mitataan RCAT-pohjaisella DNA-tunnisteen monistamisella.</w:t>
      </w:r>
    </w:p>
    <w:p>
      <w:r>
        <w:rPr>
          <w:b/>
        </w:rPr>
        <w:t xml:space="preserve">Tulos</w:t>
      </w:r>
    </w:p>
    <w:p>
      <w:r>
        <w:t xml:space="preserve">Vasta-aineiden sitomia soluja voi löytyä syöpäsoluista ja siirrettyjen elinten soluista.</w:t>
      </w:r>
    </w:p>
    <w:p>
      <w:r>
        <w:rPr>
          <w:b/>
        </w:rPr>
        <w:t xml:space="preserve">Esimerkki 1.4887</w:t>
      </w:r>
    </w:p>
    <w:p>
      <w:r>
        <w:t xml:space="preserve">Fakta 1: Alkueläimet voidaan luokitella sen perusteella, miten ne liikkuvat. Fakta 2: Ciliat ovat säikeisiä alkueläimiä.</w:t>
      </w:r>
    </w:p>
    <w:p>
      <w:r>
        <w:rPr>
          <w:b/>
        </w:rPr>
        <w:t xml:space="preserve">Tulos</w:t>
      </w:r>
    </w:p>
    <w:p>
      <w:r>
        <w:t xml:space="preserve">Ciliat voidaan luokitella sen perusteella, miten ne liikkuvat.</w:t>
      </w:r>
    </w:p>
    <w:p>
      <w:r>
        <w:rPr>
          <w:b/>
        </w:rPr>
        <w:t xml:space="preserve">Esimerkki 1.4888</w:t>
      </w:r>
    </w:p>
    <w:p>
      <w:r>
        <w:t xml:space="preserve">Fakta 1: Niveljalkaisilla on elinkaari, johon kuuluu sukupuolinen lisääntyminen. Fakta 2: Hyönteiset ovat suurin niveljalkaisten ryhmä.</w:t>
      </w:r>
    </w:p>
    <w:p>
      <w:r>
        <w:rPr>
          <w:b/>
        </w:rPr>
        <w:t xml:space="preserve">Tulos</w:t>
      </w:r>
    </w:p>
    <w:p>
      <w:r>
        <w:t xml:space="preserve">Hyönteisillä on elinkaari, johon kuuluu sukupuolinen lisääntyminen.</w:t>
      </w:r>
    </w:p>
    <w:p>
      <w:r>
        <w:rPr>
          <w:b/>
        </w:rPr>
        <w:t xml:space="preserve">Tulos</w:t>
      </w:r>
    </w:p>
    <w:p>
      <w:r>
        <w:t xml:space="preserve">Hyönteisten elinkaareen kuuluu sukupuolinen lisääntyminen.</w:t>
      </w:r>
    </w:p>
    <w:p>
      <w:r>
        <w:rPr>
          <w:b/>
        </w:rPr>
        <w:t xml:space="preserve">Tulos</w:t>
      </w:r>
    </w:p>
    <w:p>
      <w:r>
        <w:t xml:space="preserve">hyönteisillä on elinkaari, johon kuuluu seksuaalinen lisääntyminen.</w:t>
      </w:r>
    </w:p>
    <w:p>
      <w:r>
        <w:rPr>
          <w:b/>
        </w:rPr>
        <w:t xml:space="preserve">Esimerkki 1.4889</w:t>
      </w:r>
    </w:p>
    <w:p>
      <w:r>
        <w:t xml:space="preserve">Fakta 1: satelliittien avulla otetaan kuvia avaruudesta. Fakta 2: Meteorologit käyttävät satelliiteista otettuja kuvia sääennusteiden laatimisessa.</w:t>
      </w:r>
    </w:p>
    <w:p>
      <w:r>
        <w:rPr>
          <w:b/>
        </w:rPr>
        <w:t xml:space="preserve">Tulos</w:t>
      </w:r>
    </w:p>
    <w:p>
      <w:r>
        <w:t xml:space="preserve">Satelliitit voivat auttaa sään ennustamisessa.</w:t>
      </w:r>
    </w:p>
    <w:p>
      <w:r>
        <w:rPr>
          <w:b/>
        </w:rPr>
        <w:t xml:space="preserve">Esimerkki 1.4890</w:t>
      </w:r>
    </w:p>
    <w:p>
      <w:r>
        <w:t xml:space="preserve">Fakta 1: Centriolit ovat solunjakautumiseen osallistuvia organelleja. Fakta 2: Mitoosi on solunjakautumista.</w:t>
      </w:r>
    </w:p>
    <w:p>
      <w:r>
        <w:rPr>
          <w:b/>
        </w:rPr>
        <w:t xml:space="preserve">Tulos</w:t>
      </w:r>
    </w:p>
    <w:p>
      <w:r>
        <w:t xml:space="preserve">Centriolit ovat mitoosiin osallistuvia organelleja.</w:t>
      </w:r>
    </w:p>
    <w:p>
      <w:r>
        <w:rPr>
          <w:b/>
        </w:rPr>
        <w:t xml:space="preserve">Esimerkki 1.4891</w:t>
      </w:r>
    </w:p>
    <w:p>
      <w:r>
        <w:t xml:space="preserve">Fakta 1: Energia tulee ekosysteemeihin auringonvalon tai kemiallisten yhdisteiden muodossa. Fakta 2: Biomit ovat maailmanlaajuisia ekosysteemejä.</w:t>
      </w:r>
    </w:p>
    <w:p>
      <w:r>
        <w:rPr>
          <w:b/>
        </w:rPr>
        <w:t xml:space="preserve">Tulos</w:t>
      </w:r>
    </w:p>
    <w:p>
      <w:r>
        <w:t xml:space="preserve">Energiaa tulee biomeihin auringonvalon tai kemiallisten yhdisteiden muodossa.</w:t>
      </w:r>
    </w:p>
    <w:p>
      <w:r>
        <w:rPr>
          <w:b/>
        </w:rPr>
        <w:t xml:space="preserve">Esimerkki 1.4892</w:t>
      </w:r>
    </w:p>
    <w:p>
      <w:r>
        <w:t xml:space="preserve">Fakta 1: Lehtimadot kuuluvat heimoon Platyhelminthes. Fakta 2: Useimmat litteämadot ovat loisia, vaikka Turbellaria-lajit elävätkin makeassa vedessä vapaana.</w:t>
      </w:r>
    </w:p>
    <w:p>
      <w:r>
        <w:rPr>
          <w:b/>
        </w:rPr>
        <w:t xml:space="preserve">Tulos</w:t>
      </w:r>
    </w:p>
    <w:p>
      <w:r>
        <w:t xml:space="preserve">Platyhelminthes-suvun eläimet ovat enimmäkseen loisia.</w:t>
      </w:r>
    </w:p>
    <w:p>
      <w:r>
        <w:rPr>
          <w:b/>
        </w:rPr>
        <w:t xml:space="preserve">Esimerkki 1.4893</w:t>
      </w:r>
    </w:p>
    <w:p>
      <w:r>
        <w:t xml:space="preserve">Fakta 1: Maaperän eroosio tarkoittaa maaperän häviämistä tuulen vaikutuksesta. Fakta 2: Tuuli määritellään liikkuvaksi ilmaksi.</w:t>
      </w:r>
    </w:p>
    <w:p>
      <w:r>
        <w:rPr>
          <w:b/>
        </w:rPr>
        <w:t xml:space="preserve">Tulos</w:t>
      </w:r>
    </w:p>
    <w:p>
      <w:r>
        <w:t xml:space="preserve">maaperän eroosio tarkoittaa maaperän häviämistä liikkuvan ilman kautta.</w:t>
      </w:r>
    </w:p>
    <w:p>
      <w:r>
        <w:rPr>
          <w:b/>
        </w:rPr>
        <w:t xml:space="preserve">Esimerkki 1.4894</w:t>
      </w:r>
    </w:p>
    <w:p>
      <w:r>
        <w:t xml:space="preserve">Fakta 1: Lisääntyminen on prosessi, jonka avulla elävät olennot synnyttävät jälkeläisiä. Fakta 2: Ihmisen jälkeläiset ovat täysin liikkumattomia.</w:t>
      </w:r>
    </w:p>
    <w:p>
      <w:r>
        <w:rPr>
          <w:b/>
        </w:rPr>
        <w:t xml:space="preserve">Tulos</w:t>
      </w:r>
    </w:p>
    <w:p>
      <w:r>
        <w:t xml:space="preserve">lisääntyminen johtaa täysin liikkumattomaan ihmiseen.</w:t>
      </w:r>
    </w:p>
    <w:p>
      <w:r>
        <w:rPr>
          <w:b/>
        </w:rPr>
        <w:t xml:space="preserve">Esimerkki 1.4895</w:t>
      </w:r>
    </w:p>
    <w:p>
      <w:r>
        <w:t xml:space="preserve">Fakta 1: suolaveden kuumentaminen saa veden haihtumaan, mutta suola jää jäljelle. Fakta 2: Suolaa syntyy meriveden haihtumisesta.</w:t>
      </w:r>
    </w:p>
    <w:p>
      <w:r>
        <w:rPr>
          <w:b/>
        </w:rPr>
        <w:t xml:space="preserve">Tulos</w:t>
      </w:r>
    </w:p>
    <w:p>
      <w:r>
        <w:t xml:space="preserve">suolaa tuotetaan kuumentamalla vettä.</w:t>
      </w:r>
    </w:p>
    <w:p>
      <w:r>
        <w:rPr>
          <w:b/>
        </w:rPr>
        <w:t xml:space="preserve">Esimerkki 1.4896</w:t>
      </w:r>
    </w:p>
    <w:p>
      <w:r>
        <w:t xml:space="preserve">Fakta 1: Etanolia tuotetaan käymällä alkoholiksi maissin tai muiden kasvien glukoosia. Fakta 2: Alkoholi sisältää etanolia ja metanolia.</w:t>
      </w:r>
    </w:p>
    <w:p>
      <w:r>
        <w:rPr>
          <w:b/>
        </w:rPr>
        <w:t xml:space="preserve">Tulos</w:t>
      </w:r>
    </w:p>
    <w:p>
      <w:r>
        <w:t xml:space="preserve">alkoholista voidaan valmistaa metanolia.</w:t>
      </w:r>
    </w:p>
    <w:p>
      <w:r>
        <w:rPr>
          <w:b/>
        </w:rPr>
        <w:t xml:space="preserve">Esimerkki 1.4897</w:t>
      </w:r>
    </w:p>
    <w:p>
      <w:r>
        <w:t xml:space="preserve">Fakta 1: taskulamppu muuntaa kemiallista energiaa valoenergiaksi. Fakta 2: valo on aaltojen muodossa olevaa sähkömagneettista energiaa.</w:t>
      </w:r>
    </w:p>
    <w:p>
      <w:r>
        <w:rPr>
          <w:b/>
        </w:rPr>
        <w:t xml:space="preserve">Tulos</w:t>
      </w:r>
    </w:p>
    <w:p>
      <w:r>
        <w:t xml:space="preserve">Taskulamppu lähettää valoaaltoja.</w:t>
      </w:r>
    </w:p>
    <w:p>
      <w:r>
        <w:rPr>
          <w:b/>
        </w:rPr>
        <w:t xml:space="preserve">Esimerkki 1.4898</w:t>
      </w:r>
    </w:p>
    <w:p>
      <w:r>
        <w:t xml:space="preserve">Fakta 1: Ikääntyminen liittyy solujen kuolemaan. Fakta 2: Vanhoilla soluilla on lyhyet telomeerit.</w:t>
      </w:r>
    </w:p>
    <w:p>
      <w:r>
        <w:rPr>
          <w:b/>
        </w:rPr>
        <w:t xml:space="preserve">Tulos</w:t>
      </w:r>
    </w:p>
    <w:p>
      <w:r>
        <w:t xml:space="preserve">ikääntyminen liittyy lyhyisiin telomeereihin.</w:t>
      </w:r>
    </w:p>
    <w:p>
      <w:r>
        <w:rPr>
          <w:b/>
        </w:rPr>
        <w:t xml:space="preserve">Esimerkki 1.4899</w:t>
      </w:r>
    </w:p>
    <w:p>
      <w:r>
        <w:t xml:space="preserve">Fakta 1: Ribosomit ovat pieniä organelleja, joissa valmistetaan proteiineja. Fakta 2: Proteiinit kootaan kelluviin ribosomeihin.</w:t>
      </w:r>
    </w:p>
    <w:p>
      <w:r>
        <w:rPr>
          <w:b/>
        </w:rPr>
        <w:t xml:space="preserve">Tulos</w:t>
      </w:r>
    </w:p>
    <w:p>
      <w:r>
        <w:t xml:space="preserve">Proteiinit kootaan pieniin kelluviin organelleihin.</w:t>
      </w:r>
    </w:p>
    <w:p>
      <w:r>
        <w:rPr>
          <w:b/>
        </w:rPr>
        <w:t xml:space="preserve">Esimerkki 1.4900</w:t>
      </w:r>
    </w:p>
    <w:p>
      <w:r>
        <w:t xml:space="preserve">Fakta 1: DNA on kromosomeissa. Fakta 2: Geenit ovat osa kromosomeja ja ne on koodattu DNA-juosteisiin.</w:t>
      </w:r>
    </w:p>
    <w:p>
      <w:r>
        <w:rPr>
          <w:b/>
        </w:rPr>
        <w:t xml:space="preserve">Tulos</w:t>
      </w:r>
    </w:p>
    <w:p>
      <w:r>
        <w:t xml:space="preserve">DNA:ta on koodatuissa geeneissä.</w:t>
      </w:r>
    </w:p>
    <w:p>
      <w:r>
        <w:rPr>
          <w:b/>
        </w:rPr>
        <w:t xml:space="preserve">Esimerkki 1.4901</w:t>
      </w:r>
    </w:p>
    <w:p>
      <w:r>
        <w:t xml:space="preserve">Fakta 1: Solut erittävät happoja ja emäksiä pitääkseen yllä oikeaa pH-arvoa, jotta entsyymit voivat toimia. Fakta 2: Entsyymijärjestelmien tehokkuus riippuu pH:sta.</w:t>
      </w:r>
    </w:p>
    <w:p>
      <w:r>
        <w:rPr>
          <w:b/>
        </w:rPr>
        <w:t xml:space="preserve">Tulos</w:t>
      </w:r>
    </w:p>
    <w:p>
      <w:r>
        <w:t xml:space="preserve">Solut erittävät happoja ja emäksiä ylläpitääkseen entsyymijärjestelmien tehokkuutta.</w:t>
      </w:r>
    </w:p>
    <w:p>
      <w:r>
        <w:rPr>
          <w:b/>
        </w:rPr>
        <w:t xml:space="preserve">Esimerkki 1.4902</w:t>
      </w:r>
    </w:p>
    <w:p>
      <w:r>
        <w:t xml:space="preserve">Fakta 1: tuuli aiheuttaa eroosiota. Fakta 2: Tuulen aiheuttama eroosio vahingoittaa maaperää ja viljelykasveja vakavasti.</w:t>
      </w:r>
    </w:p>
    <w:p>
      <w:r>
        <w:rPr>
          <w:b/>
        </w:rPr>
        <w:t xml:space="preserve">Tulos</w:t>
      </w:r>
    </w:p>
    <w:p>
      <w:r>
        <w:t xml:space="preserve">Tuuli voi vahingoittaa maaperää ja viljelykasveja vakavasti.</w:t>
      </w:r>
    </w:p>
    <w:p>
      <w:r>
        <w:rPr>
          <w:b/>
        </w:rPr>
        <w:t xml:space="preserve">Esimerkki 1.4903</w:t>
      </w:r>
    </w:p>
    <w:p>
      <w:r>
        <w:t xml:space="preserve">Fakta 1: Ilmasto vaikuttaa kasvien kasvuun, biologiseen monimuotoisuuteen ja maaeliöiden sopeutumiseen. Fakta 2: Ilmasto määräytyy pääasiassa lämpötilan mukaan.</w:t>
      </w:r>
    </w:p>
    <w:p>
      <w:r>
        <w:rPr>
          <w:b/>
        </w:rPr>
        <w:t xml:space="preserve">Tulos</w:t>
      </w:r>
    </w:p>
    <w:p>
      <w:r>
        <w:t xml:space="preserve">Lämpötila vaikuttaa kasvien kasvuun, biologiseen monimuotoisuuteen ja maaeliöiden sopeutumiseen.</w:t>
      </w:r>
    </w:p>
    <w:p>
      <w:r>
        <w:rPr>
          <w:b/>
        </w:rPr>
        <w:t xml:space="preserve">Tulos</w:t>
      </w:r>
    </w:p>
    <w:p>
      <w:r>
        <w:t xml:space="preserve">lämpötila vaikuttaa eniten kasvien kasvuun, biologiseen monimuotoisuuteen ja maaeliöiden sopeutumiseen.</w:t>
      </w:r>
    </w:p>
    <w:p>
      <w:r>
        <w:rPr>
          <w:b/>
        </w:rPr>
        <w:t xml:space="preserve">Esimerkki 1.4904</w:t>
      </w:r>
    </w:p>
    <w:p>
      <w:r>
        <w:t xml:space="preserve">Fakta 1: Eläinlajin vahingoittaminen aiheuttaa kyseisen eläinlajin kannan vähenemisen. Fakta 2: Nykyään vaaleanpunainen flamingo on uhanalaisten lajien luettelossa.</w:t>
      </w:r>
    </w:p>
    <w:p>
      <w:r>
        <w:rPr>
          <w:b/>
        </w:rPr>
        <w:t xml:space="preserve">Tulos</w:t>
      </w:r>
    </w:p>
    <w:p>
      <w:r>
        <w:t xml:space="preserve">vaaleanpunaisten flamingojen vahingoittaminen aiheuttaa niiden kannan vähenemisen.</w:t>
      </w:r>
    </w:p>
    <w:p>
      <w:r>
        <w:rPr>
          <w:b/>
        </w:rPr>
        <w:t xml:space="preserve">Esimerkki 1.4905</w:t>
      </w:r>
    </w:p>
    <w:p>
      <w:r>
        <w:t xml:space="preserve">Fakta 1: Liuos muodostuu, kun yksi aine liukenee toiseen aineeseen. Fakta 2: Valkoinen etikka on 5-prosenttinen etikkahappoliuos.</w:t>
      </w:r>
    </w:p>
    <w:p>
      <w:r>
        <w:rPr>
          <w:b/>
        </w:rPr>
        <w:t xml:space="preserve">Tulos</w:t>
      </w:r>
    </w:p>
    <w:p>
      <w:r>
        <w:t xml:space="preserve">Valkoinen etikka muodostuu, kun yksi aine liuotetaan toiseen aineeseen.</w:t>
      </w:r>
    </w:p>
    <w:p>
      <w:r>
        <w:rPr>
          <w:b/>
        </w:rPr>
        <w:t xml:space="preserve">Esimerkki 1.4906</w:t>
      </w:r>
    </w:p>
    <w:p>
      <w:r>
        <w:t xml:space="preserve">Fakta 1: Etologit tutkivat yleensä sitä, miten eläimet käyttäytyvät luonnollisessa ympäristössään. Fakta 2: Eläimet ovat villejä ja voivat olla vaarallisia.</w:t>
      </w:r>
    </w:p>
    <w:p>
      <w:r>
        <w:rPr>
          <w:b/>
        </w:rPr>
        <w:t xml:space="preserve">Tulos</w:t>
      </w:r>
    </w:p>
    <w:p>
      <w:r>
        <w:t xml:space="preserve">etologeilla on vaarallinen työ.</w:t>
      </w:r>
    </w:p>
    <w:p>
      <w:r>
        <w:rPr>
          <w:b/>
        </w:rPr>
        <w:t xml:space="preserve">Esimerkki 1.4907</w:t>
      </w:r>
    </w:p>
    <w:p>
      <w:r>
        <w:t xml:space="preserve">Fakta 1: Hyönteiset voivat levittää tauteja ja tuhota satoa. Fakta 2: Heinäsirkat tuhosivat satoja joillakin alueilla.</w:t>
      </w:r>
    </w:p>
    <w:p>
      <w:r>
        <w:rPr>
          <w:b/>
        </w:rPr>
        <w:t xml:space="preserve">Tulos</w:t>
      </w:r>
    </w:p>
    <w:p>
      <w:r>
        <w:t xml:space="preserve">Hyönteiset, kuten heinäsirkat, voivat levittää tauteja.</w:t>
      </w:r>
    </w:p>
    <w:p>
      <w:r>
        <w:rPr>
          <w:b/>
        </w:rPr>
        <w:t xml:space="preserve">Esimerkki 1.4908</w:t>
      </w:r>
    </w:p>
    <w:p>
      <w:r>
        <w:t xml:space="preserve">Fakta 1: DNA:n replikaatio on prosessi, jossa DNA:ta kopioidaan. Fakta 2: DNA:n replikaatio tapahtuu interfaasissa.</w:t>
      </w:r>
    </w:p>
    <w:p>
      <w:r>
        <w:rPr>
          <w:b/>
        </w:rPr>
        <w:t xml:space="preserve">Tulos</w:t>
      </w:r>
    </w:p>
    <w:p>
      <w:r>
        <w:t xml:space="preserve">Interfaasissa DNA:ta kopioidaan.</w:t>
      </w:r>
    </w:p>
    <w:p>
      <w:r>
        <w:rPr>
          <w:b/>
        </w:rPr>
        <w:t xml:space="preserve">Esimerkki 1.4909</w:t>
      </w:r>
    </w:p>
    <w:p>
      <w:r>
        <w:t xml:space="preserve">Fakta 1: Osa maahan putoavasta sateesta voi imeytyä maaperään ja muuttua pohjavedeksi. Fakta 2: Kaivot ja lähteet saavat vettä pohjavedestä.</w:t>
      </w:r>
    </w:p>
    <w:p>
      <w:r>
        <w:rPr>
          <w:b/>
        </w:rPr>
        <w:t xml:space="preserve">Tulos</w:t>
      </w:r>
    </w:p>
    <w:p>
      <w:r>
        <w:t xml:space="preserve">Osa maahan tulevasta sateesta imeytyy maahan, kaivoihin ja lähteisiin.</w:t>
      </w:r>
    </w:p>
    <w:p>
      <w:r>
        <w:rPr>
          <w:b/>
        </w:rPr>
        <w:t xml:space="preserve">Esimerkki 1.4910</w:t>
      </w:r>
    </w:p>
    <w:p>
      <w:r>
        <w:t xml:space="preserve">Fakta 1: Kokeet tehdään usein laboratoriossa. Fakta 2: UWM:n tietojenkäsittelytieteen laboratoriot ja tilat sijaitsevat täällä.</w:t>
      </w:r>
    </w:p>
    <w:p>
      <w:r>
        <w:rPr>
          <w:b/>
        </w:rPr>
        <w:t xml:space="preserve">Tulos</w:t>
      </w:r>
    </w:p>
    <w:p>
      <w:r>
        <w:t xml:space="preserve">Kokeet tehdään usein tieteellisessä laitoksessa.</w:t>
      </w:r>
    </w:p>
    <w:p>
      <w:r>
        <w:rPr>
          <w:b/>
        </w:rPr>
        <w:t xml:space="preserve">Esimerkki 1.4911</w:t>
      </w:r>
    </w:p>
    <w:p>
      <w:r>
        <w:t xml:space="preserve">Fakta 1: Hiekkasärkkä muodostuu veden siirtäessä sedimenttiä alavirtaan. Fakta 2: Lukuisat hiekkapenkereet ja runsas puujätteen määrä tarjoavat arvokasta elinympäristöä vesieliöille.</w:t>
      </w:r>
    </w:p>
    <w:p>
      <w:r>
        <w:rPr>
          <w:b/>
        </w:rPr>
        <w:t xml:space="preserve">Tulos</w:t>
      </w:r>
    </w:p>
    <w:p>
      <w:r>
        <w:t xml:space="preserve">vesieliöiden elinympäristöt muodostuvat veden liikuttaessa sedimenttiä alavirtaan.</w:t>
      </w:r>
    </w:p>
    <w:p>
      <w:r>
        <w:rPr>
          <w:b/>
        </w:rPr>
        <w:t xml:space="preserve">Esimerkki 1.4912</w:t>
      </w:r>
    </w:p>
    <w:p>
      <w:r>
        <w:t xml:space="preserve">Fakta 1: Aivosolut kuolevat nopeasti, jos niiden hapensaanti katkaistaan. Fakta 2: Jos aivojen hapensaanti katkeaa, voi syntyä aivohalvaus.</w:t>
      </w:r>
    </w:p>
    <w:p>
      <w:r>
        <w:rPr>
          <w:b/>
        </w:rPr>
        <w:t xml:space="preserve">Tulos</w:t>
      </w:r>
    </w:p>
    <w:p>
      <w:r>
        <w:t xml:space="preserve">Aivosolut kuolevat nopeasti, jos aivohalvaus tapahtuu.</w:t>
      </w:r>
    </w:p>
    <w:p>
      <w:r>
        <w:rPr>
          <w:b/>
        </w:rPr>
        <w:t xml:space="preserve">Esimerkki 1.4913</w:t>
      </w:r>
    </w:p>
    <w:p>
      <w:r>
        <w:t xml:space="preserve">Fakta 1: Steroidihormonit koostuvat lipideistä, kuten fosfolipideistä ja kolesterolista. Fakta 2: Steroidit ovat eräänlaisia kasvuhormoneja.</w:t>
      </w:r>
    </w:p>
    <w:p>
      <w:r>
        <w:rPr>
          <w:b/>
        </w:rPr>
        <w:t xml:space="preserve">Tulos</w:t>
      </w:r>
    </w:p>
    <w:p>
      <w:r>
        <w:t xml:space="preserve">Kasvuhormonit ovat peräisin fosfolipideistä ja kolesterolista.</w:t>
      </w:r>
    </w:p>
    <w:p>
      <w:r>
        <w:rPr>
          <w:b/>
        </w:rPr>
        <w:t xml:space="preserve">Esimerkki 1.4914</w:t>
      </w:r>
    </w:p>
    <w:p>
      <w:r>
        <w:t xml:space="preserve">Fakta 1: Näkö on kyky aistia valoa, ja silmä on valoa aistiva elin. Fakta 2: Silmät havaitsevat valon, joka järjestyy verkkokalvolle osuviksi kuviksi.</w:t>
      </w:r>
    </w:p>
    <w:p>
      <w:r>
        <w:rPr>
          <w:b/>
        </w:rPr>
        <w:t xml:space="preserve">Tulos</w:t>
      </w:r>
    </w:p>
    <w:p>
      <w:r>
        <w:t xml:space="preserve">Silmät pystyvät havaitsemaan kuvia ja näkemään valoa näön avulla.</w:t>
      </w:r>
    </w:p>
    <w:p>
      <w:r>
        <w:rPr>
          <w:b/>
        </w:rPr>
        <w:t xml:space="preserve">Tulos</w:t>
      </w:r>
    </w:p>
    <w:p>
      <w:r>
        <w:t xml:space="preserve">Näkö on prosessi, jossa järjestetyt kuvat osuvat verkkokalvolle.</w:t>
      </w:r>
    </w:p>
    <w:p>
      <w:r>
        <w:rPr>
          <w:b/>
        </w:rPr>
        <w:t xml:space="preserve">Esimerkki 1.4915</w:t>
      </w:r>
    </w:p>
    <w:p>
      <w:r>
        <w:t xml:space="preserve">Fakta 1: virtapiirin sulkeminen aiheuttaa sähkön virtaamisen virtapiirin läpi. Fakta 2: Sähköpiiri on sähkövirran kulkureitti.</w:t>
      </w:r>
    </w:p>
    <w:p>
      <w:r>
        <w:rPr>
          <w:b/>
        </w:rPr>
        <w:t xml:space="preserve">Tulos</w:t>
      </w:r>
    </w:p>
    <w:p>
      <w:r>
        <w:t xml:space="preserve">virta seuraa virtapiiriä.</w:t>
      </w:r>
    </w:p>
    <w:p>
      <w:r>
        <w:rPr>
          <w:b/>
        </w:rPr>
        <w:t xml:space="preserve">Esimerkki 1.4916</w:t>
      </w:r>
    </w:p>
    <w:p>
      <w:r>
        <w:t xml:space="preserve">Fakta 1: optisia välineitä käytetään materiaalien tarkkailuun läheltä. Fakta 2: Materiaalit Materiaalit Materiaalit on lueteltu aakkosjärjestyksessä.</w:t>
      </w:r>
    </w:p>
    <w:p>
      <w:r>
        <w:rPr>
          <w:b/>
        </w:rPr>
        <w:t xml:space="preserve">Tulos</w:t>
      </w:r>
    </w:p>
    <w:p>
      <w:r>
        <w:t xml:space="preserve">optisia välineitä käytetään aakkosjärjestyksessä lueteltujen asioiden tarkkailuun läheltä.</w:t>
      </w:r>
    </w:p>
    <w:p>
      <w:r>
        <w:rPr>
          <w:b/>
        </w:rPr>
        <w:t xml:space="preserve">Esimerkki 1.4917</w:t>
      </w:r>
    </w:p>
    <w:p>
      <w:r>
        <w:t xml:space="preserve">Fakta 1: Muurahaiset kommunikoivat feromonien avulla. Fakta 2: Muurahaiset ovat erittäin tärkeitä hyönteismaailmassa.</w:t>
      </w:r>
    </w:p>
    <w:p>
      <w:r>
        <w:rPr>
          <w:b/>
        </w:rPr>
        <w:t xml:space="preserve">Tulos</w:t>
      </w:r>
    </w:p>
    <w:p>
      <w:r>
        <w:t xml:space="preserve">Jotkut hyönteiset kommunikoivat feromonien avulla.</w:t>
      </w:r>
    </w:p>
    <w:p>
      <w:r>
        <w:rPr>
          <w:b/>
        </w:rPr>
        <w:t xml:space="preserve">Esimerkki 1.4918</w:t>
      </w:r>
    </w:p>
    <w:p>
      <w:r>
        <w:t xml:space="preserve">Fakta 1: Kun joki tulvii, joki laskee maaperää tulvatasanteille. Fakta 2: Suurin joki on Colorado-joki.</w:t>
      </w:r>
    </w:p>
    <w:p>
      <w:r>
        <w:rPr>
          <w:b/>
        </w:rPr>
        <w:t xml:space="preserve">Tulos</w:t>
      </w:r>
    </w:p>
    <w:p>
      <w:r>
        <w:t xml:space="preserve">Kun Colorado tulvii, se laskee maaperää tulvatasanteille.</w:t>
      </w:r>
    </w:p>
    <w:p>
      <w:r>
        <w:rPr>
          <w:b/>
        </w:rPr>
        <w:t xml:space="preserve">Esimerkki 1.4919</w:t>
      </w:r>
    </w:p>
    <w:p>
      <w:r>
        <w:t xml:space="preserve">Fakta 1: Mikro-organismit voivat aiheuttaa infektioita. Fakta 2: Mikro-organismit liittyvät elintarvikkeisiin.</w:t>
      </w:r>
    </w:p>
    <w:p>
      <w:r>
        <w:rPr>
          <w:b/>
        </w:rPr>
        <w:t xml:space="preserve">Tulos</w:t>
      </w:r>
    </w:p>
    <w:p>
      <w:r>
        <w:t xml:space="preserve">Ruoka voi aiheuttaa infektioita.</w:t>
      </w:r>
    </w:p>
    <w:p>
      <w:r>
        <w:rPr>
          <w:b/>
        </w:rPr>
        <w:t xml:space="preserve">Esimerkki 1.4920</w:t>
      </w:r>
    </w:p>
    <w:p>
      <w:r>
        <w:t xml:space="preserve">Fakta 1: lämpötilan muuttuminen voi aiheuttaa faasimuutoksia. Fakta 2: Kun vesi käy läpi kylmyyden aiheuttaman faasimuutoksen ja tuottaa jäätä, jää laajenee.</w:t>
      </w:r>
    </w:p>
    <w:p>
      <w:r>
        <w:rPr>
          <w:b/>
        </w:rPr>
        <w:t xml:space="preserve">Tulos</w:t>
      </w:r>
    </w:p>
    <w:p>
      <w:r>
        <w:t xml:space="preserve">Lämpötilan muuttuminen voi aiheuttaa veden muuttumisen jääksi.</w:t>
      </w:r>
    </w:p>
    <w:p>
      <w:r>
        <w:rPr>
          <w:b/>
        </w:rPr>
        <w:t xml:space="preserve">Esimerkki 1.4921</w:t>
      </w:r>
    </w:p>
    <w:p>
      <w:r>
        <w:t xml:space="preserve">Fakta 1: Elintarvikkeiden säteilyttämisellä voidaan tappaa elintarvikkeissa olevia mikro-organismeja. Fakta 2: säteilytys aiheuttaa kemiallisia muutoksia.</w:t>
      </w:r>
    </w:p>
    <w:p>
      <w:r>
        <w:rPr>
          <w:b/>
        </w:rPr>
        <w:t xml:space="preserve">Tulos</w:t>
      </w:r>
    </w:p>
    <w:p>
      <w:r>
        <w:t xml:space="preserve">kemiallisilla muutoksilla voidaan tappaa elintarvikkeessa olevia mikro-organismeja.</w:t>
      </w:r>
    </w:p>
    <w:p>
      <w:r>
        <w:rPr>
          <w:b/>
        </w:rPr>
        <w:t xml:space="preserve">Esimerkki 1.4922</w:t>
      </w:r>
    </w:p>
    <w:p>
      <w:r>
        <w:t xml:space="preserve">Fakta 1: torjunta-aineet voivat aiheuttaa saastumista. Fakta 2: Jos lämpösaasteet ovat vakavia, koko vesiekosysteemi voi tuhoutua.</w:t>
      </w:r>
    </w:p>
    <w:p>
      <w:r>
        <w:rPr>
          <w:b/>
        </w:rPr>
        <w:t xml:space="preserve">Tulos</w:t>
      </w:r>
    </w:p>
    <w:p>
      <w:r>
        <w:t xml:space="preserve">Torjunta-aineet voivat aiheuttaa kokonaisten ekosysteemien tuhoutumisen.</w:t>
      </w:r>
    </w:p>
    <w:p>
      <w:r>
        <w:rPr>
          <w:b/>
        </w:rPr>
        <w:t xml:space="preserve">Esimerkki 1.4923</w:t>
      </w:r>
    </w:p>
    <w:p>
      <w:r>
        <w:t xml:space="preserve">Fakta 1: sokeri saa ruoan maistumaan makealta. Fakta 2: Lapset tuntevat luonnostaan vetoa sokeria sisältävien elintarvikkeiden makeuteen.</w:t>
      </w:r>
    </w:p>
    <w:p>
      <w:r>
        <w:rPr>
          <w:b/>
        </w:rPr>
        <w:t xml:space="preserve">Tulos</w:t>
      </w:r>
    </w:p>
    <w:p>
      <w:r>
        <w:t xml:space="preserve">Lapset pitävät makealta maistuvasta ruoasta.</w:t>
      </w:r>
    </w:p>
    <w:p>
      <w:r>
        <w:rPr>
          <w:b/>
        </w:rPr>
        <w:t xml:space="preserve">Esimerkki 1.4924</w:t>
      </w:r>
    </w:p>
    <w:p>
      <w:r>
        <w:t xml:space="preserve">Fakta 1: Aivosolut kuolevat nopeasti, jos niiden hapensaanti katkaistaan. Fakta 2: Täällä keuhkot toimittavat verelle happea.</w:t>
      </w:r>
    </w:p>
    <w:p>
      <w:r>
        <w:rPr>
          <w:b/>
        </w:rPr>
        <w:t xml:space="preserve">Tulos</w:t>
      </w:r>
    </w:p>
    <w:p>
      <w:r>
        <w:t xml:space="preserve">Aivosolut kuolevat nopeasti, jos niiden verenkierto katkeaa.</w:t>
      </w:r>
    </w:p>
    <w:p>
      <w:r>
        <w:rPr>
          <w:b/>
        </w:rPr>
        <w:t xml:space="preserve">Esimerkki 1.4925</w:t>
      </w:r>
    </w:p>
    <w:p>
      <w:r>
        <w:t xml:space="preserve">Fakta 1: Tricepsin supistuminen saa henkilön kyynärpään suoristumaan. Fakta 2: Käsivarren takapuolella, hauislihaksen vastapuolella, on hauislihas.</w:t>
      </w:r>
    </w:p>
    <w:p>
      <w:r>
        <w:rPr>
          <w:b/>
        </w:rPr>
        <w:t xml:space="preserve">Tulos</w:t>
      </w:r>
    </w:p>
    <w:p>
      <w:r>
        <w:t xml:space="preserve">Lihasten supistuminen saa henkilön kyynärpään suoristumaan.</w:t>
      </w:r>
    </w:p>
    <w:p>
      <w:r>
        <w:rPr>
          <w:b/>
        </w:rPr>
        <w:t xml:space="preserve">Esimerkki 1.4926</w:t>
      </w:r>
    </w:p>
    <w:p>
      <w:r>
        <w:t xml:space="preserve">Fakta 1: rikkidioksidipäästöt aiheuttavat happamia sateita. Fakta 2: Happosade vaikuttaa metsäekosysteemeihin.</w:t>
      </w:r>
    </w:p>
    <w:p>
      <w:r>
        <w:rPr>
          <w:b/>
        </w:rPr>
        <w:t xml:space="preserve">Tulos</w:t>
      </w:r>
    </w:p>
    <w:p>
      <w:r>
        <w:t xml:space="preserve">Rikkidioksidi vahingoittaa ekosysteemejä.</w:t>
      </w:r>
    </w:p>
    <w:p>
      <w:r>
        <w:rPr>
          <w:b/>
        </w:rPr>
        <w:t xml:space="preserve">Esimerkki 1.4927</w:t>
      </w:r>
    </w:p>
    <w:p>
      <w:r>
        <w:t xml:space="preserve">Fakta 1: Jotkut loiset tappavat isäntänsä, mutta useimmat eivät. Fakta 2: Iilimatot ovat ulkoisia loisia.</w:t>
      </w:r>
    </w:p>
    <w:p>
      <w:r>
        <w:rPr>
          <w:b/>
        </w:rPr>
        <w:t xml:space="preserve">Tulos</w:t>
      </w:r>
    </w:p>
    <w:p>
      <w:r>
        <w:t xml:space="preserve">Jotkut iilimatot tappavat isäntänsä, mutta useimmat eivät.</w:t>
      </w:r>
    </w:p>
    <w:p>
      <w:r>
        <w:rPr>
          <w:b/>
        </w:rPr>
        <w:t xml:space="preserve">Esimerkki 1.4928</w:t>
      </w:r>
    </w:p>
    <w:p>
      <w:r>
        <w:t xml:space="preserve">Fakta 1: Veden jäätymis- ja sulamisjaksot aiheuttavat jääkiiloja. Fakta 2: Jää harvoin jäätyy tai sulaa tasaisesti.</w:t>
      </w:r>
    </w:p>
    <w:p>
      <w:r>
        <w:rPr>
          <w:b/>
        </w:rPr>
        <w:t xml:space="preserve">Tulos</w:t>
      </w:r>
    </w:p>
    <w:p>
      <w:r>
        <w:t xml:space="preserve">jään kiilaaminen tapahtuu vaihtelevalla nopeudella.</w:t>
      </w:r>
    </w:p>
    <w:p>
      <w:r>
        <w:rPr>
          <w:b/>
        </w:rPr>
        <w:t xml:space="preserve">Esimerkki 1.4929</w:t>
      </w:r>
    </w:p>
    <w:p>
      <w:r>
        <w:t xml:space="preserve">Fakta 1: optisia välineitä käytetään materiaalien tarkkailuun läheltä. Fakta 2: Objektiiveja käytetään kameroissa, mikroskoopeissa, kiikareissa ja monissa muissa optisissa laitteissa.</w:t>
      </w:r>
    </w:p>
    <w:p>
      <w:r>
        <w:rPr>
          <w:b/>
        </w:rPr>
        <w:t xml:space="preserve">Tulos</w:t>
      </w:r>
    </w:p>
    <w:p>
      <w:r>
        <w:t xml:space="preserve">linssejä käytetään materiaalien tarkkailuun läheltä.</w:t>
      </w:r>
    </w:p>
    <w:p>
      <w:r>
        <w:rPr>
          <w:b/>
        </w:rPr>
        <w:t xml:space="preserve">Esimerkki 1.4930</w:t>
      </w:r>
    </w:p>
    <w:p>
      <w:r>
        <w:t xml:space="preserve">Fakta 1: jos esine heijastaa valoa silmää kohti, se voidaan nähdä. Fakta 2: Valo koostuu fotoneiksi kutsutuista hiukkasista.</w:t>
      </w:r>
    </w:p>
    <w:p>
      <w:r>
        <w:rPr>
          <w:b/>
        </w:rPr>
        <w:t xml:space="preserve">Tulos</w:t>
      </w:r>
    </w:p>
    <w:p>
      <w:r>
        <w:t xml:space="preserve">Jos kohde heijastaa fotoneja silmää kohti, kohde voidaan nähdä.</w:t>
      </w:r>
    </w:p>
    <w:p>
      <w:r>
        <w:rPr>
          <w:b/>
        </w:rPr>
        <w:t xml:space="preserve">Esimerkki 1.4931</w:t>
      </w:r>
    </w:p>
    <w:p>
      <w:r>
        <w:t xml:space="preserve">Fakta 1: Väestötiheys on yksilöiden keskimääräinen lukumäärä pinta-alan tai tilavuuden yksikköä kohti. Fakta 2: Tiheys on väestömäärä jaettuna pinta-alalla.</w:t>
      </w:r>
    </w:p>
    <w:p>
      <w:r>
        <w:rPr>
          <w:b/>
        </w:rPr>
        <w:t xml:space="preserve">Tulos</w:t>
      </w:r>
    </w:p>
    <w:p>
      <w:r>
        <w:t xml:space="preserve">populaatio jaettuna pinta-alalla on yksilöiden keskimääräinen lukumäärä pinta-alan tai tilavuuden yksikköä kohti.</w:t>
      </w:r>
    </w:p>
    <w:p>
      <w:r>
        <w:rPr>
          <w:b/>
        </w:rPr>
        <w:t xml:space="preserve">Esimerkki 1.4932</w:t>
      </w:r>
    </w:p>
    <w:p>
      <w:r>
        <w:t xml:space="preserve">Fakta 1: Vesikkelikuljetus vaatii energiaa, joten se on myös aktiivisen kuljetuksen muoto. Fakta 2: Materiaalin kuljettaminen Golgin kompleksin sisään ja sieltä ulos edellyttää vesikkelien nuppuuntumista ja fuusioitumista.</w:t>
      </w:r>
    </w:p>
    <w:p>
      <w:r>
        <w:rPr>
          <w:b/>
        </w:rPr>
        <w:t xml:space="preserve">Tulos</w:t>
      </w:r>
    </w:p>
    <w:p>
      <w:r>
        <w:t xml:space="preserve">Vesikkelien orastuminen ja fuusioituminen Golgin kompleksissa vaatii energiaa, joten se on aktiivinen.</w:t>
      </w:r>
    </w:p>
    <w:p>
      <w:r>
        <w:rPr>
          <w:b/>
        </w:rPr>
        <w:t xml:space="preserve">Esimerkki 1.4933</w:t>
      </w:r>
    </w:p>
    <w:p>
      <w:r>
        <w:t xml:space="preserve">Fakta 1: Ihmiset ovat keränneet ja kasvattaneet sieniä ruoaksi tuhansien vuosien ajan. Fakta 2: Porcini-sienet ovat maanläheistä, myskistä ja seksikästä ruokaa.</w:t>
      </w:r>
    </w:p>
    <w:p>
      <w:r>
        <w:rPr>
          <w:b/>
        </w:rPr>
        <w:t xml:space="preserve">Tulos</w:t>
      </w:r>
    </w:p>
    <w:p>
      <w:r>
        <w:t xml:space="preserve">Ihmiset ovat keränneet ja kasvattaneet sianpuolukoita tuhansien vuosien ajan.</w:t>
      </w:r>
    </w:p>
    <w:p>
      <w:r>
        <w:rPr>
          <w:b/>
        </w:rPr>
        <w:t xml:space="preserve">Esimerkki 1.4934</w:t>
      </w:r>
    </w:p>
    <w:p>
      <w:r>
        <w:t xml:space="preserve">Fakta 1: Itsensä raapiminen saastuneeseen esineeseen voi aiheuttaa tartunnan. Fakta 2: Infektio on merkittävä tie lopulliseen amputaatioon.</w:t>
      </w:r>
    </w:p>
    <w:p>
      <w:r>
        <w:rPr>
          <w:b/>
        </w:rPr>
        <w:t xml:space="preserve">Tulos</w:t>
      </w:r>
    </w:p>
    <w:p>
      <w:r>
        <w:t xml:space="preserve">Itsensä raapiminen saastuneeseen esineeseen voi johtaa raajan amputaatioon.</w:t>
      </w:r>
    </w:p>
    <w:p>
      <w:r>
        <w:rPr>
          <w:b/>
        </w:rPr>
        <w:t xml:space="preserve">Esimerkki 1.4935</w:t>
      </w:r>
    </w:p>
    <w:p>
      <w:r>
        <w:t xml:space="preserve">Fakta 1: Kun vesistöön tulee enemmän vettä kuin se pystyy pitämään, syntyy tulva. Fakta 2: Järvet ovat suuria sisävesistöjä.</w:t>
      </w:r>
    </w:p>
    <w:p>
      <w:r>
        <w:rPr>
          <w:b/>
        </w:rPr>
        <w:t xml:space="preserve">Tulos</w:t>
      </w:r>
    </w:p>
    <w:p>
      <w:r>
        <w:t xml:space="preserve">kun järveen tulee liikaa vettä, syntyy tulva.</w:t>
      </w:r>
    </w:p>
    <w:p>
      <w:r>
        <w:rPr>
          <w:b/>
        </w:rPr>
        <w:t xml:space="preserve">Esimerkki 1.4936</w:t>
      </w:r>
    </w:p>
    <w:p>
      <w:r>
        <w:t xml:space="preserve">Fakta 1: Kasvit reagoivat vuorokausi- ja vuodenaikasykleihin sekä sairauksiin. Fakta 2: Kaktukset ovat yksi mehikasvien laji, vaikka niitä yleensä kutsutaankin erikseen.</w:t>
      </w:r>
    </w:p>
    <w:p>
      <w:r>
        <w:rPr>
          <w:b/>
        </w:rPr>
        <w:t xml:space="preserve">Tulos</w:t>
      </w:r>
    </w:p>
    <w:p>
      <w:r>
        <w:t xml:space="preserve">kaktukset reagoivat vuorokausi- ja kausivaihteluihin sekä tauteihin.</w:t>
      </w:r>
    </w:p>
    <w:p>
      <w:r>
        <w:rPr>
          <w:b/>
        </w:rPr>
        <w:t xml:space="preserve">Esimerkki 1.4937</w:t>
      </w:r>
    </w:p>
    <w:p>
      <w:r>
        <w:t xml:space="preserve">Fakta 1: Elintarvikkeiden säteilyttämisellä voidaan tappaa elintarvikkeissa olevia mikro-organismeja. Fakta 2: Elintarvikeperäiset sairaudet ovat sairauksia, jotka johtuvat haitallisten bakteerien ja muiden mikro-organismien saastuttamien elintarvikkeiden syömisestä.</w:t>
      </w:r>
    </w:p>
    <w:p>
      <w:r>
        <w:rPr>
          <w:b/>
        </w:rPr>
        <w:t xml:space="preserve">Tulos</w:t>
      </w:r>
    </w:p>
    <w:p>
      <w:r>
        <w:t xml:space="preserve">elintarvikkeiden säteilyttämisellä voidaan ehkäistä joitakin sairauksia.</w:t>
      </w:r>
    </w:p>
    <w:p>
      <w:r>
        <w:rPr>
          <w:b/>
        </w:rPr>
        <w:t xml:space="preserve">Esimerkki 1.4938</w:t>
      </w:r>
    </w:p>
    <w:p>
      <w:r>
        <w:t xml:space="preserve">Fakta 1: Kemikaalien roiskuminen voi aiheuttaa haittaa ihmisille. Fakta 2: Otsoni on haitallista ihmisille ja viljelykasveille.</w:t>
      </w:r>
    </w:p>
    <w:p>
      <w:r>
        <w:rPr>
          <w:b/>
        </w:rPr>
        <w:t xml:space="preserve">Tulos</w:t>
      </w:r>
    </w:p>
    <w:p>
      <w:r>
        <w:t xml:space="preserve">Kemikaalit voivat vahingoittaa viljelykasveja.</w:t>
      </w:r>
    </w:p>
    <w:p>
      <w:r>
        <w:rPr>
          <w:b/>
        </w:rPr>
        <w:t xml:space="preserve">Esimerkki 1.4939</w:t>
      </w:r>
    </w:p>
    <w:p>
      <w:r>
        <w:t xml:space="preserve">Fakta 1: hiiltä käytetään sähköntuotantoon polttamalla sitä hiilivoimaloissa. Fakta 2: Kivihiilen tavoin myös maaöljy on fossiilinen polttoaine.</w:t>
      </w:r>
    </w:p>
    <w:p>
      <w:r>
        <w:rPr>
          <w:b/>
        </w:rPr>
        <w:t xml:space="preserve">Tulos</w:t>
      </w:r>
    </w:p>
    <w:p>
      <w:r>
        <w:t xml:space="preserve">fossiilisia polttoaineita käytetään energian tuottamiseen polttamalla.</w:t>
      </w:r>
    </w:p>
    <w:p>
      <w:r>
        <w:rPr>
          <w:b/>
        </w:rPr>
        <w:t xml:space="preserve">Esimerkki 1.4940</w:t>
      </w:r>
    </w:p>
    <w:p>
      <w:r>
        <w:t xml:space="preserve">Fakta 1: generaattori muuntaa liike-energiaa sähköenergiaksi. Fakta 2: Sähköenergia varastoidaan akkuihin.</w:t>
      </w:r>
    </w:p>
    <w:p>
      <w:r>
        <w:rPr>
          <w:b/>
        </w:rPr>
        <w:t xml:space="preserve">Tulos</w:t>
      </w:r>
    </w:p>
    <w:p>
      <w:r>
        <w:t xml:space="preserve">Generaattoria voidaan käyttää energian varastoimiseen akkuihin.</w:t>
      </w:r>
    </w:p>
    <w:p>
      <w:r>
        <w:rPr>
          <w:b/>
        </w:rPr>
        <w:t xml:space="preserve">Esimerkki 1.4941</w:t>
      </w:r>
    </w:p>
    <w:p>
      <w:r>
        <w:t xml:space="preserve">Fakta 1: planeetan pyöriminen aiheuttaa päivä- ja yösyklit kyseisellä planeetalla. Fakta 2: Pyöriminen määrittää päivän ja yön sekä päivän pituuden.</w:t>
      </w:r>
    </w:p>
    <w:p>
      <w:r>
        <w:rPr>
          <w:b/>
        </w:rPr>
        <w:t xml:space="preserve">Tulos</w:t>
      </w:r>
    </w:p>
    <w:p>
      <w:r>
        <w:t xml:space="preserve">planeetan pyöriminen aiheuttaa yön.</w:t>
      </w:r>
    </w:p>
    <w:p>
      <w:r>
        <w:rPr>
          <w:b/>
        </w:rPr>
        <w:t xml:space="preserve">Esimerkki 1.4942</w:t>
      </w:r>
    </w:p>
    <w:p>
      <w:r>
        <w:t xml:space="preserve">Fakta 1: eristettyä materiaalia voidaan käyttää lämpimänä pitämiseen. Fakta 2: Rakennuseriste on selluloosamateriaalia, joka on valmistettu jauhetusta tietokonepaperista ja pahvilaatikoista.</w:t>
      </w:r>
    </w:p>
    <w:p>
      <w:r>
        <w:rPr>
          <w:b/>
        </w:rPr>
        <w:t xml:space="preserve">Tulos</w:t>
      </w:r>
    </w:p>
    <w:p>
      <w:r>
        <w:t xml:space="preserve">Selluloosamateriaalia voidaan käyttää pitämään koti lämpimänä.</w:t>
      </w:r>
    </w:p>
    <w:p>
      <w:r>
        <w:rPr>
          <w:b/>
        </w:rPr>
        <w:t xml:space="preserve">Esimerkki 1.4943</w:t>
      </w:r>
    </w:p>
    <w:p>
      <w:r>
        <w:t xml:space="preserve">Fakta 1: kasvi tarvitsee vettä kasvaakseen. Fakta 2: Kasvit tarvitsevat ilmaa ja vettä.</w:t>
      </w:r>
    </w:p>
    <w:p>
      <w:r>
        <w:rPr>
          <w:b/>
        </w:rPr>
        <w:t xml:space="preserve">Tulos</w:t>
      </w:r>
    </w:p>
    <w:p>
      <w:r>
        <w:t xml:space="preserve">kasvit tarvitsevat ilmaa.</w:t>
      </w:r>
    </w:p>
    <w:p>
      <w:r>
        <w:rPr>
          <w:b/>
        </w:rPr>
        <w:t xml:space="preserve">Esimerkki 1.4944</w:t>
      </w:r>
    </w:p>
    <w:p>
      <w:r>
        <w:t xml:space="preserve">Fakta 1: Platypus-naaraat munivat munansa kuoppaan. Fakta 2: Kun munat kuoriutuvat, kana poistuu pesäpaikalta.</w:t>
      </w:r>
    </w:p>
    <w:p>
      <w:r>
        <w:rPr>
          <w:b/>
        </w:rPr>
        <w:t xml:space="preserve">Tulos</w:t>
      </w:r>
    </w:p>
    <w:p>
      <w:r>
        <w:t xml:space="preserve">Platypus-naaraat pesivät kolossa ja odottavat kuoriutumista.</w:t>
      </w:r>
    </w:p>
    <w:p>
      <w:r>
        <w:rPr>
          <w:b/>
        </w:rPr>
        <w:t xml:space="preserve">Esimerkki 1.4945</w:t>
      </w:r>
    </w:p>
    <w:p>
      <w:r>
        <w:t xml:space="preserve">Fakta 1: hiiltä käytetään lämmön tuottamiseen polttamalla. Fakta 2: Kivihiilen tavoin myös maaöljy on fossiilinen polttoaine.</w:t>
      </w:r>
    </w:p>
    <w:p>
      <w:r>
        <w:rPr>
          <w:b/>
        </w:rPr>
        <w:t xml:space="preserve">Tulos</w:t>
      </w:r>
    </w:p>
    <w:p>
      <w:r>
        <w:t xml:space="preserve">fossiilisia polttoaineita käytetään lämmön tuottamiseen polttamalla.</w:t>
      </w:r>
    </w:p>
    <w:p>
      <w:r>
        <w:rPr>
          <w:b/>
        </w:rPr>
        <w:t xml:space="preserve">Esimerkki 1.4946</w:t>
      </w:r>
    </w:p>
    <w:p>
      <w:r>
        <w:t xml:space="preserve">Fakta 1: pannua käytetään ruoanvalmistukseen lämmittämällä ruokaa siinä liedellä. Fakta 2: pannukastikkeet valmistetaan kypsennetyn lihan tai kalan pannumehusta.</w:t>
      </w:r>
    </w:p>
    <w:p>
      <w:r>
        <w:rPr>
          <w:b/>
        </w:rPr>
        <w:t xml:space="preserve">Tulos</w:t>
      </w:r>
    </w:p>
    <w:p>
      <w:r>
        <w:t xml:space="preserve">lihan ja kalan kypsennys voidaan tehdä liedellä.</w:t>
      </w:r>
    </w:p>
    <w:p>
      <w:r>
        <w:rPr>
          <w:b/>
        </w:rPr>
        <w:t xml:space="preserve">Esimerkki 1.4947</w:t>
      </w:r>
    </w:p>
    <w:p>
      <w:r>
        <w:t xml:space="preserve">Fakta 1: elintarvikkeiden kylmäsäilytystä käytetään elintarvikkeiden tuoreuden säilyttämiseen. Fakta 2: Elintarvikkeiden turvavyöhyke on yli 165 F kuumille elintarvikkeille ja alle 40 F kylmille elintarvikkeille.</w:t>
      </w:r>
    </w:p>
    <w:p>
      <w:r>
        <w:rPr>
          <w:b/>
        </w:rPr>
        <w:t xml:space="preserve">Tulos</w:t>
      </w:r>
    </w:p>
    <w:p>
      <w:r>
        <w:t xml:space="preserve">Ruoka pysyy tuoreena alle 40 asteessa.</w:t>
      </w:r>
    </w:p>
    <w:p>
      <w:r>
        <w:rPr>
          <w:b/>
        </w:rPr>
        <w:t xml:space="preserve">Esimerkki 1.4948</w:t>
      </w:r>
    </w:p>
    <w:p>
      <w:r>
        <w:t xml:space="preserve">Fakta 1: Biologit käyttävät mikroskooppia pienten asioiden havaitsemiseen saamalla ne näyttämään suuremmilta. Fakta 2: Bioaerosolit ovat erittäin pieniä eläviä organismeja tai elävien olentojen palasia, jotka leijuvat ilmassa.</w:t>
      </w:r>
    </w:p>
    <w:p>
      <w:r>
        <w:rPr>
          <w:b/>
        </w:rPr>
        <w:t xml:space="preserve">Tulos</w:t>
      </w:r>
    </w:p>
    <w:p>
      <w:r>
        <w:t xml:space="preserve">mikroskooppia käyttävät biologit bioaerosolien havaitsemiseen, sillä se saa ne näyttämään suuremmilta.</w:t>
      </w:r>
    </w:p>
    <w:p>
      <w:r>
        <w:rPr>
          <w:b/>
        </w:rPr>
        <w:t xml:space="preserve">Esimerkki 1.4949</w:t>
      </w:r>
    </w:p>
    <w:p>
      <w:r>
        <w:t xml:space="preserve">Fakta 1: Maaperän ravinteet voivat loppua. Fakta 2: Kaliumkarbonaatti on arvokas ravinne kasveille.</w:t>
      </w:r>
    </w:p>
    <w:p>
      <w:r>
        <w:rPr>
          <w:b/>
        </w:rPr>
        <w:t xml:space="preserve">Tulos</w:t>
      </w:r>
    </w:p>
    <w:p>
      <w:r>
        <w:t xml:space="preserve">Kaliumkarbonaatti voi loppua maaperästä.</w:t>
      </w:r>
    </w:p>
    <w:p>
      <w:r>
        <w:rPr>
          <w:b/>
        </w:rPr>
        <w:t xml:space="preserve">Esimerkki 1.4950</w:t>
      </w:r>
    </w:p>
    <w:p>
      <w:r>
        <w:t xml:space="preserve">Fakta 1: Erakkoravut käyttävät kuolleiden etanoiden kuoria koteina. Fakta 2: Useimmat ravut ovat haaskalintuja, kuten tyypillinen erakkorapu .</w:t>
      </w:r>
    </w:p>
    <w:p>
      <w:r>
        <w:rPr>
          <w:b/>
        </w:rPr>
        <w:t xml:space="preserve">Tulos</w:t>
      </w:r>
    </w:p>
    <w:p>
      <w:r>
        <w:t xml:space="preserve">ravut käyttävät kuolleiden etanoiden kuoria koteina ja ovat haaskaeläimiä.</w:t>
      </w:r>
    </w:p>
    <w:p>
      <w:r>
        <w:rPr>
          <w:b/>
        </w:rPr>
        <w:t xml:space="preserve">Tulos</w:t>
      </w:r>
    </w:p>
    <w:p>
      <w:r>
        <w:t xml:space="preserve">jotkut haaskaeläimet käyttävät kuolleiden etanoiden kuoria asunnoikseen.</w:t>
      </w:r>
    </w:p>
    <w:p>
      <w:r>
        <w:rPr>
          <w:b/>
        </w:rPr>
        <w:t xml:space="preserve">Esimerkki 1.4951</w:t>
      </w:r>
    </w:p>
    <w:p>
      <w:r>
        <w:t xml:space="preserve">Fakta 1: Vesikkelikuljetus vaatii energiaa, joten se on myös aktiivisen kuljetuksen muoto. Fakta 2: Aktiivinen kuljetus edellyttää aineiden liikkumista kemiallista gradienttia vastaan.</w:t>
      </w:r>
    </w:p>
    <w:p>
      <w:r>
        <w:rPr>
          <w:b/>
        </w:rPr>
        <w:t xml:space="preserve">Tulos</w:t>
      </w:r>
    </w:p>
    <w:p>
      <w:r>
        <w:t xml:space="preserve">Vesikkelikuljetus vaatii energiaa aineiden siirtämiseksi kemiallista gradienttia vastaan.</w:t>
      </w:r>
    </w:p>
    <w:p>
      <w:r>
        <w:rPr>
          <w:b/>
        </w:rPr>
        <w:t xml:space="preserve">Esimerkki 1.4952</w:t>
      </w:r>
    </w:p>
    <w:p>
      <w:r>
        <w:t xml:space="preserve">Fakta 1: Korallit muodostavat suuria pesäkkeitä matalassa trooppisessa vedessä. Fakta 2: Matalat trooppiset vedet ovat merkittäviä paikkoja.</w:t>
      </w:r>
    </w:p>
    <w:p>
      <w:r>
        <w:rPr>
          <w:b/>
        </w:rPr>
        <w:t xml:space="preserve">Tulos</w:t>
      </w:r>
    </w:p>
    <w:p>
      <w:r>
        <w:t xml:space="preserve">korallit muodostavat suuria kolonioita huomattaviin paikkoihin.</w:t>
      </w:r>
    </w:p>
    <w:p>
      <w:r>
        <w:rPr>
          <w:b/>
        </w:rPr>
        <w:t xml:space="preserve">Esimerkki 1.4953</w:t>
      </w:r>
    </w:p>
    <w:p>
      <w:r>
        <w:t xml:space="preserve">Fakta 1: Saaliseläimet suojautuvat naamioinnilla saalistajilta. Fakta 2: Pöllöt ovat niiden luonnollinen vihollinen ja saalistaja.</w:t>
      </w:r>
    </w:p>
    <w:p>
      <w:r>
        <w:rPr>
          <w:b/>
        </w:rPr>
        <w:t xml:space="preserve">Tulos</w:t>
      </w:r>
    </w:p>
    <w:p>
      <w:r>
        <w:t xml:space="preserve">Naamioitumista käytetään saaliin suojaamiseen vihollisia vastaan.</w:t>
      </w:r>
    </w:p>
    <w:p>
      <w:r>
        <w:rPr>
          <w:b/>
        </w:rPr>
        <w:t xml:space="preserve">Esimerkki 1.4954</w:t>
      </w:r>
    </w:p>
    <w:p>
      <w:r>
        <w:t xml:space="preserve">Fakta 1: lämpö voi muuttaa aineen olomuotoa. Fakta 2: nesteet ovat yksi aineen olomuoto.</w:t>
      </w:r>
    </w:p>
    <w:p>
      <w:r>
        <w:rPr>
          <w:b/>
        </w:rPr>
        <w:t xml:space="preserve">Tulos</w:t>
      </w:r>
    </w:p>
    <w:p>
      <w:r>
        <w:t xml:space="preserve">Lämpö voi muuttaa aineen nesteeksi.</w:t>
      </w:r>
    </w:p>
    <w:p>
      <w:r>
        <w:rPr>
          <w:b/>
        </w:rPr>
        <w:t xml:space="preserve">Tulos</w:t>
      </w:r>
    </w:p>
    <w:p>
      <w:r>
        <w:t xml:space="preserve">Lämpö voi muuttaa aineen nesteeksi.</w:t>
      </w:r>
    </w:p>
    <w:p>
      <w:r>
        <w:rPr>
          <w:b/>
        </w:rPr>
        <w:t xml:space="preserve">Tulos</w:t>
      </w:r>
    </w:p>
    <w:p>
      <w:r>
        <w:t xml:space="preserve">lämpö voi muuttaa asioita nesteiksi.</w:t>
      </w:r>
    </w:p>
    <w:p>
      <w:r>
        <w:rPr>
          <w:b/>
        </w:rPr>
        <w:t xml:space="preserve">Esimerkki 1.4955</w:t>
      </w:r>
    </w:p>
    <w:p>
      <w:r>
        <w:t xml:space="preserve">Fakta 1: Nisäkkäät tuottavat lämpöä pääasiassa pitämällä aineenvaihduntansa nopeana. Fakta 2: Nisäkkäiden aineenvaihdunta on nisäkkäistä korkein.</w:t>
      </w:r>
    </w:p>
    <w:p>
      <w:r>
        <w:rPr>
          <w:b/>
        </w:rPr>
        <w:t xml:space="preserve">Tulos</w:t>
      </w:r>
    </w:p>
    <w:p>
      <w:r>
        <w:t xml:space="preserve">Sirkat tuottavat eniten lämpöä pitämällä aineenvaihduntansa nopeana.</w:t>
      </w:r>
    </w:p>
    <w:p>
      <w:r>
        <w:rPr>
          <w:b/>
        </w:rPr>
        <w:t xml:space="preserve">Esimerkki 1.4956</w:t>
      </w:r>
    </w:p>
    <w:p>
      <w:r>
        <w:t xml:space="preserve">Fakta 1: Se, minkälaisen materiaalin läpi ääni kulkee, muuttaa äänen kulkunopeutta. Fakta 2: Molekyylitasolla kuitumainen materiaali voi myös hidastaa äänen etenemisnopeutta.</w:t>
      </w:r>
    </w:p>
    <w:p>
      <w:r>
        <w:rPr>
          <w:b/>
        </w:rPr>
        <w:t xml:space="preserve">Tulos</w:t>
      </w:r>
    </w:p>
    <w:p>
      <w:r>
        <w:t xml:space="preserve">Kuitumaisen materiaalin läpi kulkeva ääni hidastuu.</w:t>
      </w:r>
    </w:p>
    <w:p>
      <w:r>
        <w:rPr>
          <w:b/>
        </w:rPr>
        <w:t xml:space="preserve">Esimerkki 1.4957</w:t>
      </w:r>
    </w:p>
    <w:p>
      <w:r>
        <w:t xml:space="preserve">Fakta 1: Munuaisten vajaatoimintaa voidaan hoitaa dialyysillä. Fakta 2: Diabetes on yleisin syy munuaisten vajaatoimintaan.</w:t>
      </w:r>
    </w:p>
    <w:p>
      <w:r>
        <w:rPr>
          <w:b/>
        </w:rPr>
        <w:t xml:space="preserve">Tulos</w:t>
      </w:r>
    </w:p>
    <w:p>
      <w:r>
        <w:t xml:space="preserve">diabetesta voidaan hoitaa dialyysillä.</w:t>
      </w:r>
    </w:p>
    <w:p>
      <w:r>
        <w:rPr>
          <w:b/>
        </w:rPr>
        <w:t xml:space="preserve">Esimerkki 1.4958</w:t>
      </w:r>
    </w:p>
    <w:p>
      <w:r>
        <w:t xml:space="preserve">Fakta 1: Kilpailu voi johtaa aggressiiviseen käyttäytymiseen tai aggression osoituksiin. Fakta 2: Myös ihmisten parittelukäyttäytymiseen liittyy jonkin verran kilpailua.</w:t>
      </w:r>
    </w:p>
    <w:p>
      <w:r>
        <w:rPr>
          <w:b/>
        </w:rPr>
        <w:t xml:space="preserve">Tulos</w:t>
      </w:r>
    </w:p>
    <w:p>
      <w:r>
        <w:t xml:space="preserve">Ihmisten parittelu voi johtaa aggressiiviseen käyttäytymiseen tai aggression osoituksiin.</w:t>
      </w:r>
    </w:p>
    <w:p>
      <w:r>
        <w:rPr>
          <w:b/>
        </w:rPr>
        <w:t xml:space="preserve">Esimerkki 1.4959</w:t>
      </w:r>
    </w:p>
    <w:p>
      <w:r>
        <w:t xml:space="preserve">Fakta 1: Höyhenet auttavat lintuja lentämään ja eristävät niitä. Fakta 2: Suorat höyhenet ovat hallitsevampia kuin kiharat höyhenet .</w:t>
      </w:r>
    </w:p>
    <w:p>
      <w:r>
        <w:rPr>
          <w:b/>
        </w:rPr>
        <w:t xml:space="preserve">Tulos</w:t>
      </w:r>
    </w:p>
    <w:p>
      <w:r>
        <w:t xml:space="preserve">lintujen osa, jossa suora on hallitseva kiharaan nähden, auttaa lintuja lentämään ja eristää niitä.</w:t>
      </w:r>
    </w:p>
    <w:p>
      <w:r>
        <w:rPr>
          <w:b/>
        </w:rPr>
        <w:t xml:space="preserve">Esimerkki 1.4960</w:t>
      </w:r>
    </w:p>
    <w:p>
      <w:r>
        <w:t xml:space="preserve">Fakta 1: Kondensoituminen tarkoittaa kaasun muuttumista nesteeksi vähentämällä lämpöenergiaa. Fakta 2: Kondensoituminen on vesihöyryn muuttumista nestemäiseksi vedeksi.</w:t>
      </w:r>
    </w:p>
    <w:p>
      <w:r>
        <w:rPr>
          <w:b/>
        </w:rPr>
        <w:t xml:space="preserve">Tulos</w:t>
      </w:r>
    </w:p>
    <w:p>
      <w:r>
        <w:t xml:space="preserve">Lämpöenergian vähentäminen muuttaa höyryn vedeksi.</w:t>
      </w:r>
    </w:p>
    <w:p>
      <w:r>
        <w:rPr>
          <w:b/>
        </w:rPr>
        <w:t xml:space="preserve">Esimerkki 1.4961</w:t>
      </w:r>
    </w:p>
    <w:p>
      <w:r>
        <w:t xml:space="preserve">Fakta 1: uhkaava käyttäytyminen aiheuttaa eläimissä taistelu- tai pakoreaktion. Fakta 2: Vuohet ovat nelijalkaisia eläimiä.</w:t>
      </w:r>
    </w:p>
    <w:p>
      <w:r>
        <w:rPr>
          <w:b/>
        </w:rPr>
        <w:t xml:space="preserve">Tulos</w:t>
      </w:r>
    </w:p>
    <w:p>
      <w:r>
        <w:t xml:space="preserve">uhkaava käyttäytyminen aiheuttaa vuohissa taistelu- tai pakoreaktion.</w:t>
      </w:r>
    </w:p>
    <w:p>
      <w:r>
        <w:rPr>
          <w:b/>
        </w:rPr>
        <w:t xml:space="preserve">Esimerkki 1.4962</w:t>
      </w:r>
    </w:p>
    <w:p>
      <w:r>
        <w:t xml:space="preserve">Fakta 1: Sporangiat tuottavat itiöitä, jotka kehittyvät pieniksi, sydämenmuotoisiksi gametofyyteiksi. Fakta 2: Sukupuolinen lisääntyminen tapahtuu sporangioiden tai konidioiden avulla.</w:t>
      </w:r>
    </w:p>
    <w:p>
      <w:r>
        <w:rPr>
          <w:b/>
        </w:rPr>
        <w:t xml:space="preserve">Tulos</w:t>
      </w:r>
    </w:p>
    <w:p>
      <w:r>
        <w:t xml:space="preserve">Sukupuolettoman lisääntymisen aikana itiökotelot tuottavat sydämenmuotoisia gametofyyttejä.</w:t>
      </w:r>
    </w:p>
    <w:p>
      <w:r>
        <w:rPr>
          <w:b/>
        </w:rPr>
        <w:t xml:space="preserve">Esimerkki 1.4963</w:t>
      </w:r>
    </w:p>
    <w:p>
      <w:r>
        <w:t xml:space="preserve">Fakta 1: Mustekalat käyttävät mustetta piiloutuakseen saalistajilta. Fakta 2: Mustekalat syövät pieniä rapuja.</w:t>
      </w:r>
    </w:p>
    <w:p>
      <w:r>
        <w:rPr>
          <w:b/>
        </w:rPr>
        <w:t xml:space="preserve">Tulos</w:t>
      </w:r>
    </w:p>
    <w:p>
      <w:r>
        <w:t xml:space="preserve">Jotkin pieniä rapuja syövät eläimet käyttävät mustetta piiloutumiseen saalistajilta.</w:t>
      </w:r>
    </w:p>
    <w:p>
      <w:r>
        <w:rPr>
          <w:b/>
        </w:rPr>
        <w:t xml:space="preserve">Esimerkki 1.4964</w:t>
      </w:r>
    </w:p>
    <w:p>
      <w:r>
        <w:t xml:space="preserve">Fakta 1: Linnuilla on suhteellisen suuret aivot ja korkea älykkyysosamäärä. Fakta 2: Albatrossit kuuluvat maailman suurimpiin lintuihin.</w:t>
      </w:r>
    </w:p>
    <w:p>
      <w:r>
        <w:rPr>
          <w:b/>
        </w:rPr>
        <w:t xml:space="preserve">Tulos</w:t>
      </w:r>
    </w:p>
    <w:p>
      <w:r>
        <w:t xml:space="preserve">Albatrosseilla on suhteellisen suuret aivot ja korkea älykkyysosamäärä.</w:t>
      </w:r>
    </w:p>
    <w:p>
      <w:r>
        <w:rPr>
          <w:b/>
        </w:rPr>
        <w:t xml:space="preserve">Esimerkki 1.4965</w:t>
      </w:r>
    </w:p>
    <w:p>
      <w:r>
        <w:t xml:space="preserve">Fakta 1: Hedelmöityminen tapahtuu, kun siittiö ja munasolu yhdistyvät muodostaen diploidisen zygootin. Fakta 2: Jos ihmisen munasolu hedelmöitetään, syntyy zygootti.</w:t>
      </w:r>
    </w:p>
    <w:p>
      <w:r>
        <w:rPr>
          <w:b/>
        </w:rPr>
        <w:t xml:space="preserve">Tulos</w:t>
      </w:r>
    </w:p>
    <w:p>
      <w:r>
        <w:t xml:space="preserve">zygootti muodostuu munasolusta.</w:t>
      </w:r>
    </w:p>
    <w:p>
      <w:r>
        <w:rPr>
          <w:b/>
        </w:rPr>
        <w:t xml:space="preserve">Esimerkki 1.4966</w:t>
      </w:r>
    </w:p>
    <w:p>
      <w:r>
        <w:t xml:space="preserve">Fakta 1: liikunta lisää kehon voimaa. Fakta 2: Päivittäinen liikunta, myös painonnosto, on välttämätöntä.</w:t>
      </w:r>
    </w:p>
    <w:p>
      <w:r>
        <w:rPr>
          <w:b/>
        </w:rPr>
        <w:t xml:space="preserve">Tulos</w:t>
      </w:r>
    </w:p>
    <w:p>
      <w:r>
        <w:t xml:space="preserve">Painonnosto lisää kehon voimaa.</w:t>
      </w:r>
    </w:p>
    <w:p>
      <w:r>
        <w:rPr>
          <w:b/>
        </w:rPr>
        <w:t xml:space="preserve">Esimerkki 1.4967</w:t>
      </w:r>
    </w:p>
    <w:p>
      <w:r>
        <w:t xml:space="preserve">Fakta 1: tuuli aiheuttaa eroosiota. Fakta 2: hurrikaanit syntyvät tuulesta.</w:t>
      </w:r>
    </w:p>
    <w:p>
      <w:r>
        <w:rPr>
          <w:b/>
        </w:rPr>
        <w:t xml:space="preserve">Tulos</w:t>
      </w:r>
    </w:p>
    <w:p>
      <w:r>
        <w:t xml:space="preserve">hurrikaanit aiheuttavat eroosiota.</w:t>
      </w:r>
    </w:p>
    <w:p>
      <w:r>
        <w:rPr>
          <w:b/>
        </w:rPr>
        <w:t xml:space="preserve">Esimerkki 1.4968</w:t>
      </w:r>
    </w:p>
    <w:p>
      <w:r>
        <w:t xml:space="preserve">Fakta 1: Kasvit käyttävät selluloosaa soluseiniinsä. Fakta 2: Useimmat kasvikuidut koostuvat selluloosasta.</w:t>
      </w:r>
    </w:p>
    <w:p>
      <w:r>
        <w:rPr>
          <w:b/>
        </w:rPr>
        <w:t xml:space="preserve">Tulos</w:t>
      </w:r>
    </w:p>
    <w:p>
      <w:r>
        <w:t xml:space="preserve">kuidut koostuvat selluloosasta.</w:t>
      </w:r>
    </w:p>
    <w:p>
      <w:r>
        <w:rPr>
          <w:b/>
        </w:rPr>
        <w:t xml:space="preserve">Esimerkki 1.4969</w:t>
      </w:r>
    </w:p>
    <w:p>
      <w:r>
        <w:t xml:space="preserve">Fakta 1: Meioosi on solunjakautumistyyppi, joka tuottaa sukusoluja. Fakta 2: Mitoosi Meioosi Meioosin paluu Meioosi on ydinjakautumisprosessi.</w:t>
      </w:r>
    </w:p>
    <w:p>
      <w:r>
        <w:rPr>
          <w:b/>
        </w:rPr>
        <w:t xml:space="preserve">Tulos</w:t>
      </w:r>
    </w:p>
    <w:p>
      <w:r>
        <w:t xml:space="preserve">solunjakautuminen on ydinprosessi.</w:t>
      </w:r>
    </w:p>
    <w:p>
      <w:r>
        <w:rPr>
          <w:b/>
        </w:rPr>
        <w:t xml:space="preserve">Esimerkki 1.4970</w:t>
      </w:r>
    </w:p>
    <w:p>
      <w:r>
        <w:t xml:space="preserve">Fakta 1: energian absorptio aiheuttaa esineiden lämpenemistä. Fakta 2: Auringonvalo paistaa ilmakehän läpi ja imeytyy maapallon pintaan.</w:t>
      </w:r>
    </w:p>
    <w:p>
      <w:r>
        <w:rPr>
          <w:b/>
        </w:rPr>
        <w:t xml:space="preserve">Tulos</w:t>
      </w:r>
    </w:p>
    <w:p>
      <w:r>
        <w:t xml:space="preserve">Auringonvalo lämmittää maapallon pintaa.</w:t>
      </w:r>
    </w:p>
    <w:p>
      <w:r>
        <w:rPr>
          <w:b/>
        </w:rPr>
        <w:t xml:space="preserve">Esimerkki 1.4971</w:t>
      </w:r>
    </w:p>
    <w:p>
      <w:r>
        <w:t xml:space="preserve">Fakta 1: Käyttäytymistä voidaan oppia leikin avulla. Fakta 2: Koirat pitävät noutoleikeistä.</w:t>
      </w:r>
    </w:p>
    <w:p>
      <w:r>
        <w:rPr>
          <w:b/>
        </w:rPr>
        <w:t xml:space="preserve">Tulos</w:t>
      </w:r>
    </w:p>
    <w:p>
      <w:r>
        <w:t xml:space="preserve">koiran käyttäytymistä voidaan oppia noutamalla.</w:t>
      </w:r>
    </w:p>
    <w:p>
      <w:r>
        <w:rPr>
          <w:b/>
        </w:rPr>
        <w:t xml:space="preserve">Esimerkki 1.4972</w:t>
      </w:r>
    </w:p>
    <w:p>
      <w:r>
        <w:t xml:space="preserve">Fakta 1: Liuos muodostuu, kun yksi aine liukenee toiseen aineeseen. Fakta 2: Homogeenisia seoksia kutsutaan liuoksiksi.</w:t>
      </w:r>
    </w:p>
    <w:p>
      <w:r>
        <w:rPr>
          <w:b/>
        </w:rPr>
        <w:t xml:space="preserve">Tulos</w:t>
      </w:r>
    </w:p>
    <w:p>
      <w:r>
        <w:t xml:space="preserve">Homogeeninen seos muodostuu, kun yksi aine liukenee toiseen.</w:t>
      </w:r>
    </w:p>
    <w:p>
      <w:r>
        <w:rPr>
          <w:b/>
        </w:rPr>
        <w:t xml:space="preserve">Esimerkki 1.4973</w:t>
      </w:r>
    </w:p>
    <w:p>
      <w:r>
        <w:t xml:space="preserve">Fakta 1: Tuulelle altistuminen voi aiheuttaa maaperän eroosiota. Fakta 2: hurrikaanit on tehty tuulesta.</w:t>
      </w:r>
    </w:p>
    <w:p>
      <w:r>
        <w:rPr>
          <w:b/>
        </w:rPr>
        <w:t xml:space="preserve">Tulos</w:t>
      </w:r>
    </w:p>
    <w:p>
      <w:r>
        <w:t xml:space="preserve">Hurrikaanit voivat aiheuttaa maaperän eroosiota.</w:t>
      </w:r>
    </w:p>
    <w:p>
      <w:r>
        <w:rPr>
          <w:b/>
        </w:rPr>
        <w:t xml:space="preserve">Esimerkki 1.4974</w:t>
      </w:r>
    </w:p>
    <w:p>
      <w:r>
        <w:t xml:space="preserve">Fakta 1: kosketusta voidaan käyttää tekstuurin havaitsemiseen. Fakta 2: Kosketus on varhaisin viidestä aistista, joka kehittyy.</w:t>
      </w:r>
    </w:p>
    <w:p>
      <w:r>
        <w:rPr>
          <w:b/>
        </w:rPr>
        <w:t xml:space="preserve">Tulos</w:t>
      </w:r>
    </w:p>
    <w:p>
      <w:r>
        <w:t xml:space="preserve">Kyky havaita tekstuuria kehittyy viidestä aistista varhaisimmin.</w:t>
      </w:r>
    </w:p>
    <w:p>
      <w:r>
        <w:rPr>
          <w:b/>
        </w:rPr>
        <w:t xml:space="preserve">Esimerkki 1.4975</w:t>
      </w:r>
    </w:p>
    <w:p>
      <w:r>
        <w:t xml:space="preserve">Fakta 1: Virtaava vesi voi hitaasti liuottaa hiiltä sedimenttikivestä. Fakta 2: Vesi putoaa taivaalta ja virtaa alaspäin painovoiman vaikutuksesta.</w:t>
      </w:r>
    </w:p>
    <w:p>
      <w:r>
        <w:rPr>
          <w:b/>
        </w:rPr>
        <w:t xml:space="preserve">Tulos</w:t>
      </w:r>
    </w:p>
    <w:p>
      <w:r>
        <w:t xml:space="preserve">Painovoiman vaikutuksesta alamäkeen liikkuva vesi voi liuottaa hiiltä sedimenttikivestä.</w:t>
      </w:r>
    </w:p>
    <w:p>
      <w:r>
        <w:rPr>
          <w:b/>
        </w:rPr>
        <w:t xml:space="preserve">Esimerkki 1.4976</w:t>
      </w:r>
    </w:p>
    <w:p>
      <w:r>
        <w:t xml:space="preserve">Fakta 1: paperin tuottaminen edellyttää puiden kaatamista. Fakta 2: puun kaataminen on kuin tuhoaisi elämän.</w:t>
      </w:r>
    </w:p>
    <w:p>
      <w:r>
        <w:rPr>
          <w:b/>
        </w:rPr>
        <w:t xml:space="preserve">Tulos</w:t>
      </w:r>
    </w:p>
    <w:p>
      <w:r>
        <w:t xml:space="preserve">paperin luominen voi aiheuttaa elämän tuhoutumisen.</w:t>
      </w:r>
    </w:p>
    <w:p>
      <w:r>
        <w:rPr>
          <w:b/>
        </w:rPr>
        <w:t xml:space="preserve">Esimerkki 1.4977</w:t>
      </w:r>
    </w:p>
    <w:p>
      <w:r>
        <w:t xml:space="preserve">Fakta 1: etikka voi vahingoittaa silmiä. Fakta 2: Silmän sisällä, takana, on verkkokalvo.</w:t>
      </w:r>
    </w:p>
    <w:p>
      <w:r>
        <w:rPr>
          <w:b/>
        </w:rPr>
        <w:t xml:space="preserve">Tulos</w:t>
      </w:r>
    </w:p>
    <w:p>
      <w:r>
        <w:t xml:space="preserve">etikka voi vahingoittaa verkkokalvoa.</w:t>
      </w:r>
    </w:p>
    <w:p>
      <w:r>
        <w:rPr>
          <w:b/>
        </w:rPr>
        <w:t xml:space="preserve">Esimerkki 1.4978</w:t>
      </w:r>
    </w:p>
    <w:p>
      <w:r>
        <w:t xml:space="preserve">Fakta 1: Selkärankaisia ovat kaikki selkärankaiset, joilla on selkäranka. Fakta 2: Kaikilla selkärankaisilla on leuat.</w:t>
      </w:r>
    </w:p>
    <w:p>
      <w:r>
        <w:rPr>
          <w:b/>
        </w:rPr>
        <w:t xml:space="preserve">Tulos</w:t>
      </w:r>
    </w:p>
    <w:p>
      <w:r>
        <w:t xml:space="preserve">Selkärankaisilla on leuka ja selkäranka.</w:t>
      </w:r>
    </w:p>
    <w:p>
      <w:r>
        <w:rPr>
          <w:b/>
        </w:rPr>
        <w:t xml:space="preserve">Tulos</w:t>
      </w:r>
    </w:p>
    <w:p>
      <w:r>
        <w:t xml:space="preserve">kaikilla selkärankaisilla on leuat.</w:t>
      </w:r>
    </w:p>
    <w:p>
      <w:r>
        <w:rPr>
          <w:b/>
        </w:rPr>
        <w:t xml:space="preserve">Esimerkki 1.4979</w:t>
      </w:r>
    </w:p>
    <w:p>
      <w:r>
        <w:t xml:space="preserve">Fakta 1: Evoluutio tapahtuu vastauksena ympäristön muutokseen. Fakta 2: Uhanalaisuus on luonnollinen osa evoluutioprosessia.</w:t>
      </w:r>
    </w:p>
    <w:p>
      <w:r>
        <w:rPr>
          <w:b/>
        </w:rPr>
        <w:t xml:space="preserve">Tulos</w:t>
      </w:r>
    </w:p>
    <w:p>
      <w:r>
        <w:t xml:space="preserve">Uhanalaisuus voi tapahtua ympäristön muuttuessa.</w:t>
      </w:r>
    </w:p>
    <w:p>
      <w:r>
        <w:rPr>
          <w:b/>
        </w:rPr>
        <w:t xml:space="preserve">Esimerkki 1.4980</w:t>
      </w:r>
    </w:p>
    <w:p>
      <w:r>
        <w:t xml:space="preserve">Fakta 1: Ilmamassan liikkuminen maapallon pinnalla aiheuttaa paikallisia säämuutoksia. Fakta 2: Ilmamassojen liikkeisiin vaikuttavat myös vuoristoesteet.</w:t>
      </w:r>
    </w:p>
    <w:p>
      <w:r>
        <w:rPr>
          <w:b/>
        </w:rPr>
        <w:t xml:space="preserve">Tulos</w:t>
      </w:r>
    </w:p>
    <w:p>
      <w:r>
        <w:t xml:space="preserve">Vuoristoesteet voivat vaikuttaa paikallisiin säämuutoksiin.</w:t>
      </w:r>
    </w:p>
    <w:p>
      <w:r>
        <w:rPr>
          <w:b/>
        </w:rPr>
        <w:t xml:space="preserve">Esimerkki 1.4981</w:t>
      </w:r>
    </w:p>
    <w:p>
      <w:r>
        <w:t xml:space="preserve">Fakta 1: Joet ovat yleensä suurempia kuin purot. Fakta 2: Piirin joissa ja järvissä on runsaasti kalaa.</w:t>
      </w:r>
    </w:p>
    <w:p>
      <w:r>
        <w:rPr>
          <w:b/>
        </w:rPr>
        <w:t xml:space="preserve">Tulos</w:t>
      </w:r>
    </w:p>
    <w:p>
      <w:r>
        <w:t xml:space="preserve">Elinympäristöt, joissa kaloja elää suuria määriä, ovat yleensä suurempia kuin purot.</w:t>
      </w:r>
    </w:p>
    <w:p>
      <w:r>
        <w:rPr>
          <w:b/>
        </w:rPr>
        <w:t xml:space="preserve">Esimerkki 1.4982</w:t>
      </w:r>
    </w:p>
    <w:p>
      <w:r>
        <w:t xml:space="preserve">Fakta 1: Jotkin hehkulamput muuttavat sähköä valoksi ja lämpöenergiaksi. Fakta 2: Lämpöenergia on aineen sisältämä energiamäärä.</w:t>
      </w:r>
    </w:p>
    <w:p>
      <w:r>
        <w:rPr>
          <w:b/>
        </w:rPr>
        <w:t xml:space="preserve">Tulos</w:t>
      </w:r>
    </w:p>
    <w:p>
      <w:r>
        <w:t xml:space="preserve">jotkut hehkulamput muuttavat sähkön valoksi ja aineen energiamäärä.</w:t>
      </w:r>
    </w:p>
    <w:p>
      <w:r>
        <w:rPr>
          <w:b/>
        </w:rPr>
        <w:t xml:space="preserve">Esimerkki 1.4983</w:t>
      </w:r>
    </w:p>
    <w:p>
      <w:r>
        <w:t xml:space="preserve">Fakta 1: sähkötuulettimessa pyörivät siivet saavat ilman liikkumaan. Fakta 2: Tuulettimet liikuttavat ilmaa, mikä tuottaa viilentävän tuulenvireen.</w:t>
      </w:r>
    </w:p>
    <w:p>
      <w:r>
        <w:rPr>
          <w:b/>
        </w:rPr>
        <w:t xml:space="preserve">Tulos</w:t>
      </w:r>
    </w:p>
    <w:p>
      <w:r>
        <w:t xml:space="preserve">Viileät tuulet saadaan sähkötuulettimessa pyörivien siipien avulla.</w:t>
      </w:r>
    </w:p>
    <w:p>
      <w:r>
        <w:rPr>
          <w:b/>
        </w:rPr>
        <w:t xml:space="preserve">Tulos</w:t>
      </w:r>
    </w:p>
    <w:p>
      <w:r>
        <w:t xml:space="preserve">Sähkötuulettimessa pyörivät siivet tuovat viilentävää tuulta.</w:t>
      </w:r>
    </w:p>
    <w:p>
      <w:r>
        <w:rPr>
          <w:b/>
        </w:rPr>
        <w:t xml:space="preserve">Esimerkki 1.4984</w:t>
      </w:r>
    </w:p>
    <w:p>
      <w:r>
        <w:t xml:space="preserve">Fakta 1: Dilataatio tapahtuu, kun soluseinät rentoutuvat. Fakta 2: Eläimillä ei ole soluseiniä.</w:t>
      </w:r>
    </w:p>
    <w:p>
      <w:r>
        <w:rPr>
          <w:b/>
        </w:rPr>
        <w:t xml:space="preserve">Tulos</w:t>
      </w:r>
    </w:p>
    <w:p>
      <w:r>
        <w:t xml:space="preserve">Dilataatio tapahtuu, kun solun osa, jota eläimellä ei ole, rentoutuu.</w:t>
      </w:r>
    </w:p>
    <w:p>
      <w:r>
        <w:rPr>
          <w:b/>
        </w:rPr>
        <w:t xml:space="preserve">Esimerkki 1.4985</w:t>
      </w:r>
    </w:p>
    <w:p>
      <w:r>
        <w:t xml:space="preserve">Fakta 1: Ruoalla on myönteinen vaikutus elimistön terveyteen. Fakta 2: Ruoka antaa energiaa ja terveyttä.</w:t>
      </w:r>
    </w:p>
    <w:p>
      <w:r>
        <w:rPr>
          <w:b/>
        </w:rPr>
        <w:t xml:space="preserve">Tulos</w:t>
      </w:r>
    </w:p>
    <w:p>
      <w:r>
        <w:t xml:space="preserve">ruoka tuottaa organismille energiaa.</w:t>
      </w:r>
    </w:p>
    <w:p>
      <w:r>
        <w:rPr>
          <w:b/>
        </w:rPr>
        <w:t xml:space="preserve">Esimerkki 1.4986</w:t>
      </w:r>
    </w:p>
    <w:p>
      <w:r>
        <w:t xml:space="preserve">Fakta 1: Kasvit käyttävät selluloosaa soluseiniinsä. Fakta 2: Vihreitä papuja istutetaan edelleen.</w:t>
      </w:r>
    </w:p>
    <w:p>
      <w:r>
        <w:rPr>
          <w:b/>
        </w:rPr>
        <w:t xml:space="preserve">Tulos</w:t>
      </w:r>
    </w:p>
    <w:p>
      <w:r>
        <w:t xml:space="preserve">vihreät pavut käyttävät selluloosaa soluseiniinsä.</w:t>
      </w:r>
    </w:p>
    <w:p>
      <w:r>
        <w:rPr>
          <w:b/>
        </w:rPr>
        <w:t xml:space="preserve">Esimerkki 1.4987</w:t>
      </w:r>
    </w:p>
    <w:p>
      <w:r>
        <w:t xml:space="preserve">Fakta 1: Joet ovat yleensä suurempia kuin purot. Fakta 2: Lumet sulavat ja täydentävät jokia ja järviä.</w:t>
      </w:r>
    </w:p>
    <w:p>
      <w:r>
        <w:rPr>
          <w:b/>
        </w:rPr>
        <w:t xml:space="preserve">Tulos</w:t>
      </w:r>
    </w:p>
    <w:p>
      <w:r>
        <w:t xml:space="preserve">Metling-lumesta tehty lumi on yleensä puroa suurempi.</w:t>
      </w:r>
    </w:p>
    <w:p>
      <w:r>
        <w:rPr>
          <w:b/>
        </w:rPr>
        <w:t xml:space="preserve">Esimerkki 1.4988</w:t>
      </w:r>
    </w:p>
    <w:p>
      <w:r>
        <w:t xml:space="preserve">Fakta 1: Parittelua edeltää yleensä kosiskelu. Fakta 2: Hirven kosiskelu alkaa syksyllä.</w:t>
      </w:r>
    </w:p>
    <w:p>
      <w:r>
        <w:rPr>
          <w:b/>
        </w:rPr>
        <w:t xml:space="preserve">Tulos</w:t>
      </w:r>
    </w:p>
    <w:p>
      <w:r>
        <w:t xml:space="preserve">Hirvet parittelevat syksyllä.</w:t>
      </w:r>
    </w:p>
    <w:p>
      <w:r>
        <w:rPr>
          <w:b/>
        </w:rPr>
        <w:t xml:space="preserve">Tulos</w:t>
      </w:r>
    </w:p>
    <w:p>
      <w:r>
        <w:t xml:space="preserve">hirvillä parittelu tapahtuu yleensä syksyn jälkeen.</w:t>
      </w:r>
    </w:p>
    <w:p>
      <w:r>
        <w:rPr>
          <w:b/>
        </w:rPr>
        <w:t xml:space="preserve">Esimerkki 1.4989</w:t>
      </w:r>
    </w:p>
    <w:p>
      <w:r>
        <w:t xml:space="preserve">Fakta 1: ilmakehässä oleva vulkaaninen tuhka laskee lämpötilaa estämällä auringonvalon. Fakta 2: Ilmakehään ruiskutettu vulkaaninen tuhka voi estää osan auringon säteilystä ja jäähdyttää ilmaa.</w:t>
      </w:r>
    </w:p>
    <w:p>
      <w:r>
        <w:rPr>
          <w:b/>
        </w:rPr>
        <w:t xml:space="preserve">Tulos</w:t>
      </w:r>
    </w:p>
    <w:p>
      <w:r>
        <w:t xml:space="preserve">Tulivuoren tuhka peittää auringon ja viilentää ilmaa.</w:t>
      </w:r>
    </w:p>
    <w:p>
      <w:r>
        <w:rPr>
          <w:b/>
        </w:rPr>
        <w:t xml:space="preserve">Esimerkki 1.4990</w:t>
      </w:r>
    </w:p>
    <w:p>
      <w:r>
        <w:t xml:space="preserve">Fakta 1: Geenivirta tapahtuu, kun yksilöt siirtyvät populaatioon tai sieltä pois. Fakta 2: Populaatiot Populaatiot ovat lajin osajoukkoja.</w:t>
      </w:r>
    </w:p>
    <w:p>
      <w:r>
        <w:rPr>
          <w:b/>
        </w:rPr>
        <w:t xml:space="preserve">Tulos</w:t>
      </w:r>
    </w:p>
    <w:p>
      <w:r>
        <w:t xml:space="preserve">Geenivirta tapahtuu, kun yksilöt siirtyvät lajin osajoukkoon tai lajista pois.</w:t>
      </w:r>
    </w:p>
    <w:p>
      <w:r>
        <w:rPr>
          <w:b/>
        </w:rPr>
        <w:t xml:space="preserve">Esimerkki 1.4991</w:t>
      </w:r>
    </w:p>
    <w:p>
      <w:r>
        <w:t xml:space="preserve">Fakta 1: luola muodostuu pohjaveden hiilihaposta, joka tihkuu kallion läpi ja liuottaa kalkkikiveä. Fakta 2: kalkkikiviluolat muodostuvat, kun hapot hyökkäävät kalkkikiven kalsiitin kimppuun ja liuottavat sitä.</w:t>
      </w:r>
    </w:p>
    <w:p>
      <w:r>
        <w:rPr>
          <w:b/>
        </w:rPr>
        <w:t xml:space="preserve">Tulos</w:t>
      </w:r>
    </w:p>
    <w:p>
      <w:r>
        <w:t xml:space="preserve">luolat muodostuvat kalkkikivestä.</w:t>
      </w:r>
    </w:p>
    <w:p>
      <w:r>
        <w:rPr>
          <w:b/>
        </w:rPr>
        <w:t xml:space="preserve">Esimerkki 1.4992</w:t>
      </w:r>
    </w:p>
    <w:p>
      <w:r>
        <w:t xml:space="preserve">Fakta 1: liikunta lisää kehon voimaa. Fakta 2: Liikunta on muutakin kuin juoksemista ja nostamista.</w:t>
      </w:r>
    </w:p>
    <w:p>
      <w:r>
        <w:rPr>
          <w:b/>
        </w:rPr>
        <w:t xml:space="preserve">Tulos</w:t>
      </w:r>
    </w:p>
    <w:p>
      <w:r>
        <w:t xml:space="preserve">juokseminen ja nostaminen lisäävät kehon voimaa.</w:t>
      </w:r>
    </w:p>
    <w:p>
      <w:r>
        <w:rPr>
          <w:b/>
        </w:rPr>
        <w:t xml:space="preserve">Esimerkki 1.4993</w:t>
      </w:r>
    </w:p>
    <w:p>
      <w:r>
        <w:t xml:space="preserve">Fakta 1: Evoluutio tapahtuu vastauksena ympäristön muutokseen. Fakta 2: Luonnonvalinta on evoluution tärkein mekanismi.</w:t>
      </w:r>
    </w:p>
    <w:p>
      <w:r>
        <w:rPr>
          <w:b/>
        </w:rPr>
        <w:t xml:space="preserve">Tulos</w:t>
      </w:r>
    </w:p>
    <w:p>
      <w:r>
        <w:t xml:space="preserve">Luonnonvalinta tapahtuu vastauksena ympäristön muutokseen.</w:t>
      </w:r>
    </w:p>
    <w:p>
      <w:r>
        <w:rPr>
          <w:b/>
        </w:rPr>
        <w:t xml:space="preserve">Esimerkki 1.4994</w:t>
      </w:r>
    </w:p>
    <w:p>
      <w:r>
        <w:t xml:space="preserve">Fakta 1: Ravintoaineiden imeytyminen tapahtuu pääasiassa ohutsuolessa. Fakta 2: Ohutsuoli Rakenteellisesti ohutsuoli on putkimainen elin.</w:t>
      </w:r>
    </w:p>
    <w:p>
      <w:r>
        <w:rPr>
          <w:b/>
        </w:rPr>
        <w:t xml:space="preserve">Tulos</w:t>
      </w:r>
    </w:p>
    <w:p>
      <w:r>
        <w:t xml:space="preserve">Ravintoaineiden imeytyminen tapahtuu pääasiassa tubulaarisessa elimessä.</w:t>
      </w:r>
    </w:p>
    <w:p>
      <w:r>
        <w:rPr>
          <w:b/>
        </w:rPr>
        <w:t xml:space="preserve">Esimerkki 1.4995</w:t>
      </w:r>
    </w:p>
    <w:p>
      <w:r>
        <w:t xml:space="preserve">Fakta 1: Lämpö ja paine muuttavat esihistoriallisten eliöiden jäänteet maakaasuksi. Fakta 2: esimerkiksi esihistorialliset kasvit muuttuvat kevyiksi öljyiksi ja kaasuksi.</w:t>
      </w:r>
    </w:p>
    <w:p>
      <w:r>
        <w:rPr>
          <w:b/>
        </w:rPr>
        <w:t xml:space="preserve">Tulos</w:t>
      </w:r>
    </w:p>
    <w:p>
      <w:r>
        <w:t xml:space="preserve">Lämpö ja paine muuttavat kasvit kaasuksi.</w:t>
      </w:r>
    </w:p>
    <w:p>
      <w:r>
        <w:rPr>
          <w:b/>
        </w:rPr>
        <w:t xml:space="preserve">Esimerkki 1.4996</w:t>
      </w:r>
    </w:p>
    <w:p>
      <w:r>
        <w:t xml:space="preserve">Fakta 1: Solut erittävät happoja ja emäksiä pitääkseen yllä oikeaa pH-arvoa, jotta entsyymit voivat toimia. Fakta 2: Fosfataasit ovat entsyymejä, jotka poistavat fosfaatteja muista entsyymeistä.</w:t>
      </w:r>
    </w:p>
    <w:p>
      <w:r>
        <w:rPr>
          <w:b/>
        </w:rPr>
        <w:t xml:space="preserve">Tulos</w:t>
      </w:r>
    </w:p>
    <w:p>
      <w:r>
        <w:t xml:space="preserve">Solut erittävät happoja ja emäksiä pitääkseen pH:n oikeana, jotta fosfataasit voivat toimia kunnolla.</w:t>
      </w:r>
    </w:p>
    <w:p>
      <w:r>
        <w:rPr>
          <w:b/>
        </w:rPr>
        <w:t xml:space="preserve">Esimerkki 1.4997</w:t>
      </w:r>
    </w:p>
    <w:p>
      <w:r>
        <w:t xml:space="preserve">Fakta 1: Leijonat elävät sosiaalisissa ryhmissä, joita kutsutaan laumoiksi. Fakta 2: Simpanssit elävät sosiaalisissa ryhmissä, joita kutsutaan yhteisöiksi.</w:t>
      </w:r>
    </w:p>
    <w:p>
      <w:r>
        <w:rPr>
          <w:b/>
        </w:rPr>
        <w:t xml:space="preserve">Tulos</w:t>
      </w:r>
    </w:p>
    <w:p>
      <w:r>
        <w:t xml:space="preserve">Leijonat elävät yhteisöissä, joita kutsutaan laumoiksi.</w:t>
      </w:r>
    </w:p>
    <w:p>
      <w:r>
        <w:rPr>
          <w:b/>
        </w:rPr>
        <w:t xml:space="preserve">Esimerkki 1.4998</w:t>
      </w:r>
    </w:p>
    <w:p>
      <w:r>
        <w:t xml:space="preserve">Fakta 1: Mehiläiset ovat kotiutuneet kaikkiin maanosiin Etelämannerta lukuun ottamatta. Fakta 2: Hunajamehiläiset tuottavat hunajaa.</w:t>
      </w:r>
    </w:p>
    <w:p>
      <w:r>
        <w:rPr>
          <w:b/>
        </w:rPr>
        <w:t xml:space="preserve">Tulos</w:t>
      </w:r>
    </w:p>
    <w:p>
      <w:r>
        <w:t xml:space="preserve">hunajaa ei tuoteta Etelämantereella.</w:t>
      </w:r>
    </w:p>
    <w:p>
      <w:r>
        <w:rPr>
          <w:b/>
        </w:rPr>
        <w:t xml:space="preserve">Esimerkki 1.4999</w:t>
      </w:r>
    </w:p>
    <w:p>
      <w:r>
        <w:t xml:space="preserve">Fakta 1: Pyöriäiset lisääntyvät sukupuolisesti. Fakta 2: Lähes kaikki sukkulamatolajit lisääntyvät munimalla.</w:t>
      </w:r>
    </w:p>
    <w:p>
      <w:r>
        <w:rPr>
          <w:b/>
        </w:rPr>
        <w:t xml:space="preserve">Tulos</w:t>
      </w:r>
    </w:p>
    <w:p>
      <w:r>
        <w:t xml:space="preserve">pyöreämadot saavat jälkeläisiä munimalla.</w:t>
      </w:r>
    </w:p>
    <w:p>
      <w:r>
        <w:rPr>
          <w:b/>
        </w:rPr>
        <w:t xml:space="preserve">Esimerkki 1.5000</w:t>
      </w:r>
    </w:p>
    <w:p>
      <w:r>
        <w:t xml:space="preserve">Fakta 1: Dilataatio tapahtuu, kun soluseinät rentoutuvat. Fakta 2: E-vitamiini parantaa verenkiertoa ja saa verisuonet laajentumaan.</w:t>
      </w:r>
    </w:p>
    <w:p>
      <w:r>
        <w:rPr>
          <w:b/>
        </w:rPr>
        <w:t xml:space="preserve">Tulos</w:t>
      </w:r>
    </w:p>
    <w:p>
      <w:r>
        <w:t xml:space="preserve">Kun soluseinät rentoutuvat, ne laajenevat.</w:t>
      </w:r>
    </w:p>
    <w:p>
      <w:r>
        <w:rPr>
          <w:b/>
        </w:rPr>
        <w:t xml:space="preserve">Esimerkki 1.5001</w:t>
      </w:r>
    </w:p>
    <w:p>
      <w:r>
        <w:t xml:space="preserve">Fakta 1: bakteerit voivat aiheuttaa ihmisten sairastumisen. Fakta 2: Yleisiä mikro-organismeja ovat sienet ja bakteerit.</w:t>
      </w:r>
    </w:p>
    <w:p>
      <w:r>
        <w:rPr>
          <w:b/>
        </w:rPr>
        <w:t xml:space="preserve">Tulos</w:t>
      </w:r>
    </w:p>
    <w:p>
      <w:r>
        <w:t xml:space="preserve">Yleiset mikro-organismit voivat aiheuttaa ihmisten sairastumisen.</w:t>
      </w:r>
    </w:p>
    <w:p>
      <w:r>
        <w:rPr>
          <w:b/>
        </w:rPr>
        <w:t xml:space="preserve">Esimerkki 1.5002</w:t>
      </w:r>
    </w:p>
    <w:p>
      <w:r>
        <w:t xml:space="preserve">Fakta 1: Vaakaa käytetään painon mittaamiseen. Fakta 2: Esineen paino on esineeseen kohdistuva painovoima.</w:t>
      </w:r>
    </w:p>
    <w:p>
      <w:r>
        <w:rPr>
          <w:b/>
        </w:rPr>
        <w:t xml:space="preserve">Tulos</w:t>
      </w:r>
    </w:p>
    <w:p>
      <w:r>
        <w:t xml:space="preserve">Vaakaa käytetään painovoiman mittaamiseen.</w:t>
      </w:r>
    </w:p>
    <w:p>
      <w:r>
        <w:rPr>
          <w:b/>
        </w:rPr>
        <w:t xml:space="preserve">Esimerkki 1.5003</w:t>
      </w:r>
    </w:p>
    <w:p>
      <w:r>
        <w:t xml:space="preserve">Fakta 1: Liuos muodostuu, kun yksi aine liukenee toiseen aineeseen. Fakta 2: liuottimet ovat aineita, yleensä nestemäisiä, jotka liuottavat muita aineita.</w:t>
      </w:r>
    </w:p>
    <w:p>
      <w:r>
        <w:rPr>
          <w:b/>
        </w:rPr>
        <w:t xml:space="preserve">Tulos</w:t>
      </w:r>
    </w:p>
    <w:p>
      <w:r>
        <w:t xml:space="preserve">Liuoksia muodostuu, kun liuottimia liuotetaan.</w:t>
      </w:r>
    </w:p>
    <w:p>
      <w:r>
        <w:rPr>
          <w:b/>
        </w:rPr>
        <w:t xml:space="preserve">Esimerkki 1.5004</w:t>
      </w:r>
    </w:p>
    <w:p>
      <w:r>
        <w:t xml:space="preserve">Fakta 1: Seismografia käytetään maanjäristyksen koon mittaamiseen. Fakta 2: Seismografi: Seismografi on laite, joka tallentaa maanjäristyksen aaltoja.</w:t>
      </w:r>
    </w:p>
    <w:p>
      <w:r>
        <w:rPr>
          <w:b/>
        </w:rPr>
        <w:t xml:space="preserve">Tulos</w:t>
      </w:r>
    </w:p>
    <w:p>
      <w:r>
        <w:t xml:space="preserve">Seismografit mittaavat ja rekisteröivät maanjäristyksiä.</w:t>
      </w:r>
    </w:p>
    <w:p>
      <w:r>
        <w:rPr>
          <w:b/>
        </w:rPr>
        <w:t xml:space="preserve">Esimerkki 1.5005</w:t>
      </w:r>
    </w:p>
    <w:p>
      <w:r>
        <w:t xml:space="preserve">Fakta 1: veden voima siemenkuorta vasten saa juuren syntymään siemenestä. Fakta 2: Voimat Voima on työntö tai veto.</w:t>
      </w:r>
    </w:p>
    <w:p>
      <w:r>
        <w:rPr>
          <w:b/>
        </w:rPr>
        <w:t xml:space="preserve">Tulos</w:t>
      </w:r>
    </w:p>
    <w:p>
      <w:r>
        <w:t xml:space="preserve">Jokin, joka on veden työntäminen tai vetäminen siemenkuorta vasten, saa juuren syntymään.</w:t>
      </w:r>
    </w:p>
    <w:p>
      <w:r>
        <w:rPr>
          <w:b/>
        </w:rPr>
        <w:t xml:space="preserve">Esimerkki 1.5006</w:t>
      </w:r>
    </w:p>
    <w:p>
      <w:r>
        <w:t xml:space="preserve">Fakta 1: tuulimylly muuntaa tuulienergian sähköksi pääasiassa mekaanisen energian avulla. Fakta 2: Tuulimyllyt hyödyntävät tuulen energiaa purjeiden tai siipien avulla.</w:t>
      </w:r>
    </w:p>
    <w:p>
      <w:r>
        <w:rPr>
          <w:b/>
        </w:rPr>
        <w:t xml:space="preserve">Tulos</w:t>
      </w:r>
    </w:p>
    <w:p>
      <w:r>
        <w:t xml:space="preserve">tuulimyllyt käyttävät siipiä energian muuntamiseen.</w:t>
      </w:r>
    </w:p>
    <w:p>
      <w:r>
        <w:rPr>
          <w:b/>
        </w:rPr>
        <w:t xml:space="preserve">Esimerkki 1.5007</w:t>
      </w:r>
    </w:p>
    <w:p>
      <w:r>
        <w:t xml:space="preserve">Fakta 1: Kaikki kemialliset reaktiot vaativat käynnistymiseen aktivoitumisenergiaa. Fakta 2: Kemiallisista muutoksista käytetään nimitystä kemiallinen reaktio.</w:t>
      </w:r>
    </w:p>
    <w:p>
      <w:r>
        <w:rPr>
          <w:b/>
        </w:rPr>
        <w:t xml:space="preserve">Tulos</w:t>
      </w:r>
    </w:p>
    <w:p>
      <w:r>
        <w:t xml:space="preserve">Kemialliset muutokset vaativat aktivoitumisenergiaa käynnistyäkseen.</w:t>
      </w:r>
    </w:p>
    <w:p>
      <w:r>
        <w:rPr>
          <w:b/>
        </w:rPr>
        <w:t xml:space="preserve">Esimerkki 1.5008</w:t>
      </w:r>
    </w:p>
    <w:p>
      <w:r>
        <w:t xml:space="preserve">Fakta 1: haihduttamista voidaan käyttää liuenneen aineen erottamiseen liuottimesta liuoksessa. Fakta 2: Ruokasuola on tyypillinen haihdutettu suolatuote.</w:t>
      </w:r>
    </w:p>
    <w:p>
      <w:r>
        <w:rPr>
          <w:b/>
        </w:rPr>
        <w:t xml:space="preserve">Tulos</w:t>
      </w:r>
    </w:p>
    <w:p>
      <w:r>
        <w:t xml:space="preserve">liuenneen aineen erottaminen liuottimesta liuoksessa voi synnyttää ruokasuolaa.</w:t>
      </w:r>
    </w:p>
    <w:p>
      <w:r>
        <w:rPr>
          <w:b/>
        </w:rPr>
        <w:t xml:space="preserve">Esimerkki 1.5009</w:t>
      </w:r>
    </w:p>
    <w:p>
      <w:r>
        <w:t xml:space="preserve">Fakta 1: Hiili kiertää nopeasti eliöiden ja ilmakehän välillä. Fakta 2: Hiilidioksidia ohjataan hiilenkierron avulla.</w:t>
      </w:r>
    </w:p>
    <w:p>
      <w:r>
        <w:rPr>
          <w:b/>
        </w:rPr>
        <w:t xml:space="preserve">Tulos</w:t>
      </w:r>
    </w:p>
    <w:p>
      <w:r>
        <w:t xml:space="preserve">Hiilidioksidia ohjataan hiilikehän avulla, ja se siirtyy eliöiden ja ilmakehän välillä.</w:t>
      </w:r>
    </w:p>
    <w:p>
      <w:r>
        <w:rPr>
          <w:b/>
        </w:rPr>
        <w:t xml:space="preserve">Tulos</w:t>
      </w:r>
    </w:p>
    <w:p>
      <w:r>
        <w:t xml:space="preserve">Hiilidioksidia hallitaan eliöiden ja ilmakehän välillä.</w:t>
      </w:r>
    </w:p>
    <w:p>
      <w:r>
        <w:rPr>
          <w:b/>
        </w:rPr>
        <w:t xml:space="preserve">Esimerkki 1.5010</w:t>
      </w:r>
    </w:p>
    <w:p>
      <w:r>
        <w:t xml:space="preserve">Fakta 1: Siivet ovat osa ulkoista luurankoa ja kiinnittyvät rintakehään. Fakta 2: Hyönteisillä on ulkorunko.</w:t>
      </w:r>
    </w:p>
    <w:p>
      <w:r>
        <w:rPr>
          <w:b/>
        </w:rPr>
        <w:t xml:space="preserve">Tulos</w:t>
      </w:r>
    </w:p>
    <w:p>
      <w:r>
        <w:t xml:space="preserve">siivet kiinnittyvät hyönteisten rintakehään.</w:t>
      </w:r>
    </w:p>
    <w:p>
      <w:r>
        <w:rPr>
          <w:b/>
        </w:rPr>
        <w:t xml:space="preserve">Esimerkki 1.5011</w:t>
      </w:r>
    </w:p>
    <w:p>
      <w:r>
        <w:t xml:space="preserve">Fakta 1: Turvavöitä käytetään estämään autojen matkustajien loukkaantumisia. Fakta 2: Henkilöautoihin kuuluvat myös taksit.</w:t>
      </w:r>
    </w:p>
    <w:p>
      <w:r>
        <w:rPr>
          <w:b/>
        </w:rPr>
        <w:t xml:space="preserve">Tulos</w:t>
      </w:r>
    </w:p>
    <w:p>
      <w:r>
        <w:t xml:space="preserve">Takseissa käytetään turvavöitä loukkaantumisten estämiseksi.</w:t>
      </w:r>
    </w:p>
    <w:p>
      <w:r>
        <w:rPr>
          <w:b/>
        </w:rPr>
        <w:t xml:space="preserve">Esimerkki 1.5012</w:t>
      </w:r>
    </w:p>
    <w:p>
      <w:r>
        <w:t xml:space="preserve">Fakta 1: mittakuppia käytetään aineiden tilavuuden mittaamiseen. Fakta 2: Esineet siirtävät tilavuuttaan nesteessä.</w:t>
      </w:r>
    </w:p>
    <w:p>
      <w:r>
        <w:rPr>
          <w:b/>
        </w:rPr>
        <w:t xml:space="preserve">Tulos</w:t>
      </w:r>
    </w:p>
    <w:p>
      <w:r>
        <w:t xml:space="preserve">mittakuppia käytetään esineiden siirtymän mittaamiseen.</w:t>
      </w:r>
    </w:p>
    <w:p>
      <w:r>
        <w:rPr>
          <w:b/>
        </w:rPr>
        <w:t xml:space="preserve">Esimerkki 1.5013</w:t>
      </w:r>
    </w:p>
    <w:p>
      <w:r>
        <w:t xml:space="preserve">Fakta 1: Lämpömittaria käytetään lämpötilan mittaamiseen. Fakta 2: Kun lämpötila nousee, elohopea laajenee ja nousee lämpömittarin putkessa.</w:t>
      </w:r>
    </w:p>
    <w:p>
      <w:r>
        <w:rPr>
          <w:b/>
        </w:rPr>
        <w:t xml:space="preserve">Tulos</w:t>
      </w:r>
    </w:p>
    <w:p>
      <w:r>
        <w:t xml:space="preserve">Putkessa laajenevaa ja nousevaa elohopeaa käytetään lämpötilan mittaamiseen.</w:t>
      </w:r>
    </w:p>
    <w:p>
      <w:r>
        <w:rPr>
          <w:b/>
        </w:rPr>
        <w:t xml:space="preserve">Esimerkki 1.5014</w:t>
      </w:r>
    </w:p>
    <w:p>
      <w:r>
        <w:t xml:space="preserve">Fakta 1: Hyönteiset levittävät tauteja ja tuhoavat satoa. Fakta 2: Maissi ja heinä ovat tärkeitä viljelykasveja.</w:t>
      </w:r>
    </w:p>
    <w:p>
      <w:r>
        <w:rPr>
          <w:b/>
        </w:rPr>
        <w:t xml:space="preserve">Tulos</w:t>
      </w:r>
    </w:p>
    <w:p>
      <w:r>
        <w:t xml:space="preserve">hyönteiset levittävät tauteja ja tuhoavat maissia.</w:t>
      </w:r>
    </w:p>
    <w:p>
      <w:r>
        <w:rPr>
          <w:b/>
        </w:rPr>
        <w:t xml:space="preserve">Esimerkki 1.5015</w:t>
      </w:r>
    </w:p>
    <w:p>
      <w:r>
        <w:t xml:space="preserve">Fakta 1: fluori vähentää hampaiden reikiintymistä. Fakta 2: Kariesta käytetään myös nimityksiä kantaminen ja hampaiden reikiintyminen.</w:t>
      </w:r>
    </w:p>
    <w:p>
      <w:r>
        <w:rPr>
          <w:b/>
        </w:rPr>
        <w:t xml:space="preserve">Tulos</w:t>
      </w:r>
    </w:p>
    <w:p>
      <w:r>
        <w:t xml:space="preserve">Fluoridi vähentää onteloiden muodostumista.</w:t>
      </w:r>
    </w:p>
    <w:p>
      <w:r>
        <w:rPr>
          <w:b/>
        </w:rPr>
        <w:t xml:space="preserve">Esimerkki 1.5016</w:t>
      </w:r>
    </w:p>
    <w:p>
      <w:r>
        <w:t xml:space="preserve">Fakta 1: eläimet käyttävät kuuloa äänen havaitsemiseen. Fakta 2: Kojootit käyttävät tarkkaa kuuloaan ja hajuaistiaan havaitakseen saaliin ja välttääkseen vaaran.</w:t>
      </w:r>
    </w:p>
    <w:p>
      <w:r>
        <w:rPr>
          <w:b/>
        </w:rPr>
        <w:t xml:space="preserve">Tulos</w:t>
      </w:r>
    </w:p>
    <w:p>
      <w:r>
        <w:t xml:space="preserve">Kuuloa käytetään saaliin havaitsemiseen ja eläinten vaaran välttämiseen.</w:t>
      </w:r>
    </w:p>
    <w:p>
      <w:r>
        <w:rPr>
          <w:b/>
        </w:rPr>
        <w:t xml:space="preserve">Esimerkki 1.5017</w:t>
      </w:r>
    </w:p>
    <w:p>
      <w:r>
        <w:t xml:space="preserve">Fakta 1: hehkulamppu tarvitsee sähköenergiaa tuottaakseen valoa. Fakta 2: valo on sähkömagneettista säteilyä.</w:t>
      </w:r>
    </w:p>
    <w:p>
      <w:r>
        <w:rPr>
          <w:b/>
        </w:rPr>
        <w:t xml:space="preserve">Tulos</w:t>
      </w:r>
    </w:p>
    <w:p>
      <w:r>
        <w:t xml:space="preserve">Sähkömagneettisen säteilyn tuottamiseen tarvitaan sähköenergiaa.</w:t>
      </w:r>
    </w:p>
    <w:p>
      <w:r>
        <w:rPr>
          <w:b/>
        </w:rPr>
        <w:t xml:space="preserve">Esimerkki 1.5018</w:t>
      </w:r>
    </w:p>
    <w:p>
      <w:r>
        <w:t xml:space="preserve">Fakta 1: Magnetismi voi saada esineet hylkimään toisiaan. Fakta 2: Sähkövirrat aiheuttavat magneettikenttiä.</w:t>
      </w:r>
    </w:p>
    <w:p>
      <w:r>
        <w:rPr>
          <w:b/>
        </w:rPr>
        <w:t xml:space="preserve">Tulos</w:t>
      </w:r>
    </w:p>
    <w:p>
      <w:r>
        <w:t xml:space="preserve">Sähkövirrat voivat saada esineet hylkimään toisiaan.</w:t>
      </w:r>
    </w:p>
    <w:p>
      <w:r>
        <w:rPr>
          <w:b/>
        </w:rPr>
        <w:t xml:space="preserve">Esimerkki 1.5019</w:t>
      </w:r>
    </w:p>
    <w:p>
      <w:r>
        <w:t xml:space="preserve">Fakta 1: Istukkanisäkkäät synnyttävät suhteellisen kookkaita ja kypsiä lapsia. Fakta 2: Norsunpoikanen voi painaa syntyessään 200 kiloa.</w:t>
      </w:r>
    </w:p>
    <w:p>
      <w:r>
        <w:rPr>
          <w:b/>
        </w:rPr>
        <w:t xml:space="preserve">Tulos</w:t>
      </w:r>
    </w:p>
    <w:p>
      <w:r>
        <w:t xml:space="preserve">norsulla on luultavasti istukka.</w:t>
      </w:r>
    </w:p>
    <w:p>
      <w:r>
        <w:rPr>
          <w:b/>
        </w:rPr>
        <w:t xml:space="preserve">Esimerkki 1.5020</w:t>
      </w:r>
    </w:p>
    <w:p>
      <w:r>
        <w:t xml:space="preserve">Fakta 1: Neuronit välittävät hermoimpulsseja muille soluille. Fakta 2: Neuronit käynnistävät ja johtavat sähkökemiallisia impulsseja.</w:t>
      </w:r>
    </w:p>
    <w:p>
      <w:r>
        <w:rPr>
          <w:b/>
        </w:rPr>
        <w:t xml:space="preserve">Tulos</w:t>
      </w:r>
    </w:p>
    <w:p>
      <w:r>
        <w:t xml:space="preserve">neuronit välittävät sähkökemiallisia aineita.</w:t>
      </w:r>
    </w:p>
    <w:p>
      <w:r>
        <w:rPr>
          <w:b/>
        </w:rPr>
        <w:t xml:space="preserve">Esimerkki 1.5021</w:t>
      </w:r>
    </w:p>
    <w:p>
      <w:r>
        <w:t xml:space="preserve">Fakta 1: Mehiläiset ovat kotiutuneet kaikkiin maanosiin Etelämannerta lukuun ottamatta. Fakta 2: Mehiläiset ovat luonnon tärkeimpiä pölyttäjiä.</w:t>
      </w:r>
    </w:p>
    <w:p>
      <w:r>
        <w:rPr>
          <w:b/>
        </w:rPr>
        <w:t xml:space="preserve">Tulos</w:t>
      </w:r>
    </w:p>
    <w:p>
      <w:r>
        <w:t xml:space="preserve">Mehiläiset ovat tärkeitä pölyttäjiä useimmilla mantereilla.</w:t>
      </w:r>
    </w:p>
    <w:p>
      <w:r>
        <w:rPr>
          <w:b/>
        </w:rPr>
        <w:t xml:space="preserve">Esimerkki 1.5022</w:t>
      </w:r>
    </w:p>
    <w:p>
      <w:r>
        <w:t xml:space="preserve">Fakta 1: Chordateilla on täydellinen ruoansulatusjärjestelmä ja suljettu verenkiertojärjestelmä. Fakta 2: Kaikilla chordateilla on leuat.</w:t>
      </w:r>
    </w:p>
    <w:p>
      <w:r>
        <w:rPr>
          <w:b/>
        </w:rPr>
        <w:t xml:space="preserve">Tulos</w:t>
      </w:r>
    </w:p>
    <w:p>
      <w:r>
        <w:t xml:space="preserve">eläimillä, joilla on leuat, on täydellinen ruoansulatusjärjestelmä ja suljettu verenkiertojärjestelmä.</w:t>
      </w:r>
    </w:p>
    <w:p>
      <w:r>
        <w:rPr>
          <w:b/>
        </w:rPr>
        <w:t xml:space="preserve">Esimerkki 1.5023</w:t>
      </w:r>
    </w:p>
    <w:p>
      <w:r>
        <w:t xml:space="preserve">Fakta 1: tuulta käytetään sähköntuotantoon. Fakta 2: Tarvitsemme myös kaasua ja sähköä lämmitykseen ja valaistukseen.</w:t>
      </w:r>
    </w:p>
    <w:p>
      <w:r>
        <w:rPr>
          <w:b/>
        </w:rPr>
        <w:t xml:space="preserve">Tulos</w:t>
      </w:r>
    </w:p>
    <w:p>
      <w:r>
        <w:t xml:space="preserve">Tuulesta tuotetaan sähköä, jota tarvitaan valaistukseen.</w:t>
      </w:r>
    </w:p>
    <w:p>
      <w:r>
        <w:rPr>
          <w:b/>
        </w:rPr>
        <w:t xml:space="preserve">Esimerkki 1.5024</w:t>
      </w:r>
    </w:p>
    <w:p>
      <w:r>
        <w:t xml:space="preserve">Fakta 1: Koukkumadon toukat pääsevät isäntään ihon kautta. Fakta 2: Kuka tahansa ihminen on mahdollinen isäntä.</w:t>
      </w:r>
    </w:p>
    <w:p>
      <w:r>
        <w:rPr>
          <w:b/>
        </w:rPr>
        <w:t xml:space="preserve">Tulos</w:t>
      </w:r>
    </w:p>
    <w:p>
      <w:r>
        <w:t xml:space="preserve">Koukkumadon toukat pääsevät ihmiseen ihon kautta.</w:t>
      </w:r>
    </w:p>
    <w:p>
      <w:r>
        <w:rPr>
          <w:b/>
        </w:rPr>
        <w:t xml:space="preserve">Esimerkki 1.5025</w:t>
      </w:r>
    </w:p>
    <w:p>
      <w:r>
        <w:t xml:space="preserve">Fakta 1: Keuhkosyöpä johtuu useimmiten altistumisesta tupakansavulle. Fakta 2: Tupakkaan kuuluvat muun muassa savukkeet, sikarit ja purutupakka.</w:t>
      </w:r>
    </w:p>
    <w:p>
      <w:r>
        <w:rPr>
          <w:b/>
        </w:rPr>
        <w:t xml:space="preserve">Tulos</w:t>
      </w:r>
    </w:p>
    <w:p>
      <w:r>
        <w:t xml:space="preserve">Keuhkosyöpä johtuu usein altistumisesta savukkeille ja sikareille.</w:t>
      </w:r>
    </w:p>
    <w:p>
      <w:r>
        <w:rPr>
          <w:b/>
        </w:rPr>
        <w:t xml:space="preserve">Esimerkki 1.5026</w:t>
      </w:r>
    </w:p>
    <w:p>
      <w:r>
        <w:t xml:space="preserve">Fakta 1: Maankuoren kallion rikkoutuminen aiheuttaa maanjäristyksiä. Fakta 2: Maanjäristyksen tärinä rikkoo usein myös ikkunalasin kilometrien päässä epikentästä.</w:t>
      </w:r>
    </w:p>
    <w:p>
      <w:r>
        <w:rPr>
          <w:b/>
        </w:rPr>
        <w:t xml:space="preserve">Tulos</w:t>
      </w:r>
    </w:p>
    <w:p>
      <w:r>
        <w:t xml:space="preserve">Maankuoren kallion murtumat voivat rikkoa lasi-ikkunoita kilometrien päähän.</w:t>
      </w:r>
    </w:p>
    <w:p>
      <w:r>
        <w:rPr>
          <w:b/>
        </w:rPr>
        <w:t xml:space="preserve">Esimerkki 1.5027</w:t>
      </w:r>
    </w:p>
    <w:p>
      <w:r>
        <w:t xml:space="preserve">Fakta 1: Nisäkkäät hengittävät pallean avulla. Fakta 2: Vatsahengitys käyttää palleaa, joka auttaa rentouttamaan keuhkoja.</w:t>
      </w:r>
    </w:p>
    <w:p>
      <w:r>
        <w:rPr>
          <w:b/>
        </w:rPr>
        <w:t xml:space="preserve">Tulos</w:t>
      </w:r>
    </w:p>
    <w:p>
      <w:r>
        <w:t xml:space="preserve">Nisäkkäät hengittävät rentouttamalla keuhkoja.</w:t>
      </w:r>
    </w:p>
    <w:p>
      <w:r>
        <w:rPr>
          <w:b/>
        </w:rPr>
        <w:t xml:space="preserve">Esimerkki 1.5028</w:t>
      </w:r>
    </w:p>
    <w:p>
      <w:r>
        <w:t xml:space="preserve">Fakta 1: Ihon väri on polygeeninen ominaisuus. Fakta 2: Moniin polygeenisiin ominaisuuksiin vaikuttavat myös ympäristötekijät.</w:t>
      </w:r>
    </w:p>
    <w:p>
      <w:r>
        <w:rPr>
          <w:b/>
        </w:rPr>
        <w:t xml:space="preserve">Tulos</w:t>
      </w:r>
    </w:p>
    <w:p>
      <w:r>
        <w:t xml:space="preserve">Ympäristötekijät voivat vaikuttaa ihon väriin.</w:t>
      </w:r>
    </w:p>
    <w:p>
      <w:r>
        <w:rPr>
          <w:b/>
        </w:rPr>
        <w:t xml:space="preserve">Esimerkki 1.5029</w:t>
      </w:r>
    </w:p>
    <w:p>
      <w:r>
        <w:t xml:space="preserve">Fakta 1: Kuun vetovoima maapallon valtameriin aiheuttaa vuoroveden. Fakta 2: Mitä alempana vuorovesi on, sitä parempi on aalto.</w:t>
      </w:r>
    </w:p>
    <w:p>
      <w:r>
        <w:rPr>
          <w:b/>
        </w:rPr>
        <w:t xml:space="preserve">Tulos</w:t>
      </w:r>
    </w:p>
    <w:p>
      <w:r>
        <w:t xml:space="preserve">Kuun vetovoima aiheuttaa aaltoja.</w:t>
      </w:r>
    </w:p>
    <w:p>
      <w:r>
        <w:rPr>
          <w:b/>
        </w:rPr>
        <w:t xml:space="preserve">Esimerkki 1.5030</w:t>
      </w:r>
    </w:p>
    <w:p>
      <w:r>
        <w:t xml:space="preserve">Fakta 1: Siittiöt laskeutuvat emättimeen yhdynnän aikana. Fakta 2: Siemenneste on sen sisältämien siittiöiden kantaja.</w:t>
      </w:r>
    </w:p>
    <w:p>
      <w:r>
        <w:rPr>
          <w:b/>
        </w:rPr>
        <w:t xml:space="preserve">Tulos</w:t>
      </w:r>
    </w:p>
    <w:p>
      <w:r>
        <w:t xml:space="preserve">Siemenneste laskeutuu emättimeen yhdynnän aikana.</w:t>
      </w:r>
    </w:p>
    <w:p>
      <w:r>
        <w:rPr>
          <w:b/>
        </w:rPr>
        <w:t xml:space="preserve">Esimerkki 1.5031</w:t>
      </w:r>
    </w:p>
    <w:p>
      <w:r>
        <w:t xml:space="preserve">Fakta 1: Hiukset auttavat eristämään ja suojaamaan kehoa. Fakta 2: Suoraan sanottuna pitkät hiukset ovat aivan eri asia kuin mullet-tyyli.</w:t>
      </w:r>
    </w:p>
    <w:p>
      <w:r>
        <w:rPr>
          <w:b/>
        </w:rPr>
        <w:t xml:space="preserve">Tulos</w:t>
      </w:r>
    </w:p>
    <w:p>
      <w:r>
        <w:t xml:space="preserve">Olipa se sitten pitkä tai mullet, se tarjoaa silti eristystä ja suojaa.</w:t>
      </w:r>
    </w:p>
    <w:p>
      <w:r>
        <w:rPr>
          <w:b/>
        </w:rPr>
        <w:t xml:space="preserve">Esimerkki 1.5032</w:t>
      </w:r>
    </w:p>
    <w:p>
      <w:r>
        <w:t xml:space="preserve">Fakta 1: Mutualismi on symbioottinen suhde, jossa molemmat lajit hyötyvät. Fakta 2: Parasitismia pidetään tärkeänä symbioottisena suhteena.</w:t>
      </w:r>
    </w:p>
    <w:p>
      <w:r>
        <w:rPr>
          <w:b/>
        </w:rPr>
        <w:t xml:space="preserve">Tulos</w:t>
      </w:r>
    </w:p>
    <w:p>
      <w:r>
        <w:t xml:space="preserve">mutualismi on samantyyppinen suhde kuin parasitismi.</w:t>
      </w:r>
    </w:p>
    <w:p>
      <w:r>
        <w:rPr>
          <w:b/>
        </w:rPr>
        <w:t xml:space="preserve">Esimerkki 1.5033</w:t>
      </w:r>
    </w:p>
    <w:p>
      <w:r>
        <w:t xml:space="preserve">Fakta 1: jos esine on musta, se imee kaiken näkyvän valon. Fakta 2: Vaaleat jyvät ovat kvartsia, mustat jyvät ovat hiiltä.</w:t>
      </w:r>
    </w:p>
    <w:p>
      <w:r>
        <w:rPr>
          <w:b/>
        </w:rPr>
        <w:t xml:space="preserve">Tulos</w:t>
      </w:r>
    </w:p>
    <w:p>
      <w:r>
        <w:t xml:space="preserve">Hiili absorboi kaiken näkyvän valon.</w:t>
      </w:r>
    </w:p>
    <w:p>
      <w:r>
        <w:rPr>
          <w:b/>
        </w:rPr>
        <w:t xml:space="preserve">Esimerkki 1.5034</w:t>
      </w:r>
    </w:p>
    <w:p>
      <w:r>
        <w:t xml:space="preserve">Fakta 1: Sammakkoeläimet ovat myös tärkeitä saalistajia. Fakta 2: Petoeläimet tappavat ja syövät saaliinsa.</w:t>
      </w:r>
    </w:p>
    <w:p>
      <w:r>
        <w:rPr>
          <w:b/>
        </w:rPr>
        <w:t xml:space="preserve">Tulos</w:t>
      </w:r>
    </w:p>
    <w:p>
      <w:r>
        <w:t xml:space="preserve">Sammakkoeläimet tappavat ja syövät saaliinsa.</w:t>
      </w:r>
    </w:p>
    <w:p>
      <w:r>
        <w:rPr>
          <w:b/>
        </w:rPr>
        <w:t xml:space="preserve">Esimerkki 1.5035</w:t>
      </w:r>
    </w:p>
    <w:p>
      <w:r>
        <w:t xml:space="preserve">Fakta 1: Kromosomit ovat solun geneettisen materiaalin muoto solun jakautumisen aikana. Fakta 2: DNA tiivistyy muodostaen kromosomeja.</w:t>
      </w:r>
    </w:p>
    <w:p>
      <w:r>
        <w:rPr>
          <w:b/>
        </w:rPr>
        <w:t xml:space="preserve">Tulos</w:t>
      </w:r>
    </w:p>
    <w:p>
      <w:r>
        <w:t xml:space="preserve">DNA tiivistyy solun geneettiseksi materiaaliksi solun jakautumisen aikana.</w:t>
      </w:r>
    </w:p>
    <w:p>
      <w:r>
        <w:rPr>
          <w:b/>
        </w:rPr>
        <w:t xml:space="preserve">Esimerkki 1.5036</w:t>
      </w:r>
    </w:p>
    <w:p>
      <w:r>
        <w:t xml:space="preserve">Fakta 1: Erittämiselimet muodostavat erittävän järjestelmän. Fakta 2: Virtsajärjestelmä Eritysjärjestelmä poistaa jätteet ja myrkylliset aineet verestä.</w:t>
      </w:r>
    </w:p>
    <w:p>
      <w:r>
        <w:rPr>
          <w:b/>
        </w:rPr>
        <w:t xml:space="preserve">Tulos</w:t>
      </w:r>
    </w:p>
    <w:p>
      <w:r>
        <w:t xml:space="preserve">Erittämiselimet poistavat jätteet ja myrkylliset aineet verestä.</w:t>
      </w:r>
    </w:p>
    <w:p>
      <w:r>
        <w:rPr>
          <w:b/>
        </w:rPr>
        <w:t xml:space="preserve">Tulos</w:t>
      </w:r>
    </w:p>
    <w:p>
      <w:r>
        <w:t xml:space="preserve">erittymistä edistävät elimet poistavat jätteet verestä.</w:t>
      </w:r>
    </w:p>
    <w:p>
      <w:r>
        <w:rPr>
          <w:b/>
        </w:rPr>
        <w:t xml:space="preserve">Esimerkki 1.5037</w:t>
      </w:r>
    </w:p>
    <w:p>
      <w:r>
        <w:t xml:space="preserve">Fakta 1: Solut on ohjelmoitu jakautumaan vain tietyn määrän kertoja. Fakta 2: Osat tarkoittavat, että jokin on jakautunut.</w:t>
      </w:r>
    </w:p>
    <w:p>
      <w:r>
        <w:rPr>
          <w:b/>
        </w:rPr>
        <w:t xml:space="preserve">Tulos</w:t>
      </w:r>
    </w:p>
    <w:p>
      <w:r>
        <w:t xml:space="preserve">Solut on ohjelmoitu jakautumaan osiin vain tietyn määrän kertoja.</w:t>
      </w:r>
    </w:p>
    <w:p>
      <w:r>
        <w:rPr>
          <w:b/>
        </w:rPr>
        <w:t xml:space="preserve">Esimerkki 1.5038</w:t>
      </w:r>
    </w:p>
    <w:p>
      <w:r>
        <w:t xml:space="preserve">Fakta 1: Useimmat lajit käyvät läpi toukkavaiheita kuoriutumisen jälkeen. Fakta 2: Toukkavaiheet ovat erityisen haavoittuvia.</w:t>
      </w:r>
    </w:p>
    <w:p>
      <w:r>
        <w:rPr>
          <w:b/>
        </w:rPr>
        <w:t xml:space="preserve">Tulos</w:t>
      </w:r>
    </w:p>
    <w:p>
      <w:r>
        <w:t xml:space="preserve">Useimmat lajit käyvät läpi erityisen haavoittuvia vaiheita kuoriutumisen jälkeen.</w:t>
      </w:r>
    </w:p>
    <w:p>
      <w:r>
        <w:rPr>
          <w:b/>
        </w:rPr>
        <w:t xml:space="preserve">Tulos</w:t>
      </w:r>
    </w:p>
    <w:p>
      <w:r>
        <w:t xml:space="preserve">useimmat lajit käyvät läpi haavoittuvia vaiheita kuoriutumisen jälkeen.</w:t>
      </w:r>
    </w:p>
    <w:p>
      <w:r>
        <w:rPr>
          <w:b/>
        </w:rPr>
        <w:t xml:space="preserve">Esimerkki 1.5039</w:t>
      </w:r>
    </w:p>
    <w:p>
      <w:r>
        <w:t xml:space="preserve">Fakta 1: Useimpien eliöiden solut käyttävät glukoosia energiaksi. Fakta 2: Glukoosi Kaikki sokerit muuttuvat veressä glukoosiksi.</w:t>
      </w:r>
    </w:p>
    <w:p>
      <w:r>
        <w:rPr>
          <w:b/>
        </w:rPr>
        <w:t xml:space="preserve">Tulos</w:t>
      </w:r>
    </w:p>
    <w:p>
      <w:r>
        <w:t xml:space="preserve">Useimpien organismien solut käyttävät muunnettua sokeria energiaksi.</w:t>
      </w:r>
    </w:p>
    <w:p>
      <w:r>
        <w:rPr>
          <w:b/>
        </w:rPr>
        <w:t xml:space="preserve">Esimerkki 1.5040</w:t>
      </w:r>
    </w:p>
    <w:p>
      <w:r>
        <w:t xml:space="preserve">Fakta 1: Juurilla on primaarisia ja sekundaarisia meristemejä, jotka kasvattavat juuren pituutta ja leveyttä. Fakta 2: Toissijaiset meristemit kehittyvät primaaristen meristemien jälkeen.</w:t>
      </w:r>
    </w:p>
    <w:p>
      <w:r>
        <w:rPr>
          <w:b/>
        </w:rPr>
        <w:t xml:space="preserve">Tulos</w:t>
      </w:r>
    </w:p>
    <w:p>
      <w:r>
        <w:t xml:space="preserve">juurilla on erilaisia meristemejä.</w:t>
      </w:r>
    </w:p>
    <w:p>
      <w:r>
        <w:rPr>
          <w:b/>
        </w:rPr>
        <w:t xml:space="preserve">Esimerkki 1.5041</w:t>
      </w:r>
    </w:p>
    <w:p>
      <w:r>
        <w:t xml:space="preserve">Fakta 1: Pyöriäiset muodostavat Nematoda-suvun. Fakta 2: Nematodat ovat mikroskooppisen pieniä pyöreitä matoja.</w:t>
      </w:r>
    </w:p>
    <w:p>
      <w:r>
        <w:rPr>
          <w:b/>
        </w:rPr>
        <w:t xml:space="preserve">Tulos</w:t>
      </w:r>
    </w:p>
    <w:p>
      <w:r>
        <w:t xml:space="preserve">Nematodit ovat mikroskooppisia matoja, jotka kuuluvat heimoon Nematoda.</w:t>
      </w:r>
    </w:p>
    <w:p>
      <w:r>
        <w:rPr>
          <w:b/>
        </w:rPr>
        <w:t xml:space="preserve">Tulos</w:t>
      </w:r>
    </w:p>
    <w:p>
      <w:r>
        <w:t xml:space="preserve">Nematodit muodostavat mikroskooppisen heimon.</w:t>
      </w:r>
    </w:p>
    <w:p>
      <w:r>
        <w:rPr>
          <w:b/>
        </w:rPr>
        <w:t xml:space="preserve">Esimerkki 1.5042</w:t>
      </w:r>
    </w:p>
    <w:p>
      <w:r>
        <w:t xml:space="preserve">Fakta 1: Pölytys on hedelmöitysvaihe kasvien sukupuolisessa lisääntymisessä. Fakta 2: Kasvit käyttävät auringonvaloa fotosynteesiin.</w:t>
      </w:r>
    </w:p>
    <w:p>
      <w:r>
        <w:rPr>
          <w:b/>
        </w:rPr>
        <w:t xml:space="preserve">Tulos</w:t>
      </w:r>
    </w:p>
    <w:p>
      <w:r>
        <w:t xml:space="preserve">Pölytys on hedelmöitysvaihe sellaisen kasvin sukupuolisessa lisääntymisessä, joka tekee fotosynteesiä.</w:t>
      </w:r>
    </w:p>
    <w:p>
      <w:r>
        <w:rPr>
          <w:b/>
        </w:rPr>
        <w:t xml:space="preserve">Esimerkki 1.5043</w:t>
      </w:r>
    </w:p>
    <w:p>
      <w:r>
        <w:t xml:space="preserve">Fakta 1: Sienillä on erityisiä rakenteita, joiden avulla ne voivat tunkeutua isäntäänsä. Fakta 2: Loiskasvit ja -sienet voivat hyökätä eläimiin.</w:t>
      </w:r>
    </w:p>
    <w:p>
      <w:r>
        <w:rPr>
          <w:b/>
        </w:rPr>
        <w:t xml:space="preserve">Tulos</w:t>
      </w:r>
    </w:p>
    <w:p>
      <w:r>
        <w:t xml:space="preserve">loiseläimillä on erityisiä rakenteita eläimeen tunkeutumista varten.</w:t>
      </w:r>
    </w:p>
    <w:p>
      <w:r>
        <w:rPr>
          <w:b/>
        </w:rPr>
        <w:t xml:space="preserve">Esimerkki 1.5044</w:t>
      </w:r>
    </w:p>
    <w:p>
      <w:r>
        <w:t xml:space="preserve">Fakta 1: Viruksia pidetään yleensä elottomina. Fakta 2: Ihmiset saavat tartunnan joutuessaan kosketuksiin tartunnan saaneiden eläinten, raatojen tai elottoman materiaalin kanssa.</w:t>
      </w:r>
    </w:p>
    <w:p>
      <w:r>
        <w:rPr>
          <w:b/>
        </w:rPr>
        <w:t xml:space="preserve">Tulos</w:t>
      </w:r>
    </w:p>
    <w:p>
      <w:r>
        <w:t xml:space="preserve">Virukset tarttuvat yleensä tartunnan saaneiden eläinten kanssa.</w:t>
      </w:r>
    </w:p>
    <w:p>
      <w:r>
        <w:rPr>
          <w:b/>
        </w:rPr>
        <w:t xml:space="preserve">Esimerkki 1.5045</w:t>
      </w:r>
    </w:p>
    <w:p>
      <w:r>
        <w:t xml:space="preserve">Fakta 1: Puut ovat puumaisia, kuoren peittämiä runkoja. Fakta 2: Kasvien varsiin kuuluvat rungot ja oksat.</w:t>
      </w:r>
    </w:p>
    <w:p>
      <w:r>
        <w:rPr>
          <w:b/>
        </w:rPr>
        <w:t xml:space="preserve">Tulos</w:t>
      </w:r>
    </w:p>
    <w:p>
      <w:r>
        <w:t xml:space="preserve">Puilla on puumainen runko, joka on kuoren peitossa.</w:t>
      </w:r>
    </w:p>
    <w:p>
      <w:r>
        <w:rPr>
          <w:b/>
        </w:rPr>
        <w:t xml:space="preserve">Esimerkki 1.5046</w:t>
      </w:r>
    </w:p>
    <w:p>
      <w:r>
        <w:t xml:space="preserve">Fakta 1: Ravintoaineiden imeytyminen tapahtuu pääasiassa ohutsuolessa. Fakta 2: Ruoka ja kivennäisaineet ovat molemmat ravintoaineita.</w:t>
      </w:r>
    </w:p>
    <w:p>
      <w:r>
        <w:rPr>
          <w:b/>
        </w:rPr>
        <w:t xml:space="preserve">Tulos</w:t>
      </w:r>
    </w:p>
    <w:p>
      <w:r>
        <w:t xml:space="preserve">Kivennäisaineiden imeytyminen tapahtuu pääasiassa ohutsuolessa.</w:t>
      </w:r>
    </w:p>
    <w:p>
      <w:r>
        <w:rPr>
          <w:b/>
        </w:rPr>
        <w:t xml:space="preserve">Esimerkki 1.5047</w:t>
      </w:r>
    </w:p>
    <w:p>
      <w:r>
        <w:t xml:space="preserve">Fakta 1: puun rungon renkaiden lukumäärän perusteella voidaan arvioida puun ikä. Fakta 2: Puiden renkaita tarkastelemalla saadaan selville metsän ikä ja kasvuvauhti.</w:t>
      </w:r>
    </w:p>
    <w:p>
      <w:r>
        <w:rPr>
          <w:b/>
        </w:rPr>
        <w:t xml:space="preserve">Tulos</w:t>
      </w:r>
    </w:p>
    <w:p>
      <w:r>
        <w:t xml:space="preserve">kasvuvauhti voidaan arvioida puurenkaiden avulla.</w:t>
      </w:r>
    </w:p>
    <w:p>
      <w:r>
        <w:rPr>
          <w:b/>
        </w:rPr>
        <w:t xml:space="preserve">Tulos</w:t>
      </w:r>
    </w:p>
    <w:p>
      <w:r>
        <w:t xml:space="preserve">puun renkaat määrittivät metsän kasvunopeuden.</w:t>
      </w:r>
    </w:p>
    <w:p>
      <w:r>
        <w:rPr>
          <w:b/>
        </w:rPr>
        <w:t xml:space="preserve">Esimerkki 1.5048</w:t>
      </w:r>
    </w:p>
    <w:p>
      <w:r>
        <w:t xml:space="preserve">Fakta 1: Geenivirta tapahtuu, kun yksilöt siirtyvät populaatioon tai sieltä pois. Fakta 2: Ihmiset ovat yksilöitä, ja jokaisella ihmisellä on erilaiset tarpeet.</w:t>
      </w:r>
    </w:p>
    <w:p>
      <w:r>
        <w:rPr>
          <w:b/>
        </w:rPr>
        <w:t xml:space="preserve">Tulos</w:t>
      </w:r>
    </w:p>
    <w:p>
      <w:r>
        <w:t xml:space="preserve">Geenivirta tapahtuu, kun ihmisiä siirtyy populaatioon tai siirtyy siitä pois.</w:t>
      </w:r>
    </w:p>
    <w:p>
      <w:r>
        <w:rPr>
          <w:b/>
        </w:rPr>
        <w:t xml:space="preserve">Esimerkki 1.5049</w:t>
      </w:r>
    </w:p>
    <w:p>
      <w:r>
        <w:t xml:space="preserve">Fakta 1: Vesi on välttämätöntä kaikelle elämälle maapallolla. Fakta 2: O on vettä, oikea nimi on dihydrogenmonoksidi.</w:t>
      </w:r>
    </w:p>
    <w:p>
      <w:r>
        <w:rPr>
          <w:b/>
        </w:rPr>
        <w:t xml:space="preserve">Tulos</w:t>
      </w:r>
    </w:p>
    <w:p>
      <w:r>
        <w:t xml:space="preserve">dihydromonoksidi on välttämätöntä kaikelle elämälle maapallolla.</w:t>
      </w:r>
    </w:p>
    <w:p>
      <w:r>
        <w:rPr>
          <w:b/>
        </w:rPr>
        <w:t xml:space="preserve">Esimerkki 1.5050</w:t>
      </w:r>
    </w:p>
    <w:p>
      <w:r>
        <w:t xml:space="preserve">Fakta 1: Aikuiset sienet tuottavat munia ja siittiöitä. Fakta 2: Useimmat sienet ovat hermafrodiitteja, joissa kussakin yksilössä on sekä munasoluja että siittiöitä.</w:t>
      </w:r>
    </w:p>
    <w:p>
      <w:r>
        <w:rPr>
          <w:b/>
        </w:rPr>
        <w:t xml:space="preserve">Tulos</w:t>
      </w:r>
    </w:p>
    <w:p>
      <w:r>
        <w:t xml:space="preserve">sienet ovat hermafrodiitteja.</w:t>
      </w:r>
    </w:p>
    <w:p>
      <w:r>
        <w:rPr>
          <w:b/>
        </w:rPr>
        <w:t xml:space="preserve">Esimerkki 1.5051</w:t>
      </w:r>
    </w:p>
    <w:p>
      <w:r>
        <w:t xml:space="preserve">Fakta 1: kahden elävän olennon, joilla on resessiivinen ominaisuus, risteyttäminen aiheuttaa sen, että niiden jälkeläisillä on kyseinen resessiivinen ominaisuus. Fakta 2: pisamia on autosomaalinen resessiivinen ominaisuus.</w:t>
      </w:r>
    </w:p>
    <w:p>
      <w:r>
        <w:rPr>
          <w:b/>
        </w:rPr>
        <w:t xml:space="preserve">Tulos</w:t>
      </w:r>
    </w:p>
    <w:p>
      <w:r>
        <w:t xml:space="preserve">Kahden pisamaisen elävän olennon risteyttäminen aiheuttaa sen, että niiden jälkeläisillä on pisamia.</w:t>
      </w:r>
    </w:p>
    <w:p>
      <w:r>
        <w:rPr>
          <w:b/>
        </w:rPr>
        <w:t xml:space="preserve">Tulos</w:t>
      </w:r>
    </w:p>
    <w:p>
      <w:r>
        <w:t xml:space="preserve">Vanhemmilla, joilla on pisamia, voi olla myös jälkeläisiä, joilla on niitä.</w:t>
      </w:r>
    </w:p>
    <w:p>
      <w:r>
        <w:rPr>
          <w:b/>
        </w:rPr>
        <w:t xml:space="preserve">Tulos</w:t>
      </w:r>
    </w:p>
    <w:p>
      <w:r>
        <w:t xml:space="preserve">Kahden pisamaisen elävän olennon risteyttäminen aiheuttaa sen, että niiden jälkeläisillä on pisamia.</w:t>
      </w:r>
    </w:p>
    <w:p>
      <w:r>
        <w:rPr>
          <w:b/>
        </w:rPr>
        <w:t xml:space="preserve">Tulos</w:t>
      </w:r>
    </w:p>
    <w:p>
      <w:r>
        <w:t xml:space="preserve">kahden pisamia kantavan elävän olennon risteyttäminen aiheuttaa sen, että niiden jälkeläisillä on myös pisamia.</w:t>
      </w:r>
    </w:p>
    <w:p>
      <w:r>
        <w:rPr>
          <w:b/>
        </w:rPr>
        <w:t xml:space="preserve">Esimerkki 1.5052</w:t>
      </w:r>
    </w:p>
    <w:p>
      <w:r>
        <w:t xml:space="preserve">Fakta 1: Vesi on välttämätöntä kaikelle elämälle maapallolla. Fakta 2: Maaperätieto Sisältää maapallon ominaisuudet, maapallon prosessit ja maapallon osana maailmankaikkeutta.</w:t>
      </w:r>
    </w:p>
    <w:p>
      <w:r>
        <w:rPr>
          <w:b/>
        </w:rPr>
        <w:t xml:space="preserve">Tulos</w:t>
      </w:r>
    </w:p>
    <w:p>
      <w:r>
        <w:t xml:space="preserve">Vesi on välttämätöntä kaikelle tunnetulle elämälle maailmankaikkeudessa.</w:t>
      </w:r>
    </w:p>
    <w:p>
      <w:r>
        <w:rPr>
          <w:b/>
        </w:rPr>
        <w:t xml:space="preserve">Esimerkki 1.5053</w:t>
      </w:r>
    </w:p>
    <w:p>
      <w:r>
        <w:t xml:space="preserve">Fakta 1: Piikkinahkaisilla on ainutlaatuinen vesijohtoverkko, jossa on putkijalat. Fakta 2: Myös meritähdet ja merisiilit ovat piikkinahkaisia.</w:t>
      </w:r>
    </w:p>
    <w:p>
      <w:r>
        <w:rPr>
          <w:b/>
        </w:rPr>
        <w:t xml:space="preserve">Tulos</w:t>
      </w:r>
    </w:p>
    <w:p>
      <w:r>
        <w:t xml:space="preserve">merisiileillä on ainutlaatuinen veden verisuonisto, jossa on putkijalat.</w:t>
      </w:r>
    </w:p>
    <w:p>
      <w:r>
        <w:rPr>
          <w:b/>
        </w:rPr>
        <w:t xml:space="preserve">Esimerkki 1.5054</w:t>
      </w:r>
    </w:p>
    <w:p>
      <w:r>
        <w:t xml:space="preserve">Fakta 1: Hiekkasärkkä muodostuu veden siirtäessä sedimenttiä alavirtaan. Fakta 2: Kivet ja sedimentit työntyvät jokea pitkin.</w:t>
      </w:r>
    </w:p>
    <w:p>
      <w:r>
        <w:rPr>
          <w:b/>
        </w:rPr>
        <w:t xml:space="preserve">Tulos</w:t>
      </w:r>
    </w:p>
    <w:p>
      <w:r>
        <w:t xml:space="preserve">Hiekkaranta muodostuu jokien muodostamana.</w:t>
      </w:r>
    </w:p>
    <w:p>
      <w:r>
        <w:rPr>
          <w:b/>
        </w:rPr>
        <w:t xml:space="preserve">Esimerkki 1.5055</w:t>
      </w:r>
    </w:p>
    <w:p>
      <w:r>
        <w:t xml:space="preserve">Fakta 1: Solut ovat elävien olentojen rakenteen ja toiminnan perusyksiköitä. Fakta 2: Biologia on tiede elävistä olennoista.</w:t>
      </w:r>
    </w:p>
    <w:p>
      <w:r>
        <w:rPr>
          <w:b/>
        </w:rPr>
        <w:t xml:space="preserve">Tulos</w:t>
      </w:r>
    </w:p>
    <w:p>
      <w:r>
        <w:t xml:space="preserve">biologia on tiede asioista, joissa on soluja.</w:t>
      </w:r>
    </w:p>
    <w:p>
      <w:r>
        <w:rPr>
          <w:b/>
        </w:rPr>
        <w:t xml:space="preserve">Esimerkki 1.5056</w:t>
      </w:r>
    </w:p>
    <w:p>
      <w:r>
        <w:t xml:space="preserve">Fakta 1: hiiltä käytetään lämmön tuottamiseen polttamalla. Fakta 2: Hiilen polttaminen voi aiheuttaa ilmansaasteita ja tuottaa syöpää aiheuttavia aineita.</w:t>
      </w:r>
    </w:p>
    <w:p>
      <w:r>
        <w:rPr>
          <w:b/>
        </w:rPr>
        <w:t xml:space="preserve">Tulos</w:t>
      </w:r>
    </w:p>
    <w:p>
      <w:r>
        <w:t xml:space="preserve">Hiilellä lämmittäminen voi aiheuttaa ilmansaasteita.</w:t>
      </w:r>
    </w:p>
    <w:p>
      <w:r>
        <w:rPr>
          <w:b/>
        </w:rPr>
        <w:t xml:space="preserve">Esimerkki 1.5057</w:t>
      </w:r>
    </w:p>
    <w:p>
      <w:r>
        <w:t xml:space="preserve">Fakta 1: Lämpömittaria käytetään lämpötilan mittaamiseen. Fakta 2: Lämpötila skaalautuu Lämpötila on värähtelyenergiaa.</w:t>
      </w:r>
    </w:p>
    <w:p>
      <w:r>
        <w:rPr>
          <w:b/>
        </w:rPr>
        <w:t xml:space="preserve">Tulos</w:t>
      </w:r>
    </w:p>
    <w:p>
      <w:r>
        <w:t xml:space="preserve">Lämpömittaria käytetään värähtelyn energian mittaamiseen.</w:t>
      </w:r>
    </w:p>
    <w:p>
      <w:r>
        <w:rPr>
          <w:b/>
        </w:rPr>
        <w:t xml:space="preserve">Tulos</w:t>
      </w:r>
    </w:p>
    <w:p>
      <w:r>
        <w:t xml:space="preserve">lämpömittaria käytetään värähtelyenergian mittaamiseen.</w:t>
      </w:r>
    </w:p>
    <w:p>
      <w:r>
        <w:rPr>
          <w:b/>
        </w:rPr>
        <w:t xml:space="preserve">Esimerkki 1.5058</w:t>
      </w:r>
    </w:p>
    <w:p>
      <w:r>
        <w:t xml:space="preserve">Fakta 1: Jotkin matelijalajit voivat olla useita viikkoja syömättä. Fakta 2: Aterioiden välillä sappi ohjautuu sappirakkoon.</w:t>
      </w:r>
    </w:p>
    <w:p>
      <w:r>
        <w:rPr>
          <w:b/>
        </w:rPr>
        <w:t xml:space="preserve">Tulos</w:t>
      </w:r>
    </w:p>
    <w:p>
      <w:r>
        <w:t xml:space="preserve">Joillakin matelijalajeilla voi mennä useita viikkoja sen välillä, kun sappi ohjautuu sappirakkoon.</w:t>
      </w:r>
    </w:p>
    <w:p>
      <w:r>
        <w:rPr>
          <w:b/>
        </w:rPr>
        <w:t xml:space="preserve">Esimerkki 1.5059</w:t>
      </w:r>
    </w:p>
    <w:p>
      <w:r>
        <w:t xml:space="preserve">Fakta 1: Laivaa käytetään ihmisten siirtämiseen vesistöjen yli. Fakta 2: Yleisesti ottaen silta on rakenne, joka on rakennettu vesistön ylittämistä varten.</w:t>
      </w:r>
    </w:p>
    <w:p>
      <w:r>
        <w:rPr>
          <w:b/>
        </w:rPr>
        <w:t xml:space="preserve">Tulos</w:t>
      </w:r>
    </w:p>
    <w:p>
      <w:r>
        <w:t xml:space="preserve">Lyhyillä matkoilla sillat voivat korvata laivat.</w:t>
      </w:r>
    </w:p>
    <w:p>
      <w:r>
        <w:rPr>
          <w:b/>
        </w:rPr>
        <w:t xml:space="preserve">Esimerkki 1.5060</w:t>
      </w:r>
    </w:p>
    <w:p>
      <w:r>
        <w:t xml:space="preserve">Fakta 1: Imuneste on nestettä, joka vuotaa kapillaareista solujen välisiin tiloihin. Fakta 2: Bakteerit tunkeutuvat imusolmukkeisiin, jotka turpoavat ja aiheuttavat pullistumia.</w:t>
      </w:r>
    </w:p>
    <w:p>
      <w:r>
        <w:rPr>
          <w:b/>
        </w:rPr>
        <w:t xml:space="preserve">Tulos</w:t>
      </w:r>
    </w:p>
    <w:p>
      <w:r>
        <w:t xml:space="preserve">Turvotussolmukkeet vuotavat nestettä kapillaareista solujen välisiin tiloihin.</w:t>
      </w:r>
    </w:p>
    <w:p>
      <w:r>
        <w:rPr>
          <w:b/>
        </w:rPr>
        <w:t xml:space="preserve">Esimerkki 1.5061</w:t>
      </w:r>
    </w:p>
    <w:p>
      <w:r>
        <w:t xml:space="preserve">Fakta 1: Eläimet voivat käyttää ääntä viestintään. Fakta 2: Parittelussa viestintä tapahtuu saman eliön yksilöiden välillä.</w:t>
      </w:r>
    </w:p>
    <w:p>
      <w:r>
        <w:rPr>
          <w:b/>
        </w:rPr>
        <w:t xml:space="preserve">Tulos</w:t>
      </w:r>
    </w:p>
    <w:p>
      <w:r>
        <w:t xml:space="preserve">eläimet käyttävät ääntä löytääkseen parin.</w:t>
      </w:r>
    </w:p>
    <w:p>
      <w:r>
        <w:rPr>
          <w:b/>
        </w:rPr>
        <w:t xml:space="preserve">Esimerkki 1.5062</w:t>
      </w:r>
    </w:p>
    <w:p>
      <w:r>
        <w:t xml:space="preserve">Fakta 1: taivaankappaleiden yksityiskohtainen havainnointi edellyttää kaukoputkea. Fakta 2: Taittokaukoputkessa okulaari on kaukoputken päässä.</w:t>
      </w:r>
    </w:p>
    <w:p>
      <w:r>
        <w:rPr>
          <w:b/>
        </w:rPr>
        <w:t xml:space="preserve">Tulos</w:t>
      </w:r>
    </w:p>
    <w:p>
      <w:r>
        <w:t xml:space="preserve">taivaankappaleiden yksityiskohtainen havainnointi edellyttää okulaaria.</w:t>
      </w:r>
    </w:p>
    <w:p>
      <w:r>
        <w:rPr>
          <w:b/>
        </w:rPr>
        <w:t xml:space="preserve">Esimerkki 1.5063</w:t>
      </w:r>
    </w:p>
    <w:p>
      <w:r>
        <w:t xml:space="preserve">Fakta 1: Jotkut loiset tappavat isäntänsä, mutta useimmat eivät. Fakta 2: Heisimadot ovat selkärankaisten sisäisiä loisia.</w:t>
      </w:r>
    </w:p>
    <w:p>
      <w:r>
        <w:rPr>
          <w:b/>
        </w:rPr>
        <w:t xml:space="preserve">Tulos</w:t>
      </w:r>
    </w:p>
    <w:p>
      <w:r>
        <w:t xml:space="preserve">useimmat heisimadot eivät tapa isäntäänsä.</w:t>
      </w:r>
    </w:p>
    <w:p>
      <w:r>
        <w:rPr>
          <w:b/>
        </w:rPr>
        <w:t xml:space="preserve">Esimerkki 1.5064</w:t>
      </w:r>
    </w:p>
    <w:p>
      <w:r>
        <w:t xml:space="preserve">Fakta 1: Joillakin kasvinsyöjillä on useampi kuin yksi vatsa. Fakta 2: Kasvinsyöjät Kasvinsyöjät ovat eläimiä, jotka syövät kasveja.</w:t>
      </w:r>
    </w:p>
    <w:p>
      <w:r>
        <w:rPr>
          <w:b/>
        </w:rPr>
        <w:t xml:space="preserve">Tulos</w:t>
      </w:r>
    </w:p>
    <w:p>
      <w:r>
        <w:t xml:space="preserve">Joillakin kasveja syövillä eläimillä on useampi kuin yksi vatsa.</w:t>
      </w:r>
    </w:p>
    <w:p>
      <w:r>
        <w:rPr>
          <w:b/>
        </w:rPr>
        <w:t xml:space="preserve">Tulos</w:t>
      </w:r>
    </w:p>
    <w:p>
      <w:r>
        <w:t xml:space="preserve">Joillakin kasveja syövillä eläimillä on useampi kuin yksi vatsa.</w:t>
      </w:r>
    </w:p>
    <w:p>
      <w:r>
        <w:rPr>
          <w:b/>
        </w:rPr>
        <w:t xml:space="preserve">Tulos</w:t>
      </w:r>
    </w:p>
    <w:p>
      <w:r>
        <w:t xml:space="preserve">Kasvissyöjäeläimet syövät kasveja, ja niillä on useampi kuin yksi vatsa.</w:t>
      </w:r>
    </w:p>
    <w:p>
      <w:r>
        <w:rPr>
          <w:b/>
        </w:rPr>
        <w:t xml:space="preserve">Tulos</w:t>
      </w:r>
    </w:p>
    <w:p>
      <w:r>
        <w:t xml:space="preserve">joillakin kasveja syövillä eläimillä on useampi kuin yksi vatsa.</w:t>
      </w:r>
    </w:p>
    <w:p>
      <w:r>
        <w:rPr>
          <w:b/>
        </w:rPr>
        <w:t xml:space="preserve">Tulos</w:t>
      </w:r>
    </w:p>
    <w:p>
      <w:r>
        <w:t xml:space="preserve">joillakin kasvissyöjillä on useampi kuin yksi vatsa.</w:t>
      </w:r>
    </w:p>
    <w:p>
      <w:r>
        <w:rPr>
          <w:b/>
        </w:rPr>
        <w:t xml:space="preserve">Esimerkki 1.5065</w:t>
      </w:r>
    </w:p>
    <w:p>
      <w:r>
        <w:t xml:space="preserve">Fakta 1: tähtien tuntemusta voidaan käyttää navigointiin. Fakta 2: Tähtitähti Yleisesti ottaen tähti on toivon ja opastuksen symboli epävarmuuden keskellä.</w:t>
      </w:r>
    </w:p>
    <w:p>
      <w:r>
        <w:rPr>
          <w:b/>
        </w:rPr>
        <w:t xml:space="preserve">Tulos</w:t>
      </w:r>
    </w:p>
    <w:p>
      <w:r>
        <w:t xml:space="preserve">Epävarmuus voidaan voittaa navigoinnilla.</w:t>
      </w:r>
    </w:p>
    <w:p>
      <w:r>
        <w:rPr>
          <w:b/>
        </w:rPr>
        <w:t xml:space="preserve">Esimerkki 1.5066</w:t>
      </w:r>
    </w:p>
    <w:p>
      <w:r>
        <w:t xml:space="preserve">Fakta 1: tiivistyminen aiheuttaa pilvien muodostumista. Fakta 2: Kun lisääntyvä pilvi estää auringon, lämpötila laskee huomattavasti.</w:t>
      </w:r>
    </w:p>
    <w:p>
      <w:r>
        <w:rPr>
          <w:b/>
        </w:rPr>
        <w:t xml:space="preserve">Tulos</w:t>
      </w:r>
    </w:p>
    <w:p>
      <w:r>
        <w:t xml:space="preserve">Kondensaatio estää auringonvaloa ja aiheuttaa lämpötilan laskua.</w:t>
      </w:r>
    </w:p>
    <w:p>
      <w:r>
        <w:rPr>
          <w:b/>
        </w:rPr>
        <w:t xml:space="preserve">Esimerkki 1.5067</w:t>
      </w:r>
    </w:p>
    <w:p>
      <w:r>
        <w:t xml:space="preserve">Fakta 1: Maan pinnan epätasainen lämpeneminen aiheuttaa tuulta. Fakta 2: Tuuli voi aiheuttaa vahinkoa rakennuksille ja kaataa sähkölinjoja.</w:t>
      </w:r>
    </w:p>
    <w:p>
      <w:r>
        <w:rPr>
          <w:b/>
        </w:rPr>
        <w:t xml:space="preserve">Tulos</w:t>
      </w:r>
    </w:p>
    <w:p>
      <w:r>
        <w:t xml:space="preserve">maanpinnan epätasainen lämpeneminen voi aiheuttaa vahinkoa rakennuksille.</w:t>
      </w:r>
    </w:p>
    <w:p>
      <w:r>
        <w:rPr>
          <w:b/>
        </w:rPr>
        <w:t xml:space="preserve">Esimerkki 1.5068</w:t>
      </w:r>
    </w:p>
    <w:p>
      <w:r>
        <w:t xml:space="preserve">Fakta 1: tupakanpoltto vähentää kestävyyttä. Fakta 2: Toisen tupakansavun hengittäminen voi olla vakavasti haitallista terveydelle.</w:t>
      </w:r>
    </w:p>
    <w:p>
      <w:r>
        <w:rPr>
          <w:b/>
        </w:rPr>
        <w:t xml:space="preserve">Tulos</w:t>
      </w:r>
    </w:p>
    <w:p>
      <w:r>
        <w:t xml:space="preserve">passiivinen tupakointi vähentää kestävyyttä.</w:t>
      </w:r>
    </w:p>
    <w:p>
      <w:r>
        <w:rPr>
          <w:b/>
        </w:rPr>
        <w:t xml:space="preserve">Esimerkki 1.5069</w:t>
      </w:r>
    </w:p>
    <w:p>
      <w:r>
        <w:t xml:space="preserve">Fakta 1: ajoneuvoa käytetään kuljetukseen. Fakta 2: Jos olet liikkuvassa autossa, pysähdy niin nopeasti kuin turvallisuus sallii, mutta pysy ajoneuvossa.</w:t>
      </w:r>
    </w:p>
    <w:p>
      <w:r>
        <w:rPr>
          <w:b/>
        </w:rPr>
        <w:t xml:space="preserve">Tulos</w:t>
      </w:r>
    </w:p>
    <w:p>
      <w:r>
        <w:t xml:space="preserve">Liikkuvia autoja käytetään kuljetukseen.</w:t>
      </w:r>
    </w:p>
    <w:p>
      <w:r>
        <w:rPr>
          <w:b/>
        </w:rPr>
        <w:t xml:space="preserve">Esimerkki 1.5070</w:t>
      </w:r>
    </w:p>
    <w:p>
      <w:r>
        <w:t xml:space="preserve">Fakta 1: Murtumat paranevat, kun osteoklastit muodostavat uutta luuta. Fakta 2: Osteoklastit ovat vastuussa luun hajoamisesta.</w:t>
      </w:r>
    </w:p>
    <w:p>
      <w:r>
        <w:rPr>
          <w:b/>
        </w:rPr>
        <w:t xml:space="preserve">Tulos</w:t>
      </w:r>
    </w:p>
    <w:p>
      <w:r>
        <w:t xml:space="preserve">Murtumat paranevat, kun luut resorboituvat ja muodostavat uusia luita.</w:t>
      </w:r>
    </w:p>
    <w:p>
      <w:r>
        <w:rPr>
          <w:b/>
        </w:rPr>
        <w:t xml:space="preserve">Esimerkki 1.5071</w:t>
      </w:r>
    </w:p>
    <w:p>
      <w:r>
        <w:t xml:space="preserve">Fakta 1: Eläimet voivat kilpailla reviiristä, vedestä, ruoasta tai kumppaneista. Fakta 2: Luonnonvaraiset eläimet ovat tottumuksellisia olentoja.</w:t>
      </w:r>
    </w:p>
    <w:p>
      <w:r>
        <w:rPr>
          <w:b/>
        </w:rPr>
        <w:t xml:space="preserve">Tulos</w:t>
      </w:r>
    </w:p>
    <w:p>
      <w:r>
        <w:t xml:space="preserve">Elävät olennot saattavat kilpailla reviiristä, vedestä, ruoasta tai kumppaneista.</w:t>
      </w:r>
    </w:p>
    <w:p>
      <w:r>
        <w:rPr>
          <w:b/>
        </w:rPr>
        <w:t xml:space="preserve">Esimerkki 1.5072</w:t>
      </w:r>
    </w:p>
    <w:p>
      <w:r>
        <w:t xml:space="preserve">Fakta 1: veden säästäminen voi auttaa selviytymään kuivassa ympäristössä. Fakta 2: Veden säästäminen säästää rahaa ja energiaa.</w:t>
      </w:r>
    </w:p>
    <w:p>
      <w:r>
        <w:rPr>
          <w:b/>
        </w:rPr>
        <w:t xml:space="preserve">Tulos</w:t>
      </w:r>
    </w:p>
    <w:p>
      <w:r>
        <w:t xml:space="preserve">Veden säästämistä voidaan käyttää selviytymiseen kuivassa ympäristössä.</w:t>
      </w:r>
    </w:p>
    <w:p>
      <w:r>
        <w:rPr>
          <w:b/>
        </w:rPr>
        <w:t xml:space="preserve">Esimerkki 1.5073</w:t>
      </w:r>
    </w:p>
    <w:p>
      <w:r>
        <w:t xml:space="preserve">Fakta 1: Neuronit välittävät hermoimpulsseja muille soluille. Fakta 2: Hermoimpulsseja vastaanottavat dendriitit.</w:t>
      </w:r>
    </w:p>
    <w:p>
      <w:r>
        <w:rPr>
          <w:b/>
        </w:rPr>
        <w:t xml:space="preserve">Tulos</w:t>
      </w:r>
    </w:p>
    <w:p>
      <w:r>
        <w:t xml:space="preserve">Neuronit lähettävät dendriitteihin.</w:t>
      </w:r>
    </w:p>
    <w:p>
      <w:r>
        <w:rPr>
          <w:b/>
        </w:rPr>
        <w:t xml:space="preserve">Esimerkki 1.5074</w:t>
      </w:r>
    </w:p>
    <w:p>
      <w:r>
        <w:t xml:space="preserve">Fakta 1: ympyrän kuvaajaa voidaan käyttää prosenttien esittämiseen. Fakta 2: piirakkadiagrammit Piirakkadiagrammeja käytetään pääasiassa prosenttiosuuksien tai kokonaisuuden osien esittämiseen.</w:t>
      </w:r>
    </w:p>
    <w:p>
      <w:r>
        <w:rPr>
          <w:b/>
        </w:rPr>
        <w:t xml:space="preserve">Tulos</w:t>
      </w:r>
    </w:p>
    <w:p>
      <w:r>
        <w:t xml:space="preserve">piirakkadiagrammit ovat ympyrädiagrammeja.</w:t>
      </w:r>
    </w:p>
    <w:p>
      <w:r>
        <w:rPr>
          <w:b/>
        </w:rPr>
        <w:t xml:space="preserve">Esimerkki 1.5075</w:t>
      </w:r>
    </w:p>
    <w:p>
      <w:r>
        <w:t xml:space="preserve">Fakta 1: Siittiöt laskeutuvat emättimeen yhdynnän aikana. Fakta 2: Seksuaalinen yhdyntä on tarkoitettu nautintoa ja läheisyyttä sekä lisääntymistä varten.</w:t>
      </w:r>
    </w:p>
    <w:p>
      <w:r>
        <w:rPr>
          <w:b/>
        </w:rPr>
        <w:t xml:space="preserve">Tulos</w:t>
      </w:r>
    </w:p>
    <w:p>
      <w:r>
        <w:t xml:space="preserve">Siemennesteet talletetaan emättimeen lisääntymisen aikana.</w:t>
      </w:r>
    </w:p>
    <w:p>
      <w:r>
        <w:rPr>
          <w:b/>
        </w:rPr>
        <w:t xml:space="preserve">Esimerkki 1.5076</w:t>
      </w:r>
    </w:p>
    <w:p>
      <w:r>
        <w:t xml:space="preserve">Fakta 1: Terälehdet houkuttelevat pölyttäjiä kukkaan. Fakta 2: Päivänkakkaran lehtiä ja valkoisia terälehtiä käytetään salaateissa.</w:t>
      </w:r>
    </w:p>
    <w:p>
      <w:r>
        <w:rPr>
          <w:b/>
        </w:rPr>
        <w:t xml:space="preserve">Tulos</w:t>
      </w:r>
    </w:p>
    <w:p>
      <w:r>
        <w:t xml:space="preserve">Jokin päivänkakkaralla on pölyttäjiä houkuttelevaa.</w:t>
      </w:r>
    </w:p>
    <w:p>
      <w:r>
        <w:rPr>
          <w:b/>
        </w:rPr>
        <w:t xml:space="preserve">Esimerkki 1.5077</w:t>
      </w:r>
    </w:p>
    <w:p>
      <w:r>
        <w:t xml:space="preserve">Fakta 1: Monet korallit erittävät ulkoluurankoa, joka rakentuu koralliriutaksi. Fakta 2: Australian koralliriutat, kuten Iso valliriutta, eivät ole poikkeus.</w:t>
      </w:r>
    </w:p>
    <w:p>
      <w:r>
        <w:rPr>
          <w:b/>
        </w:rPr>
        <w:t xml:space="preserve">Tulos</w:t>
      </w:r>
    </w:p>
    <w:p>
      <w:r>
        <w:t xml:space="preserve">Iso valliriutta on muodostunut luurangoista.</w:t>
      </w:r>
    </w:p>
    <w:p>
      <w:r>
        <w:rPr>
          <w:b/>
        </w:rPr>
        <w:t xml:space="preserve">Esimerkki 1.5078</w:t>
      </w:r>
    </w:p>
    <w:p>
      <w:r>
        <w:t xml:space="preserve">Fakta 1: Useimmat ekosysteemit saavat energiaa auringonvalosta. Fakta 2: Ekosysteemiin kuuluvat eliöt ja niiden elinympäristö.</w:t>
      </w:r>
    </w:p>
    <w:p>
      <w:r>
        <w:rPr>
          <w:b/>
        </w:rPr>
        <w:t xml:space="preserve">Tulos</w:t>
      </w:r>
    </w:p>
    <w:p>
      <w:r>
        <w:t xml:space="preserve">eliöt ja niiden elinympäristö saavat energiaa auringonvalosta.</w:t>
      </w:r>
    </w:p>
    <w:p>
      <w:r>
        <w:rPr>
          <w:b/>
        </w:rPr>
        <w:t xml:space="preserve">Esimerkki 1.5079</w:t>
      </w:r>
    </w:p>
    <w:p>
      <w:r>
        <w:t xml:space="preserve">Fakta 1: Kondensoituminen tarkoittaa kaasun muuttumista nesteeksi vähentämällä lämpöenergiaa. Fakta 2: Lämpöenergiaa vapautuu, kun ilmassa oleva vesihöyry tiivistyy.</w:t>
      </w:r>
    </w:p>
    <w:p>
      <w:r>
        <w:rPr>
          <w:b/>
        </w:rPr>
        <w:t xml:space="preserve">Tulos</w:t>
      </w:r>
    </w:p>
    <w:p>
      <w:r>
        <w:t xml:space="preserve">Höyry vapautuu, kun kaasu muuttuu nesteeksi.</w:t>
      </w:r>
    </w:p>
    <w:p>
      <w:r>
        <w:rPr>
          <w:b/>
        </w:rPr>
        <w:t xml:space="preserve">Esimerkki 1.5080</w:t>
      </w:r>
    </w:p>
    <w:p>
      <w:r>
        <w:t xml:space="preserve">Fakta 1: Useimmilla nilviäisillä on kuori. Fakta 2: Simpukat ovat simpukoita.</w:t>
      </w:r>
    </w:p>
    <w:p>
      <w:r>
        <w:rPr>
          <w:b/>
        </w:rPr>
        <w:t xml:space="preserve">Tulos</w:t>
      </w:r>
    </w:p>
    <w:p>
      <w:r>
        <w:t xml:space="preserve">Useimmilla simpukoilla on kuori.</w:t>
      </w:r>
    </w:p>
    <w:p>
      <w:r>
        <w:rPr>
          <w:b/>
        </w:rPr>
        <w:t xml:space="preserve">Tulos</w:t>
      </w:r>
    </w:p>
    <w:p>
      <w:r>
        <w:t xml:space="preserve">Simpukoilla on kuoret.</w:t>
      </w:r>
    </w:p>
    <w:p>
      <w:r>
        <w:rPr>
          <w:b/>
        </w:rPr>
        <w:t xml:space="preserve">Esimerkki 1.5081</w:t>
      </w:r>
    </w:p>
    <w:p>
      <w:r>
        <w:t xml:space="preserve">Fakta 1: Ilmasto on alueen keskimääräinen sää pitkän ajanjakson aikana. Fakta 2: Ilmasto ja sää puolestaan muuttavat maisemaa.</w:t>
      </w:r>
    </w:p>
    <w:p>
      <w:r>
        <w:rPr>
          <w:b/>
        </w:rPr>
        <w:t xml:space="preserve">Tulos</w:t>
      </w:r>
    </w:p>
    <w:p>
      <w:r>
        <w:t xml:space="preserve">Alueen keskimääräinen sää muuttaa alueen maisemaa.</w:t>
      </w:r>
    </w:p>
    <w:p>
      <w:r>
        <w:rPr>
          <w:b/>
        </w:rPr>
        <w:t xml:space="preserve">Esimerkki 1.5082</w:t>
      </w:r>
    </w:p>
    <w:p>
      <w:r>
        <w:t xml:space="preserve">Fakta 1: maaperän löysyys vaikuttaa myönteisesti kasvien juurien kasvuun kyseisessä maaperässä. Fakta 2: Juuret ovat kasvin suonet ja valtimot.</w:t>
      </w:r>
    </w:p>
    <w:p>
      <w:r>
        <w:rPr>
          <w:b/>
        </w:rPr>
        <w:t xml:space="preserve">Tulos</w:t>
      </w:r>
    </w:p>
    <w:p>
      <w:r>
        <w:t xml:space="preserve">Maaperän löysyys vaikuttaa myönteisesti kasvin suonten ja valtimoiden kasvuun kyseisessä maaperässä.</w:t>
      </w:r>
    </w:p>
    <w:p>
      <w:r>
        <w:rPr>
          <w:b/>
        </w:rPr>
        <w:t xml:space="preserve">Esimerkki 1.5083</w:t>
      </w:r>
    </w:p>
    <w:p>
      <w:r>
        <w:t xml:space="preserve">Fakta 1: kuva peilissä muodostuu heijastamalla valoa. Fakta 2: Heijastuminen on valon heijastumista heijastavasta pinnasta, kuten peilistä.</w:t>
      </w:r>
    </w:p>
    <w:p>
      <w:r>
        <w:rPr>
          <w:b/>
        </w:rPr>
        <w:t xml:space="preserve">Tulos</w:t>
      </w:r>
    </w:p>
    <w:p>
      <w:r>
        <w:t xml:space="preserve">Heijastuksen kuva muodostuu pinnasta heijastuvasta valosta.</w:t>
      </w:r>
    </w:p>
    <w:p>
      <w:r>
        <w:rPr>
          <w:b/>
        </w:rPr>
        <w:t xml:space="preserve">Esimerkki 1.5084</w:t>
      </w:r>
    </w:p>
    <w:p>
      <w:r>
        <w:t xml:space="preserve">Fakta 1: Useimmat aivolisäkehormonit ohjaavat muita sisäeritysrauhasia. Fakta 2: Hormoneja tuotetaan hormonaalisissa rauhasissa .</w:t>
      </w:r>
    </w:p>
    <w:p>
      <w:r>
        <w:rPr>
          <w:b/>
        </w:rPr>
        <w:t xml:space="preserve">Tulos</w:t>
      </w:r>
    </w:p>
    <w:p>
      <w:r>
        <w:t xml:space="preserve">Aivolisäkkeen hormoneja ohjataan ja tuotetaan rauhasissa.</w:t>
      </w:r>
    </w:p>
    <w:p>
      <w:r>
        <w:rPr>
          <w:b/>
        </w:rPr>
        <w:t xml:space="preserve">Esimerkki 1.5085</w:t>
      </w:r>
    </w:p>
    <w:p>
      <w:r>
        <w:t xml:space="preserve">Fakta 1: Selkärankaisilla selkärankaisilla on selkäranka. Fakta 2: Selkärankaisia selkärankaisia selkärankaisia ovat kalat, sammakkoeläimet, matelijat, linnut ja nisäkkäät.</w:t>
      </w:r>
    </w:p>
    <w:p>
      <w:r>
        <w:rPr>
          <w:b/>
        </w:rPr>
        <w:t xml:space="preserve">Tulos</w:t>
      </w:r>
    </w:p>
    <w:p>
      <w:r>
        <w:t xml:space="preserve">kaloilla, sammakkoeläimillä, matelijoilla, linnuilla ja nisäkkäillä on selkäranka.</w:t>
      </w:r>
    </w:p>
    <w:p>
      <w:r>
        <w:rPr>
          <w:b/>
        </w:rPr>
        <w:t xml:space="preserve">Esimerkki 1.5086</w:t>
      </w:r>
    </w:p>
    <w:p>
      <w:r>
        <w:t xml:space="preserve">Fakta 1: Nilviäiset ovat selkärangattomia eläimiä, kuten tavallinen etana. Fakta 2: Toinen tavallinen etana on kymmenkaulainen etana.</w:t>
      </w:r>
    </w:p>
    <w:p>
      <w:r>
        <w:rPr>
          <w:b/>
        </w:rPr>
        <w:t xml:space="preserve">Tulos</w:t>
      </w:r>
    </w:p>
    <w:p>
      <w:r>
        <w:t xml:space="preserve">Etanat ovat nilviäisiä.</w:t>
      </w:r>
    </w:p>
    <w:p>
      <w:r>
        <w:rPr>
          <w:b/>
        </w:rPr>
        <w:t xml:space="preserve">Esimerkki 1.5087</w:t>
      </w:r>
    </w:p>
    <w:p>
      <w:r>
        <w:t xml:space="preserve">Fakta 1: Jotkut linnut ovat pölyttäjiä, jotka ovat kehittyneet yhdessä kasvien kanssa. Fakta 2: Koska kyseessä on kukkiva kasvi, se lisääntyy siemenillä ja siitepölyllä.</w:t>
      </w:r>
    </w:p>
    <w:p>
      <w:r>
        <w:rPr>
          <w:b/>
        </w:rPr>
        <w:t xml:space="preserve">Tulos</w:t>
      </w:r>
    </w:p>
    <w:p>
      <w:r>
        <w:t xml:space="preserve">jotkut organismit tarvitsevat lintuja lisääntyäkseen.</w:t>
      </w:r>
    </w:p>
    <w:p>
      <w:r>
        <w:rPr>
          <w:b/>
        </w:rPr>
        <w:t xml:space="preserve">Esimerkki 1.5088</w:t>
      </w:r>
    </w:p>
    <w:p>
      <w:r>
        <w:t xml:space="preserve">Fakta 1: Antigeenejä on syöpäsoluissa ja siirrettyjen elinten soluissa. Fakta 2: Antigeenit voivat olla mitä tahansa molekyylejä, jotka aiheuttavat vasta-ainetuotantoa.</w:t>
      </w:r>
    </w:p>
    <w:p>
      <w:r>
        <w:rPr>
          <w:b/>
        </w:rPr>
        <w:t xml:space="preserve">Tulos</w:t>
      </w:r>
    </w:p>
    <w:p>
      <w:r>
        <w:t xml:space="preserve">Syöpäsoluista löytyy molekyyliä, joka aiheuttaa vasta-aineiden tuotantoa.</w:t>
      </w:r>
    </w:p>
    <w:p>
      <w:r>
        <w:rPr>
          <w:b/>
        </w:rPr>
        <w:t xml:space="preserve">Esimerkki 1.5089</w:t>
      </w:r>
    </w:p>
    <w:p>
      <w:r>
        <w:t xml:space="preserve">Fakta 1: Puhelimia käytetään kahden ihmisen väliseen viestintään äänen välityksellä. Fakta 2: Matkapuhelimet ovat pohjimmiltaan radiopuhelimia, joilla on yhteys puhelinyhtiöön.</w:t>
      </w:r>
    </w:p>
    <w:p>
      <w:r>
        <w:rPr>
          <w:b/>
        </w:rPr>
        <w:t xml:space="preserve">Tulos</w:t>
      </w:r>
    </w:p>
    <w:p>
      <w:r>
        <w:t xml:space="preserve">Matkapuhelimia käytetään kahden ihmisen väliseen viestintään äänen välityksellä.</w:t>
      </w:r>
    </w:p>
    <w:p>
      <w:r>
        <w:rPr>
          <w:b/>
        </w:rPr>
        <w:t xml:space="preserve">Esimerkki 1.5090</w:t>
      </w:r>
    </w:p>
    <w:p>
      <w:r>
        <w:t xml:space="preserve">Fakta 1: Useimmilla selkärangattomilla on monimutkaisempi hermosto. Fakta 2: Kaikilla monimutkaisilla elävillä olennoilla on hermosto.</w:t>
      </w:r>
    </w:p>
    <w:p>
      <w:r>
        <w:rPr>
          <w:b/>
        </w:rPr>
        <w:t xml:space="preserve">Tulos</w:t>
      </w:r>
    </w:p>
    <w:p>
      <w:r>
        <w:t xml:space="preserve">Useimmat selkärangattomat ovat monimutkaisia eläviä olentoja.</w:t>
      </w:r>
    </w:p>
    <w:p>
      <w:r>
        <w:rPr>
          <w:b/>
        </w:rPr>
        <w:t xml:space="preserve">Esimerkki 1.5091</w:t>
      </w:r>
    </w:p>
    <w:p>
      <w:r>
        <w:t xml:space="preserve">Fakta 1: ympyrän kuvaajaa voidaan käyttää prosenttien esittämiseen. Fakta 2: Kuvaus Tekee ympyrädiagrammin, joka tunnetaan myös piirakkakaaviona, luettelon tiedoista.</w:t>
      </w:r>
    </w:p>
    <w:p>
      <w:r>
        <w:rPr>
          <w:b/>
        </w:rPr>
        <w:t xml:space="preserve">Tulos</w:t>
      </w:r>
    </w:p>
    <w:p>
      <w:r>
        <w:t xml:space="preserve">piirakkakaaviota voidaan käyttää prosenttien esittämiseen.</w:t>
      </w:r>
    </w:p>
    <w:p>
      <w:r>
        <w:rPr>
          <w:b/>
        </w:rPr>
        <w:t xml:space="preserve">Esimerkki 1.5092</w:t>
      </w:r>
    </w:p>
    <w:p>
      <w:r>
        <w:t xml:space="preserve">Fakta 1: Elintarvikkeiden säteilyttämisellä voidaan tappaa elintarvikkeissa olevia mikro-organismeja. Fakta 2: Käyminen tapahtuu mikro-organismien vaikutuksesta paksusuolessa.</w:t>
      </w:r>
    </w:p>
    <w:p>
      <w:r>
        <w:rPr>
          <w:b/>
        </w:rPr>
        <w:t xml:space="preserve">Tulos</w:t>
      </w:r>
    </w:p>
    <w:p>
      <w:r>
        <w:t xml:space="preserve">Elintarvikkeiden säteilyttämisellä voidaan tappaa jokin elintarvikkeessa käymistä aiheuttava aine.</w:t>
      </w:r>
    </w:p>
    <w:p>
      <w:r>
        <w:rPr>
          <w:b/>
        </w:rPr>
        <w:t xml:space="preserve">Esimerkki 1.5093</w:t>
      </w:r>
    </w:p>
    <w:p>
      <w:r>
        <w:t xml:space="preserve">Fakta 1: Jäätyminen tarkoittaa muuttumista nesteestä kiinteäksi aineeksi vähentämällä lämpöenergiaa. Fakta 2: Vesi, lämpö tai jäätävä kylmyys voivat vahingoittaa esineitä.</w:t>
      </w:r>
    </w:p>
    <w:p>
      <w:r>
        <w:rPr>
          <w:b/>
        </w:rPr>
        <w:t xml:space="preserve">Tulos</w:t>
      </w:r>
    </w:p>
    <w:p>
      <w:r>
        <w:t xml:space="preserve">lämpöenergian vähentäminen voi vahingoittaa esinettä.</w:t>
      </w:r>
    </w:p>
    <w:p>
      <w:r>
        <w:rPr>
          <w:b/>
        </w:rPr>
        <w:t xml:space="preserve">Esimerkki 1.5094</w:t>
      </w:r>
    </w:p>
    <w:p>
      <w:r>
        <w:t xml:space="preserve">Fakta 1: suisto muodostuu sedimentin laskeutumisesta joen suulle veden levittäytyessä. Fakta 2: Kun joki hidastuu, se laskee sedimenttiä laajana viuhkana, suistona.</w:t>
      </w:r>
    </w:p>
    <w:p>
      <w:r>
        <w:rPr>
          <w:b/>
        </w:rPr>
        <w:t xml:space="preserve">Tulos</w:t>
      </w:r>
    </w:p>
    <w:p>
      <w:r>
        <w:t xml:space="preserve">kun joet hidastuvat, sedimentti laskeutuu joen suulle veden mukana.</w:t>
      </w:r>
    </w:p>
    <w:p>
      <w:r>
        <w:rPr>
          <w:b/>
        </w:rPr>
        <w:t xml:space="preserve">Esimerkki 1.5095</w:t>
      </w:r>
    </w:p>
    <w:p>
      <w:r>
        <w:t xml:space="preserve">Fakta 1: Biomassa on eliöiden kokonaismassa tietyllä trofiatasolla. Fakta 2: Tuottajat muodostavat ensimmäisen trofiatason, ensisijaiset kuluttajat toisen ja niin edelleen.</w:t>
      </w:r>
    </w:p>
    <w:p>
      <w:r>
        <w:rPr>
          <w:b/>
        </w:rPr>
        <w:t xml:space="preserve">Tulos</w:t>
      </w:r>
    </w:p>
    <w:p>
      <w:r>
        <w:t xml:space="preserve">Biomassa on primaarikuluttajien kokonaismassa.</w:t>
      </w:r>
    </w:p>
    <w:p>
      <w:r>
        <w:rPr>
          <w:b/>
        </w:rPr>
        <w:t xml:space="preserve">Esimerkki 1.5096</w:t>
      </w:r>
    </w:p>
    <w:p>
      <w:r>
        <w:t xml:space="preserve">Fakta 1: Maan kallistuminen akselinsa ympäri aiheuttaa sen, että yksi puoli maapallosta saa auringosta vähemmän energiaa kuin toinen puoli. Fakta 2: Vuodenajat johtuvat vaihteluista auringon pintaan osuvan energian määrässä.</w:t>
      </w:r>
    </w:p>
    <w:p>
      <w:r>
        <w:rPr>
          <w:b/>
        </w:rPr>
        <w:t xml:space="preserve">Tulos</w:t>
      </w:r>
    </w:p>
    <w:p>
      <w:r>
        <w:t xml:space="preserve">Vuodenajat johtuvat siitä, että maapallo on kallistunut akselinsa ympäri.</w:t>
      </w:r>
    </w:p>
    <w:p>
      <w:r>
        <w:rPr>
          <w:b/>
        </w:rPr>
        <w:t xml:space="preserve">Esimerkki 1.5097</w:t>
      </w:r>
    </w:p>
    <w:p>
      <w:r>
        <w:t xml:space="preserve">Fakta 1: kasvi tarvitsee ravintoa selviytyäkseen. Fakta 2: Lannoitteet ovat kasvin ravintoa.</w:t>
      </w:r>
    </w:p>
    <w:p>
      <w:r>
        <w:rPr>
          <w:b/>
        </w:rPr>
        <w:t xml:space="preserve">Tulos</w:t>
      </w:r>
    </w:p>
    <w:p>
      <w:r>
        <w:t xml:space="preserve">kasvi tarvitsee lannoitteita selviytyäkseen.</w:t>
      </w:r>
    </w:p>
    <w:p>
      <w:r>
        <w:rPr>
          <w:b/>
        </w:rPr>
        <w:t xml:space="preserve">Esimerkki 1.5098</w:t>
      </w:r>
    </w:p>
    <w:p>
      <w:r>
        <w:t xml:space="preserve">Fakta 1: Saaliseläimet suojautuvat naamioinnilla saalistajilta. Fakta 2: Kryptinen väritys on eräänlainen naamiointi.</w:t>
      </w:r>
    </w:p>
    <w:p>
      <w:r>
        <w:rPr>
          <w:b/>
        </w:rPr>
        <w:t xml:space="preserve">Tulos</w:t>
      </w:r>
    </w:p>
    <w:p>
      <w:r>
        <w:t xml:space="preserve">Kryptinen väritys suojaa saalista saalistajilta.</w:t>
      </w:r>
    </w:p>
    <w:p>
      <w:r>
        <w:rPr>
          <w:b/>
        </w:rPr>
        <w:t xml:space="preserve">Esimerkki 1.5099</w:t>
      </w:r>
    </w:p>
    <w:p>
      <w:r>
        <w:t xml:space="preserve">Fakta 1: rannan pinta muodostuu mekaanisen sään vaikutuksesta. Fakta 2: Hiekkaa on saatavilla rannoille uudelleen laskeutumiseen.</w:t>
      </w:r>
    </w:p>
    <w:p>
      <w:r>
        <w:rPr>
          <w:b/>
        </w:rPr>
        <w:t xml:space="preserve">Tulos</w:t>
      </w:r>
    </w:p>
    <w:p>
      <w:r>
        <w:t xml:space="preserve">Hiekka muodostuu mekaanisen sään vaikutuksesta.</w:t>
      </w:r>
    </w:p>
    <w:p>
      <w:r>
        <w:rPr>
          <w:b/>
        </w:rPr>
        <w:t xml:space="preserve">Esimerkki 1.5100</w:t>
      </w:r>
    </w:p>
    <w:p>
      <w:r>
        <w:t xml:space="preserve">Fakta 1: taskulamppu tarvitsee valon tuottamiseen sähkölähteen. Fakta 2: Valo on eräs energian muoto.</w:t>
      </w:r>
    </w:p>
    <w:p>
      <w:r>
        <w:rPr>
          <w:b/>
        </w:rPr>
        <w:t xml:space="preserve">Tulos</w:t>
      </w:r>
    </w:p>
    <w:p>
      <w:r>
        <w:t xml:space="preserve">Taskulamppu tarvitsee sähkönlähteen tuottaakseen energiaa.</w:t>
      </w:r>
    </w:p>
    <w:p>
      <w:r>
        <w:rPr>
          <w:b/>
        </w:rPr>
        <w:t xml:space="preserve">Esimerkki 1.5101</w:t>
      </w:r>
    </w:p>
    <w:p>
      <w:r>
        <w:t xml:space="preserve">Fakta 1: kitka aiheuttaa esineen energian menetyksen. Fakta 2: Esimerkiksi sana Auto viittaa tietynlaiseen esineeseen, joten auto on luokka.</w:t>
      </w:r>
    </w:p>
    <w:p>
      <w:r>
        <w:rPr>
          <w:b/>
        </w:rPr>
        <w:t xml:space="preserve">Tulos</w:t>
      </w:r>
    </w:p>
    <w:p>
      <w:r>
        <w:t xml:space="preserve">Kitka aiheuttaa auton energian menetyksen.</w:t>
      </w:r>
    </w:p>
    <w:p>
      <w:r>
        <w:rPr>
          <w:b/>
        </w:rPr>
        <w:t xml:space="preserve">Esimerkki 1.5102</w:t>
      </w:r>
    </w:p>
    <w:p>
      <w:r>
        <w:t xml:space="preserve">Fakta 1: kasvi tarvitsee auringonvaloa kasvaakseen. Fakta 2: Auringonvalo tuottaa energiaa ekosysteemille.</w:t>
      </w:r>
    </w:p>
    <w:p>
      <w:r>
        <w:rPr>
          <w:b/>
        </w:rPr>
        <w:t xml:space="preserve">Tulos</w:t>
      </w:r>
    </w:p>
    <w:p>
      <w:r>
        <w:t xml:space="preserve">Kasvit tarvitsevat energiaa kasvaakseen.</w:t>
      </w:r>
    </w:p>
    <w:p>
      <w:r>
        <w:rPr>
          <w:b/>
        </w:rPr>
        <w:t xml:space="preserve">Esimerkki 1.5103</w:t>
      </w:r>
    </w:p>
    <w:p>
      <w:r>
        <w:t xml:space="preserve">Fakta 1: Kivennäisaineet ovat kemiallisia alkuaineita, jotka ovat välttämättömiä kehon prosesseille. Fakta 2: Paraneminen on ihmiskehon luonnollinen prosessi.</w:t>
      </w:r>
    </w:p>
    <w:p>
      <w:r>
        <w:rPr>
          <w:b/>
        </w:rPr>
        <w:t xml:space="preserve">Tulos</w:t>
      </w:r>
    </w:p>
    <w:p>
      <w:r>
        <w:t xml:space="preserve">Kivennäisaineet ovat kemiallisia alkuaineita, jotka voivat auttaa paranemisessa.</w:t>
      </w:r>
    </w:p>
    <w:p>
      <w:r>
        <w:rPr>
          <w:b/>
        </w:rPr>
        <w:t xml:space="preserve">Esimerkki 1.5104</w:t>
      </w:r>
    </w:p>
    <w:p>
      <w:r>
        <w:t xml:space="preserve">Fakta 1: Otsonikato johtaa siihen, että UV-säteilyä pääsee Maahan enemmän. Fakta 2: Stratosfäärin otsonikato on maailmanlaajuinen ongelma.</w:t>
      </w:r>
    </w:p>
    <w:p>
      <w:r>
        <w:rPr>
          <w:b/>
        </w:rPr>
        <w:t xml:space="preserve">Tulos</w:t>
      </w:r>
    </w:p>
    <w:p>
      <w:r>
        <w:t xml:space="preserve">stratosfäärin koostumus aiheuttaa suuremman UV-säteilyn määrän pääsyn Maahan.</w:t>
      </w:r>
    </w:p>
    <w:p>
      <w:r>
        <w:rPr>
          <w:b/>
        </w:rPr>
        <w:t xml:space="preserve">Esimerkki 1.5105</w:t>
      </w:r>
    </w:p>
    <w:p>
      <w:r>
        <w:t xml:space="preserve">Fakta 1: Selkärangattomat ovat eläimiä, joilla ei ole selkärankaa. Fakta 2: Meduusat ja hyönteiset ovat selkärangattomia.</w:t>
      </w:r>
    </w:p>
    <w:p>
      <w:r>
        <w:rPr>
          <w:b/>
        </w:rPr>
        <w:t xml:space="preserve">Tulos</w:t>
      </w:r>
    </w:p>
    <w:p>
      <w:r>
        <w:t xml:space="preserve">meduusoilla ei ole selkärankaa.</w:t>
      </w:r>
    </w:p>
    <w:p>
      <w:r>
        <w:rPr>
          <w:b/>
        </w:rPr>
        <w:t xml:space="preserve">Esimerkki 1.5106</w:t>
      </w:r>
    </w:p>
    <w:p>
      <w:r>
        <w:t xml:space="preserve">Fakta 1: kasvi tarvitsee ravintoa selviytyäkseen. Fakta 2: Kaikki kasvit tarvitsevat auringonvaloa ravinnon tuottamiseen.</w:t>
      </w:r>
    </w:p>
    <w:p>
      <w:r>
        <w:rPr>
          <w:b/>
        </w:rPr>
        <w:t xml:space="preserve">Tulos</w:t>
      </w:r>
    </w:p>
    <w:p>
      <w:r>
        <w:t xml:space="preserve">Kasvi tarvitsee auringonvaloa selviytyäkseen.</w:t>
      </w:r>
    </w:p>
    <w:p>
      <w:r>
        <w:rPr>
          <w:b/>
        </w:rPr>
        <w:t xml:space="preserve">Tulos</w:t>
      </w:r>
    </w:p>
    <w:p>
      <w:r>
        <w:t xml:space="preserve">Kasvit tarvitsevat auringonvaloa selviytyäkseen.</w:t>
      </w:r>
    </w:p>
    <w:p>
      <w:r>
        <w:rPr>
          <w:b/>
        </w:rPr>
        <w:t xml:space="preserve">Esimerkki 1.5107</w:t>
      </w:r>
    </w:p>
    <w:p>
      <w:r>
        <w:t xml:space="preserve">Fakta 1: rypistymisellä tarkoitetaan muodon muuttamista sileästä fyysisen voiman vaikutuksesta tiiviiksi. Fakta 2: Sellofaani tai paperi rypistetään pallokokoiseksi.</w:t>
      </w:r>
    </w:p>
    <w:p>
      <w:r>
        <w:rPr>
          <w:b/>
        </w:rPr>
        <w:t xml:space="preserve">Tulos</w:t>
      </w:r>
    </w:p>
    <w:p>
      <w:r>
        <w:t xml:space="preserve">paperi voi muuttaa muotoaan sileästä tiivistettyyn muotoon fyysisen voiman avulla.</w:t>
      </w:r>
    </w:p>
    <w:p>
      <w:r>
        <w:rPr>
          <w:b/>
        </w:rPr>
        <w:t xml:space="preserve">Tulos</w:t>
      </w:r>
    </w:p>
    <w:p>
      <w:r>
        <w:t xml:space="preserve">paperi muuttaa helposti muotoaan sileästä tiiviiksi fyysisen voiman avulla.</w:t>
      </w:r>
    </w:p>
    <w:p>
      <w:r>
        <w:rPr>
          <w:b/>
        </w:rPr>
        <w:t xml:space="preserve">Esimerkki 1.5108</w:t>
      </w:r>
    </w:p>
    <w:p>
      <w:r>
        <w:t xml:space="preserve">Fakta 1: Hiekkapaperia käytetään puuesineiden tasoittamiseen. Fakta 2: Maalin poistamiseen käytetään hiekkapaperia.</w:t>
      </w:r>
    </w:p>
    <w:p>
      <w:r>
        <w:rPr>
          <w:b/>
        </w:rPr>
        <w:t xml:space="preserve">Tulos</w:t>
      </w:r>
    </w:p>
    <w:p>
      <w:r>
        <w:t xml:space="preserve">hiekkapaperi poistaa maalin.</w:t>
      </w:r>
    </w:p>
    <w:p>
      <w:r>
        <w:rPr>
          <w:b/>
        </w:rPr>
        <w:t xml:space="preserve">Esimerkki 1.5109</w:t>
      </w:r>
    </w:p>
    <w:p>
      <w:r>
        <w:t xml:space="preserve">Fakta 1: Mikro-organismit aiheuttavat elintarvikkeiden pilaantumisen. Fakta 2: Säteilytys tappaa mikro-organismit, jotka pilaavat elintarvikkeet.</w:t>
      </w:r>
    </w:p>
    <w:p>
      <w:r>
        <w:rPr>
          <w:b/>
        </w:rPr>
        <w:t xml:space="preserve">Tulos</w:t>
      </w:r>
    </w:p>
    <w:p>
      <w:r>
        <w:t xml:space="preserve">säteilytys voi tappaa mikro-organismeja.</w:t>
      </w:r>
    </w:p>
    <w:p>
      <w:r>
        <w:rPr>
          <w:b/>
        </w:rPr>
        <w:t xml:space="preserve">Esimerkki 1.5110</w:t>
      </w:r>
    </w:p>
    <w:p>
      <w:r>
        <w:t xml:space="preserve">Fakta 1: eroosio voi aiheuttaa maanvyöryn. Fakta 2: Maanvyörymät Seisminen tärinä on yleinen maanvyöryjen laukaisumekanismi.</w:t>
      </w:r>
    </w:p>
    <w:p>
      <w:r>
        <w:rPr>
          <w:b/>
        </w:rPr>
        <w:t xml:space="preserve">Tulos</w:t>
      </w:r>
    </w:p>
    <w:p>
      <w:r>
        <w:t xml:space="preserve">Eroosio voi aiheuttaa seismisiä värähtelyjä, jotka ovat laukaisevia mekanismeja.</w:t>
      </w:r>
    </w:p>
    <w:p>
      <w:r>
        <w:rPr>
          <w:b/>
        </w:rPr>
        <w:t xml:space="preserve">Esimerkki 1.5111</w:t>
      </w:r>
    </w:p>
    <w:p>
      <w:r>
        <w:t xml:space="preserve">Fakta 1: muna tarvitsee lämpöä selviytyäkseen. Fakta 2: Munasolut, naaraan sukusolut, syntyvät munasarjoissa, jotka ovat munasarjan sisällä.</w:t>
      </w:r>
    </w:p>
    <w:p>
      <w:r>
        <w:rPr>
          <w:b/>
        </w:rPr>
        <w:t xml:space="preserve">Tulos</w:t>
      </w:r>
    </w:p>
    <w:p>
      <w:r>
        <w:t xml:space="preserve">Naaraan sukusolut tarvitsevat lämpöä selviytyäkseen.</w:t>
      </w:r>
    </w:p>
    <w:p>
      <w:r>
        <w:rPr>
          <w:b/>
        </w:rPr>
        <w:t xml:space="preserve">Esimerkki 1.5112</w:t>
      </w:r>
    </w:p>
    <w:p>
      <w:r>
        <w:t xml:space="preserve">Fakta 1: Ikääntyminen liittyy solujen kuolemaan. Fakta 2: Kun telomeerit lyhenevät liikaa, solu kuolee.</w:t>
      </w:r>
    </w:p>
    <w:p>
      <w:r>
        <w:rPr>
          <w:b/>
        </w:rPr>
        <w:t xml:space="preserve">Tulos</w:t>
      </w:r>
    </w:p>
    <w:p>
      <w:r>
        <w:t xml:space="preserve">ikääntyminen liittyy lyhyisiin telomeereihin.</w:t>
      </w:r>
    </w:p>
    <w:p>
      <w:r>
        <w:rPr>
          <w:b/>
        </w:rPr>
        <w:t xml:space="preserve">Esimerkki 1.5113</w:t>
      </w:r>
    </w:p>
    <w:p>
      <w:r>
        <w:t xml:space="preserve">Fakta 1: Liuos muodostuu, kun yksi aine liukenee toiseen aineeseen. Fakta 2: Vesi toimii liuottimena ja liuenneet aineet toimivat liuottimina.</w:t>
      </w:r>
    </w:p>
    <w:p>
      <w:r>
        <w:rPr>
          <w:b/>
        </w:rPr>
        <w:t xml:space="preserve">Tulos</w:t>
      </w:r>
    </w:p>
    <w:p>
      <w:r>
        <w:t xml:space="preserve">Liuos muodostuu, kun liuotin liuottaa liuenneen aineen.</w:t>
      </w:r>
    </w:p>
    <w:p>
      <w:r>
        <w:rPr>
          <w:b/>
        </w:rPr>
        <w:t xml:space="preserve">Tulos</w:t>
      </w:r>
    </w:p>
    <w:p>
      <w:r>
        <w:t xml:space="preserve">liuos muodostuu liuenneista aineista, jotka liukenevat liuottimiin.</w:t>
      </w:r>
    </w:p>
    <w:p>
      <w:r>
        <w:rPr>
          <w:b/>
        </w:rPr>
        <w:t xml:space="preserve">Esimerkki 1.5114</w:t>
      </w:r>
    </w:p>
    <w:p>
      <w:r>
        <w:t xml:space="preserve">Fakta 1: salama voi aiheuttaa metsäpalon. Fakta 2: Kaikki ukkoset sisältävät salamoita.</w:t>
      </w:r>
    </w:p>
    <w:p>
      <w:r>
        <w:rPr>
          <w:b/>
        </w:rPr>
        <w:t xml:space="preserve">Tulos</w:t>
      </w:r>
    </w:p>
    <w:p>
      <w:r>
        <w:t xml:space="preserve">ukkoset voivat aiheuttaa metsäpaloja.</w:t>
      </w:r>
    </w:p>
    <w:p>
      <w:r>
        <w:rPr>
          <w:b/>
        </w:rPr>
        <w:t xml:space="preserve">Esimerkki 1.5115</w:t>
      </w:r>
    </w:p>
    <w:p>
      <w:r>
        <w:t xml:space="preserve">Fakta 1: johtimen läpi kulkeva sähkövirta aiheuttaa johtimen lämpenemisen. Fakta 2: Johdon liiallinen kuumeneminen aiheuttaa palovaaran.</w:t>
      </w:r>
    </w:p>
    <w:p>
      <w:r>
        <w:rPr>
          <w:b/>
        </w:rPr>
        <w:t xml:space="preserve">Tulos</w:t>
      </w:r>
    </w:p>
    <w:p>
      <w:r>
        <w:t xml:space="preserve">johdossa kulkeva sähkövirta voi aiheuttaa palovaaran.</w:t>
      </w:r>
    </w:p>
    <w:p>
      <w:r>
        <w:rPr>
          <w:b/>
        </w:rPr>
        <w:t xml:space="preserve">Esimerkki 1.5116</w:t>
      </w:r>
    </w:p>
    <w:p>
      <w:r>
        <w:t xml:space="preserve">Fakta 1: Kun joki tulvii, joki laskee maaperää tulvatasanteille. Fakta 2: Kaikki maaperä sisältää uraania.</w:t>
      </w:r>
    </w:p>
    <w:p>
      <w:r>
        <w:rPr>
          <w:b/>
        </w:rPr>
        <w:t xml:space="preserve">Tulos</w:t>
      </w:r>
    </w:p>
    <w:p>
      <w:r>
        <w:t xml:space="preserve">Kun joki tulvii, se laskee uraania.</w:t>
      </w:r>
    </w:p>
    <w:p>
      <w:r>
        <w:rPr>
          <w:b/>
        </w:rPr>
        <w:t xml:space="preserve">Esimerkki 1.5117</w:t>
      </w:r>
    </w:p>
    <w:p>
      <w:r>
        <w:t xml:space="preserve">Fakta 1: vesieläimet käyttävät verkkoselkäisiä jalkoja nopeampaan liikkumiseen vedessä. Fakta 2: Ankoilla on yleensä verkkojalat jaloissaan.</w:t>
      </w:r>
    </w:p>
    <w:p>
      <w:r>
        <w:rPr>
          <w:b/>
        </w:rPr>
        <w:t xml:space="preserve">Tulos</w:t>
      </w:r>
    </w:p>
    <w:p>
      <w:r>
        <w:t xml:space="preserve">Ankat voivat liikkua nopeasti vedessä.</w:t>
      </w:r>
    </w:p>
    <w:p>
      <w:r>
        <w:rPr>
          <w:b/>
        </w:rPr>
        <w:t xml:space="preserve">Esimerkki 1.5118</w:t>
      </w:r>
    </w:p>
    <w:p>
      <w:r>
        <w:t xml:space="preserve">Fakta 1: Pimeys vaikuttaa negatiivisesti fotosynteesiin. Fakta 2: Valo on välttämätöntä fotosynteesille, joka tuottaa happea.</w:t>
      </w:r>
    </w:p>
    <w:p>
      <w:r>
        <w:rPr>
          <w:b/>
        </w:rPr>
        <w:t xml:space="preserve">Tulos</w:t>
      </w:r>
    </w:p>
    <w:p>
      <w:r>
        <w:t xml:space="preserve">Pimeys vaikuttaa kielteisesti hapen tuotantoprosessiin.</w:t>
      </w:r>
    </w:p>
    <w:p>
      <w:r>
        <w:rPr>
          <w:b/>
        </w:rPr>
        <w:t xml:space="preserve">Esimerkki 1.5119</w:t>
      </w:r>
    </w:p>
    <w:p>
      <w:r>
        <w:t xml:space="preserve">Fakta 1: eläimet tarvitsevat vettä selviytyäkseen. Fakta 2: Vesi täyttää maailman valtameret merenpinnan tasolle asti, joten se on nestettä, eräänlaista nestettä.</w:t>
      </w:r>
    </w:p>
    <w:p>
      <w:r>
        <w:rPr>
          <w:b/>
        </w:rPr>
        <w:t xml:space="preserve">Tulos</w:t>
      </w:r>
    </w:p>
    <w:p>
      <w:r>
        <w:t xml:space="preserve">Eläimet tarvitsevat eräänlaista nestettä selviytyäkseen.</w:t>
      </w:r>
    </w:p>
    <w:p>
      <w:r>
        <w:rPr>
          <w:b/>
        </w:rPr>
        <w:t xml:space="preserve">Esimerkki 1.5120</w:t>
      </w:r>
    </w:p>
    <w:p>
      <w:r>
        <w:t xml:space="preserve">Fakta 1: auringonvalon absorboiminen aiheuttaa esineiden lämpenemistä. Fakta 2: Auringonvalolta kestää 8 minuuttia kulkea 150 miljoonan kilometrin matka ikkunoihimme.</w:t>
      </w:r>
    </w:p>
    <w:p>
      <w:r>
        <w:rPr>
          <w:b/>
        </w:rPr>
        <w:t xml:space="preserve">Tulos</w:t>
      </w:r>
    </w:p>
    <w:p>
      <w:r>
        <w:t xml:space="preserve">Jos absorboivat jotain, jonka kulkeminen Maahan kestää 8 minuuttia, esineet lämpenevät.</w:t>
      </w:r>
    </w:p>
    <w:p>
      <w:r>
        <w:rPr>
          <w:b/>
        </w:rPr>
        <w:t xml:space="preserve">Esimerkki 1.5121</w:t>
      </w:r>
    </w:p>
    <w:p>
      <w:r>
        <w:t xml:space="preserve">Fakta 1: paperin tuottaminen edellyttää puiden kaatamista. Fakta 2: metsäkato tapahtuu, kun puita kaadetaan sademetsissä.</w:t>
      </w:r>
    </w:p>
    <w:p>
      <w:r>
        <w:rPr>
          <w:b/>
        </w:rPr>
        <w:t xml:space="preserve">Tulos</w:t>
      </w:r>
    </w:p>
    <w:p>
      <w:r>
        <w:t xml:space="preserve">Paperin luominen voi johtaa metsien hävittämiseen.</w:t>
      </w:r>
    </w:p>
    <w:p>
      <w:r>
        <w:rPr>
          <w:b/>
        </w:rPr>
        <w:t xml:space="preserve">Esimerkki 1.5122</w:t>
      </w:r>
    </w:p>
    <w:p>
      <w:r>
        <w:t xml:space="preserve">Fakta 1: kasvi tarvitsee ravinteita kasvaakseen. Fakta 2: saastuneita kasveja ovat vaahtera, poppeli, lehtipuu ja jalava.</w:t>
      </w:r>
    </w:p>
    <w:p>
      <w:r>
        <w:rPr>
          <w:b/>
        </w:rPr>
        <w:t xml:space="preserve">Tulos</w:t>
      </w:r>
    </w:p>
    <w:p>
      <w:r>
        <w:t xml:space="preserve">tammet tarvitsevat ravinteita kasvaakseen.</w:t>
      </w:r>
    </w:p>
    <w:p>
      <w:r>
        <w:rPr>
          <w:b/>
        </w:rPr>
        <w:t xml:space="preserve">Esimerkki 1.5123</w:t>
      </w:r>
    </w:p>
    <w:p>
      <w:r>
        <w:t xml:space="preserve">Fakta 1: Jäätyminen tarkoittaa muuttumista nesteestä kiinteäksi aineeksi vähentämällä lämpöenergiaa. Fakta 2: Kun jää jäätyy, se luovuttaa lämpöenergiaa ympäristöön.</w:t>
      </w:r>
    </w:p>
    <w:p>
      <w:r>
        <w:rPr>
          <w:b/>
        </w:rPr>
        <w:t xml:space="preserve">Tulos</w:t>
      </w:r>
    </w:p>
    <w:p>
      <w:r>
        <w:t xml:space="preserve">Jään jäätyminen nesteestä kiinteäksi vapauttaa lämpöä.</w:t>
      </w:r>
    </w:p>
    <w:p>
      <w:r>
        <w:rPr>
          <w:b/>
        </w:rPr>
        <w:t xml:space="preserve">Tulos</w:t>
      </w:r>
    </w:p>
    <w:p>
      <w:r>
        <w:t xml:space="preserve">Vesi muuttuu jääksi menettämällä lämpöenergiaa.</w:t>
      </w:r>
    </w:p>
    <w:p>
      <w:r>
        <w:rPr>
          <w:b/>
        </w:rPr>
        <w:t xml:space="preserve">Esimerkki 1.5124</w:t>
      </w:r>
    </w:p>
    <w:p>
      <w:r>
        <w:t xml:space="preserve">Fakta 1: faasimuutokset eivät muuta massaa. Fakta 2: faasimuutos on superlämmönsiirtomekanismi.</w:t>
      </w:r>
    </w:p>
    <w:p>
      <w:r>
        <w:rPr>
          <w:b/>
        </w:rPr>
        <w:t xml:space="preserve">Tulos</w:t>
      </w:r>
    </w:p>
    <w:p>
      <w:r>
        <w:t xml:space="preserve">superlämmönsiirtomekanismi ei muuta massaa.</w:t>
      </w:r>
    </w:p>
    <w:p>
      <w:r>
        <w:rPr>
          <w:b/>
        </w:rPr>
        <w:t xml:space="preserve">Esimerkki 1.5125</w:t>
      </w:r>
    </w:p>
    <w:p>
      <w:r>
        <w:t xml:space="preserve">Fakta 1: Purot voivat saada alkunsa valumasta tai lähteestä tihkuvasta vedestä. Fakta 2: Sateen oletetaan tapahtuvan suorana valuntana.</w:t>
      </w:r>
    </w:p>
    <w:p>
      <w:r>
        <w:rPr>
          <w:b/>
        </w:rPr>
        <w:t xml:space="preserve">Tulos</w:t>
      </w:r>
    </w:p>
    <w:p>
      <w:r>
        <w:t xml:space="preserve">purot voivat alkaa sateella.</w:t>
      </w:r>
    </w:p>
    <w:p>
      <w:r>
        <w:rPr>
          <w:b/>
        </w:rPr>
        <w:t xml:space="preserve">Esimerkki 1.5126</w:t>
      </w:r>
    </w:p>
    <w:p>
      <w:r>
        <w:t xml:space="preserve">Fakta 1: sekunteja käytetään ajan mittaamiseen. Fakta 2: Tilikausi on yksinkertaisesti ajanjakso.</w:t>
      </w:r>
    </w:p>
    <w:p>
      <w:r>
        <w:rPr>
          <w:b/>
        </w:rPr>
        <w:t xml:space="preserve">Tulos</w:t>
      </w:r>
    </w:p>
    <w:p>
      <w:r>
        <w:t xml:space="preserve">sekuntia käytetään jakson mittaamiseen.</w:t>
      </w:r>
    </w:p>
    <w:p>
      <w:r>
        <w:rPr>
          <w:b/>
        </w:rPr>
        <w:t xml:space="preserve">Esimerkki 1.5127</w:t>
      </w:r>
    </w:p>
    <w:p>
      <w:r>
        <w:t xml:space="preserve">Fakta 1: Lentokonetta käytetään ihmisten siirtämiseen vesistöjen yli. Fakta 2: Lentokone lentää pilvien läpi.</w:t>
      </w:r>
    </w:p>
    <w:p>
      <w:r>
        <w:rPr>
          <w:b/>
        </w:rPr>
        <w:t xml:space="preserve">Tulos</w:t>
      </w:r>
    </w:p>
    <w:p>
      <w:r>
        <w:t xml:space="preserve">ihmisten siirtäminen vesistöjen yli voidaan tehdä lentämällä pilvien läpi.</w:t>
      </w:r>
    </w:p>
    <w:p>
      <w:r>
        <w:rPr>
          <w:b/>
        </w:rPr>
        <w:t xml:space="preserve">Esimerkki 1.5128</w:t>
      </w:r>
    </w:p>
    <w:p>
      <w:r>
        <w:t xml:space="preserve">Fakta 1: HIV tartuttaa ja tuhoaa auttaja-T-soluja. Fakta 2: Tavataan HIV HIV on uusi virus.</w:t>
      </w:r>
    </w:p>
    <w:p>
      <w:r>
        <w:rPr>
          <w:b/>
        </w:rPr>
        <w:t xml:space="preserve">Tulos</w:t>
      </w:r>
    </w:p>
    <w:p>
      <w:r>
        <w:t xml:space="preserve">virukset voivat tartuttaa ja tuhota auttaja-T-soluja.</w:t>
      </w:r>
    </w:p>
    <w:p>
      <w:r>
        <w:rPr>
          <w:b/>
        </w:rPr>
        <w:t xml:space="preserve">Esimerkki 1.5129</w:t>
      </w:r>
    </w:p>
    <w:p>
      <w:r>
        <w:t xml:space="preserve">Fakta 1: Sammakkoeläimillä on läpäisevä iho, joka imee helposti aineita ympäristöstä. Fakta 2: Kemikaalit voivat olla erittäin myrkyllisiä sammakkoeläinten läpäisevälle iholle.</w:t>
      </w:r>
    </w:p>
    <w:p>
      <w:r>
        <w:rPr>
          <w:b/>
        </w:rPr>
        <w:t xml:space="preserve">Tulos</w:t>
      </w:r>
    </w:p>
    <w:p>
      <w:r>
        <w:t xml:space="preserve">sammakkoeläimet imevät helposti kemikaaleja.</w:t>
      </w:r>
    </w:p>
    <w:p>
      <w:r>
        <w:rPr>
          <w:b/>
        </w:rPr>
        <w:t xml:space="preserve">Esimerkki 1.5130</w:t>
      </w:r>
    </w:p>
    <w:p>
      <w:r>
        <w:t xml:space="preserve">Fakta 1: Hikoilu vähentää kehon lämpöä. Fakta 2: Vapina tuottaa kehossa lämpöä.</w:t>
      </w:r>
    </w:p>
    <w:p>
      <w:r>
        <w:rPr>
          <w:b/>
        </w:rPr>
        <w:t xml:space="preserve">Tulos</w:t>
      </w:r>
    </w:p>
    <w:p>
      <w:r>
        <w:t xml:space="preserve">Hikoilulla ja vapinalla on eri vaikutus sisälämpötilaamme.</w:t>
      </w:r>
    </w:p>
    <w:p>
      <w:r>
        <w:rPr>
          <w:b/>
        </w:rPr>
        <w:t xml:space="preserve">Esimerkki 1.5131</w:t>
      </w:r>
    </w:p>
    <w:p>
      <w:r>
        <w:t xml:space="preserve">Fakta 1: Kaikki eläimet ovat heterotrofisia. Fakta 2: Kaikki kissat ovat eläimiä.</w:t>
      </w:r>
    </w:p>
    <w:p>
      <w:r>
        <w:rPr>
          <w:b/>
        </w:rPr>
        <w:t xml:space="preserve">Tulos</w:t>
      </w:r>
    </w:p>
    <w:p>
      <w:r>
        <w:t xml:space="preserve">kaikki kissat ovat heterotrofisia.</w:t>
      </w:r>
    </w:p>
    <w:p>
      <w:r>
        <w:rPr>
          <w:b/>
        </w:rPr>
        <w:t xml:space="preserve">Esimerkki 1.5132</w:t>
      </w:r>
    </w:p>
    <w:p>
      <w:r>
        <w:t xml:space="preserve">Fakta 1: Sporangiat tuottavat itiöitä, jotka kehittyvät pieniksi, sydämenmuotoisiksi gametofyyteiksi. Fakta 2: Sydän pumppaa verta ympäri kehoa.</w:t>
      </w:r>
    </w:p>
    <w:p>
      <w:r>
        <w:rPr>
          <w:b/>
        </w:rPr>
        <w:t xml:space="preserve">Tulos</w:t>
      </w:r>
    </w:p>
    <w:p>
      <w:r>
        <w:t xml:space="preserve">Sporangiat tuottavat itiöitä, jotka kehittyvät pieniksi gametofyyteiksi, jotka ovat veren pumppauselimen muotoisia.</w:t>
      </w:r>
    </w:p>
    <w:p>
      <w:r>
        <w:rPr>
          <w:b/>
        </w:rPr>
        <w:t xml:space="preserve">Esimerkki 1.5133</w:t>
      </w:r>
    </w:p>
    <w:p>
      <w:r>
        <w:t xml:space="preserve">Fakta 1: Tuottajat ovat eliöitä, jotka tuottavat ravintoa itselleen ja muille eliöille. Fakta 2: Ihmiset voivat tuottaa.</w:t>
      </w:r>
    </w:p>
    <w:p>
      <w:r>
        <w:rPr>
          <w:b/>
        </w:rPr>
        <w:t xml:space="preserve">Tulos</w:t>
      </w:r>
    </w:p>
    <w:p>
      <w:r>
        <w:t xml:space="preserve">ihmiset voivat tarjota ravintoa muille eliöille.</w:t>
      </w:r>
    </w:p>
    <w:p>
      <w:r>
        <w:rPr>
          <w:b/>
        </w:rPr>
        <w:t xml:space="preserve">Esimerkki 1.5134</w:t>
      </w:r>
    </w:p>
    <w:p>
      <w:r>
        <w:t xml:space="preserve">Fakta 1: Kovat äänet voivat säikäyttää eläimiä. Fakta 2: Kaikki tavallisuudesta poikkeava voi säikäyttää ja pelästyttää eläimet epätavalliseen ja vaaralliseen käyttäytymiseen.</w:t>
      </w:r>
    </w:p>
    <w:p>
      <w:r>
        <w:rPr>
          <w:b/>
        </w:rPr>
        <w:t xml:space="preserve">Tulos</w:t>
      </w:r>
    </w:p>
    <w:p>
      <w:r>
        <w:t xml:space="preserve">kovat äänet voivat aiheuttaa eläimille vaaratilanteita.</w:t>
      </w:r>
    </w:p>
    <w:p>
      <w:r>
        <w:rPr>
          <w:b/>
        </w:rPr>
        <w:t xml:space="preserve">Esimerkki 1.5135</w:t>
      </w:r>
    </w:p>
    <w:p>
      <w:r>
        <w:t xml:space="preserve">Fakta 1: Maamadon kolot auttavat ilmastamaan maaperää, mikä on hyväksi myös kasveille. Fakta 2: Ilmastus muuttaa nopeasti maaperän kemiaa.</w:t>
      </w:r>
    </w:p>
    <w:p>
      <w:r>
        <w:rPr>
          <w:b/>
        </w:rPr>
        <w:t xml:space="preserve">Tulos</w:t>
      </w:r>
    </w:p>
    <w:p>
      <w:r>
        <w:t xml:space="preserve">kastematot muuttavat maaperän kemiaa.</w:t>
      </w:r>
    </w:p>
    <w:p>
      <w:r>
        <w:rPr>
          <w:b/>
        </w:rPr>
        <w:t xml:space="preserve">Esimerkki 1.5136</w:t>
      </w:r>
    </w:p>
    <w:p>
      <w:r>
        <w:t xml:space="preserve">Fakta 1: maanjäristyksiä aiheuttaa tektonisten laattojen yhteen työntyminen. Fakta 2: Tektoniset laatat voivat sisältää sekä manner- että valtamerenkuorta F 25.</w:t>
      </w:r>
    </w:p>
    <w:p>
      <w:r>
        <w:rPr>
          <w:b/>
        </w:rPr>
        <w:t xml:space="preserve">Tulos</w:t>
      </w:r>
    </w:p>
    <w:p>
      <w:r>
        <w:t xml:space="preserve">Kuoren työntyminen yhteen aiheuttaa maanjäristyksiä.</w:t>
      </w:r>
    </w:p>
    <w:p>
      <w:r>
        <w:rPr>
          <w:b/>
        </w:rPr>
        <w:t xml:space="preserve">Esimerkki 1.5137</w:t>
      </w:r>
    </w:p>
    <w:p>
      <w:r>
        <w:t xml:space="preserve">Fakta 1: Nisäkkäät hyödynsivät dinosaurusten sukupuuttoa. Fakta 2: Kaikki koirat ovat nisäkkäitä .</w:t>
      </w:r>
    </w:p>
    <w:p>
      <w:r>
        <w:rPr>
          <w:b/>
        </w:rPr>
        <w:t xml:space="preserve">Tulos</w:t>
      </w:r>
    </w:p>
    <w:p>
      <w:r>
        <w:t xml:space="preserve">koirat hyödynsivät dinosaurusten sukupuuttoa.</w:t>
      </w:r>
    </w:p>
    <w:p>
      <w:r>
        <w:rPr>
          <w:b/>
        </w:rPr>
        <w:t xml:space="preserve">Esimerkki 1.5138</w:t>
      </w:r>
    </w:p>
    <w:p>
      <w:r>
        <w:t xml:space="preserve">Fakta 1: jos lämpöä johdetaan esineeseen, se kuumenee. Fakta 2: Metallien kyky johtaa lämpöä vaihtelee.</w:t>
      </w:r>
    </w:p>
    <w:p>
      <w:r>
        <w:rPr>
          <w:b/>
        </w:rPr>
        <w:t xml:space="preserve">Tulos</w:t>
      </w:r>
    </w:p>
    <w:p>
      <w:r>
        <w:t xml:space="preserve">kuumennetut metallit kuumenevat.</w:t>
      </w:r>
    </w:p>
    <w:p>
      <w:r>
        <w:rPr>
          <w:b/>
        </w:rPr>
        <w:t xml:space="preserve">Esimerkki 1.5139</w:t>
      </w:r>
    </w:p>
    <w:p>
      <w:r>
        <w:t xml:space="preserve">Fakta 1: Samassa kromosomissa sijaitsevia geenejä kutsutaan linkittyneiksi geeneiksi. Fakta 2: Geenit ja kromosomit ovat pareittain.</w:t>
      </w:r>
    </w:p>
    <w:p>
      <w:r>
        <w:rPr>
          <w:b/>
        </w:rPr>
        <w:t xml:space="preserve">Tulos</w:t>
      </w:r>
    </w:p>
    <w:p>
      <w:r>
        <w:t xml:space="preserve">saman geeniparin geenit ovat yhteydessä toisiinsa.</w:t>
      </w:r>
    </w:p>
    <w:p>
      <w:r>
        <w:rPr>
          <w:b/>
        </w:rPr>
        <w:t xml:space="preserve">Esimerkki 1.5140</w:t>
      </w:r>
    </w:p>
    <w:p>
      <w:r>
        <w:t xml:space="preserve">Fakta 1: jos planeetasta tulee liian kuuma, se ei voi ylläpitää elämää. Fakta 2: Venus on kuumin planeetta.</w:t>
      </w:r>
    </w:p>
    <w:p>
      <w:r>
        <w:rPr>
          <w:b/>
        </w:rPr>
        <w:t xml:space="preserve">Tulos</w:t>
      </w:r>
    </w:p>
    <w:p>
      <w:r>
        <w:t xml:space="preserve">Venus ei voi ylläpitää elämää.</w:t>
      </w:r>
    </w:p>
    <w:p>
      <w:r>
        <w:rPr>
          <w:b/>
        </w:rPr>
        <w:t xml:space="preserve">Esimerkki 1.5141</w:t>
      </w:r>
    </w:p>
    <w:p>
      <w:r>
        <w:t xml:space="preserve">Fakta 1: Hermoja voidaan käyttää lämmön ja paineen tuntemiseen iholla. Fakta 2: Aistihermopäätteet osallistuvat aistien vastaanottoon.</w:t>
      </w:r>
    </w:p>
    <w:p>
      <w:r>
        <w:rPr>
          <w:b/>
        </w:rPr>
        <w:t xml:space="preserve">Tulos</w:t>
      </w:r>
    </w:p>
    <w:p>
      <w:r>
        <w:t xml:space="preserve">Aistijärjestelmää käytetään lämmön tuntemiseen.</w:t>
      </w:r>
    </w:p>
    <w:p>
      <w:r>
        <w:rPr>
          <w:b/>
        </w:rPr>
        <w:t xml:space="preserve">Esimerkki 1.5142</w:t>
      </w:r>
    </w:p>
    <w:p>
      <w:r>
        <w:t xml:space="preserve">Fakta 1: Pölytys on kasvien sukupuolisen lisääntymisen hedelmöitysvaihe. Fakta 2: Pölytys on siitepölynjyvien siirtymistä stigmaan.</w:t>
      </w:r>
    </w:p>
    <w:p>
      <w:r>
        <w:rPr>
          <w:b/>
        </w:rPr>
        <w:t xml:space="preserve">Tulos</w:t>
      </w:r>
    </w:p>
    <w:p>
      <w:r>
        <w:t xml:space="preserve">Siitepölynjyvien siirtyminen stigmaan on hedelmöitysvaihe kasvien sukupuolisessa lisääntymisessä.</w:t>
      </w:r>
    </w:p>
    <w:p>
      <w:r>
        <w:rPr>
          <w:b/>
        </w:rPr>
        <w:t xml:space="preserve">Esimerkki 1.5143</w:t>
      </w:r>
    </w:p>
    <w:p>
      <w:r>
        <w:t xml:space="preserve">Fakta 1: auringonvalon taittuminen saa auringonvalon jakautumaan eri väreihin. Fakta 2: Sateenkaaria syntyy, kun auringonvalo taittuu sadepisaroiden läpi.</w:t>
      </w:r>
    </w:p>
    <w:p>
      <w:r>
        <w:rPr>
          <w:b/>
        </w:rPr>
        <w:t xml:space="preserve">Tulos</w:t>
      </w:r>
    </w:p>
    <w:p>
      <w:r>
        <w:t xml:space="preserve">Valo jakautuu eri väreihin, kun auringonvalo osuu sadepisaroihin.</w:t>
      </w:r>
    </w:p>
    <w:p>
      <w:r>
        <w:rPr>
          <w:b/>
        </w:rPr>
        <w:t xml:space="preserve">Esimerkki 1.5144</w:t>
      </w:r>
    </w:p>
    <w:p>
      <w:r>
        <w:t xml:space="preserve">Fakta 1: pannua käytetään ruoanvalmistukseen lämmittämällä ruokaa siinä liedellä. Fakta 2: uuni, liesi ja mikroaaltouuni ovat käytettävissä ruoan lämpimänä pitämiseen tai lämmittämiseen.</w:t>
      </w:r>
    </w:p>
    <w:p>
      <w:r>
        <w:rPr>
          <w:b/>
        </w:rPr>
        <w:t xml:space="preserve">Tulos</w:t>
      </w:r>
    </w:p>
    <w:p>
      <w:r>
        <w:t xml:space="preserve">Pannua käytetään ruoan lämmittämiseen tai lämmittämiseen.</w:t>
      </w:r>
    </w:p>
    <w:p>
      <w:r>
        <w:rPr>
          <w:b/>
        </w:rPr>
        <w:t xml:space="preserve">Esimerkki 1.5145</w:t>
      </w:r>
    </w:p>
    <w:p>
      <w:r>
        <w:t xml:space="preserve">Fakta 1: Monet kasvit reagoivat syksyllä lyheneviin päiviin lepotilaan siirtymisellä. Fakta 2: Kun kasvukausi päättyy, kasvit lepäävät tai hajottavat siemeniä ja kuolevat.</w:t>
      </w:r>
    </w:p>
    <w:p>
      <w:r>
        <w:rPr>
          <w:b/>
        </w:rPr>
        <w:t xml:space="preserve">Tulos</w:t>
      </w:r>
    </w:p>
    <w:p>
      <w:r>
        <w:t xml:space="preserve">Monet kasvit reagoivat lyhentyneisiin päiviin levittämällä siemeniä.</w:t>
      </w:r>
    </w:p>
    <w:p>
      <w:r>
        <w:rPr>
          <w:b/>
        </w:rPr>
        <w:t xml:space="preserve">Esimerkki 1.5146</w:t>
      </w:r>
    </w:p>
    <w:p>
      <w:r>
        <w:t xml:space="preserve">Fakta 1: Virtaava vesi voi hitaasti liuottaa hiiltä sedimenttikivestä. Fakta 2: Joet ovat pitkiä virtaavia vesiä.</w:t>
      </w:r>
    </w:p>
    <w:p>
      <w:r>
        <w:rPr>
          <w:b/>
        </w:rPr>
        <w:t xml:space="preserve">Tulos</w:t>
      </w:r>
    </w:p>
    <w:p>
      <w:r>
        <w:t xml:space="preserve">joet voivat hitaasti liuottaa hiiltä sedimenttikiviin.</w:t>
      </w:r>
    </w:p>
    <w:p>
      <w:r>
        <w:rPr>
          <w:b/>
        </w:rPr>
        <w:t xml:space="preserve">Esimerkki 1.5147</w:t>
      </w:r>
    </w:p>
    <w:p>
      <w:r>
        <w:t xml:space="preserve">Fakta 1: Muovit valmistetaan öljystä ja ne tuottavat myrkyllistä jätettä. Fakta 2: Myrkylliset jätteet voivat aiheuttaa sairauksia tai kuoleman.</w:t>
      </w:r>
    </w:p>
    <w:p>
      <w:r>
        <w:rPr>
          <w:b/>
        </w:rPr>
        <w:t xml:space="preserve">Tulos</w:t>
      </w:r>
    </w:p>
    <w:p>
      <w:r>
        <w:t xml:space="preserve">Muovit on valmistettu öljystä, ja ne voivat aiheuttaa sairauksia.</w:t>
      </w:r>
    </w:p>
    <w:p>
      <w:r>
        <w:rPr>
          <w:b/>
        </w:rPr>
        <w:t xml:space="preserve">Esimerkki 1.5148</w:t>
      </w:r>
    </w:p>
    <w:p>
      <w:r>
        <w:t xml:space="preserve">Fakta 1: maanjäristyksiä aiheuttaa tektonisten laattojen yhteen työntyminen. Fakta 2: Maanjäristykset ja tulivuoritoiminta ovat yleisiä.</w:t>
      </w:r>
    </w:p>
    <w:p>
      <w:r>
        <w:rPr>
          <w:b/>
        </w:rPr>
        <w:t xml:space="preserve">Tulos</w:t>
      </w:r>
    </w:p>
    <w:p>
      <w:r>
        <w:t xml:space="preserve">tektonisten laattojen työntyminen yhteen aiheuttaa järistyksiä.</w:t>
      </w:r>
    </w:p>
    <w:p>
      <w:r>
        <w:rPr>
          <w:b/>
        </w:rPr>
        <w:t xml:space="preserve">Esimerkki 1.5149</w:t>
      </w:r>
    </w:p>
    <w:p>
      <w:r>
        <w:t xml:space="preserve">Fakta 1: Pullonkaulavaikutus ilmenee, kun populaatio pienenee yhtäkkiä huomattavasti. Fakta 2: Kalastuspaine on suhteellisen alhainen, koska ihmispopulaatio on pienempi.</w:t>
      </w:r>
    </w:p>
    <w:p>
      <w:r>
        <w:rPr>
          <w:b/>
        </w:rPr>
        <w:t xml:space="preserve">Tulos</w:t>
      </w:r>
    </w:p>
    <w:p>
      <w:r>
        <w:t xml:space="preserve">ihminen voi aiheuttaa pullonkaulavaikutuksen kaloissa.</w:t>
      </w:r>
    </w:p>
    <w:p>
      <w:r>
        <w:rPr>
          <w:b/>
        </w:rPr>
        <w:t xml:space="preserve">Esimerkki 1.5150</w:t>
      </w:r>
    </w:p>
    <w:p>
      <w:r>
        <w:t xml:space="preserve">Fakta 1: johtimen läpi kulkeva sähkövirta aiheuttaa johtimen lämpenemisen. Fakta 2: Tällöin ratkaistaan kokonaisvirta ja Joule-lämmitys.</w:t>
      </w:r>
    </w:p>
    <w:p>
      <w:r>
        <w:rPr>
          <w:b/>
        </w:rPr>
        <w:t xml:space="preserve">Tulos</w:t>
      </w:r>
    </w:p>
    <w:p>
      <w:r>
        <w:t xml:space="preserve">Johtimen läpi kulkeva sähkövirta aiheuttaa joulejen lisääntymisen.</w:t>
      </w:r>
    </w:p>
    <w:p>
      <w:r>
        <w:rPr>
          <w:b/>
        </w:rPr>
        <w:t xml:space="preserve">Esimerkki 1.5151</w:t>
      </w:r>
    </w:p>
    <w:p>
      <w:r>
        <w:t xml:space="preserve">Fakta 1: painovoima vetää esineitä kohti planeettoja. Fakta 2: Painovoiman vuoksi maapallolla tai sen lähellä olevat esineet vetäytyvät kohti maapalloa.</w:t>
      </w:r>
    </w:p>
    <w:p>
      <w:r>
        <w:rPr>
          <w:b/>
        </w:rPr>
        <w:t xml:space="preserve">Tulos</w:t>
      </w:r>
    </w:p>
    <w:p>
      <w:r>
        <w:t xml:space="preserve">Vesi pysyy maan pinnalla painovoiman vuoksi.</w:t>
      </w:r>
    </w:p>
    <w:p>
      <w:r>
        <w:rPr>
          <w:b/>
        </w:rPr>
        <w:t xml:space="preserve">Esimerkki 1.5152</w:t>
      </w:r>
    </w:p>
    <w:p>
      <w:r>
        <w:t xml:space="preserve">Fakta 1: munan kuumentaminen aiheuttaa munassa kemiallisen reaktion. Fakta 2: Kuoressaan kypsennetyt munat voivat räjähtää ja aiheuttaa toisen asteen palovammoja.</w:t>
      </w:r>
    </w:p>
    <w:p>
      <w:r>
        <w:rPr>
          <w:b/>
        </w:rPr>
        <w:t xml:space="preserve">Tulos</w:t>
      </w:r>
    </w:p>
    <w:p>
      <w:r>
        <w:t xml:space="preserve">Munan kuumentaminen voi saada munan räjähtämään.</w:t>
      </w:r>
    </w:p>
    <w:p>
      <w:r>
        <w:rPr>
          <w:b/>
        </w:rPr>
        <w:t xml:space="preserve">Esimerkki 1.5153</w:t>
      </w:r>
    </w:p>
    <w:p>
      <w:r>
        <w:t xml:space="preserve">Fakta 1: Lisääntyminen on prosessi, jonka avulla elävät olennot synnyttävät jälkeläisiä. Fakta 2: Aina kun se alkaa synnyttää, se synnyttää enintään kahdesta neljään jälkeläistä.</w:t>
      </w:r>
    </w:p>
    <w:p>
      <w:r>
        <w:rPr>
          <w:b/>
        </w:rPr>
        <w:t xml:space="preserve">Tulos</w:t>
      </w:r>
    </w:p>
    <w:p>
      <w:r>
        <w:t xml:space="preserve">Lisääntyminen on prosessi, jossa elävät olennot synnyttävät lapsia.</w:t>
      </w:r>
    </w:p>
    <w:p>
      <w:r>
        <w:rPr>
          <w:b/>
        </w:rPr>
        <w:t xml:space="preserve">Esimerkki 1.5154</w:t>
      </w:r>
    </w:p>
    <w:p>
      <w:r>
        <w:t xml:space="preserve">Fakta 1: Lymfosyytit ovat immuunivasteen keskeisiä soluja. Fakta 2: Allergiat ovat immuunijärjestelmän vaste.</w:t>
      </w:r>
    </w:p>
    <w:p>
      <w:r>
        <w:rPr>
          <w:b/>
        </w:rPr>
        <w:t xml:space="preserve">Tulos</w:t>
      </w:r>
    </w:p>
    <w:p>
      <w:r>
        <w:t xml:space="preserve">Lymfosyytit ovat allergioihin osallistuvia keskeisiä soluja.</w:t>
      </w:r>
    </w:p>
    <w:p>
      <w:r>
        <w:rPr>
          <w:b/>
        </w:rPr>
        <w:t xml:space="preserve">Esimerkki 1.5155</w:t>
      </w:r>
    </w:p>
    <w:p>
      <w:r>
        <w:t xml:space="preserve">Fakta 1: kahden elävän olennon, joilla on resessiivinen ominaisuus, risteyttäminen aiheuttaa sen, että niiden jälkeläisillä on kyseinen resessiivinen ominaisuus. Fakta 2: Jotkin ominaisuudet ovat resessiivisiä, esimerkiksi siniset silmät.</w:t>
      </w:r>
    </w:p>
    <w:p>
      <w:r>
        <w:rPr>
          <w:b/>
        </w:rPr>
        <w:t xml:space="preserve">Tulos</w:t>
      </w:r>
    </w:p>
    <w:p>
      <w:r>
        <w:t xml:space="preserve">kahden sinisilmäisen elävän olennon risteyttäminen aiheuttaa sen, että niiden jälkeläisillä on siniset silmät.</w:t>
      </w:r>
    </w:p>
    <w:p>
      <w:r>
        <w:rPr>
          <w:b/>
        </w:rPr>
        <w:t xml:space="preserve">Esimerkki 1.5156</w:t>
      </w:r>
    </w:p>
    <w:p>
      <w:r>
        <w:t xml:space="preserve">Fakta 1: kappaleen massa aiheuttaa kappaleen aiheuttaman gravitaatiovoiman. Fakta 2: Maapallolla massa voidaan mitata painon avulla.</w:t>
      </w:r>
    </w:p>
    <w:p>
      <w:r>
        <w:rPr>
          <w:b/>
        </w:rPr>
        <w:t xml:space="preserve">Tulos</w:t>
      </w:r>
    </w:p>
    <w:p>
      <w:r>
        <w:t xml:space="preserve">Esineen paino aiheuttaa sen aiheuttaman painovoiman.</w:t>
      </w:r>
    </w:p>
    <w:p>
      <w:r>
        <w:rPr>
          <w:b/>
        </w:rPr>
        <w:t xml:space="preserve">Esimerkki 1.5157</w:t>
      </w:r>
    </w:p>
    <w:p>
      <w:r>
        <w:t xml:space="preserve">Fakta 1: juokseminen vaatii paljon energiaa. Fakta 2: Ruoka antaa energiaa.</w:t>
      </w:r>
    </w:p>
    <w:p>
      <w:r>
        <w:rPr>
          <w:b/>
        </w:rPr>
        <w:t xml:space="preserve">Tulos</w:t>
      </w:r>
    </w:p>
    <w:p>
      <w:r>
        <w:t xml:space="preserve">Juokseminen vaatii ruokaa.</w:t>
      </w:r>
    </w:p>
    <w:p>
      <w:r>
        <w:rPr>
          <w:b/>
        </w:rPr>
        <w:t xml:space="preserve">Esimerkki 1.5158</w:t>
      </w:r>
    </w:p>
    <w:p>
      <w:r>
        <w:t xml:space="preserve">Fakta 1: Pään hiukset ovat erityisen tärkeitä estämään lämmönhukkaa kehosta. Fakta 2: Hiukset koostuvat itse asiassa keratiini-nimisestä proteiinista.</w:t>
      </w:r>
    </w:p>
    <w:p>
      <w:r>
        <w:rPr>
          <w:b/>
        </w:rPr>
        <w:t xml:space="preserve">Tulos</w:t>
      </w:r>
    </w:p>
    <w:p>
      <w:r>
        <w:t xml:space="preserve">Keratiini on erityisen tärkeä estämään lämmönhukkaa kehosta.</w:t>
      </w:r>
    </w:p>
    <w:p>
      <w:r>
        <w:rPr>
          <w:b/>
        </w:rPr>
        <w:t xml:space="preserve">Esimerkki 1.5159</w:t>
      </w:r>
    </w:p>
    <w:p>
      <w:r>
        <w:t xml:space="preserve">Fakta 1: Hiekkadyynit muodostuvat tuulen kuljettaman ja laskeuttaman hiekan vaikutuksesta. Fakta 2: Rannikkodyynit syntyvät tuulen kuljettamasta hiekasta, johon on ankkuroitu harvoja kasvillisuusmattoja.</w:t>
      </w:r>
    </w:p>
    <w:p>
      <w:r>
        <w:rPr>
          <w:b/>
        </w:rPr>
        <w:t xml:space="preserve">Tulos</w:t>
      </w:r>
    </w:p>
    <w:p>
      <w:r>
        <w:t xml:space="preserve">Hiekkadyynit muodostuvat hiekasta, joka on ankkuroitunut harvojen kasvillisuusmattojen alle.</w:t>
      </w:r>
    </w:p>
    <w:p>
      <w:r>
        <w:rPr>
          <w:b/>
        </w:rPr>
        <w:t xml:space="preserve">Esimerkki 1.5160</w:t>
      </w:r>
    </w:p>
    <w:p>
      <w:r>
        <w:t xml:space="preserve">Fakta 1: Tuottajat ovat eliöitä, jotka tuottavat ravintoa itselleen ja muille eliöille. Fakta 2: Tuottajat ovat ravintoketjun perusta.</w:t>
      </w:r>
    </w:p>
    <w:p>
      <w:r>
        <w:rPr>
          <w:b/>
        </w:rPr>
        <w:t xml:space="preserve">Tulos</w:t>
      </w:r>
    </w:p>
    <w:p>
      <w:r>
        <w:t xml:space="preserve">Ravintoketjun alkuosat auttavat tuottamaan ravintoa muille eliöille.</w:t>
      </w:r>
    </w:p>
    <w:p>
      <w:r>
        <w:rPr>
          <w:b/>
        </w:rPr>
        <w:t xml:space="preserve">Esimerkki 1.5161</w:t>
      </w:r>
    </w:p>
    <w:p>
      <w:r>
        <w:t xml:space="preserve">Fakta 1: Ribosomit ovat pieniä organelleja, joissa proteiineja valmistetaan. Fakta 2: Ribosomit kootaan ytimen sisään.</w:t>
      </w:r>
    </w:p>
    <w:p>
      <w:r>
        <w:rPr>
          <w:b/>
        </w:rPr>
        <w:t xml:space="preserve">Tulos</w:t>
      </w:r>
    </w:p>
    <w:p>
      <w:r>
        <w:t xml:space="preserve">Proteiinit valmistetaan ytimen sisällä.</w:t>
      </w:r>
    </w:p>
    <w:p>
      <w:r>
        <w:rPr>
          <w:b/>
        </w:rPr>
        <w:t xml:space="preserve">Tulos</w:t>
      </w:r>
    </w:p>
    <w:p>
      <w:r>
        <w:t xml:space="preserve">proteiinit kootaan tuman sisällä.</w:t>
      </w:r>
    </w:p>
    <w:p>
      <w:r>
        <w:rPr>
          <w:b/>
        </w:rPr>
        <w:t xml:space="preserve">Tulos</w:t>
      </w:r>
    </w:p>
    <w:p>
      <w:r>
        <w:t xml:space="preserve">proteiineja valmistavat pienet elimistöt kootaan ytimen sisälle.</w:t>
      </w:r>
    </w:p>
    <w:p>
      <w:r>
        <w:rPr>
          <w:b/>
        </w:rPr>
        <w:t xml:space="preserve">Esimerkki 1.5162</w:t>
      </w:r>
    </w:p>
    <w:p>
      <w:r>
        <w:t xml:space="preserve">Fakta 1: Ikääntyminen tapahtuu, kun solut menettävät kykyään jakautua. Fakta 2: Kun solut menettävät kykynsä hallita kasvuaan, ne jakautuvat liian usein ja ilman järjestystä.</w:t>
      </w:r>
    </w:p>
    <w:p>
      <w:r>
        <w:rPr>
          <w:b/>
        </w:rPr>
        <w:t xml:space="preserve">Tulos</w:t>
      </w:r>
    </w:p>
    <w:p>
      <w:r>
        <w:t xml:space="preserve">Ikääntyminen on sitä, että solut menettävät kykynsä hallita kasvuaan.</w:t>
      </w:r>
    </w:p>
    <w:p>
      <w:r>
        <w:rPr>
          <w:b/>
        </w:rPr>
        <w:t xml:space="preserve">Esimerkki 1.5163</w:t>
      </w:r>
    </w:p>
    <w:p>
      <w:r>
        <w:t xml:space="preserve">Fakta 1: planeetan pyöriminen aiheuttaa päivä- ja yösyklit kyseisellä planeetalla. Fakta 2: Planeetat liikkuvat elliptisillä kiertoradoilla.</w:t>
      </w:r>
    </w:p>
    <w:p>
      <w:r>
        <w:rPr>
          <w:b/>
        </w:rPr>
        <w:t xml:space="preserve">Tulos</w:t>
      </w:r>
    </w:p>
    <w:p>
      <w:r>
        <w:t xml:space="preserve">Kun jokin elliptisillä kiertoradoilla liikkuva kappale pyörii, se saa aikaan päivä- ja yöjaksoja.</w:t>
      </w:r>
    </w:p>
    <w:p>
      <w:r>
        <w:rPr>
          <w:b/>
        </w:rPr>
        <w:t xml:space="preserve">Esimerkki 1.5164</w:t>
      </w:r>
    </w:p>
    <w:p>
      <w:r>
        <w:t xml:space="preserve">Fakta 1: Hormonit ohjaavat monia solujen toimintoja, joten ne ovat erittäin tärkeitä homeostaasin kannalta. Fakta 2: Kasvuhormoni on tärkeä hormoni, joka vähenee ikääntymisen myötä.</w:t>
      </w:r>
    </w:p>
    <w:p>
      <w:r>
        <w:rPr>
          <w:b/>
        </w:rPr>
        <w:t xml:space="preserve">Tulos</w:t>
      </w:r>
    </w:p>
    <w:p>
      <w:r>
        <w:t xml:space="preserve">hormonit vaikuttavat solujen vanhenemiseen.</w:t>
      </w:r>
    </w:p>
    <w:p>
      <w:r>
        <w:rPr>
          <w:b/>
        </w:rPr>
        <w:t xml:space="preserve">Esimerkki 1.5165</w:t>
      </w:r>
    </w:p>
    <w:p>
      <w:r>
        <w:t xml:space="preserve">Fakta 1: Maan pinnan epätasainen lämpeneminen aiheuttaa tuulta. Fakta 2: Chinook-tuulet ovat lämpimiä ja kuivia tuulia.</w:t>
      </w:r>
    </w:p>
    <w:p>
      <w:r>
        <w:rPr>
          <w:b/>
        </w:rPr>
        <w:t xml:space="preserve">Tulos</w:t>
      </w:r>
    </w:p>
    <w:p>
      <w:r>
        <w:t xml:space="preserve">maapallon pinnan epätasainen lämpeneminen aiheuttaa leutoja.</w:t>
      </w:r>
    </w:p>
    <w:p>
      <w:r>
        <w:rPr>
          <w:b/>
        </w:rPr>
        <w:t xml:space="preserve">Tulos</w:t>
      </w:r>
    </w:p>
    <w:p>
      <w:r>
        <w:t xml:space="preserve">Maan pinnan epätasainen lämpeneminen aiheuttaa leutoja.</w:t>
      </w:r>
    </w:p>
    <w:p>
      <w:r>
        <w:rPr>
          <w:b/>
        </w:rPr>
        <w:t xml:space="preserve">Esimerkki 1.5166</w:t>
      </w:r>
    </w:p>
    <w:p>
      <w:r>
        <w:t xml:space="preserve">Fakta 1: Hormonit ohjaavat monia solujen toimintoja, joten ne ovat erittäin tärkeitä homeostaasin kannalta. Fakta 2: Lämpötilan säätely on esimerkki homeostaasista.</w:t>
      </w:r>
    </w:p>
    <w:p>
      <w:r>
        <w:rPr>
          <w:b/>
        </w:rPr>
        <w:t xml:space="preserve">Tulos</w:t>
      </w:r>
    </w:p>
    <w:p>
      <w:r>
        <w:t xml:space="preserve">Hormonit ovat tärkeitä lämpötilan säätelyssä.</w:t>
      </w:r>
    </w:p>
    <w:p>
      <w:r>
        <w:rPr>
          <w:b/>
        </w:rPr>
        <w:t xml:space="preserve">Esimerkki 1.5167</w:t>
      </w:r>
    </w:p>
    <w:p>
      <w:r>
        <w:t xml:space="preserve">Fakta 1: Sukusolujen hedelmöittyminen tuottaa diploidisen zygootin. Fakta 2: Uroksen sukusolut ovat siittiöitä.</w:t>
      </w:r>
    </w:p>
    <w:p>
      <w:r>
        <w:rPr>
          <w:b/>
        </w:rPr>
        <w:t xml:space="preserve">Tulos</w:t>
      </w:r>
    </w:p>
    <w:p>
      <w:r>
        <w:t xml:space="preserve">siittiöiden hedelmöittyminen tuottaa diploidisen zygootin.</w:t>
      </w:r>
    </w:p>
    <w:p>
      <w:r>
        <w:rPr>
          <w:b/>
        </w:rPr>
        <w:t xml:space="preserve">Esimerkki 1.5168</w:t>
      </w:r>
    </w:p>
    <w:p>
      <w:r>
        <w:t xml:space="preserve">Fakta 1: Happi on vain yksi veren kuljettamista aineista. Fakta 2: Veri edustaa elämää, sillä elämä on veressä.</w:t>
      </w:r>
    </w:p>
    <w:p>
      <w:r>
        <w:rPr>
          <w:b/>
        </w:rPr>
        <w:t xml:space="preserve">Tulos</w:t>
      </w:r>
    </w:p>
    <w:p>
      <w:r>
        <w:t xml:space="preserve">Happi edustaa elämää.</w:t>
      </w:r>
    </w:p>
    <w:p>
      <w:r>
        <w:rPr>
          <w:b/>
        </w:rPr>
        <w:t xml:space="preserve">Esimerkki 1.5169</w:t>
      </w:r>
    </w:p>
    <w:p>
      <w:r>
        <w:t xml:space="preserve">Fakta 1: Hiekkadyynit muodostuvat tuulen kuljettaman ja laskeuttaman hiekan vaikutuksesta. Fakta 2: Hiekkadyynit tarjoavat elinympäristön useille harvinaisille kasvilajeille.</w:t>
      </w:r>
    </w:p>
    <w:p>
      <w:r>
        <w:rPr>
          <w:b/>
        </w:rPr>
        <w:t xml:space="preserve">Tulos</w:t>
      </w:r>
    </w:p>
    <w:p>
      <w:r>
        <w:t xml:space="preserve">Tuuli kuljettaa ja laskee hiekkaa ja muodostaa elinympäristön useille harvinaisille kasvilajeille.</w:t>
      </w:r>
    </w:p>
    <w:p>
      <w:r>
        <w:rPr>
          <w:b/>
        </w:rPr>
        <w:t xml:space="preserve">Esimerkki 1.5170</w:t>
      </w:r>
    </w:p>
    <w:p>
      <w:r>
        <w:t xml:space="preserve">Fakta 1: auton käyttö aiheuttaa saasteita. Fakta 2: Saastumista on kaikki, mikä pilaa ympäristöä.</w:t>
      </w:r>
    </w:p>
    <w:p>
      <w:r>
        <w:rPr>
          <w:b/>
        </w:rPr>
        <w:t xml:space="preserve">Tulos</w:t>
      </w:r>
    </w:p>
    <w:p>
      <w:r>
        <w:t xml:space="preserve">autot vahingoittavat ympäristöä.</w:t>
      </w:r>
    </w:p>
    <w:p>
      <w:r>
        <w:rPr>
          <w:b/>
        </w:rPr>
        <w:t xml:space="preserve">Esimerkki 1.5171</w:t>
      </w:r>
    </w:p>
    <w:p>
      <w:r>
        <w:t xml:space="preserve">Fakta 1: Maahanmuuttajat matkustavat yleensä pitkiä matkoja. Fakta 2: Pitkiä matkoja varten on parasta lentää.</w:t>
      </w:r>
    </w:p>
    <w:p>
      <w:r>
        <w:rPr>
          <w:b/>
        </w:rPr>
        <w:t xml:space="preserve">Tulos</w:t>
      </w:r>
    </w:p>
    <w:p>
      <w:r>
        <w:t xml:space="preserve">Muuttolinnut lentävät yleensä pitkiä matkoja.</w:t>
      </w:r>
    </w:p>
    <w:p>
      <w:r>
        <w:rPr>
          <w:b/>
        </w:rPr>
        <w:t xml:space="preserve">Esimerkki 1.5172</w:t>
      </w:r>
    </w:p>
    <w:p>
      <w:r>
        <w:t xml:space="preserve">Fakta 1: Sienet ovat suodattimien syöjiä. Fakta 2: Ruokavalio Suodatinsyöjät, ne syövät krilliä ja planktonia.</w:t>
      </w:r>
    </w:p>
    <w:p>
      <w:r>
        <w:rPr>
          <w:b/>
        </w:rPr>
        <w:t xml:space="preserve">Tulos</w:t>
      </w:r>
    </w:p>
    <w:p>
      <w:r>
        <w:t xml:space="preserve">Sienet syövät planktonia.</w:t>
      </w:r>
    </w:p>
    <w:p>
      <w:r>
        <w:rPr>
          <w:b/>
        </w:rPr>
        <w:t xml:space="preserve">Tulos</w:t>
      </w:r>
    </w:p>
    <w:p>
      <w:r>
        <w:t xml:space="preserve">Sienet syövät krilliä ja planktonia.</w:t>
      </w:r>
    </w:p>
    <w:p>
      <w:r>
        <w:rPr>
          <w:b/>
        </w:rPr>
        <w:t xml:space="preserve">Tulos</w:t>
      </w:r>
    </w:p>
    <w:p>
      <w:r>
        <w:t xml:space="preserve">sienet syövät krilliä ja planktonia.</w:t>
      </w:r>
    </w:p>
    <w:p>
      <w:r>
        <w:rPr>
          <w:b/>
        </w:rPr>
        <w:t xml:space="preserve">Esimerkki 1.5173</w:t>
      </w:r>
    </w:p>
    <w:p>
      <w:r>
        <w:t xml:space="preserve">Fakta 1: Itiöt voivat levitä liikkuvan veden, tuulen tai muiden organismien mukana. Fakta 2: Itiöt ovat bakteerien lepotilassa oleva muoto.</w:t>
      </w:r>
    </w:p>
    <w:p>
      <w:r>
        <w:rPr>
          <w:b/>
        </w:rPr>
        <w:t xml:space="preserve">Tulos</w:t>
      </w:r>
    </w:p>
    <w:p>
      <w:r>
        <w:t xml:space="preserve">bakteerien lepotilassa oleva muoto voi levitä liikkuvan veden, tuulen tai muiden organismien mukana.</w:t>
      </w:r>
    </w:p>
    <w:p>
      <w:r>
        <w:rPr>
          <w:b/>
        </w:rPr>
        <w:t xml:space="preserve">Esimerkki 1.5174</w:t>
      </w:r>
    </w:p>
    <w:p>
      <w:r>
        <w:t xml:space="preserve">Fakta 1: Matelijoiden vanhemmat huolehtivat poikasistaan vain vähän tai ei lainkaan. Fakta 2: Matelijoihin kuuluvat käärmeet ja liskot.</w:t>
      </w:r>
    </w:p>
    <w:p>
      <w:r>
        <w:rPr>
          <w:b/>
        </w:rPr>
        <w:t xml:space="preserve">Tulos</w:t>
      </w:r>
    </w:p>
    <w:p>
      <w:r>
        <w:t xml:space="preserve">käärmeet eivät juurikaan huolehdi poikasistaan.</w:t>
      </w:r>
    </w:p>
    <w:p>
      <w:r>
        <w:rPr>
          <w:b/>
        </w:rPr>
        <w:t xml:space="preserve">Esimerkki 1.5175</w:t>
      </w:r>
    </w:p>
    <w:p>
      <w:r>
        <w:t xml:space="preserve">Fakta 1: Muuttoliike on eräänlainen liikkumistapa, joka muuttaa populaation kokoa. Fakta 2: Populaation elinkelpoisuus Populaatioiden koot vaihtelevat jatkuvasti.</w:t>
      </w:r>
    </w:p>
    <w:p>
      <w:r>
        <w:rPr>
          <w:b/>
        </w:rPr>
        <w:t xml:space="preserve">Tulos</w:t>
      </w:r>
    </w:p>
    <w:p>
      <w:r>
        <w:t xml:space="preserve">Muuttoliike on eräänlainen liikkumistapa, joka aiheuttaa väestön vaihtelua.</w:t>
      </w:r>
    </w:p>
    <w:p>
      <w:r>
        <w:rPr>
          <w:b/>
        </w:rPr>
        <w:t xml:space="preserve">Esimerkki 1.5176</w:t>
      </w:r>
    </w:p>
    <w:p>
      <w:r>
        <w:t xml:space="preserve">Fakta 1: mannerlaattojen liikkeet aiheuttavat tulivuorenpurkauksia. Fakta 2: Myös maanjäristykset ovat seurausta mannerlaattatektoniikasta.</w:t>
      </w:r>
    </w:p>
    <w:p>
      <w:r>
        <w:rPr>
          <w:b/>
        </w:rPr>
        <w:t xml:space="preserve">Tulos</w:t>
      </w:r>
    </w:p>
    <w:p>
      <w:r>
        <w:t xml:space="preserve">maanjäristykset aiheuttavat tulivuorenpurkauksia.</w:t>
      </w:r>
    </w:p>
    <w:p>
      <w:r>
        <w:rPr>
          <w:b/>
        </w:rPr>
        <w:t xml:space="preserve">Esimerkki 1.5177</w:t>
      </w:r>
    </w:p>
    <w:p>
      <w:r>
        <w:t xml:space="preserve">Fakta 1: lisääntyvä lämpö aiheuttaa lämpölaajenemista. Fakta 2: Tiivisteet ja lämpölaajeneminen lisäävät vinoutumisongelmaa.</w:t>
      </w:r>
    </w:p>
    <w:p>
      <w:r>
        <w:rPr>
          <w:b/>
        </w:rPr>
        <w:t xml:space="preserve">Tulos</w:t>
      </w:r>
    </w:p>
    <w:p>
      <w:r>
        <w:t xml:space="preserve">Lämmön lisääntyminen tiivisteissä voi lisätä suuntausvirheitä.</w:t>
      </w:r>
    </w:p>
    <w:p>
      <w:r>
        <w:rPr>
          <w:b/>
        </w:rPr>
        <w:t xml:space="preserve">Esimerkki 1.5178</w:t>
      </w:r>
    </w:p>
    <w:p>
      <w:r>
        <w:t xml:space="preserve">Fakta 1: Virtsarakon tulehduksia voidaan hoitaa lääkärin määräämillä antibiooteilla. Fakta 2: Monet antibiootit ovat peräisin sienistä.</w:t>
      </w:r>
    </w:p>
    <w:p>
      <w:r>
        <w:rPr>
          <w:b/>
        </w:rPr>
        <w:t xml:space="preserve">Tulos</w:t>
      </w:r>
    </w:p>
    <w:p>
      <w:r>
        <w:t xml:space="preserve">rakkoinfektioita voidaan hoitaa sienillä.</w:t>
      </w:r>
    </w:p>
    <w:p>
      <w:r>
        <w:rPr>
          <w:b/>
        </w:rPr>
        <w:t xml:space="preserve">Esimerkki 1.5179</w:t>
      </w:r>
    </w:p>
    <w:p>
      <w:r>
        <w:t xml:space="preserve">Fakta 1: Vasta-aineet ovat suuria, Y-muotoisia proteiineja, jotka tunnistavat antigeenejä ja sitoutuvat niihin. Fakta 2: Vasta-aineita tuotetaan torjumaan antigeenejä.</w:t>
      </w:r>
    </w:p>
    <w:p>
      <w:r>
        <w:rPr>
          <w:b/>
        </w:rPr>
        <w:t xml:space="preserve">Tulos</w:t>
      </w:r>
    </w:p>
    <w:p>
      <w:r>
        <w:t xml:space="preserve">proteiinit taistelevat antigeenejä vastaan.</w:t>
      </w:r>
    </w:p>
    <w:p>
      <w:r>
        <w:rPr>
          <w:b/>
        </w:rPr>
        <w:t xml:space="preserve">Esimerkki 1.5180</w:t>
      </w:r>
    </w:p>
    <w:p>
      <w:r>
        <w:t xml:space="preserve">Fakta 1: eläimet käyttävät silmiä näkemiseen aistimalla valoa. Fakta 2: Viimeksi tuli eli valo havaitaan näköaistin avulla.</w:t>
      </w:r>
    </w:p>
    <w:p>
      <w:r>
        <w:rPr>
          <w:b/>
        </w:rPr>
        <w:t xml:space="preserve">Tulos</w:t>
      </w:r>
    </w:p>
    <w:p>
      <w:r>
        <w:t xml:space="preserve">eläimet käyttävät silmiä näkemiseen näköaistin avulla.</w:t>
      </w:r>
    </w:p>
    <w:p>
      <w:r>
        <w:rPr>
          <w:b/>
        </w:rPr>
        <w:t xml:space="preserve">Esimerkki 1.5181</w:t>
      </w:r>
    </w:p>
    <w:p>
      <w:r>
        <w:t xml:space="preserve">Fakta 1: Maamadot ovat tärkeitä laskeutumisravintoaineita, jotka auttavat muodostamaan ja rikastuttamaan maaperää. Fakta 2: Esimerkiksi metsässä kasvit käyttävät auringonvaloa ja maaperän ravinteita kasvaakseen.</w:t>
      </w:r>
    </w:p>
    <w:p>
      <w:r>
        <w:rPr>
          <w:b/>
        </w:rPr>
        <w:t xml:space="preserve">Tulos</w:t>
      </w:r>
    </w:p>
    <w:p>
      <w:r>
        <w:t xml:space="preserve">kastematot auttavat kasveja kasvamaan.</w:t>
      </w:r>
    </w:p>
    <w:p>
      <w:r>
        <w:rPr>
          <w:b/>
        </w:rPr>
        <w:t xml:space="preserve">Esimerkki 1.5182</w:t>
      </w:r>
    </w:p>
    <w:p>
      <w:r>
        <w:t xml:space="preserve">Fakta 1: Virtaava vesi voi hitaasti liuottaa hiiltä sedimenttikivestä. Fakta 2: Kalkkikivi on eräs sedimenttikivilaji.</w:t>
      </w:r>
    </w:p>
    <w:p>
      <w:r>
        <w:rPr>
          <w:b/>
        </w:rPr>
        <w:t xml:space="preserve">Tulos</w:t>
      </w:r>
    </w:p>
    <w:p>
      <w:r>
        <w:t xml:space="preserve">Virtaava vesi voi hitaasti liuottaa hiiltä kalkkikiveen.</w:t>
      </w:r>
    </w:p>
    <w:p>
      <w:r>
        <w:rPr>
          <w:b/>
        </w:rPr>
        <w:t xml:space="preserve">Tulos</w:t>
      </w:r>
    </w:p>
    <w:p>
      <w:r>
        <w:t xml:space="preserve">virtaava vesi voi hitaasti liuottaa hiiltä kalkkikiveen.</w:t>
      </w:r>
    </w:p>
    <w:p>
      <w:r>
        <w:rPr>
          <w:b/>
        </w:rPr>
        <w:t xml:space="preserve">Esimerkki 1.5183</w:t>
      </w:r>
    </w:p>
    <w:p>
      <w:r>
        <w:t xml:space="preserve">Fakta 1: Jos eliö kuumenee liikaa, se voi kuolla. Fakta 2: Kuolema ja kuoleman prosessi on elämän viimeinen vaihe.</w:t>
      </w:r>
    </w:p>
    <w:p>
      <w:r>
        <w:rPr>
          <w:b/>
        </w:rPr>
        <w:t xml:space="preserve">Tulos</w:t>
      </w:r>
    </w:p>
    <w:p>
      <w:r>
        <w:t xml:space="preserve">jos organismista tulee liian kuuma, se voi kuolla.</w:t>
      </w:r>
    </w:p>
    <w:p>
      <w:r>
        <w:rPr>
          <w:b/>
        </w:rPr>
        <w:t xml:space="preserve">Esimerkki 1.5184</w:t>
      </w:r>
    </w:p>
    <w:p>
      <w:r>
        <w:t xml:space="preserve">Fakta 1: Kokeet tehdään usein laboratoriossa. Fakta 2: Tiede on luonnollisen maailman tutkimista kokemuksen ja kokeilujen avulla.</w:t>
      </w:r>
    </w:p>
    <w:p>
      <w:r>
        <w:rPr>
          <w:b/>
        </w:rPr>
        <w:t xml:space="preserve">Tulos</w:t>
      </w:r>
    </w:p>
    <w:p>
      <w:r>
        <w:t xml:space="preserve">tiede tehdään usein laboratoriossa.</w:t>
      </w:r>
    </w:p>
    <w:p>
      <w:r>
        <w:rPr>
          <w:b/>
        </w:rPr>
        <w:t xml:space="preserve">Esimerkki 1.5185</w:t>
      </w:r>
    </w:p>
    <w:p>
      <w:r>
        <w:t xml:space="preserve">Fakta 1: Leikki on yksi tapa, jolla nisäkkäät ja muut eläimet oppivat käyttäytymään. Fakta 2: Delfiinit ja valaat ovat nisäkkäitä.</w:t>
      </w:r>
    </w:p>
    <w:p>
      <w:r>
        <w:rPr>
          <w:b/>
        </w:rPr>
        <w:t xml:space="preserve">Tulos</w:t>
      </w:r>
    </w:p>
    <w:p>
      <w:r>
        <w:t xml:space="preserve">leikki on yksi tapa, jolla delfiinit oppivat käyttäytymään.</w:t>
      </w:r>
    </w:p>
    <w:p>
      <w:r>
        <w:rPr>
          <w:b/>
        </w:rPr>
        <w:t xml:space="preserve">Esimerkki 1.5186</w:t>
      </w:r>
    </w:p>
    <w:p>
      <w:r>
        <w:t xml:space="preserve">Fakta 1: Kaikki pinnat, joita ei ole steriloitu, ovat todennäköisesti bakteerien peitossa. Fakta 2: Bakteerit syövät usein kuolleita alkueläimiä.</w:t>
      </w:r>
    </w:p>
    <w:p>
      <w:r>
        <w:rPr>
          <w:b/>
        </w:rPr>
        <w:t xml:space="preserve">Tulos</w:t>
      </w:r>
    </w:p>
    <w:p>
      <w:r>
        <w:t xml:space="preserve">Kaikki pinnat, joita ei ole steriloitu, ovat todennäköisesti kuolleita alkueläimiä syövien otusten peitossa.</w:t>
      </w:r>
    </w:p>
    <w:p>
      <w:r>
        <w:rPr>
          <w:b/>
        </w:rPr>
        <w:t xml:space="preserve">Esimerkki 1.5187</w:t>
      </w:r>
    </w:p>
    <w:p>
      <w:r>
        <w:t xml:space="preserve">Fakta 1: Ravintoaineiden imeytyminen tapahtuu pääasiassa ohutsuolessa. Fakta 2: Useimmat elintarvikkeet sisältävät useita ravintoaineita.</w:t>
      </w:r>
    </w:p>
    <w:p>
      <w:r>
        <w:rPr>
          <w:b/>
        </w:rPr>
        <w:t xml:space="preserve">Tulos</w:t>
      </w:r>
    </w:p>
    <w:p>
      <w:r>
        <w:t xml:space="preserve">ruoan imeytyminen tapahtuu pääasiassa ohutsuolessa.</w:t>
      </w:r>
    </w:p>
    <w:p>
      <w:r>
        <w:rPr>
          <w:b/>
        </w:rPr>
        <w:t xml:space="preserve">Esimerkki 1.5188</w:t>
      </w:r>
    </w:p>
    <w:p>
      <w:r>
        <w:t xml:space="preserve">Fakta 1: Kun eläin liikkuu, kemiallinen energia muuttuu mekaaniseksi energiaksi. Fakta 2: Kaikki koirat ovat eläimiä .</w:t>
      </w:r>
    </w:p>
    <w:p>
      <w:r>
        <w:rPr>
          <w:b/>
        </w:rPr>
        <w:t xml:space="preserve">Tulos</w:t>
      </w:r>
    </w:p>
    <w:p>
      <w:r>
        <w:t xml:space="preserve">kun koirat liikkuvat, kemiallinen energia muuttuu mekaaniseksi energiaksi.</w:t>
      </w:r>
    </w:p>
    <w:p>
      <w:r>
        <w:rPr>
          <w:b/>
        </w:rPr>
        <w:t xml:space="preserve">Esimerkki 1.5189</w:t>
      </w:r>
    </w:p>
    <w:p>
      <w:r>
        <w:t xml:space="preserve">Fakta 1: Hedelmöityminen tapahtuu, kun siittiö ja munasolu yhdistyvät. Fakta 2: Hedelmöityminen Hedelmöitymisen kannalta ajoitus on kriittinen.</w:t>
      </w:r>
    </w:p>
    <w:p>
      <w:r>
        <w:rPr>
          <w:b/>
        </w:rPr>
        <w:t xml:space="preserve">Tulos</w:t>
      </w:r>
    </w:p>
    <w:p>
      <w:r>
        <w:t xml:space="preserve">Ajoitus on kriittinen sen kannalta, mitä tapahtuu, kun siittiö ja munasolu yhdistyvät.</w:t>
      </w:r>
    </w:p>
    <w:p>
      <w:r>
        <w:rPr>
          <w:b/>
        </w:rPr>
        <w:t xml:space="preserve">Tulos</w:t>
      </w:r>
    </w:p>
    <w:p>
      <w:r>
        <w:t xml:space="preserve">ajoitus on kriittinen, kun siittiö ja munasolu yhdistyvät.</w:t>
      </w:r>
    </w:p>
    <w:p>
      <w:r>
        <w:rPr>
          <w:b/>
        </w:rPr>
        <w:t xml:space="preserve">Esimerkki 1.5190</w:t>
      </w:r>
    </w:p>
    <w:p>
      <w:r>
        <w:t xml:space="preserve">Fakta 1: Monet hermoradat yhdistävät pikkuaivoja ja liikehermosoluja koko kehossa. Fakta 2: Aivorungon selkäpuolella on pikkuaivot .</w:t>
      </w:r>
    </w:p>
    <w:p>
      <w:r>
        <w:rPr>
          <w:b/>
        </w:rPr>
        <w:t xml:space="preserve">Tulos</w:t>
      </w:r>
    </w:p>
    <w:p>
      <w:r>
        <w:t xml:space="preserve">Hermoradat kulkevat aivorungossa.</w:t>
      </w:r>
    </w:p>
    <w:p>
      <w:r>
        <w:rPr>
          <w:b/>
        </w:rPr>
        <w:t xml:space="preserve">Esimerkki 1.5191</w:t>
      </w:r>
    </w:p>
    <w:p>
      <w:r>
        <w:t xml:space="preserve">Fakta 1: Virukset tarttuvat elävien organismien soluihin ja elävät niiden sisällä. Fakta 2: Infektio on viruksen tai mikro-organismin aiheuttama sairaus.</w:t>
      </w:r>
    </w:p>
    <w:p>
      <w:r>
        <w:rPr>
          <w:b/>
        </w:rPr>
        <w:t xml:space="preserve">Tulos</w:t>
      </w:r>
    </w:p>
    <w:p>
      <w:r>
        <w:t xml:space="preserve">Mikro-organismit aiheuttavat sairauksia elävien organismien solujen sisällä.</w:t>
      </w:r>
    </w:p>
    <w:p>
      <w:r>
        <w:rPr>
          <w:b/>
        </w:rPr>
        <w:t xml:space="preserve">Esimerkki 1.5192</w:t>
      </w:r>
    </w:p>
    <w:p>
      <w:r>
        <w:t xml:space="preserve">Fakta 1: Nilviäiset ovat tärkeä ravinnonlähde muille eliöille, myös ihmisille. Fakta 2: Myös merenelävät, kuten nilviäiset ja äyriäiset, voivat olla kadmiumin lähde.</w:t>
      </w:r>
    </w:p>
    <w:p>
      <w:r>
        <w:rPr>
          <w:b/>
        </w:rPr>
        <w:t xml:space="preserve">Tulos</w:t>
      </w:r>
    </w:p>
    <w:p>
      <w:r>
        <w:t xml:space="preserve">Merenelävät ovat tärkeä ravinnonlähde ihmisille.</w:t>
      </w:r>
    </w:p>
    <w:p>
      <w:r>
        <w:rPr>
          <w:b/>
        </w:rPr>
        <w:t xml:space="preserve">Esimerkki 1.5193</w:t>
      </w:r>
    </w:p>
    <w:p>
      <w:r>
        <w:t xml:space="preserve">Fakta 1: Jos elimistö ei käytä ruokaa välittömästi energiaksi, ruoka varastoituu tulevaa käyttöä varten. Fakta 2: Runsaasti hiilihydraatteja sisältävä ruoka käytetään enimmäkseen energiaksi.</w:t>
      </w:r>
    </w:p>
    <w:p>
      <w:r>
        <w:rPr>
          <w:b/>
        </w:rPr>
        <w:t xml:space="preserve">Tulos</w:t>
      </w:r>
    </w:p>
    <w:p>
      <w:r>
        <w:t xml:space="preserve">Hiilihydraatit, joita elimistö ei käytä, varastoituvat.</w:t>
      </w:r>
    </w:p>
    <w:p>
      <w:r>
        <w:rPr>
          <w:b/>
        </w:rPr>
        <w:t xml:space="preserve">Esimerkki 1.5194</w:t>
      </w:r>
    </w:p>
    <w:p>
      <w:r>
        <w:t xml:space="preserve">Fakta 1: Useimmilla protisteilla on liikkuvuutta. Fakta 2: Protistit ovat eukaryooteista yksinkertaisimpia.</w:t>
      </w:r>
    </w:p>
    <w:p>
      <w:r>
        <w:rPr>
          <w:b/>
        </w:rPr>
        <w:t xml:space="preserve">Tulos</w:t>
      </w:r>
    </w:p>
    <w:p>
      <w:r>
        <w:t xml:space="preserve">Yksinkertaisimmilla eukaryooteilla on liikkuvuutta.</w:t>
      </w:r>
    </w:p>
    <w:p>
      <w:r>
        <w:rPr>
          <w:b/>
        </w:rPr>
        <w:t xml:space="preserve">Tulos</w:t>
      </w:r>
    </w:p>
    <w:p>
      <w:r>
        <w:t xml:space="preserve">eukaryooteilla on liikkuvuutta.</w:t>
      </w:r>
    </w:p>
    <w:p>
      <w:r>
        <w:rPr>
          <w:b/>
        </w:rPr>
        <w:t xml:space="preserve">Esimerkki 1.5195</w:t>
      </w:r>
    </w:p>
    <w:p>
      <w:r>
        <w:t xml:space="preserve">Fakta 1: Useimmat niveljalkaiset ovat hyönteisiä. Fakta 2: Jotkin selkärangattomat ovat niveljalkaisia.</w:t>
      </w:r>
    </w:p>
    <w:p>
      <w:r>
        <w:rPr>
          <w:b/>
        </w:rPr>
        <w:t xml:space="preserve">Tulos</w:t>
      </w:r>
    </w:p>
    <w:p>
      <w:r>
        <w:t xml:space="preserve">jotkut selkärangattomat ovat hyönteisiä.</w:t>
      </w:r>
    </w:p>
    <w:p>
      <w:r>
        <w:rPr>
          <w:b/>
        </w:rPr>
        <w:t xml:space="preserve">Esimerkki 1.5196</w:t>
      </w:r>
    </w:p>
    <w:p>
      <w:r>
        <w:t xml:space="preserve">Fakta 1: kaktuksen varsi on veden varastointi. Fakta 2: Muut eläimet syövät kaktusta saadakseen vettä.</w:t>
      </w:r>
    </w:p>
    <w:p>
      <w:r>
        <w:rPr>
          <w:b/>
        </w:rPr>
        <w:t xml:space="preserve">Tulos</w:t>
      </w:r>
    </w:p>
    <w:p>
      <w:r>
        <w:t xml:space="preserve">Eläimet syövät kasvien varsia saadakseen nestettä.</w:t>
      </w:r>
    </w:p>
    <w:p>
      <w:r>
        <w:rPr>
          <w:b/>
        </w:rPr>
        <w:t xml:space="preserve">Esimerkki 1.5197</w:t>
      </w:r>
    </w:p>
    <w:p>
      <w:r>
        <w:t xml:space="preserve">Fakta 1: Linnut liikuttavat siipiään rintalihasten avulla. Fakta 2: Linnut rakentavat pesänsä puihin.</w:t>
      </w:r>
    </w:p>
    <w:p>
      <w:r>
        <w:rPr>
          <w:b/>
        </w:rPr>
        <w:t xml:space="preserve">Tulos</w:t>
      </w:r>
    </w:p>
    <w:p>
      <w:r>
        <w:t xml:space="preserve">Jokin, joka rakentaa pesiä puihin, liikuttaa siipiään rintalihasten avulla.</w:t>
      </w:r>
    </w:p>
    <w:p>
      <w:r>
        <w:rPr>
          <w:b/>
        </w:rPr>
        <w:t xml:space="preserve">Esimerkki 1.5198</w:t>
      </w:r>
    </w:p>
    <w:p>
      <w:r>
        <w:t xml:space="preserve">Fakta 1: Erittäin kuiviin ympäristöihin sopeutuneita kasveja kutsutaan kserofyyteiksi. Fakta 2: Bromeliadit ja kaktukset ovat kserofyyttejä.</w:t>
      </w:r>
    </w:p>
    <w:p>
      <w:r>
        <w:rPr>
          <w:b/>
        </w:rPr>
        <w:t xml:space="preserve">Tulos</w:t>
      </w:r>
    </w:p>
    <w:p>
      <w:r>
        <w:t xml:space="preserve">Bromeliadit ja kaktukset ovat sopeutuneet hyvin kuiviin ympäristöihin.</w:t>
      </w:r>
    </w:p>
    <w:p>
      <w:r>
        <w:rPr>
          <w:b/>
        </w:rPr>
        <w:t xml:space="preserve">Tulos</w:t>
      </w:r>
    </w:p>
    <w:p>
      <w:r>
        <w:t xml:space="preserve">Kaktukset ovat sopeutuneet hyvin kuiviin ympäristöihin.</w:t>
      </w:r>
    </w:p>
    <w:p>
      <w:r>
        <w:rPr>
          <w:b/>
        </w:rPr>
        <w:t xml:space="preserve">Tulos</w:t>
      </w:r>
    </w:p>
    <w:p>
      <w:r>
        <w:t xml:space="preserve">Kaktukset ovat sopeutuneet hyvin kuiviin ympäristöihin.</w:t>
      </w:r>
    </w:p>
    <w:p>
      <w:r>
        <w:rPr>
          <w:b/>
        </w:rPr>
        <w:t xml:space="preserve">Esimerkki 1.5199</w:t>
      </w:r>
    </w:p>
    <w:p>
      <w:r>
        <w:t xml:space="preserve">Fakta 1: etikka voi vahingoittaa silmiä. Fakta 2: Ihminen näkee silmillään.</w:t>
      </w:r>
    </w:p>
    <w:p>
      <w:r>
        <w:rPr>
          <w:b/>
        </w:rPr>
        <w:t xml:space="preserve">Tulos</w:t>
      </w:r>
    </w:p>
    <w:p>
      <w:r>
        <w:t xml:space="preserve">etikka voi vahingoittaa ihmisen näköä.</w:t>
      </w:r>
    </w:p>
    <w:p>
      <w:r>
        <w:rPr>
          <w:b/>
        </w:rPr>
        <w:t xml:space="preserve">Esimerkki 1.5200</w:t>
      </w:r>
    </w:p>
    <w:p>
      <w:r>
        <w:t xml:space="preserve">Fakta 1: Flagellat auttavat prokaryootteja liikkumaan. Fakta 2: Flagellat ovat karvamaisia ulokkeita solujen pinnalla.</w:t>
      </w:r>
    </w:p>
    <w:p>
      <w:r>
        <w:rPr>
          <w:b/>
        </w:rPr>
        <w:t xml:space="preserve">Tulos</w:t>
      </w:r>
    </w:p>
    <w:p>
      <w:r>
        <w:t xml:space="preserve">Solujen pinnalla olevat karvamaiset ulokkeet, jotka auttavat prokaryootteja liikkumaan.</w:t>
      </w:r>
    </w:p>
    <w:p>
      <w:r>
        <w:rPr>
          <w:b/>
        </w:rPr>
        <w:t xml:space="preserve">Esimerkki 1.5201</w:t>
      </w:r>
    </w:p>
    <w:p>
      <w:r>
        <w:t xml:space="preserve">Fakta 1: Jos siemenet tarttuvat eläimen turkkiin, eläin kuljettaa siemeniä. Fakta 2: Tuulen ohella linnut ovat marjojen ja siementen ensisijaisia kuljettajia.</w:t>
      </w:r>
    </w:p>
    <w:p>
      <w:r>
        <w:rPr>
          <w:b/>
        </w:rPr>
        <w:t xml:space="preserve">Tulos</w:t>
      </w:r>
    </w:p>
    <w:p>
      <w:r>
        <w:t xml:space="preserve">Linnut voivat kantaa siemeniä höyhenissään.</w:t>
      </w:r>
    </w:p>
    <w:p>
      <w:r>
        <w:rPr>
          <w:b/>
        </w:rPr>
        <w:t xml:space="preserve">Esimerkki 1.5202</w:t>
      </w:r>
    </w:p>
    <w:p>
      <w:r>
        <w:t xml:space="preserve">Fakta 1: jos lämpöä johdetaan esineeseen, se kuumenee. Fakta 2: Ilma johtaa lämpöä huonosti.</w:t>
      </w:r>
    </w:p>
    <w:p>
      <w:r>
        <w:rPr>
          <w:b/>
        </w:rPr>
        <w:t xml:space="preserve">Tulos</w:t>
      </w:r>
    </w:p>
    <w:p>
      <w:r>
        <w:t xml:space="preserve">ilma ei ota lämpöä vastaan kovin hyvin.</w:t>
      </w:r>
    </w:p>
    <w:p>
      <w:r>
        <w:rPr>
          <w:b/>
        </w:rPr>
        <w:t xml:space="preserve">Esimerkki 1.5203</w:t>
      </w:r>
    </w:p>
    <w:p>
      <w:r>
        <w:t xml:space="preserve">Fakta 1: jarrutus voi aiheuttaa luistoa. Fakta 2: Jarrut toimivat, koska kitka vaikuttaa luistoa vastaan.</w:t>
      </w:r>
    </w:p>
    <w:p>
      <w:r>
        <w:rPr>
          <w:b/>
        </w:rPr>
        <w:t xml:space="preserve">Tulos</w:t>
      </w:r>
    </w:p>
    <w:p>
      <w:r>
        <w:t xml:space="preserve">kitka voi aiheuttaa luistoa.</w:t>
      </w:r>
    </w:p>
    <w:p>
      <w:r>
        <w:rPr>
          <w:b/>
        </w:rPr>
        <w:t xml:space="preserve">Esimerkki 1.5204</w:t>
      </w:r>
    </w:p>
    <w:p>
      <w:r>
        <w:t xml:space="preserve">Fakta 1: rikkidioksidipäästöt aiheuttavat happamia sateita. Fakta 2: purkautuva tulivuori päästää rikkidioksidia.</w:t>
      </w:r>
    </w:p>
    <w:p>
      <w:r>
        <w:rPr>
          <w:b/>
        </w:rPr>
        <w:t xml:space="preserve">Tulos</w:t>
      </w:r>
    </w:p>
    <w:p>
      <w:r>
        <w:t xml:space="preserve">Purkautuva tulivuori aiheuttaa happosadetta.</w:t>
      </w:r>
    </w:p>
    <w:p>
      <w:r>
        <w:rPr>
          <w:b/>
        </w:rPr>
        <w:t xml:space="preserve">Esimerkki 1.5205</w:t>
      </w:r>
    </w:p>
    <w:p>
      <w:r>
        <w:t xml:space="preserve">Fakta 1: Se, minkälaisen materiaalin läpi ääni kulkee, muuttaa äänen kulkunopeutta. Fakta 2: Taittuminen on vaikutus aaltoon, kun väliaineessa tapahtuu muutoksia.</w:t>
      </w:r>
    </w:p>
    <w:p>
      <w:r>
        <w:rPr>
          <w:b/>
        </w:rPr>
        <w:t xml:space="preserve">Tulos</w:t>
      </w:r>
    </w:p>
    <w:p>
      <w:r>
        <w:t xml:space="preserve">Äänen nopeuserot aiheuttavat ääniaaltojen taittumisen, kun ne kulkevat eri väliaineiden välillä.</w:t>
      </w:r>
    </w:p>
    <w:p>
      <w:r>
        <w:rPr>
          <w:b/>
        </w:rPr>
        <w:t xml:space="preserve">Esimerkki 1.5206</w:t>
      </w:r>
    </w:p>
    <w:p>
      <w:r>
        <w:t xml:space="preserve">Fakta 1: pyöräily ei aiheuta saasteita. Fakta 2: Roskaamisen aiheuttama visuaalinen saastuminen on saastumista, samoin kuin veden ja ilman saastuminen.</w:t>
      </w:r>
    </w:p>
    <w:p>
      <w:r>
        <w:rPr>
          <w:b/>
        </w:rPr>
        <w:t xml:space="preserve">Tulos</w:t>
      </w:r>
    </w:p>
    <w:p>
      <w:r>
        <w:t xml:space="preserve">Pyöräily ei aiheuta roskaantumista.</w:t>
      </w:r>
    </w:p>
    <w:p>
      <w:r>
        <w:rPr>
          <w:b/>
        </w:rPr>
        <w:t xml:space="preserve">Esimerkki 1.5207</w:t>
      </w:r>
    </w:p>
    <w:p>
      <w:r>
        <w:t xml:space="preserve">Fakta 1: Eläimet ovat monisoluisten eukaryoottien valtakunta. Fakta 2: Eukaryooteilla on monia organelleja.</w:t>
      </w:r>
    </w:p>
    <w:p>
      <w:r>
        <w:rPr>
          <w:b/>
        </w:rPr>
        <w:t xml:space="preserve">Tulos</w:t>
      </w:r>
    </w:p>
    <w:p>
      <w:r>
        <w:t xml:space="preserve">eläimillä on monia organelleja.</w:t>
      </w:r>
    </w:p>
    <w:p>
      <w:r>
        <w:rPr>
          <w:b/>
        </w:rPr>
        <w:t xml:space="preserve">Esimerkki 1.5208</w:t>
      </w:r>
    </w:p>
    <w:p>
      <w:r>
        <w:t xml:space="preserve">Fakta 1: Jos esine on auringonvalossa, se imee aurinkoenergiaa. Fakta 2: Kun aurinkoenergia saavuttaa maanpinnan, se absorboituu ja säteilee takaisin lämpönä.</w:t>
      </w:r>
    </w:p>
    <w:p>
      <w:r>
        <w:rPr>
          <w:b/>
        </w:rPr>
        <w:t xml:space="preserve">Tulos</w:t>
      </w:r>
    </w:p>
    <w:p>
      <w:r>
        <w:t xml:space="preserve">Auringonvalossa oleva esine absorboi energiaa ja säteilee sen takaisin lämpönä.</w:t>
      </w:r>
    </w:p>
    <w:p>
      <w:r>
        <w:rPr>
          <w:b/>
        </w:rPr>
        <w:t xml:space="preserve">Esimerkki 1.5209</w:t>
      </w:r>
    </w:p>
    <w:p>
      <w:r>
        <w:t xml:space="preserve">Fakta 1: Himalajan vuoristo on muodostunut kallion taittumisen seurauksena. Fakta 2: Jos kivet eivät ole yhtä hauraita, ne joko kallistuvat tai taittuvat.</w:t>
      </w:r>
    </w:p>
    <w:p>
      <w:r>
        <w:rPr>
          <w:b/>
        </w:rPr>
        <w:t xml:space="preserve">Tulos</w:t>
      </w:r>
    </w:p>
    <w:p>
      <w:r>
        <w:t xml:space="preserve">Himalajan vuoristo koostuu hauraasta kalliosta.</w:t>
      </w:r>
    </w:p>
    <w:p>
      <w:r>
        <w:rPr>
          <w:b/>
        </w:rPr>
        <w:t xml:space="preserve">Esimerkki 1.5210</w:t>
      </w:r>
    </w:p>
    <w:p>
      <w:r>
        <w:t xml:space="preserve">Fakta 1: Hiekkapaperia käytetään puuesineiden tasoittamiseen. Fakta 2: Toisaalta puiset mailat valmistetaan puista.</w:t>
      </w:r>
    </w:p>
    <w:p>
      <w:r>
        <w:rPr>
          <w:b/>
        </w:rPr>
        <w:t xml:space="preserve">Tulos</w:t>
      </w:r>
    </w:p>
    <w:p>
      <w:r>
        <w:t xml:space="preserve">Hiekkapaperia käytetään puiden tasoittamiseen.</w:t>
      </w:r>
    </w:p>
    <w:p>
      <w:r>
        <w:rPr>
          <w:b/>
        </w:rPr>
        <w:t xml:space="preserve">Esimerkki 1.5211</w:t>
      </w:r>
    </w:p>
    <w:p>
      <w:r>
        <w:t xml:space="preserve">Fakta 1: Esineen taittaminen saa esineen muuttamaan muotoaan. Fakta 2: Muunnos on yleisnimitys, joka tarkoittaa muodon muuttamista.</w:t>
      </w:r>
    </w:p>
    <w:p>
      <w:r>
        <w:rPr>
          <w:b/>
        </w:rPr>
        <w:t xml:space="preserve">Tulos</w:t>
      </w:r>
    </w:p>
    <w:p>
      <w:r>
        <w:t xml:space="preserve">Objektin taittaminen aiheuttaa objektin muuttumisen.</w:t>
      </w:r>
    </w:p>
    <w:p>
      <w:r>
        <w:rPr>
          <w:b/>
        </w:rPr>
        <w:t xml:space="preserve">Esimerkki 1.5212</w:t>
      </w:r>
    </w:p>
    <w:p>
      <w:r>
        <w:t xml:space="preserve">Fakta 1: Hyönteiset voivat elää suurissa yhdyskunnissa ja niillä on monimutkainen sosiaalinen käyttäytyminen. Fakta 2: Jotkin kovakuoriaiset elävät yhdessä muiden hyönteiskolonioiden kanssa.</w:t>
      </w:r>
    </w:p>
    <w:p>
      <w:r>
        <w:rPr>
          <w:b/>
        </w:rPr>
        <w:t xml:space="preserve">Tulos</w:t>
      </w:r>
    </w:p>
    <w:p>
      <w:r>
        <w:t xml:space="preserve">joillakin kovakuoriaisilla on monimutkainen sosiaalinen käyttäytyminen.</w:t>
      </w:r>
    </w:p>
    <w:p>
      <w:r>
        <w:rPr>
          <w:b/>
        </w:rPr>
        <w:t xml:space="preserve">Esimerkki 1.5213</w:t>
      </w:r>
    </w:p>
    <w:p>
      <w:r>
        <w:t xml:space="preserve">Fakta 1: Useimmilla protisteilla on liikkuvuutta. Fakta 2: Protistit Protistit ovat yksisoluisia organismeja.</w:t>
      </w:r>
    </w:p>
    <w:p>
      <w:r>
        <w:rPr>
          <w:b/>
        </w:rPr>
        <w:t xml:space="preserve">Tulos</w:t>
      </w:r>
    </w:p>
    <w:p>
      <w:r>
        <w:t xml:space="preserve">Useimmat yksisoluiset organismit ovat liikkuvia.</w:t>
      </w:r>
    </w:p>
    <w:p>
      <w:r>
        <w:rPr>
          <w:b/>
        </w:rPr>
        <w:t xml:space="preserve">Tulos</w:t>
      </w:r>
    </w:p>
    <w:p>
      <w:r>
        <w:t xml:space="preserve">Useimmilla yksisoluisilla organismeilla on liikkuvuutta.</w:t>
      </w:r>
    </w:p>
    <w:p>
      <w:r>
        <w:rPr>
          <w:b/>
        </w:rPr>
        <w:t xml:space="preserve">Tulos</w:t>
      </w:r>
    </w:p>
    <w:p>
      <w:r>
        <w:t xml:space="preserve">Yksisoluisilla organismeilla on liikkuvuutta.</w:t>
      </w:r>
    </w:p>
    <w:p>
      <w:r>
        <w:rPr>
          <w:b/>
        </w:rPr>
        <w:t xml:space="preserve">Esimerkki 1.5214</w:t>
      </w:r>
    </w:p>
    <w:p>
      <w:r>
        <w:t xml:space="preserve">Fakta 1: Kuu kiertää maapalloa ja aiheuttaa kuun vaiheet. Fakta 2: Vaiheilla tarkoitetaan kuun eri muotoja, jotka kuu näkyy maasta katsottuna.</w:t>
      </w:r>
    </w:p>
    <w:p>
      <w:r>
        <w:rPr>
          <w:b/>
        </w:rPr>
        <w:t xml:space="preserve">Tulos</w:t>
      </w:r>
    </w:p>
    <w:p>
      <w:r>
        <w:t xml:space="preserve">Kuu kiertää Maata ja saa aikaan erilaisia muotoja.</w:t>
      </w:r>
    </w:p>
    <w:p>
      <w:r>
        <w:rPr>
          <w:b/>
        </w:rPr>
        <w:t xml:space="preserve">Esimerkki 1.5215</w:t>
      </w:r>
    </w:p>
    <w:p>
      <w:r>
        <w:t xml:space="preserve">Fakta 1: eläimet käyttävät viiksiä tuntoaistimuksiin. Fakta 2: Kaikki kissat ovat eläimiä.</w:t>
      </w:r>
    </w:p>
    <w:p>
      <w:r>
        <w:rPr>
          <w:b/>
        </w:rPr>
        <w:t xml:space="preserve">Tulos</w:t>
      </w:r>
    </w:p>
    <w:p>
      <w:r>
        <w:t xml:space="preserve">Kissat käyttävät kasvojensa pitkää erikoiskarvaa tunnusteluun.</w:t>
      </w:r>
    </w:p>
    <w:p>
      <w:r>
        <w:rPr>
          <w:b/>
        </w:rPr>
        <w:t xml:space="preserve">Tulos</w:t>
      </w:r>
    </w:p>
    <w:p>
      <w:r>
        <w:t xml:space="preserve">kissat käyttävät viiksiä tunnusteluun.</w:t>
      </w:r>
    </w:p>
    <w:p>
      <w:r>
        <w:rPr>
          <w:b/>
        </w:rPr>
        <w:t xml:space="preserve">Esimerkki 1.5216</w:t>
      </w:r>
    </w:p>
    <w:p>
      <w:r>
        <w:t xml:space="preserve">Fakta 1: Jotkin kasvit käyttävät vahamaisia lehtiä veden varastointiin. Fakta 2: Lehdet ovat pitkiä, soikeita ja vahamaisia.</w:t>
      </w:r>
    </w:p>
    <w:p>
      <w:r>
        <w:rPr>
          <w:b/>
        </w:rPr>
        <w:t xml:space="preserve">Tulos</w:t>
      </w:r>
    </w:p>
    <w:p>
      <w:r>
        <w:t xml:space="preserve">lehtiä käytetään veden varastointiin.</w:t>
      </w:r>
    </w:p>
    <w:p>
      <w:r>
        <w:rPr>
          <w:b/>
        </w:rPr>
        <w:t xml:space="preserve">Esimerkki 1.5217</w:t>
      </w:r>
    </w:p>
    <w:p>
      <w:r>
        <w:t xml:space="preserve">Fakta 1: auton moottori muuttaa kemiallisen energian mekaaniseksi energiaksi. Fakta 2: Rakettimoottorit ovat reaktiomoottoreita.</w:t>
      </w:r>
    </w:p>
    <w:p>
      <w:r>
        <w:rPr>
          <w:b/>
        </w:rPr>
        <w:t xml:space="preserve">Tulos</w:t>
      </w:r>
    </w:p>
    <w:p>
      <w:r>
        <w:t xml:space="preserve">Mekaaninen energia käyttää raketteja.</w:t>
      </w:r>
    </w:p>
    <w:p>
      <w:r>
        <w:rPr>
          <w:b/>
        </w:rPr>
        <w:t xml:space="preserve">Esimerkki 1.5218</w:t>
      </w:r>
    </w:p>
    <w:p>
      <w:r>
        <w:t xml:space="preserve">Fakta 1: sammal aiheuttaa kemiallista säätä. Fakta 2: Sammalilta puuttuvat juuret ja varret, joita muilla kasveilla on.</w:t>
      </w:r>
    </w:p>
    <w:p>
      <w:r>
        <w:rPr>
          <w:b/>
        </w:rPr>
        <w:t xml:space="preserve">Tulos</w:t>
      </w:r>
    </w:p>
    <w:p>
      <w:r>
        <w:t xml:space="preserve">Kasvit, joilta puuttuvat juuret ja varret, aiheuttavat kemiallista säätä.</w:t>
      </w:r>
    </w:p>
    <w:p>
      <w:r>
        <w:rPr>
          <w:b/>
        </w:rPr>
        <w:t xml:space="preserve">Esimerkki 1.5219</w:t>
      </w:r>
    </w:p>
    <w:p>
      <w:r>
        <w:t xml:space="preserve">Fakta 1: kasvien lisääntyminen edellyttää pölytystä. Fakta 2: Pölytyksestä huolehtivat yleensä mehiläiset.</w:t>
      </w:r>
    </w:p>
    <w:p>
      <w:r>
        <w:rPr>
          <w:b/>
        </w:rPr>
        <w:t xml:space="preserve">Tulos</w:t>
      </w:r>
    </w:p>
    <w:p>
      <w:r>
        <w:t xml:space="preserve">Mehiläiset ovat hyödyllisiä kasvien lisääntymiselle.</w:t>
      </w:r>
    </w:p>
    <w:p>
      <w:r>
        <w:rPr>
          <w:b/>
        </w:rPr>
        <w:t xml:space="preserve">Esimerkki 1.5220</w:t>
      </w:r>
    </w:p>
    <w:p>
      <w:r>
        <w:t xml:space="preserve">Fakta 1: kirkkaiden esineiden katseleminen vaikuttaa kielteisesti silmiin. Fakta 2: Aurinkolasit auttavat suojaamaan silmiä jokipintojen häikäisyltä.</w:t>
      </w:r>
    </w:p>
    <w:p>
      <w:r>
        <w:rPr>
          <w:b/>
        </w:rPr>
        <w:t xml:space="preserve">Tulos</w:t>
      </w:r>
    </w:p>
    <w:p>
      <w:r>
        <w:t xml:space="preserve">Aurinkolasit voivat suojata kirkkaiden kohteiden, kuten joen pinnan häikäisyn, katselulta.</w:t>
      </w:r>
    </w:p>
    <w:p>
      <w:r>
        <w:rPr>
          <w:b/>
        </w:rPr>
        <w:t xml:space="preserve">Esimerkki 1.5221</w:t>
      </w:r>
    </w:p>
    <w:p>
      <w:r>
        <w:t xml:space="preserve">Fakta 1: lämpötilan muuttuminen voi aiheuttaa faasimuutoksia. Fakta 2: Ilmaston lämpeneminen on maapallon lämpötilan muutos.</w:t>
      </w:r>
    </w:p>
    <w:p>
      <w:r>
        <w:rPr>
          <w:b/>
        </w:rPr>
        <w:t xml:space="preserve">Tulos</w:t>
      </w:r>
    </w:p>
    <w:p>
      <w:r>
        <w:t xml:space="preserve">Ilmaston lämpeneminen on vaiheen muutos.</w:t>
      </w:r>
    </w:p>
    <w:p>
      <w:r>
        <w:rPr>
          <w:b/>
        </w:rPr>
        <w:t xml:space="preserve">Esimerkki 1.5222</w:t>
      </w:r>
    </w:p>
    <w:p>
      <w:r>
        <w:t xml:space="preserve">Fakta 1: Sammakkoeläimillä on suhteellisen monimutkainen verenkiertojärjestelmä ja kolmikammioinen sydän. Fakta 2: Sydän pumppaa verta ympäri kehoa.</w:t>
      </w:r>
    </w:p>
    <w:p>
      <w:r>
        <w:rPr>
          <w:b/>
        </w:rPr>
        <w:t xml:space="preserve">Tulos</w:t>
      </w:r>
    </w:p>
    <w:p>
      <w:r>
        <w:t xml:space="preserve">sammakkoeläimet pumppaavat verta monimutkaisella tavalla.</w:t>
      </w:r>
    </w:p>
    <w:p>
      <w:r>
        <w:rPr>
          <w:b/>
        </w:rPr>
        <w:t xml:space="preserve">Esimerkki 1.5223</w:t>
      </w:r>
    </w:p>
    <w:p>
      <w:r>
        <w:t xml:space="preserve">Fakta 1: Veriryhmä on tärkeä lääketieteellisistä syistä. Fakta 2: Veriryhmä määräytyy perittyjen antigeenien ja vasta-aineiden perusteella.</w:t>
      </w:r>
    </w:p>
    <w:p>
      <w:r>
        <w:rPr>
          <w:b/>
        </w:rPr>
        <w:t xml:space="preserve">Tulos</w:t>
      </w:r>
    </w:p>
    <w:p>
      <w:r>
        <w:t xml:space="preserve">perinnölliset antigeenit ja vasta-aineet ovat tärkeitä lääketieteellisistä syistä.</w:t>
      </w:r>
    </w:p>
    <w:p>
      <w:r>
        <w:rPr>
          <w:b/>
        </w:rPr>
        <w:t xml:space="preserve">Esimerkki 1.5224</w:t>
      </w:r>
    </w:p>
    <w:p>
      <w:r>
        <w:t xml:space="preserve">Fakta 1: ihmiskeho käyttää proteiinia solujen korjaamiseen. Fakta 2: DNA tekee proteiineja, proteiinit rakentavat soluja ja solut muodostavat ihmisiä.</w:t>
      </w:r>
    </w:p>
    <w:p>
      <w:r>
        <w:rPr>
          <w:b/>
        </w:rPr>
        <w:t xml:space="preserve">Tulos</w:t>
      </w:r>
    </w:p>
    <w:p>
      <w:r>
        <w:t xml:space="preserve">DNA korjaa soluja.</w:t>
      </w:r>
    </w:p>
    <w:p>
      <w:r>
        <w:rPr>
          <w:b/>
        </w:rPr>
        <w:t xml:space="preserve">Esimerkki 1.5225</w:t>
      </w:r>
    </w:p>
    <w:p>
      <w:r>
        <w:t xml:space="preserve">Fakta 1: laseria käytetään valon tuottamiseen. Fakta 2: valot valaisevat pimeyttä.</w:t>
      </w:r>
    </w:p>
    <w:p>
      <w:r>
        <w:rPr>
          <w:b/>
        </w:rPr>
        <w:t xml:space="preserve">Tulos</w:t>
      </w:r>
    </w:p>
    <w:p>
      <w:r>
        <w:t xml:space="preserve">Valaistukseen voidaan käyttää lasereita.</w:t>
      </w:r>
    </w:p>
    <w:p>
      <w:r>
        <w:rPr>
          <w:b/>
        </w:rPr>
        <w:t xml:space="preserve">Esimerkki 1.5226</w:t>
      </w:r>
    </w:p>
    <w:p>
      <w:r>
        <w:t xml:space="preserve">Fakta 1: jos neutraali atomi menettää elektronin, syntyy atomi, jolla on negatiivinen varaus. Fakta 2: Negatiiviset varaukset vetävät puoleensa positiivisia varauksia.</w:t>
      </w:r>
    </w:p>
    <w:p>
      <w:r>
        <w:rPr>
          <w:b/>
        </w:rPr>
        <w:t xml:space="preserve">Tulos</w:t>
      </w:r>
    </w:p>
    <w:p>
      <w:r>
        <w:t xml:space="preserve">Neutraali atomi, joka menettää elektronin, vetää puoleensa positiivisia varauksia?.</w:t>
      </w:r>
    </w:p>
    <w:p>
      <w:r>
        <w:rPr>
          <w:b/>
        </w:rPr>
        <w:t xml:space="preserve">Tulos</w:t>
      </w:r>
    </w:p>
    <w:p>
      <w:r>
        <w:t xml:space="preserve">jos neutraali atomi menettää elektronin, se vetää puoleensa positiivisia varauksia.</w:t>
      </w:r>
    </w:p>
    <w:p>
      <w:r>
        <w:rPr>
          <w:b/>
        </w:rPr>
        <w:t xml:space="preserve">Tulos</w:t>
      </w:r>
    </w:p>
    <w:p>
      <w:r>
        <w:t xml:space="preserve">jos neutraali atomi menettää elektronin, se vetää puoleensa positiivisia varauksia.</w:t>
      </w:r>
    </w:p>
    <w:p>
      <w:r>
        <w:rPr>
          <w:b/>
        </w:rPr>
        <w:t xml:space="preserve">Esimerkki 1.5227</w:t>
      </w:r>
    </w:p>
    <w:p>
      <w:r>
        <w:t xml:space="preserve">Fakta 1: laskinta käytetään laskemiseen. Fakta 2: Klikkaa Laskimet-sivultamme Financial Calculator.</w:t>
      </w:r>
    </w:p>
    <w:p>
      <w:r>
        <w:rPr>
          <w:b/>
        </w:rPr>
        <w:t xml:space="preserve">Tulos</w:t>
      </w:r>
    </w:p>
    <w:p>
      <w:r>
        <w:t xml:space="preserve">Taloudelliset luvut edellyttävät lisäystä.</w:t>
      </w:r>
    </w:p>
    <w:p>
      <w:r>
        <w:rPr>
          <w:b/>
        </w:rPr>
        <w:t xml:space="preserve">Esimerkki 1.5228</w:t>
      </w:r>
    </w:p>
    <w:p>
      <w:r>
        <w:t xml:space="preserve">Fakta 1: Lämpö ja paine muuttavat esihistoriallisten eliöiden jäänteet maakaasuksi. Fakta 2: Maakaasu on fossiilinen polttoaine.</w:t>
      </w:r>
    </w:p>
    <w:p>
      <w:r>
        <w:rPr>
          <w:b/>
        </w:rPr>
        <w:t xml:space="preserve">Tulos</w:t>
      </w:r>
    </w:p>
    <w:p>
      <w:r>
        <w:t xml:space="preserve">lämpö ja paine muuttavat fossiilit fossiilisiksi polttoaineiksi.</w:t>
      </w:r>
    </w:p>
    <w:p>
      <w:r>
        <w:rPr>
          <w:b/>
        </w:rPr>
        <w:t xml:space="preserve">Esimerkki 1.5229</w:t>
      </w:r>
    </w:p>
    <w:p>
      <w:r>
        <w:t xml:space="preserve">Fakta 1: Aivosolut kuolevat nopeasti, jos niiden hapensaanti katkaistaan. Fakta 2: Aivosolut alkavat kuolla heti, kun sydän lakkaa pumppaamasta happea.</w:t>
      </w:r>
    </w:p>
    <w:p>
      <w:r>
        <w:rPr>
          <w:b/>
        </w:rPr>
        <w:t xml:space="preserve">Tulos</w:t>
      </w:r>
    </w:p>
    <w:p>
      <w:r>
        <w:t xml:space="preserve">sydämen pumppauksen pysähtyminen voi katkaista hapen pääsyn soluihin.</w:t>
      </w:r>
    </w:p>
    <w:p>
      <w:r>
        <w:rPr>
          <w:b/>
        </w:rPr>
        <w:t xml:space="preserve">Esimerkki 1.5230</w:t>
      </w:r>
    </w:p>
    <w:p>
      <w:r>
        <w:t xml:space="preserve">Fakta 1: Kilpirauhashormonit lisäävät aineenvaihduntaa koko kehon soluissa. Fakta 2: Kilpirauhashormoni säätelee elimistön aineenvaihduntaa.</w:t>
      </w:r>
    </w:p>
    <w:p>
      <w:r>
        <w:rPr>
          <w:b/>
        </w:rPr>
        <w:t xml:space="preserve">Tulos</w:t>
      </w:r>
    </w:p>
    <w:p>
      <w:r>
        <w:t xml:space="preserve">aineenvaihduntaa säätelevät hormonit.</w:t>
      </w:r>
    </w:p>
    <w:p>
      <w:r>
        <w:rPr>
          <w:b/>
        </w:rPr>
        <w:t xml:space="preserve">Esimerkki 1.5231</w:t>
      </w:r>
    </w:p>
    <w:p>
      <w:r>
        <w:t xml:space="preserve">Fakta 1: Kaikki elämä on riippuvainen suhteellisen kapeasta pH- eli happamuusasteesta. Fakta 2: Kaikilla eliöillä on tietty elinikä.</w:t>
      </w:r>
    </w:p>
    <w:p>
      <w:r>
        <w:rPr>
          <w:b/>
        </w:rPr>
        <w:t xml:space="preserve">Tulos</w:t>
      </w:r>
    </w:p>
    <w:p>
      <w:r>
        <w:t xml:space="preserve">Eliöt ovat riippuvaisia suhteellisen kapeasta happamuusalueesta.</w:t>
      </w:r>
    </w:p>
    <w:p>
      <w:r>
        <w:rPr>
          <w:b/>
        </w:rPr>
        <w:t xml:space="preserve">Esimerkki 1.5232</w:t>
      </w:r>
    </w:p>
    <w:p>
      <w:r>
        <w:t xml:space="preserve">Fakta 1: kitkaa käytetään ajoneuvon pysäyttämiseen jarruilla. Fakta 2: Henkilöautot ovat ajoneuvoja ja kuorma-autot ovat ajoneuvoja.</w:t>
      </w:r>
    </w:p>
    <w:p>
      <w:r>
        <w:rPr>
          <w:b/>
        </w:rPr>
        <w:t xml:space="preserve">Tulos</w:t>
      </w:r>
    </w:p>
    <w:p>
      <w:r>
        <w:t xml:space="preserve">kitkaa käytetään auton pysäyttämiseen jarruilla.</w:t>
      </w:r>
    </w:p>
    <w:p>
      <w:r>
        <w:rPr>
          <w:b/>
        </w:rPr>
        <w:t xml:space="preserve">Esimerkki 1.5233</w:t>
      </w:r>
    </w:p>
    <w:p>
      <w:r>
        <w:t xml:space="preserve">Fakta 1: Sää tarkoittaa ilmakehän olosuhteita päivästä toiseen. Fakta 2: Ilmakehät Ilmakehä voi muuttaa planeetan pintaa.</w:t>
      </w:r>
    </w:p>
    <w:p>
      <w:r>
        <w:rPr>
          <w:b/>
        </w:rPr>
        <w:t xml:space="preserve">Tulos</w:t>
      </w:r>
    </w:p>
    <w:p>
      <w:r>
        <w:t xml:space="preserve">sää voi muuttaa planeetan pintaa.</w:t>
      </w:r>
    </w:p>
    <w:p>
      <w:r>
        <w:rPr>
          <w:b/>
        </w:rPr>
        <w:t xml:space="preserve">Esimerkki 1.5234</w:t>
      </w:r>
    </w:p>
    <w:p>
      <w:r>
        <w:t xml:space="preserve">Fakta 1: hyönteisten puremat aiheuttavat haittaa eläville olennoille. Fakta 2: Leguaanit muistuttavat paljon koiria, ihmisiä ja muita eläviä olentoja.</w:t>
      </w:r>
    </w:p>
    <w:p>
      <w:r>
        <w:rPr>
          <w:b/>
        </w:rPr>
        <w:t xml:space="preserve">Tulos</w:t>
      </w:r>
    </w:p>
    <w:p>
      <w:r>
        <w:t xml:space="preserve">Hyönteisten puremat voivat aiheuttaa vahinkoa ihmisille.</w:t>
      </w:r>
    </w:p>
    <w:p>
      <w:r>
        <w:rPr>
          <w:b/>
        </w:rPr>
        <w:t xml:space="preserve">Esimerkki 1.5235</w:t>
      </w:r>
    </w:p>
    <w:p>
      <w:r>
        <w:t xml:space="preserve">Fakta 1: Piikkinahkaisilla ei ole keskushermostoa. Fakta 2: Eläinkokeiden perusteella se näyttää olevan keskushermostomyrkky.</w:t>
      </w:r>
    </w:p>
    <w:p>
      <w:r>
        <w:rPr>
          <w:b/>
        </w:rPr>
        <w:t xml:space="preserve">Tulos</w:t>
      </w:r>
    </w:p>
    <w:p>
      <w:r>
        <w:t xml:space="preserve">Piikkinahkaiset kestävät joitakin myrkkyjä.</w:t>
      </w:r>
    </w:p>
    <w:p>
      <w:r>
        <w:rPr>
          <w:b/>
        </w:rPr>
        <w:t xml:space="preserve">Esimerkki 1.5236</w:t>
      </w:r>
    </w:p>
    <w:p>
      <w:r>
        <w:t xml:space="preserve">Fakta 1: Sukupuolinen lisääntyminen lisää geneettistä monimuotoisuutta. Fakta 2: Biologinen monimuotoisuus on pohjimmiltaan geneettistä monimuotoisuutta.</w:t>
      </w:r>
    </w:p>
    <w:p>
      <w:r>
        <w:rPr>
          <w:b/>
        </w:rPr>
        <w:t xml:space="preserve">Tulos</w:t>
      </w:r>
    </w:p>
    <w:p>
      <w:r>
        <w:t xml:space="preserve">Sukupuolinen lisääntyminen lisää biologista monimuotoisuutta.</w:t>
      </w:r>
    </w:p>
    <w:p>
      <w:r>
        <w:rPr>
          <w:b/>
        </w:rPr>
        <w:t xml:space="preserve">Esimerkki 1.5237</w:t>
      </w:r>
    </w:p>
    <w:p>
      <w:r>
        <w:t xml:space="preserve">Fakta 1: Maito on ravitsevaa nestettä. Fakta 2: Maito ja maitotuotteet ovat erinomainen kalsiumin lähde.</w:t>
      </w:r>
    </w:p>
    <w:p>
      <w:r>
        <w:rPr>
          <w:b/>
        </w:rPr>
        <w:t xml:space="preserve">Tulos</w:t>
      </w:r>
    </w:p>
    <w:p>
      <w:r>
        <w:t xml:space="preserve">tuotteet, jotka ovat erinomainen kalsiumin lähde, ovat ravitsevaa nestettä.</w:t>
      </w:r>
    </w:p>
    <w:p>
      <w:r>
        <w:rPr>
          <w:b/>
        </w:rPr>
        <w:t xml:space="preserve">Esimerkki 1.5238</w:t>
      </w:r>
    </w:p>
    <w:p>
      <w:r>
        <w:t xml:space="preserve">Fakta 1: bensiinikäyttöinen ruohonleikkuri muuntaa bensiiniä liikkeeksi. Fakta 2: bensiini koostuu hiilivedyistä.</w:t>
      </w:r>
    </w:p>
    <w:p>
      <w:r>
        <w:rPr>
          <w:b/>
        </w:rPr>
        <w:t xml:space="preserve">Tulos</w:t>
      </w:r>
    </w:p>
    <w:p>
      <w:r>
        <w:t xml:space="preserve">ruohonleikkuri muuttaa hiilivedyt liikkeeksi.</w:t>
      </w:r>
    </w:p>
    <w:p>
      <w:r>
        <w:rPr>
          <w:b/>
        </w:rPr>
        <w:t xml:space="preserve">Esimerkki 1.5239</w:t>
      </w:r>
    </w:p>
    <w:p>
      <w:r>
        <w:t xml:space="preserve">Fakta 1: optisia välineitä käytetään materiaalien tarkkailuun läheltä. Fakta 2: Jotkin analyysivälineet, kuten optiset mikroskoopit, on helppo kuvitella.</w:t>
      </w:r>
    </w:p>
    <w:p>
      <w:r>
        <w:rPr>
          <w:b/>
        </w:rPr>
        <w:t xml:space="preserve">Tulos</w:t>
      </w:r>
    </w:p>
    <w:p>
      <w:r>
        <w:t xml:space="preserve">Mikroskooppien avulla voidaan tarkastella materiaalia läheltä.</w:t>
      </w:r>
    </w:p>
    <w:p>
      <w:r>
        <w:rPr>
          <w:b/>
        </w:rPr>
        <w:t xml:space="preserve">Esimerkki 1.5240</w:t>
      </w:r>
    </w:p>
    <w:p>
      <w:r>
        <w:t xml:space="preserve">Fakta 1: Jos nesteessä oleva esine on tiheämpi kuin neste, esine uppoaa nesteeseen painovoiman vaikutuksesta. Fakta 2: Painovoima on kiihtyvyys, joten se jäljittelee painovoimaa.</w:t>
      </w:r>
    </w:p>
    <w:p>
      <w:r>
        <w:rPr>
          <w:b/>
        </w:rPr>
        <w:t xml:space="preserve">Tulos</w:t>
      </w:r>
    </w:p>
    <w:p>
      <w:r>
        <w:t xml:space="preserve">Jos nesteessä oleva esine on tiheämpi kuin neste, esine uppoaa kiihtyvyyden vuoksi nesteeseen.</w:t>
      </w:r>
    </w:p>
    <w:p>
      <w:r>
        <w:rPr>
          <w:b/>
        </w:rPr>
        <w:t xml:space="preserve">Esimerkki 1.5241</w:t>
      </w:r>
    </w:p>
    <w:p>
      <w:r>
        <w:t xml:space="preserve">Fakta 1: Kasvit ovat monisoluisia eukaryootteja, joiden soluseinät ovat selluloosaa. Fakta 2: Kuitu on pohjimmiltaan selluloosaa .</w:t>
      </w:r>
    </w:p>
    <w:p>
      <w:r>
        <w:rPr>
          <w:b/>
        </w:rPr>
        <w:t xml:space="preserve">Tulos</w:t>
      </w:r>
    </w:p>
    <w:p>
      <w:r>
        <w:t xml:space="preserve">Kasvit ovat monisoluisia eukaryootteja, joiden soluseinät ovat kuitua.</w:t>
      </w:r>
    </w:p>
    <w:p>
      <w:r>
        <w:rPr>
          <w:b/>
        </w:rPr>
        <w:t xml:space="preserve">Tulos</w:t>
      </w:r>
    </w:p>
    <w:p>
      <w:r>
        <w:t xml:space="preserve">Kasvien soluseinät koostuvat kuiduista.</w:t>
      </w:r>
    </w:p>
    <w:p>
      <w:r>
        <w:rPr>
          <w:b/>
        </w:rPr>
        <w:t xml:space="preserve">Esimerkki 1.5242</w:t>
      </w:r>
    </w:p>
    <w:p>
      <w:r>
        <w:t xml:space="preserve">Fakta 1: taskulamppu muuntaa kemiallista energiaa valoenergiaksi. Fakta 2: Oppilaiden tulisi kuvata, miten paristojen sähköenergia muuttui taskulampun lampussa valoenergiaksi ja sitten tuntuvaksi lämpöenergiaksi.</w:t>
      </w:r>
    </w:p>
    <w:p>
      <w:r>
        <w:rPr>
          <w:b/>
        </w:rPr>
        <w:t xml:space="preserve">Tulos</w:t>
      </w:r>
    </w:p>
    <w:p>
      <w:r>
        <w:t xml:space="preserve">Taskulamppu käyttää paristoja kemiallisen energian varastointiin.</w:t>
      </w:r>
    </w:p>
    <w:p>
      <w:r>
        <w:rPr>
          <w:b/>
        </w:rPr>
        <w:t xml:space="preserve">Esimerkki 1.5243</w:t>
      </w:r>
    </w:p>
    <w:p>
      <w:r>
        <w:t xml:space="preserve">Fakta 1: Sytoplasmalla tarkoitetaan kaikkea plasmakalvon sisällä olevaa solumateriaalia. Fakta 2: Sytoplasma sisältää hienoja rakeita.</w:t>
      </w:r>
    </w:p>
    <w:p>
      <w:r>
        <w:rPr>
          <w:b/>
        </w:rPr>
        <w:t xml:space="preserve">Tulos</w:t>
      </w:r>
    </w:p>
    <w:p>
      <w:r>
        <w:t xml:space="preserve">Kaikki solumateriaali plasmakalvon sisällä sisältää hienoja rakeita.</w:t>
      </w:r>
    </w:p>
    <w:p>
      <w:r>
        <w:rPr>
          <w:b/>
        </w:rPr>
        <w:t xml:space="preserve">Esimerkki 1.5244</w:t>
      </w:r>
    </w:p>
    <w:p>
      <w:r>
        <w:t xml:space="preserve">Fakta 1: Lämmön siirtymisen estäminen elimistöstä saa elimistön pysymään lämpimänä. Fakta 2: Turkki ja höyhenet auttavat joitakin eläimiä pysymään lämpiminä ankarana talvena.</w:t>
      </w:r>
    </w:p>
    <w:p>
      <w:r>
        <w:rPr>
          <w:b/>
        </w:rPr>
        <w:t xml:space="preserve">Tulos</w:t>
      </w:r>
    </w:p>
    <w:p>
      <w:r>
        <w:t xml:space="preserve">Turkki ja höyhenet estävät joidenkin eläinten kehoa siirtämästä lämpöä.</w:t>
      </w:r>
    </w:p>
    <w:p>
      <w:r>
        <w:rPr>
          <w:b/>
        </w:rPr>
        <w:t xml:space="preserve">Esimerkki 1.5245</w:t>
      </w:r>
    </w:p>
    <w:p>
      <w:r>
        <w:t xml:space="preserve">Fakta 1: liikunnalla on myönteinen vaikutus ihmisen terveyteen. Fakta 2: Liikunta Säännöllinen liikunta edistää unta.</w:t>
      </w:r>
    </w:p>
    <w:p>
      <w:r>
        <w:rPr>
          <w:b/>
        </w:rPr>
        <w:t xml:space="preserve">Tulos</w:t>
      </w:r>
    </w:p>
    <w:p>
      <w:r>
        <w:t xml:space="preserve">Uni on hyväksi ihmisen terveydelle.</w:t>
      </w:r>
    </w:p>
    <w:p>
      <w:r>
        <w:rPr>
          <w:b/>
        </w:rPr>
        <w:t xml:space="preserve">Esimerkki 1.5246</w:t>
      </w:r>
    </w:p>
    <w:p>
      <w:r>
        <w:t xml:space="preserve">Fakta 1: saastuttavia aineita sisältävien ruokien syöminen vaikuttaa kielteisesti organismin eloonjäämiseen. Fakta 2: Delfiinit ovat älykkäitä organismeja.</w:t>
      </w:r>
    </w:p>
    <w:p>
      <w:r>
        <w:rPr>
          <w:b/>
        </w:rPr>
        <w:t xml:space="preserve">Tulos</w:t>
      </w:r>
    </w:p>
    <w:p>
      <w:r>
        <w:t xml:space="preserve">saastuttavien aineiden syömisellä on kielteinen vaikutus delfiiniin.</w:t>
      </w:r>
    </w:p>
    <w:p>
      <w:r>
        <w:rPr>
          <w:b/>
        </w:rPr>
        <w:t xml:space="preserve">Esimerkki 1.5247</w:t>
      </w:r>
    </w:p>
    <w:p>
      <w:r>
        <w:t xml:space="preserve">Fakta 1: eristettyä materiaalia voidaan käyttää lämpimänä pitämiseen. Fakta 2: korkeapohjaiset materiaalit ovat parhaita eristeitä.</w:t>
      </w:r>
    </w:p>
    <w:p>
      <w:r>
        <w:rPr>
          <w:b/>
        </w:rPr>
        <w:t xml:space="preserve">Tulos</w:t>
      </w:r>
    </w:p>
    <w:p>
      <w:r>
        <w:t xml:space="preserve">Korkeapohjaiset materiaalit ovat hyviä lämpimänä pitämiseen.</w:t>
      </w:r>
    </w:p>
    <w:p>
      <w:r>
        <w:rPr>
          <w:b/>
        </w:rPr>
        <w:t xml:space="preserve">Esimerkki 1.5248</w:t>
      </w:r>
    </w:p>
    <w:p>
      <w:r>
        <w:t xml:space="preserve">Fakta 1: mittanauhaa käytetään pituuden mittaamiseen. Fakta 2: Kaikki koot ovat kokonaispituutta.</w:t>
      </w:r>
    </w:p>
    <w:p>
      <w:r>
        <w:rPr>
          <w:b/>
        </w:rPr>
        <w:t xml:space="preserve">Tulos</w:t>
      </w:r>
    </w:p>
    <w:p>
      <w:r>
        <w:t xml:space="preserve">mittanauhaa käytetään kaikkien kokojen mittaamiseen.</w:t>
      </w:r>
    </w:p>
    <w:p>
      <w:r>
        <w:rPr>
          <w:b/>
        </w:rPr>
        <w:t xml:space="preserve">Esimerkki 1.5249</w:t>
      </w:r>
    </w:p>
    <w:p>
      <w:r>
        <w:t xml:space="preserve">Fakta 1: Eläimet voivat käyttää ääntä viestintään. Fakta 2: Äänen värähtelyillä on eri taajuuksia.</w:t>
      </w:r>
    </w:p>
    <w:p>
      <w:r>
        <w:rPr>
          <w:b/>
        </w:rPr>
        <w:t xml:space="preserve">Tulos</w:t>
      </w:r>
    </w:p>
    <w:p>
      <w:r>
        <w:t xml:space="preserve">Eläimet voivat käyttää värähtelyjä viestintään.</w:t>
      </w:r>
    </w:p>
    <w:p>
      <w:r>
        <w:rPr>
          <w:b/>
        </w:rPr>
        <w:t xml:space="preserve">Esimerkki 1.5250</w:t>
      </w:r>
    </w:p>
    <w:p>
      <w:r>
        <w:t xml:space="preserve">Fakta 1: Luu on vähemmän joustavaa kuin rusto, mutta vahvempaa. Fakta 2: Rusto on joustavampaa ja kevyempää kuin luu.</w:t>
      </w:r>
    </w:p>
    <w:p>
      <w:r>
        <w:rPr>
          <w:b/>
        </w:rPr>
        <w:t xml:space="preserve">Tulos</w:t>
      </w:r>
    </w:p>
    <w:p>
      <w:r>
        <w:t xml:space="preserve">Luu on vahvempi ja jäykempi kuin rusto.</w:t>
      </w:r>
    </w:p>
    <w:p>
      <w:r>
        <w:rPr>
          <w:b/>
        </w:rPr>
        <w:t xml:space="preserve">Esimerkki 1.5251</w:t>
      </w:r>
    </w:p>
    <w:p>
      <w:r>
        <w:t xml:space="preserve">Fakta 1: Piikkinahkaisilla on ainutlaatuinen vesijohtoverkko, jossa on putkijalat. Fakta 2: Meritähdet käyttävät satoja putkijalkoja.</w:t>
      </w:r>
    </w:p>
    <w:p>
      <w:r>
        <w:rPr>
          <w:b/>
        </w:rPr>
        <w:t xml:space="preserve">Tulos</w:t>
      </w:r>
    </w:p>
    <w:p>
      <w:r>
        <w:t xml:space="preserve">Meritähdet käyttävät ainutlaatuista veden verisuonijärjestelmää, jossa on jalat.</w:t>
      </w:r>
    </w:p>
    <w:p>
      <w:r>
        <w:rPr>
          <w:b/>
        </w:rPr>
        <w:t xml:space="preserve">Esimerkki 1.5252</w:t>
      </w:r>
    </w:p>
    <w:p>
      <w:r>
        <w:t xml:space="preserve">Fakta 1: HIV tartuttaa ja tuhoaa auttaja-T-soluja. Fakta 2: Tutkijat ovat yhtä mieltä siitä, että HIV aiheuttaa aidsin.</w:t>
      </w:r>
    </w:p>
    <w:p>
      <w:r>
        <w:rPr>
          <w:b/>
        </w:rPr>
        <w:t xml:space="preserve">Tulos</w:t>
      </w:r>
    </w:p>
    <w:p>
      <w:r>
        <w:t xml:space="preserve">AIDS tartuttaa ja tuhoaa auttaja-T-solut.</w:t>
      </w:r>
    </w:p>
    <w:p>
      <w:r>
        <w:rPr>
          <w:b/>
        </w:rPr>
        <w:t xml:space="preserve">Esimerkki 1.5253</w:t>
      </w:r>
    </w:p>
    <w:p>
      <w:r>
        <w:t xml:space="preserve">Fakta 1: värähtelevä aine voi aiheuttaa ääntä. Fakta 2: Kaikki aine koostuu molekyyleistä.</w:t>
      </w:r>
    </w:p>
    <w:p>
      <w:r>
        <w:rPr>
          <w:b/>
        </w:rPr>
        <w:t xml:space="preserve">Tulos</w:t>
      </w:r>
    </w:p>
    <w:p>
      <w:r>
        <w:t xml:space="preserve">Molekyylien värähtely voi aiheuttaa ääntä.</w:t>
      </w:r>
    </w:p>
    <w:p>
      <w:r>
        <w:rPr>
          <w:b/>
        </w:rPr>
        <w:t xml:space="preserve">Esimerkki 1.5254</w:t>
      </w:r>
    </w:p>
    <w:p>
      <w:r>
        <w:t xml:space="preserve">Fakta 1: Maapallon magneettikuvioita käyttävät vaeltavat eläimet sijainnin löytämiseen. Fakta 2: Magneettisuunnat perustuvat magneettiseen pohjoiseen.</w:t>
      </w:r>
    </w:p>
    <w:p>
      <w:r>
        <w:rPr>
          <w:b/>
        </w:rPr>
        <w:t xml:space="preserve">Tulos</w:t>
      </w:r>
    </w:p>
    <w:p>
      <w:r>
        <w:t xml:space="preserve">Vaeltavat eläimet käyttävät pohjoista ilmansuuntaa löytääkseen sijainnin.</w:t>
      </w:r>
    </w:p>
    <w:p>
      <w:r>
        <w:rPr>
          <w:b/>
        </w:rPr>
        <w:t xml:space="preserve">Esimerkki 1.5255</w:t>
      </w:r>
    </w:p>
    <w:p>
      <w:r>
        <w:t xml:space="preserve">Fakta 1: maaperän ja mudan alle hautautuminen muuttaa turpeen kivihiileksi suolla pitkän ajan kuluessa vallitsevan äärimmäisen kuumuuden ja paineen vaikutuksesta. Fakta 2: suot ja rämeet ovat kosteikkoja.</w:t>
      </w:r>
    </w:p>
    <w:p>
      <w:r>
        <w:rPr>
          <w:b/>
        </w:rPr>
        <w:t xml:space="preserve">Tulos</w:t>
      </w:r>
    </w:p>
    <w:p>
      <w:r>
        <w:t xml:space="preserve">maaperän ja mudan alle hautautuminen muuttaa turpeen kivihiileksi äärimmäisen kuumuuden ja paineen vaikutuksesta kosteikoissa.</w:t>
      </w:r>
    </w:p>
    <w:p>
      <w:r>
        <w:rPr>
          <w:b/>
        </w:rPr>
        <w:t xml:space="preserve">Esimerkki 1.5256</w:t>
      </w:r>
    </w:p>
    <w:p>
      <w:r>
        <w:t xml:space="preserve">Fakta 1: Biomassa on eliöiden kokonaismassa tietyllä trofiatasolla. Fakta 2: Biomassa Orgaaninen aines, jota kutsutaan biomassaksi, voidaan polttaa polttolaitoksessa energian tuottamiseksi.</w:t>
      </w:r>
    </w:p>
    <w:p>
      <w:r>
        <w:rPr>
          <w:b/>
        </w:rPr>
        <w:t xml:space="preserve">Tulos</w:t>
      </w:r>
    </w:p>
    <w:p>
      <w:r>
        <w:t xml:space="preserve">trofiatason eliöiden kokonaismassa voidaan polttaa polttolaitoksessa energian tuottamiseksi.</w:t>
      </w:r>
    </w:p>
    <w:p>
      <w:r>
        <w:rPr>
          <w:b/>
        </w:rPr>
        <w:t xml:space="preserve">Esimerkki 1.5257</w:t>
      </w:r>
    </w:p>
    <w:p>
      <w:r>
        <w:t xml:space="preserve">Fakta 1: Itiöt voivat levitä liikkuvan veden, tuulen tai muiden organismien mukana. Fakta 2: Itiöt Sienet lisääntyvät itiöiden avulla.</w:t>
      </w:r>
    </w:p>
    <w:p>
      <w:r>
        <w:rPr>
          <w:b/>
        </w:rPr>
        <w:t xml:space="preserve">Tulos</w:t>
      </w:r>
    </w:p>
    <w:p>
      <w:r>
        <w:t xml:space="preserve">Sienet lisääntyvät yksisoluisten suvuttomien lisääntymiskappaleiden avulla, jotka leviävät liikkuvan veden, tuulen tai muiden organismien mukana.</w:t>
      </w:r>
    </w:p>
    <w:p>
      <w:r>
        <w:rPr>
          <w:b/>
        </w:rPr>
        <w:t xml:space="preserve">Tulos</w:t>
      </w:r>
    </w:p>
    <w:p>
      <w:r>
        <w:t xml:space="preserve">Sienten lisääntymistä voi edistää liikkuva vesi, tuuli tai muut organismit.</w:t>
      </w:r>
    </w:p>
    <w:p>
      <w:r>
        <w:rPr>
          <w:b/>
        </w:rPr>
        <w:t xml:space="preserve">Tulos</w:t>
      </w:r>
    </w:p>
    <w:p>
      <w:r>
        <w:t xml:space="preserve">sienet voivat lisääntyä liikkuvan veden, tuulen tai muiden organismien avulla.</w:t>
      </w:r>
    </w:p>
    <w:p>
      <w:r>
        <w:rPr>
          <w:b/>
        </w:rPr>
        <w:t xml:space="preserve">Tulos</w:t>
      </w:r>
    </w:p>
    <w:p>
      <w:r>
        <w:t xml:space="preserve">sienet lisääntyvät liikkuvan veden, tuulen tai muiden organismien avulla.</w:t>
      </w:r>
    </w:p>
    <w:p>
      <w:r>
        <w:rPr>
          <w:b/>
        </w:rPr>
        <w:t xml:space="preserve">Esimerkki 1.5258</w:t>
      </w:r>
    </w:p>
    <w:p>
      <w:r>
        <w:t xml:space="preserve">Fakta 1: sammal aiheuttaa kemiallista säätä. Fakta 2: Kemiallinen säätely on voimakkainta trooppisissa ympäristöissä.</w:t>
      </w:r>
    </w:p>
    <w:p>
      <w:r>
        <w:rPr>
          <w:b/>
        </w:rPr>
        <w:t xml:space="preserve">Tulos</w:t>
      </w:r>
    </w:p>
    <w:p>
      <w:r>
        <w:t xml:space="preserve">sammal on vahvimmillaan trooppisissa ympäristöissä.</w:t>
      </w:r>
    </w:p>
    <w:p>
      <w:r>
        <w:rPr>
          <w:b/>
        </w:rPr>
        <w:t xml:space="preserve">Esimerkki 1.5259</w:t>
      </w:r>
    </w:p>
    <w:p>
      <w:r>
        <w:t xml:space="preserve">Fakta 1: Seismometriä käytetään maanjäristyksen voimakkuuden tai suuruuden mittaamiseen. Fakta 2: Richterin asteikko antaa tietoa maanjäristyksen suuruudesta tai luontaisesta voimakkuudesta.</w:t>
      </w:r>
    </w:p>
    <w:p>
      <w:r>
        <w:rPr>
          <w:b/>
        </w:rPr>
        <w:t xml:space="preserve">Tulos</w:t>
      </w:r>
    </w:p>
    <w:p>
      <w:r>
        <w:t xml:space="preserve">Richterin asteikko käyttää seismometrien lukemia.</w:t>
      </w:r>
    </w:p>
    <w:p>
      <w:r>
        <w:rPr>
          <w:b/>
        </w:rPr>
        <w:t xml:space="preserve">Tulos</w:t>
      </w:r>
    </w:p>
    <w:p>
      <w:r>
        <w:t xml:space="preserve">Richterin asteikon mittaamiseen käytetään seismometriä.</w:t>
      </w:r>
    </w:p>
    <w:p>
      <w:r>
        <w:rPr>
          <w:b/>
        </w:rPr>
        <w:t xml:space="preserve">Esimerkki 1.5260</w:t>
      </w:r>
    </w:p>
    <w:p>
      <w:r>
        <w:t xml:space="preserve">Fakta 1: Sporangiat tuottavat itiöitä, jotka kehittyvät pieniksi, sydämenmuotoisiksi gametofyyteiksi. Fakta 2: Jokaisen itiöemän sisällä on satoja itiöitä.</w:t>
      </w:r>
    </w:p>
    <w:p>
      <w:r>
        <w:rPr>
          <w:b/>
        </w:rPr>
        <w:t xml:space="preserve">Tulos</w:t>
      </w:r>
    </w:p>
    <w:p>
      <w:r>
        <w:t xml:space="preserve">itiöt kehittyvät gametofyyteiksi.</w:t>
      </w:r>
    </w:p>
    <w:p>
      <w:r>
        <w:rPr>
          <w:b/>
        </w:rPr>
        <w:t xml:space="preserve">Esimerkki 1.5261</w:t>
      </w:r>
    </w:p>
    <w:p>
      <w:r>
        <w:t xml:space="preserve">Fakta 1: hehkulamppua käytetään pimeässä näkemiseen. Fakta 2: Yö tai pimeys edustaa hengellistä pimeyttä.</w:t>
      </w:r>
    </w:p>
    <w:p>
      <w:r>
        <w:rPr>
          <w:b/>
        </w:rPr>
        <w:t xml:space="preserve">Tulos</w:t>
      </w:r>
    </w:p>
    <w:p>
      <w:r>
        <w:t xml:space="preserve">hehkulamppua käytetään yöllä näkemiseen.</w:t>
      </w:r>
    </w:p>
    <w:p>
      <w:r>
        <w:rPr>
          <w:b/>
        </w:rPr>
        <w:t xml:space="preserve">Esimerkki 1.5262</w:t>
      </w:r>
    </w:p>
    <w:p>
      <w:r>
        <w:t xml:space="preserve">Fakta 1: Jos elimistö ei käytä ruokaa välittömästi energiaksi, ruoka varastoituu tulevaa käyttöä varten. Fakta 2: Kehon rasva on varastoitua energiaa.</w:t>
      </w:r>
    </w:p>
    <w:p>
      <w:r>
        <w:rPr>
          <w:b/>
        </w:rPr>
        <w:t xml:space="preserve">Tulos</w:t>
      </w:r>
    </w:p>
    <w:p>
      <w:r>
        <w:t xml:space="preserve">kehon rasva on käyttämätöntä energiaa.</w:t>
      </w:r>
    </w:p>
    <w:p>
      <w:r>
        <w:rPr>
          <w:b/>
        </w:rPr>
        <w:t xml:space="preserve">Esimerkki 1.5263</w:t>
      </w:r>
    </w:p>
    <w:p>
      <w:r>
        <w:t xml:space="preserve">Fakta 1: Makroevoluutio on geologisen ajan kuluessa tapahtuvaa evoluutiota, joka ylittää lajin tason. Fakta 2: Geologiset aikajanat ilmaistaan geologisina aikakausina ja jaksoina.</w:t>
      </w:r>
    </w:p>
    <w:p>
      <w:r>
        <w:rPr>
          <w:b/>
        </w:rPr>
        <w:t xml:space="preserve">Tulos</w:t>
      </w:r>
    </w:p>
    <w:p>
      <w:r>
        <w:t xml:space="preserve">makroevoluutio on evoluutiota lajitasoa suuremmilla aikakausilla.</w:t>
      </w:r>
    </w:p>
    <w:p>
      <w:r>
        <w:rPr>
          <w:b/>
        </w:rPr>
        <w:t xml:space="preserve">Esimerkki 1.5264</w:t>
      </w:r>
    </w:p>
    <w:p>
      <w:r>
        <w:t xml:space="preserve">Fakta 1: DNA-molekyyleihin on koodattu ohjeita, jotka kertovat soluille, mitä ne tekevät. Fakta 2: Geenit ovat DNA-molekyylien osia.</w:t>
      </w:r>
    </w:p>
    <w:p>
      <w:r>
        <w:rPr>
          <w:b/>
        </w:rPr>
        <w:t xml:space="preserve">Tulos</w:t>
      </w:r>
    </w:p>
    <w:p>
      <w:r>
        <w:t xml:space="preserve">geenisegmentit koodataan ohjeilla, jotka kertovat soluille, mitä ne tekevät.</w:t>
      </w:r>
    </w:p>
    <w:p>
      <w:r>
        <w:rPr>
          <w:b/>
        </w:rPr>
        <w:t xml:space="preserve">Esimerkki 1.5265</w:t>
      </w:r>
    </w:p>
    <w:p>
      <w:r>
        <w:t xml:space="preserve">Fakta 1: Kivennäisaineet ovat kemiallisia alkuaineita, jotka ovat välttämättömiä kehon prosesseille. Fakta 2: Kalium on kivennäisaine, kuten kalsium .</w:t>
      </w:r>
    </w:p>
    <w:p>
      <w:r>
        <w:rPr>
          <w:b/>
        </w:rPr>
        <w:t xml:space="preserve">Tulos</w:t>
      </w:r>
    </w:p>
    <w:p>
      <w:r>
        <w:t xml:space="preserve">kalium on elimistön prosessien kannalta välttämätön.</w:t>
      </w:r>
    </w:p>
    <w:p>
      <w:r>
        <w:rPr>
          <w:b/>
        </w:rPr>
        <w:t xml:space="preserve">Esimerkki 1.5266</w:t>
      </w:r>
    </w:p>
    <w:p>
      <w:r>
        <w:t xml:space="preserve">Fakta 1: Ejakulaatio tapahtuu, kun lihassupistukset työntävät siittiöitä lisäkiveksistä. Fakta 2: Siittiöiden liikkuvuus on siittiöiden kyky liikkua.</w:t>
      </w:r>
    </w:p>
    <w:p>
      <w:r>
        <w:rPr>
          <w:b/>
        </w:rPr>
        <w:t xml:space="preserve">Tulos</w:t>
      </w:r>
    </w:p>
    <w:p>
      <w:r>
        <w:t xml:space="preserve">lihassupistukset aiheuttavat siemensyöksyn kyvyn.</w:t>
      </w:r>
    </w:p>
    <w:p>
      <w:r>
        <w:rPr>
          <w:b/>
        </w:rPr>
        <w:t xml:space="preserve">Esimerkki 1.5267</w:t>
      </w:r>
    </w:p>
    <w:p>
      <w:r>
        <w:t xml:space="preserve">Fakta 1: Ilmansaasteet vahingoittavat hengitys- ja verenkiertoelimistöä. Fakta 2: Autot ovat merkittävä ilmansaasteiden lähde.</w:t>
      </w:r>
    </w:p>
    <w:p>
      <w:r>
        <w:rPr>
          <w:b/>
        </w:rPr>
        <w:t xml:space="preserve">Tulos</w:t>
      </w:r>
    </w:p>
    <w:p>
      <w:r>
        <w:t xml:space="preserve">Autot vahingoittavat hengitys- ja verenkiertoelimistöä.</w:t>
      </w:r>
    </w:p>
    <w:p>
      <w:r>
        <w:rPr>
          <w:b/>
        </w:rPr>
        <w:t xml:space="preserve">Esimerkki 1.5268</w:t>
      </w:r>
    </w:p>
    <w:p>
      <w:r>
        <w:t xml:space="preserve">Fakta 1: sedimentti muodostuu sään vaikutuksesta. Fakta 2: kynnettyjen peltojen irtonainen lika eli sedimentti on myös yksi maatalouden saastumisen muoto.</w:t>
      </w:r>
    </w:p>
    <w:p>
      <w:r>
        <w:rPr>
          <w:b/>
        </w:rPr>
        <w:t xml:space="preserve">Tulos</w:t>
      </w:r>
    </w:p>
    <w:p>
      <w:r>
        <w:t xml:space="preserve">irtonainen lika muodostuu sään vaikutuksesta.</w:t>
      </w:r>
    </w:p>
    <w:p>
      <w:r>
        <w:rPr>
          <w:b/>
        </w:rPr>
        <w:t xml:space="preserve">Esimerkki 1.5269</w:t>
      </w:r>
    </w:p>
    <w:p>
      <w:r>
        <w:t xml:space="preserve">Fakta 1: Kun viileämpi esine koskettaa lämpimämpää esinettä, tapahtuu lämmön johtuminen. Fakta 2: Lämmönjohtavuus kasvaa myös tiivistymisen myötä.</w:t>
      </w:r>
    </w:p>
    <w:p>
      <w:r>
        <w:rPr>
          <w:b/>
        </w:rPr>
        <w:t xml:space="preserve">Tulos</w:t>
      </w:r>
    </w:p>
    <w:p>
      <w:r>
        <w:t xml:space="preserve">johtuminen lisääntyy tiivistymisen myötä.</w:t>
      </w:r>
    </w:p>
    <w:p>
      <w:r>
        <w:rPr>
          <w:b/>
        </w:rPr>
        <w:t xml:space="preserve">Esimerkki 1.5270</w:t>
      </w:r>
    </w:p>
    <w:p>
      <w:r>
        <w:t xml:space="preserve">Fakta 1: Kaloilla on keskushermosto ja aivot. Fakta 2: Lopulta luiset kalat peittävät aivot selkäpuolelta kalloluut.</w:t>
      </w:r>
    </w:p>
    <w:p>
      <w:r>
        <w:rPr>
          <w:b/>
        </w:rPr>
        <w:t xml:space="preserve">Tulos</w:t>
      </w:r>
    </w:p>
    <w:p>
      <w:r>
        <w:t xml:space="preserve">kaloilla on suojapeite, jota kutsutaan kondrolikalloksi.</w:t>
      </w:r>
    </w:p>
    <w:p>
      <w:r>
        <w:rPr>
          <w:b/>
        </w:rPr>
        <w:t xml:space="preserve">Esimerkki 1.5271</w:t>
      </w:r>
    </w:p>
    <w:p>
      <w:r>
        <w:t xml:space="preserve">Fakta 1: Lämpimänä pysyminen vaikuttaa myönteisesti eläimen selviytymiseen. Fakta 2: eloonjääneet eläimet kehittävät immuniteetin, mutta ovat myös kantajia koko elämänsä ajan.</w:t>
      </w:r>
    </w:p>
    <w:p>
      <w:r>
        <w:rPr>
          <w:b/>
        </w:rPr>
        <w:t xml:space="preserve">Tulos</w:t>
      </w:r>
    </w:p>
    <w:p>
      <w:r>
        <w:t xml:space="preserve">lämpimänä pysyminen vaikuttaa myönteisesti eläimen kykyyn olla kantaja koko elämänsä ajan.</w:t>
      </w:r>
    </w:p>
    <w:p>
      <w:r>
        <w:rPr>
          <w:b/>
        </w:rPr>
        <w:t xml:space="preserve">Esimerkki 1.5272</w:t>
      </w:r>
    </w:p>
    <w:p>
      <w:r>
        <w:t xml:space="preserve">Fakta 1: Lintujen munilla on kova kalsiumkarbonaattikuori. Fakta 2: Lintujen munien kuoret on kovetettu kalsiumkarbonaatilla lisäsuojan saamiseksi.</w:t>
      </w:r>
    </w:p>
    <w:p>
      <w:r>
        <w:rPr>
          <w:b/>
        </w:rPr>
        <w:t xml:space="preserve">Tulos</w:t>
      </w:r>
    </w:p>
    <w:p>
      <w:r>
        <w:t xml:space="preserve">Kalsiumkarbonaatti kovettuu ja suojaa kuorta.</w:t>
      </w:r>
    </w:p>
    <w:p>
      <w:r>
        <w:rPr>
          <w:b/>
        </w:rPr>
        <w:t xml:space="preserve">Esimerkki 1.5273</w:t>
      </w:r>
    </w:p>
    <w:p>
      <w:r>
        <w:t xml:space="preserve">Fakta 1: ympyrän kuvaajaa voidaan käyttää prosenttien esittämiseen. Fakta 2: Prosentti on osa sadasta.</w:t>
      </w:r>
    </w:p>
    <w:p>
      <w:r>
        <w:rPr>
          <w:b/>
        </w:rPr>
        <w:t xml:space="preserve">Tulos</w:t>
      </w:r>
    </w:p>
    <w:p>
      <w:r>
        <w:t xml:space="preserve">Ympyrädiagrammia voidaan käyttää sadasosien näyttämiseen.</w:t>
      </w:r>
    </w:p>
    <w:p>
      <w:r>
        <w:rPr>
          <w:b/>
        </w:rPr>
        <w:t xml:space="preserve">Tulos</w:t>
      </w:r>
    </w:p>
    <w:p>
      <w:r>
        <w:t xml:space="preserve">ympyrädiagrammia voidaan käyttää sadasosien näyttämiseen.</w:t>
      </w:r>
    </w:p>
    <w:p>
      <w:r>
        <w:rPr>
          <w:b/>
        </w:rPr>
        <w:t xml:space="preserve">Esimerkki 1.5274</w:t>
      </w:r>
    </w:p>
    <w:p>
      <w:r>
        <w:t xml:space="preserve">Fakta 1: Useimmat kasvit jatkavat kasvuaan koko elämänsä ajan. Fakta 2: Bambut ovat elinvoimaisia, järeitä kasveja.</w:t>
      </w:r>
    </w:p>
    <w:p>
      <w:r>
        <w:rPr>
          <w:b/>
        </w:rPr>
        <w:t xml:space="preserve">Tulos</w:t>
      </w:r>
    </w:p>
    <w:p>
      <w:r>
        <w:t xml:space="preserve">Bambu jatkaa kasvuaan koko elämänsä ajan.</w:t>
      </w:r>
    </w:p>
    <w:p>
      <w:r>
        <w:rPr>
          <w:b/>
        </w:rPr>
        <w:t xml:space="preserve">Tulos</w:t>
      </w:r>
    </w:p>
    <w:p>
      <w:r>
        <w:t xml:space="preserve">bambu jatkaa kasvuaan koko elämänsä ajan.</w:t>
      </w:r>
    </w:p>
    <w:p>
      <w:r>
        <w:rPr>
          <w:b/>
        </w:rPr>
        <w:t xml:space="preserve">Esimerkki 1.5275</w:t>
      </w:r>
    </w:p>
    <w:p>
      <w:r>
        <w:t xml:space="preserve">Fakta 1: planeetan massa aiheuttaa planeettaan kohdistuvan painovoiman. Fakta 2: Maan Jupiter Jupiterin massa on 318 kertaa suurempi kuin Maan massa.</w:t>
      </w:r>
    </w:p>
    <w:p>
      <w:r>
        <w:rPr>
          <w:b/>
        </w:rPr>
        <w:t xml:space="preserve">Tulos</w:t>
      </w:r>
    </w:p>
    <w:p>
      <w:r>
        <w:t xml:space="preserve">Jupiterin vetovoima on suurempi kuin maapallon.</w:t>
      </w:r>
    </w:p>
    <w:p>
      <w:r>
        <w:rPr>
          <w:b/>
        </w:rPr>
        <w:t xml:space="preserve">Esimerkki 1.5276</w:t>
      </w:r>
    </w:p>
    <w:p>
      <w:r>
        <w:t xml:space="preserve">Fakta 1: Biologit käyttävät mikroskooppia pienten asioiden havaitsemiseen saamalla ne näyttämään suuremmilta. Fakta 2: Esineitä suurennetaan, jotta voidaan nähdä pieniä yksityiskohtia.</w:t>
      </w:r>
    </w:p>
    <w:p>
      <w:r>
        <w:rPr>
          <w:b/>
        </w:rPr>
        <w:t xml:space="preserve">Tulos</w:t>
      </w:r>
    </w:p>
    <w:p>
      <w:r>
        <w:t xml:space="preserve">Mikroskooppeja käytetään yksityiskohtien havaitsemiseen suurentamalla esineitä.</w:t>
      </w:r>
    </w:p>
    <w:p>
      <w:r>
        <w:rPr>
          <w:b/>
        </w:rPr>
        <w:t xml:space="preserve">Esimerkki 1.5277</w:t>
      </w:r>
    </w:p>
    <w:p>
      <w:r>
        <w:t xml:space="preserve">Fakta 1: kasvi tarvitsee ravinteita kasvaakseen. Fakta 2: Palkokasvit ovat tyypillisiä kyseiselle kasvityypille.</w:t>
      </w:r>
    </w:p>
    <w:p>
      <w:r>
        <w:rPr>
          <w:b/>
        </w:rPr>
        <w:t xml:space="preserve">Tulos</w:t>
      </w:r>
    </w:p>
    <w:p>
      <w:r>
        <w:t xml:space="preserve">palkokasvit tarvitsevat ravinteita kasvaakseen.</w:t>
      </w:r>
    </w:p>
    <w:p>
      <w:r>
        <w:rPr>
          <w:b/>
        </w:rPr>
        <w:t xml:space="preserve">Esimerkki 1.5278</w:t>
      </w:r>
    </w:p>
    <w:p>
      <w:r>
        <w:t xml:space="preserve">Fakta 1: Fissio tapahtuu, kun eläin jakautuu kahteen osaan. Fakta 2: Mitoosin todellisia vaiheita voi tarkastella osoitteessa Eläinsolujen mitoosi .</w:t>
      </w:r>
    </w:p>
    <w:p>
      <w:r>
        <w:rPr>
          <w:b/>
        </w:rPr>
        <w:t xml:space="preserve">Tulos</w:t>
      </w:r>
    </w:p>
    <w:p>
      <w:r>
        <w:t xml:space="preserve">fissio tapahtuu mitoosin aikana.</w:t>
      </w:r>
    </w:p>
    <w:p>
      <w:r>
        <w:rPr>
          <w:b/>
        </w:rPr>
        <w:t xml:space="preserve">Esimerkki 1.5279</w:t>
      </w:r>
    </w:p>
    <w:p>
      <w:r>
        <w:t xml:space="preserve">Fakta 1: Vasta-aineet ovat suuria, Y-muotoisia proteiineja, jotka tunnistavat antigeenejä ja sitoutuvat niihin. Fakta 2: KAIKKI immunogeenit ovat antigeenejä.</w:t>
      </w:r>
    </w:p>
    <w:p>
      <w:r>
        <w:rPr>
          <w:b/>
        </w:rPr>
        <w:t xml:space="preserve">Tulos</w:t>
      </w:r>
    </w:p>
    <w:p>
      <w:r>
        <w:t xml:space="preserve">Vasta-aineet ovat suuria, Y-muotoisia proteiineja, jotka tunnistavat immunogeenit ja sitoutuvat niihin.</w:t>
      </w:r>
    </w:p>
    <w:p>
      <w:r>
        <w:rPr>
          <w:b/>
        </w:rPr>
        <w:t xml:space="preserve">Tulos</w:t>
      </w:r>
    </w:p>
    <w:p>
      <w:r>
        <w:t xml:space="preserve">Vasta-aineet ovat suuria, Y-muotoisia proteiineja, jotka tunnistavat immunogeenit ja sitoutuvat niihin.</w:t>
      </w:r>
    </w:p>
    <w:p>
      <w:r>
        <w:rPr>
          <w:b/>
        </w:rPr>
        <w:t xml:space="preserve">Esimerkki 1.5280</w:t>
      </w:r>
    </w:p>
    <w:p>
      <w:r>
        <w:t xml:space="preserve">Fakta 1: Kaste muodostuu, kun vesihöyry tiivistyy yön aikana. Fakta 2: Kondensoituminen katoille yöllä on yleistä viileämmällä säällä.</w:t>
      </w:r>
    </w:p>
    <w:p>
      <w:r>
        <w:rPr>
          <w:b/>
        </w:rPr>
        <w:t xml:space="preserve">Tulos</w:t>
      </w:r>
    </w:p>
    <w:p>
      <w:r>
        <w:t xml:space="preserve">Kastetta muodostuu, kun vesihöyry jäähtyy yöllä.</w:t>
      </w:r>
    </w:p>
    <w:p>
      <w:r>
        <w:rPr>
          <w:b/>
        </w:rPr>
        <w:t xml:space="preserve">Esimerkki 1.5281</w:t>
      </w:r>
    </w:p>
    <w:p>
      <w:r>
        <w:t xml:space="preserve">Fakta 1: Linnut käyttävät pesää poikasten suojelemiseen. Fakta 2: Kimalaiset pesivät yleensä maassa hylättyyn hiirenpesään tai linnunpesään.</w:t>
      </w:r>
    </w:p>
    <w:p>
      <w:r>
        <w:rPr>
          <w:b/>
        </w:rPr>
        <w:t xml:space="preserve">Tulos</w:t>
      </w:r>
    </w:p>
    <w:p>
      <w:r>
        <w:t xml:space="preserve">Kimalaiset asettuvat usein linnunpoikasten entiseen kotiin.</w:t>
      </w:r>
    </w:p>
    <w:p>
      <w:r>
        <w:rPr>
          <w:b/>
        </w:rPr>
        <w:t xml:space="preserve">Esimerkki 1.5282</w:t>
      </w:r>
    </w:p>
    <w:p>
      <w:r>
        <w:t xml:space="preserve">Fakta 1: eläin tarvitsee ravintoaineita kasvaakseen ja parantuakseen. Fakta 2: Eläimet ja ihmiset syövät kasveja saadakseen ravintoaineita.</w:t>
      </w:r>
    </w:p>
    <w:p>
      <w:r>
        <w:rPr>
          <w:b/>
        </w:rPr>
        <w:t xml:space="preserve">Tulos</w:t>
      </w:r>
    </w:p>
    <w:p>
      <w:r>
        <w:t xml:space="preserve">Eläimet syövät kasveja kasvaakseen.</w:t>
      </w:r>
    </w:p>
    <w:p>
      <w:r>
        <w:rPr>
          <w:b/>
        </w:rPr>
        <w:t xml:space="preserve">Esimerkki 1.5283</w:t>
      </w:r>
    </w:p>
    <w:p>
      <w:r>
        <w:t xml:space="preserve">Fakta 1: jos esine on musta, se imee kaiken näkyvän valon. Fakta 2: Valon luonne Valo on energian muoto.</w:t>
      </w:r>
    </w:p>
    <w:p>
      <w:r>
        <w:rPr>
          <w:b/>
        </w:rPr>
        <w:t xml:space="preserve">Tulos</w:t>
      </w:r>
    </w:p>
    <w:p>
      <w:r>
        <w:t xml:space="preserve">Jos kohde on musta, se imee kaiken näkyvän energian.</w:t>
      </w:r>
    </w:p>
    <w:p>
      <w:r>
        <w:rPr>
          <w:b/>
        </w:rPr>
        <w:t xml:space="preserve">Esimerkki 1.5284</w:t>
      </w:r>
    </w:p>
    <w:p>
      <w:r>
        <w:t xml:space="preserve">Fakta 1: Virukset sisältävät DNA:ta, mutta eivät juuri muuta. Fakta 2: Joitakin isorokkoviruksia ylläpidetään laboratorioissa.</w:t>
      </w:r>
    </w:p>
    <w:p>
      <w:r>
        <w:rPr>
          <w:b/>
        </w:rPr>
        <w:t xml:space="preserve">Tulos</w:t>
      </w:r>
    </w:p>
    <w:p>
      <w:r>
        <w:t xml:space="preserve">isorokko sisältää DNA:ta, mutta ei juuri muuta.</w:t>
      </w:r>
    </w:p>
    <w:p>
      <w:r>
        <w:rPr>
          <w:b/>
        </w:rPr>
        <w:t xml:space="preserve">Esimerkki 1.5285</w:t>
      </w:r>
    </w:p>
    <w:p>
      <w:r>
        <w:t xml:space="preserve">Fakta 1: Fossiileja etsiviä ja tutkivia tiedemiehiä kutsutaan paleontologeiksi. Fakta 2: Dinosaurusten luut, jotka ovat säilyneet fossiileina, auttavat kertomaan niiden kiehtovaa tarinaa.</w:t>
      </w:r>
    </w:p>
    <w:p>
      <w:r>
        <w:rPr>
          <w:b/>
        </w:rPr>
        <w:t xml:space="preserve">Tulos</w:t>
      </w:r>
    </w:p>
    <w:p>
      <w:r>
        <w:t xml:space="preserve">paleontologit tutkivat dinosaurusten luita.</w:t>
      </w:r>
    </w:p>
    <w:p>
      <w:r>
        <w:rPr>
          <w:b/>
        </w:rPr>
        <w:t xml:space="preserve">Esimerkki 1.5286</w:t>
      </w:r>
    </w:p>
    <w:p>
      <w:r>
        <w:t xml:space="preserve">Fakta 1: Käännös lukee mRNA:n geneettisen koodin ja muodostaa proteiinin. Fakta 2: Nukleotidisekvenssit käännetään universaalin geneettisen koodin mukaisesti.</w:t>
      </w:r>
    </w:p>
    <w:p>
      <w:r>
        <w:rPr>
          <w:b/>
        </w:rPr>
        <w:t xml:space="preserve">Tulos</w:t>
      </w:r>
    </w:p>
    <w:p>
      <w:r>
        <w:t xml:space="preserve">Nukleotidisekvenssit luetaan mRNA:sta ja proteiini valmistetaan.</w:t>
      </w:r>
    </w:p>
    <w:p>
      <w:r>
        <w:rPr>
          <w:b/>
        </w:rPr>
        <w:t xml:space="preserve">Esimerkki 1.5287</w:t>
      </w:r>
    </w:p>
    <w:p>
      <w:r>
        <w:t xml:space="preserve">Fakta 1: pannua käytetään ruoanvalmistukseen lämmittämällä ruokaa siinä liedellä. Fakta 2: puuta poltetaan tulisijoissa, uuneissa ja liesissä.</w:t>
      </w:r>
    </w:p>
    <w:p>
      <w:r>
        <w:rPr>
          <w:b/>
        </w:rPr>
        <w:t xml:space="preserve">Tulos</w:t>
      </w:r>
    </w:p>
    <w:p>
      <w:r>
        <w:t xml:space="preserve">Puuta poltetaan ruoanvalmistukseen.</w:t>
      </w:r>
    </w:p>
    <w:p>
      <w:r>
        <w:rPr>
          <w:b/>
        </w:rPr>
        <w:t xml:space="preserve">Esimerkki 1.5288</w:t>
      </w:r>
    </w:p>
    <w:p>
      <w:r>
        <w:t xml:space="preserve">Fakta 1: johtimen läpi kulkeva sähkövirta aiheuttaa johtimen lämpenemisen. Fakta 2: Suuret virrat mahdollistavat liian suuren tehon tai sähköenergian tuhlaamisen johdoissa lämmön muodossa.</w:t>
      </w:r>
    </w:p>
    <w:p>
      <w:r>
        <w:rPr>
          <w:b/>
        </w:rPr>
        <w:t xml:space="preserve">Tulos</w:t>
      </w:r>
    </w:p>
    <w:p>
      <w:r>
        <w:t xml:space="preserve">Suuret virrat kuluttavat energiaa kuumentamalla johtoa.</w:t>
      </w:r>
    </w:p>
    <w:p>
      <w:r>
        <w:rPr>
          <w:b/>
        </w:rPr>
        <w:t xml:space="preserve">Esimerkki 1.5289</w:t>
      </w:r>
    </w:p>
    <w:p>
      <w:r>
        <w:t xml:space="preserve">Fakta 1: jos esine on musta, se imee kaiken näkyvän valon. Fakta 2: Kaikki korpit ovat mustia .</w:t>
      </w:r>
    </w:p>
    <w:p>
      <w:r>
        <w:rPr>
          <w:b/>
        </w:rPr>
        <w:t xml:space="preserve">Tulos</w:t>
      </w:r>
    </w:p>
    <w:p>
      <w:r>
        <w:t xml:space="preserve">korpit imevät kaiken näkyvän valon.</w:t>
      </w:r>
    </w:p>
    <w:p>
      <w:r>
        <w:rPr>
          <w:b/>
        </w:rPr>
        <w:t xml:space="preserve">Esimerkki 1.5290</w:t>
      </w:r>
    </w:p>
    <w:p>
      <w:r>
        <w:t xml:space="preserve">Fakta 1: Jääkaudet hautasivat maapallon lumeen ja jäähän miljooniksi vuosiksi kerrallaan. Fakta 2: Ylivoimaisesti suurimmat ilmastonmuutokset ovat jääkausia.</w:t>
      </w:r>
    </w:p>
    <w:p>
      <w:r>
        <w:rPr>
          <w:b/>
        </w:rPr>
        <w:t xml:space="preserve">Tulos</w:t>
      </w:r>
    </w:p>
    <w:p>
      <w:r>
        <w:t xml:space="preserve">ilmastonmuutos voi haudata planeetan lumeen.</w:t>
      </w:r>
    </w:p>
    <w:p>
      <w:r>
        <w:rPr>
          <w:b/>
        </w:rPr>
        <w:t xml:space="preserve">Esimerkki 1.5291</w:t>
      </w:r>
    </w:p>
    <w:p>
      <w:r>
        <w:t xml:space="preserve">Fakta 1: Ikääntyminen tapahtuu, kun solut menettävät kykyään jakautua. Fakta 2: Telomeerien osia häviää aina kun solu jakautuu.</w:t>
      </w:r>
    </w:p>
    <w:p>
      <w:r>
        <w:rPr>
          <w:b/>
        </w:rPr>
        <w:t xml:space="preserve">Tulos</w:t>
      </w:r>
    </w:p>
    <w:p>
      <w:r>
        <w:t xml:space="preserve">Ikääntyminen tapahtuu, kun solut menettävät telomeereitään.</w:t>
      </w:r>
    </w:p>
    <w:p>
      <w:r>
        <w:rPr>
          <w:b/>
        </w:rPr>
        <w:t xml:space="preserve">Esimerkki 1.5292</w:t>
      </w:r>
    </w:p>
    <w:p>
      <w:r>
        <w:t xml:space="preserve">Fakta 1: Kaikkien elämän toimintojen toteuttaminen edellyttää monimutkaista kemiaa. Fakta 2: Solujen kasvun ja lisääntymisen kaltaiset elintoiminnot ovat nähtävissä.</w:t>
      </w:r>
    </w:p>
    <w:p>
      <w:r>
        <w:rPr>
          <w:b/>
        </w:rPr>
        <w:t xml:space="preserve">Tulos</w:t>
      </w:r>
    </w:p>
    <w:p>
      <w:r>
        <w:t xml:space="preserve">Solujen kasvuun ja lisääntymiseen tarvitaan monimutkaista kemiaa.</w:t>
      </w:r>
    </w:p>
    <w:p>
      <w:r>
        <w:rPr>
          <w:b/>
        </w:rPr>
        <w:t xml:space="preserve">Esimerkki 1.5293</w:t>
      </w:r>
    </w:p>
    <w:p>
      <w:r>
        <w:t xml:space="preserve">Fakta 1: kasvien lisääntyminen edellyttää pölytystä. Fakta 2: Monet kasvit ovat riippuvaisia lepakoista siementensä levittämisessä ja kukkien pölyttämisessä.</w:t>
      </w:r>
    </w:p>
    <w:p>
      <w:r>
        <w:rPr>
          <w:b/>
        </w:rPr>
        <w:t xml:space="preserve">Tulos</w:t>
      </w:r>
    </w:p>
    <w:p>
      <w:r>
        <w:t xml:space="preserve">Kasvien lisääntyminen edellyttää lepakoita levittämään niiden siemeniä.</w:t>
      </w:r>
    </w:p>
    <w:p>
      <w:r>
        <w:rPr>
          <w:b/>
        </w:rPr>
        <w:t xml:space="preserve">Esimerkki 1.5294</w:t>
      </w:r>
    </w:p>
    <w:p>
      <w:r>
        <w:t xml:space="preserve">Fakta 1: TRH stimuloi aivolisäkettä tuottamaan kilpirauhasta stimuloivaa hormonia eli TSH:ta. Fakta 2: Prolaktiinin vapautumista stimuloi TRH, sama hormoni, joka stimuloi TSH:n vapautumista.</w:t>
      </w:r>
    </w:p>
    <w:p>
      <w:r>
        <w:rPr>
          <w:b/>
        </w:rPr>
        <w:t xml:space="preserve">Tulos</w:t>
      </w:r>
    </w:p>
    <w:p>
      <w:r>
        <w:t xml:space="preserve">Aivolisäke stimuloi prolaktiinin vapautumista kilpirauhasta stimuloivan hormonin tuottamiseksi.</w:t>
      </w:r>
    </w:p>
    <w:p>
      <w:r>
        <w:rPr>
          <w:b/>
        </w:rPr>
        <w:t xml:space="preserve">Tulos</w:t>
      </w:r>
    </w:p>
    <w:p>
      <w:r>
        <w:t xml:space="preserve">TRH stimuloi prolaktiinin vapautumista.</w:t>
      </w:r>
    </w:p>
    <w:p>
      <w:r>
        <w:rPr>
          <w:b/>
        </w:rPr>
        <w:t xml:space="preserve">Esimerkki 1.5295</w:t>
      </w:r>
    </w:p>
    <w:p>
      <w:r>
        <w:t xml:space="preserve">Fakta 1: Kun kasvi kasvaa, sen lehtien koko voi kasvaa. Fakta 2: Lehdet Lehdet ovat kasvin tärkeimmät fotosynteettiset elimet.</w:t>
      </w:r>
    </w:p>
    <w:p>
      <w:r>
        <w:rPr>
          <w:b/>
        </w:rPr>
        <w:t xml:space="preserve">Tulos</w:t>
      </w:r>
    </w:p>
    <w:p>
      <w:r>
        <w:t xml:space="preserve">Kun kasvi kasvaa, myös tärkeimmät fotosynteettiset elimet kasvavat.</w:t>
      </w:r>
    </w:p>
    <w:p>
      <w:r>
        <w:rPr>
          <w:b/>
        </w:rPr>
        <w:t xml:space="preserve">Esimerkki 1.5296</w:t>
      </w:r>
    </w:p>
    <w:p>
      <w:r>
        <w:t xml:space="preserve">Fakta 1: Valtimot kuljettavat yleensä runsaasti happea sisältävää verta. Fakta 2: Kaikki elävät olennot tarvitsevat happea elääkseen.</w:t>
      </w:r>
    </w:p>
    <w:p>
      <w:r>
        <w:rPr>
          <w:b/>
        </w:rPr>
        <w:t xml:space="preserve">Tulos</w:t>
      </w:r>
    </w:p>
    <w:p>
      <w:r>
        <w:t xml:space="preserve">Valtimot kuljettavat yleensä verta, joka on täynnä O2:ta.</w:t>
      </w:r>
    </w:p>
    <w:p>
      <w:r>
        <w:rPr>
          <w:b/>
        </w:rPr>
        <w:t xml:space="preserve">Esimerkki 1.5297</w:t>
      </w:r>
    </w:p>
    <w:p>
      <w:r>
        <w:t xml:space="preserve">Fakta 1: Populaation koko vaikuttaa lajin selviytymismahdollisuuksiin. Fakta 2: Kukin laji säilyy jonkin aikaa, joskus se selviää nykypäivään asti ja joskus kuolee sukupuuttoon.</w:t>
      </w:r>
    </w:p>
    <w:p>
      <w:r>
        <w:rPr>
          <w:b/>
        </w:rPr>
        <w:t xml:space="preserve">Tulos</w:t>
      </w:r>
    </w:p>
    <w:p>
      <w:r>
        <w:t xml:space="preserve">Populaation koko vaikuttaa sukupuuttoon kuolemisen mahdollisuuksiin.</w:t>
      </w:r>
    </w:p>
    <w:p>
      <w:r>
        <w:rPr>
          <w:b/>
        </w:rPr>
        <w:t xml:space="preserve">Esimerkki 1.5298</w:t>
      </w:r>
    </w:p>
    <w:p>
      <w:r>
        <w:t xml:space="preserve">Fakta 1: Hermoimpulssit ovat luonteeltaan sähköisiä. Fakta 2: Paikallispuudutteet estävät hermoimpulsseja.</w:t>
      </w:r>
    </w:p>
    <w:p>
      <w:r>
        <w:rPr>
          <w:b/>
        </w:rPr>
        <w:t xml:space="preserve">Tulos</w:t>
      </w:r>
    </w:p>
    <w:p>
      <w:r>
        <w:t xml:space="preserve">Paikallispuudutteet estävät sähköisiä signaaleja.</w:t>
      </w:r>
    </w:p>
    <w:p>
      <w:r>
        <w:rPr>
          <w:b/>
        </w:rPr>
        <w:t xml:space="preserve">Esimerkki 1.5299</w:t>
      </w:r>
    </w:p>
    <w:p>
      <w:r>
        <w:t xml:space="preserve">Fakta 1: Naarasnisäkkäillä on maitorauhaset. Fakta 2: Rintarauhasista käytetään myös nimitystä rinnat.</w:t>
      </w:r>
    </w:p>
    <w:p>
      <w:r>
        <w:rPr>
          <w:b/>
        </w:rPr>
        <w:t xml:space="preserve">Tulos</w:t>
      </w:r>
    </w:p>
    <w:p>
      <w:r>
        <w:t xml:space="preserve">Naarasnisäkkäillä on rinnat.</w:t>
      </w:r>
    </w:p>
    <w:p>
      <w:r>
        <w:rPr>
          <w:b/>
        </w:rPr>
        <w:t xml:space="preserve">Tulos</w:t>
      </w:r>
    </w:p>
    <w:p>
      <w:r>
        <w:t xml:space="preserve">naarasnisäkkäillä on rinnat.</w:t>
      </w:r>
    </w:p>
    <w:p>
      <w:r>
        <w:rPr>
          <w:b/>
        </w:rPr>
        <w:t xml:space="preserve">Esimerkki 1.5300</w:t>
      </w:r>
    </w:p>
    <w:p>
      <w:r>
        <w:t xml:space="preserve">Fakta 1: Jos elinympäristö ei enää pysty elättämään eläimiä, ne siirtyvät toiselle alueelle. Fakta 2: Elinympäristöjen tuhoutuminen on suuri uhka luonnonvaraisille linnuille.</w:t>
      </w:r>
    </w:p>
    <w:p>
      <w:r>
        <w:rPr>
          <w:b/>
        </w:rPr>
        <w:t xml:space="preserve">Tulos</w:t>
      </w:r>
    </w:p>
    <w:p>
      <w:r>
        <w:t xml:space="preserve">Kun luonnonvaraisten lintujen reviiri tuhoutuu, niiden on muutettava toiselle alueelle.</w:t>
      </w:r>
    </w:p>
    <w:p>
      <w:r>
        <w:rPr>
          <w:b/>
        </w:rPr>
        <w:t xml:space="preserve">Esimerkki 1.5301</w:t>
      </w:r>
    </w:p>
    <w:p>
      <w:r>
        <w:t xml:space="preserve">Fakta 1: kitka aiheuttaa esineen energian menetyksen. Fakta 2: Esine menettää liike-energiaa aina, kun se osuu kimmottomaan pintaan.</w:t>
      </w:r>
    </w:p>
    <w:p>
      <w:r>
        <w:rPr>
          <w:b/>
        </w:rPr>
        <w:t xml:space="preserve">Tulos</w:t>
      </w:r>
    </w:p>
    <w:p>
      <w:r>
        <w:t xml:space="preserve">Massa menettää energiaa kitkan vaikutuksesta.</w:t>
      </w:r>
    </w:p>
    <w:p>
      <w:r>
        <w:rPr>
          <w:b/>
        </w:rPr>
        <w:t xml:space="preserve">Esimerkki 1.5302</w:t>
      </w:r>
    </w:p>
    <w:p>
      <w:r>
        <w:t xml:space="preserve">Fakta 1: Torjunta-ainetta käytetään kasvien suojelemiseen tappamalla hyönteisiä. Fakta 2: Hyönteisillä on kolme ruumiinosaa: pää, rintakehä ja vatsa.</w:t>
      </w:r>
    </w:p>
    <w:p>
      <w:r>
        <w:rPr>
          <w:b/>
        </w:rPr>
        <w:t xml:space="preserve">Tulos</w:t>
      </w:r>
    </w:p>
    <w:p>
      <w:r>
        <w:t xml:space="preserve">Torjunta-ainetta käytetään kasvien suojaamiseen tappamalla jotain, jolla on pää, rintakehä ja vatsa.</w:t>
      </w:r>
    </w:p>
    <w:p>
      <w:r>
        <w:rPr>
          <w:b/>
        </w:rPr>
        <w:t xml:space="preserve">Esimerkki 1.5303</w:t>
      </w:r>
    </w:p>
    <w:p>
      <w:r>
        <w:t xml:space="preserve">Fakta 1: Alkueläimet sairastuttavat ihmisiä, kun niistä tulee ihmisen loisia. Fakta 2: Hyttyset levittävät malariaparasiitteja.</w:t>
      </w:r>
    </w:p>
    <w:p>
      <w:r>
        <w:rPr>
          <w:b/>
        </w:rPr>
        <w:t xml:space="preserve">Tulos</w:t>
      </w:r>
    </w:p>
    <w:p>
      <w:r>
        <w:t xml:space="preserve">Malaria on alkueläin, joka sairastuttaa ihmisiä.</w:t>
      </w:r>
    </w:p>
    <w:p>
      <w:r>
        <w:rPr>
          <w:b/>
        </w:rPr>
        <w:t xml:space="preserve">Esimerkki 1.5304</w:t>
      </w:r>
    </w:p>
    <w:p>
      <w:r>
        <w:t xml:space="preserve">Fakta 1: Leuat tekevät myös rustokaloista erinomaisia saalistajia. Fakta 2: Hait, rauskut ja rauskut ovat rustokaloja.</w:t>
      </w:r>
    </w:p>
    <w:p>
      <w:r>
        <w:rPr>
          <w:b/>
        </w:rPr>
        <w:t xml:space="preserve">Tulos</w:t>
      </w:r>
    </w:p>
    <w:p>
      <w:r>
        <w:t xml:space="preserve">Leuat tekevät haista, rauskuista ja rusketuksista erinomaisia saalistajia.</w:t>
      </w:r>
    </w:p>
    <w:p>
      <w:r>
        <w:rPr>
          <w:b/>
        </w:rPr>
        <w:t xml:space="preserve">Esimerkki 1.5305</w:t>
      </w:r>
    </w:p>
    <w:p>
      <w:r>
        <w:t xml:space="preserve">Fakta 1: Paremmilla aisteilla on myönteinen vaikutus eläimen selviytymiseen. Fakta 2: Eläimet käyttäytyvät monin tavoin, jotka parantavat niiden selviytymis- ja lisääntymismahdollisuuksia.</w:t>
      </w:r>
    </w:p>
    <w:p>
      <w:r>
        <w:rPr>
          <w:b/>
        </w:rPr>
        <w:t xml:space="preserve">Tulos</w:t>
      </w:r>
    </w:p>
    <w:p>
      <w:r>
        <w:t xml:space="preserve">Eläimillä, joilla on paremmat aistit, on paremmat mahdollisuudet lisääntyä.</w:t>
      </w:r>
    </w:p>
    <w:p>
      <w:r>
        <w:rPr>
          <w:b/>
        </w:rPr>
        <w:t xml:space="preserve">Esimerkki 1.5306</w:t>
      </w:r>
    </w:p>
    <w:p>
      <w:r>
        <w:t xml:space="preserve">Fakta 1: Luonnonkatastrofit voivat saada eläimet jättämään ympäristön. Fakta 2: Eläinten muuttoliike on luonnon mysteeri.</w:t>
      </w:r>
    </w:p>
    <w:p>
      <w:r>
        <w:rPr>
          <w:b/>
        </w:rPr>
        <w:t xml:space="preserve">Tulos</w:t>
      </w:r>
    </w:p>
    <w:p>
      <w:r>
        <w:t xml:space="preserve">luonnonkatastrofit voivat aiheuttaa muuttoliikettä.</w:t>
      </w:r>
    </w:p>
    <w:p>
      <w:r>
        <w:rPr>
          <w:b/>
        </w:rPr>
        <w:t xml:space="preserve">Esimerkki 1.5307</w:t>
      </w:r>
    </w:p>
    <w:p>
      <w:r>
        <w:t xml:space="preserve">Fakta 1: Liesiä käytetään ruoanlaittoon tuottamalla lämpöä. Fakta 2: ruoanlaittoon voidaan käyttää kaasu- tai puuhellaa.</w:t>
      </w:r>
    </w:p>
    <w:p>
      <w:r>
        <w:rPr>
          <w:b/>
        </w:rPr>
        <w:t xml:space="preserve">Tulos</w:t>
      </w:r>
    </w:p>
    <w:p>
      <w:r>
        <w:t xml:space="preserve">kaasua voidaan käyttää lämmön tuottamiseen.</w:t>
      </w:r>
    </w:p>
    <w:p>
      <w:r>
        <w:rPr>
          <w:b/>
        </w:rPr>
        <w:t xml:space="preserve">Esimerkki 1.5308</w:t>
      </w:r>
    </w:p>
    <w:p>
      <w:r>
        <w:t xml:space="preserve">Fakta 1: öljy muodostuu sedimenttikerrosten painaessa hajoavia leviä alaspäin. Fakta 2: Maaperäinen sedimentti koostuu hienoista kivi- ja maaperähiukkasista, jotka ovat veden mukana ja veden mukana.</w:t>
      </w:r>
    </w:p>
    <w:p>
      <w:r>
        <w:rPr>
          <w:b/>
        </w:rPr>
        <w:t xml:space="preserve">Tulos</w:t>
      </w:r>
    </w:p>
    <w:p>
      <w:r>
        <w:t xml:space="preserve">Öljy muodostuu levän päälle painautuvista hienoista hiukkasista.</w:t>
      </w:r>
    </w:p>
    <w:p>
      <w:r>
        <w:rPr>
          <w:b/>
        </w:rPr>
        <w:t xml:space="preserve">Esimerkki 1.5309</w:t>
      </w:r>
    </w:p>
    <w:p>
      <w:r>
        <w:t xml:space="preserve">Fakta 1: Lehtimadot kuuluvat heimoon Platyhelminthes. Fakta 2: Platyhelmintien heimoon Platyhelmintien eli litteämatojen heimoon kuuluu sekä vapaana eläviä että loisia.</w:t>
      </w:r>
    </w:p>
    <w:p>
      <w:r>
        <w:rPr>
          <w:b/>
        </w:rPr>
        <w:t xml:space="preserve">Tulos</w:t>
      </w:r>
    </w:p>
    <w:p>
      <w:r>
        <w:t xml:space="preserve">Lehtimadot kuuluvat vapaana eläviin ja loisiin.</w:t>
      </w:r>
    </w:p>
    <w:p>
      <w:r>
        <w:rPr>
          <w:b/>
        </w:rPr>
        <w:t xml:space="preserve">Esimerkki 1.5310</w:t>
      </w:r>
    </w:p>
    <w:p>
      <w:r>
        <w:t xml:space="preserve">Fakta 1: Sähköä käytetään joskus rakennusten lämmitykseen. Fakta 2: Ydinfissio on ainoa menetelmä, jota ydinvoimalat käyttävät tällä hetkellä sähkön tuottamiseen.</w:t>
      </w:r>
    </w:p>
    <w:p>
      <w:r>
        <w:rPr>
          <w:b/>
        </w:rPr>
        <w:t xml:space="preserve">Tulos</w:t>
      </w:r>
    </w:p>
    <w:p>
      <w:r>
        <w:t xml:space="preserve">Ydinfissiota voidaan käyttää rakennusten lämmittämiseen.</w:t>
      </w:r>
    </w:p>
    <w:p>
      <w:r>
        <w:rPr>
          <w:b/>
        </w:rPr>
        <w:t xml:space="preserve">Esimerkki 1.5311</w:t>
      </w:r>
    </w:p>
    <w:p>
      <w:r>
        <w:t xml:space="preserve">Fakta 1: hehkulamppua käytetään pimeässä näkemiseen. Fakta 2: hehkulampuissa käytetään volframihehkulamppua, joka on suljettu lasipolttimon sisään.</w:t>
      </w:r>
    </w:p>
    <w:p>
      <w:r>
        <w:rPr>
          <w:b/>
        </w:rPr>
        <w:t xml:space="preserve">Tulos</w:t>
      </w:r>
    </w:p>
    <w:p>
      <w:r>
        <w:t xml:space="preserve">Lasilamppuun suljettua volframihehkulamppua käytetään pimeässä näkemiseen.</w:t>
      </w:r>
    </w:p>
    <w:p>
      <w:r>
        <w:rPr>
          <w:b/>
        </w:rPr>
        <w:t xml:space="preserve">Esimerkki 1.5312</w:t>
      </w:r>
    </w:p>
    <w:p>
      <w:r>
        <w:t xml:space="preserve">Fakta 1: kasvihuonetta käytetään kasvien suojaamiseen kylmältä. Fakta 2: Kasvihuoneet valmistetaan lasista , lasikuidusta , polyeteenistä tai vinyylipäällysteistä.</w:t>
      </w:r>
    </w:p>
    <w:p>
      <w:r>
        <w:rPr>
          <w:b/>
        </w:rPr>
        <w:t xml:space="preserve">Tulos</w:t>
      </w:r>
    </w:p>
    <w:p>
      <w:r>
        <w:t xml:space="preserve">Jotakin lasista , lasikuidusta , polyeteenistä tai vinyylistä valmistettua suojusta käytetään suojaamaan kasveja kylmältä.</w:t>
      </w:r>
    </w:p>
    <w:p>
      <w:r>
        <w:rPr>
          <w:b/>
        </w:rPr>
        <w:t xml:space="preserve">Esimerkki 1.5313</w:t>
      </w:r>
    </w:p>
    <w:p>
      <w:r>
        <w:t xml:space="preserve">Fakta 1: Luonnonkatastrofit voivat saada eläimet jättämään ympäristön. Fakta 2: Maanjäristykset ovat luonnonkatastrofeja.</w:t>
      </w:r>
    </w:p>
    <w:p>
      <w:r>
        <w:rPr>
          <w:b/>
        </w:rPr>
        <w:t xml:space="preserve">Tulos</w:t>
      </w:r>
    </w:p>
    <w:p>
      <w:r>
        <w:t xml:space="preserve">maanjäristykset voivat saada eläimet jättämään ympäristön.</w:t>
      </w:r>
    </w:p>
    <w:p>
      <w:r>
        <w:rPr>
          <w:b/>
        </w:rPr>
        <w:t xml:space="preserve">Esimerkki 1.5314</w:t>
      </w:r>
    </w:p>
    <w:p>
      <w:r>
        <w:t xml:space="preserve">Fakta 1: luonnonmagnetismia käytetään pohjoisen osoittamiseen kompassilla. Fakta 2: Magneetteja ympäröi magneettikenttä.</w:t>
      </w:r>
    </w:p>
    <w:p>
      <w:r>
        <w:rPr>
          <w:b/>
        </w:rPr>
        <w:t xml:space="preserve">Tulos</w:t>
      </w:r>
    </w:p>
    <w:p>
      <w:r>
        <w:t xml:space="preserve">kentät saavat kompassit osoittamaan pohjoiseen.</w:t>
      </w:r>
    </w:p>
    <w:p>
      <w:r>
        <w:rPr>
          <w:b/>
        </w:rPr>
        <w:t xml:space="preserve">Esimerkki 1.5315</w:t>
      </w:r>
    </w:p>
    <w:p>
      <w:r>
        <w:t xml:space="preserve">Fakta 1: Polyypit lisääntyvät yleensä suvuttomasti. Fakta 2: Nilviäisillä on kaksi perusrunkomuotoa, meduusa ja polyyppi.</w:t>
      </w:r>
    </w:p>
    <w:p>
      <w:r>
        <w:rPr>
          <w:b/>
        </w:rPr>
        <w:t xml:space="preserve">Tulos</w:t>
      </w:r>
    </w:p>
    <w:p>
      <w:r>
        <w:t xml:space="preserve">Nilviäiset voivat lisääntyä suvuttomasti.</w:t>
      </w:r>
    </w:p>
    <w:p>
      <w:r>
        <w:rPr>
          <w:b/>
        </w:rPr>
        <w:t xml:space="preserve">Esimerkki 1.5316</w:t>
      </w:r>
    </w:p>
    <w:p>
      <w:r>
        <w:t xml:space="preserve">Fakta 1: Useimmat kanjonit muodostuvat virtaavien jokien pitkän ajan kuluessa tapahtuneen eroosion seurauksena. Fakta 2: Columbia River Gorge on upea jokikanjoni, joka halkoo Cascade-vuoriston vulkaanista kalliota.</w:t>
      </w:r>
    </w:p>
    <w:p>
      <w:r>
        <w:rPr>
          <w:b/>
        </w:rPr>
        <w:t xml:space="preserve">Tulos</w:t>
      </w:r>
    </w:p>
    <w:p>
      <w:r>
        <w:t xml:space="preserve">Columbiajoen rotko muodostui eroosion seurauksena pitkän ajan kuluessa.</w:t>
      </w:r>
    </w:p>
    <w:p>
      <w:r>
        <w:rPr>
          <w:b/>
        </w:rPr>
        <w:t xml:space="preserve">Esimerkki 1.5317</w:t>
      </w:r>
    </w:p>
    <w:p>
      <w:r>
        <w:t xml:space="preserve">Fakta 1: ilotulitteessa kemiallinen energia muutetaan ääneksi. Fakta 2: Ilotulitteita, jotka pitävät vain kovaa ääntä, kutsutaan ilotulitteiksi.</w:t>
      </w:r>
    </w:p>
    <w:p>
      <w:r>
        <w:rPr>
          <w:b/>
        </w:rPr>
        <w:t xml:space="preserve">Tulos</w:t>
      </w:r>
    </w:p>
    <w:p>
      <w:r>
        <w:t xml:space="preserve">Ilotulitteet muuttavat kemiallisen energian ääneksi.</w:t>
      </w:r>
    </w:p>
    <w:p>
      <w:r>
        <w:rPr>
          <w:b/>
        </w:rPr>
        <w:t xml:space="preserve">Esimerkki 1.5318</w:t>
      </w:r>
    </w:p>
    <w:p>
      <w:r>
        <w:t xml:space="preserve">Fakta 1: Saaliseläimet suojautuvat naamioinnilla saalistajilta. Fakta 2: Värin naamiointi auttaa sammakkoeläimiä välttämään saalistusta.</w:t>
      </w:r>
    </w:p>
    <w:p>
      <w:r>
        <w:rPr>
          <w:b/>
        </w:rPr>
        <w:t xml:space="preserve">Tulos</w:t>
      </w:r>
    </w:p>
    <w:p>
      <w:r>
        <w:t xml:space="preserve">sammakkoeläimet käyttävät väriä suojautumiseen.</w:t>
      </w:r>
    </w:p>
    <w:p>
      <w:r>
        <w:rPr>
          <w:b/>
        </w:rPr>
        <w:t xml:space="preserve">Esimerkki 1.5319</w:t>
      </w:r>
    </w:p>
    <w:p>
      <w:r>
        <w:t xml:space="preserve">Fakta 1: Mutaatiot ovat välttämättömiä evoluution kannalta. Fakta 2: Mutaatiot ovat muutoksia perintöaineksessa.</w:t>
      </w:r>
    </w:p>
    <w:p>
      <w:r>
        <w:rPr>
          <w:b/>
        </w:rPr>
        <w:t xml:space="preserve">Tulos</w:t>
      </w:r>
    </w:p>
    <w:p>
      <w:r>
        <w:t xml:space="preserve">Perintöaineksen muutokset ovat välttämättömiä, jotta evoluutio voi tapahtua.</w:t>
      </w:r>
    </w:p>
    <w:p>
      <w:r>
        <w:rPr>
          <w:b/>
        </w:rPr>
        <w:t xml:space="preserve">Esimerkki 1.5320</w:t>
      </w:r>
    </w:p>
    <w:p>
      <w:r>
        <w:t xml:space="preserve">Fakta 1: Naaraspuoliset gametofyytit tuottavat munasoluja kukkien munasarjoissa. Fakta 2: Naaraspuoliset gametofyytit pysyvät yksisukupuolisina.</w:t>
      </w:r>
    </w:p>
    <w:p>
      <w:r>
        <w:rPr>
          <w:b/>
        </w:rPr>
        <w:t xml:space="preserve">Tulos</w:t>
      </w:r>
    </w:p>
    <w:p>
      <w:r>
        <w:t xml:space="preserve">Yksisukupuoliset gametofyytit tuottavat munasoluja kukkien munasarjoissa.</w:t>
      </w:r>
    </w:p>
    <w:p>
      <w:r>
        <w:rPr>
          <w:b/>
        </w:rPr>
        <w:t xml:space="preserve">Esimerkki 1.5321</w:t>
      </w:r>
    </w:p>
    <w:p>
      <w:r>
        <w:t xml:space="preserve">Fakta 1: Kukat tuottavat itiöitä, joista kehittyy gametofyyttejä. Fakta 2: Tulppaanit ovat raskaita kukkia.</w:t>
      </w:r>
    </w:p>
    <w:p>
      <w:r>
        <w:rPr>
          <w:b/>
        </w:rPr>
        <w:t xml:space="preserve">Tulos</w:t>
      </w:r>
    </w:p>
    <w:p>
      <w:r>
        <w:t xml:space="preserve">Tulppaanit tuottavat itiöitä, jotka kehittyvät gametofyyteiksi.</w:t>
      </w:r>
    </w:p>
    <w:p>
      <w:r>
        <w:rPr>
          <w:b/>
        </w:rPr>
        <w:t xml:space="preserve">Esimerkki 1.5322</w:t>
      </w:r>
    </w:p>
    <w:p>
      <w:r>
        <w:t xml:space="preserve">Fakta 1: kuminauhan katkeaminen saa kuminauhan hiukkaset värähtelemään. Fakta 2: Elastiset kuminauhat ovat kuminauhoja, jotka yhdistävät ylemmän ja alemman hammasraudan.</w:t>
      </w:r>
    </w:p>
    <w:p>
      <w:r>
        <w:rPr>
          <w:b/>
        </w:rPr>
        <w:t xml:space="preserve">Tulos</w:t>
      </w:r>
    </w:p>
    <w:p>
      <w:r>
        <w:t xml:space="preserve">Elastinen napsahdus saa elastisessa olevat hiukkaset värähtelemään.</w:t>
      </w:r>
    </w:p>
    <w:p>
      <w:r>
        <w:rPr>
          <w:b/>
        </w:rPr>
        <w:t xml:space="preserve">Esimerkki 1.5323</w:t>
      </w:r>
    </w:p>
    <w:p>
      <w:r>
        <w:t xml:space="preserve">Fakta 1: hehkulamppu muuntaa sähköenergiaa valoenergiaksi, kun se kytketään päälle. Fakta 2: Liika ultraviolettienergia voi aiheuttaa ihosyöpää.</w:t>
      </w:r>
    </w:p>
    <w:p>
      <w:r>
        <w:rPr>
          <w:b/>
        </w:rPr>
        <w:t xml:space="preserve">Tulos</w:t>
      </w:r>
    </w:p>
    <w:p>
      <w:r>
        <w:t xml:space="preserve">Tietyt hehkulamput voivat aiheuttaa ihosyöpää.</w:t>
      </w:r>
    </w:p>
    <w:p>
      <w:r>
        <w:rPr>
          <w:b/>
        </w:rPr>
        <w:t xml:space="preserve">Esimerkki 1.5324</w:t>
      </w:r>
    </w:p>
    <w:p>
      <w:r>
        <w:t xml:space="preserve">Fakta 1: Mineraaligrafiittia käytetään lyijykynän lyijyn valmistukseen. Fakta 2: Mineraaligrafiitti, pehmein mineraali, on itse asiassa lyijykynien lyijyä.</w:t>
      </w:r>
    </w:p>
    <w:p>
      <w:r>
        <w:rPr>
          <w:b/>
        </w:rPr>
        <w:t xml:space="preserve">Tulos</w:t>
      </w:r>
    </w:p>
    <w:p>
      <w:r>
        <w:t xml:space="preserve">Pehmeintä mineraalia käytetään lyijykynän lyijyn valmistukseen.</w:t>
      </w:r>
    </w:p>
    <w:p>
      <w:r>
        <w:rPr>
          <w:b/>
        </w:rPr>
        <w:t xml:space="preserve">Esimerkki 1.5325</w:t>
      </w:r>
    </w:p>
    <w:p>
      <w:r>
        <w:t xml:space="preserve">Fakta 1: Kun kasvi kasvaa, sen lehtien koko voi kasvaa. Fakta 2: Lehdet ovat fotosynteesin pääkohtia.</w:t>
      </w:r>
    </w:p>
    <w:p>
      <w:r>
        <w:rPr>
          <w:b/>
        </w:rPr>
        <w:t xml:space="preserve">Tulos</w:t>
      </w:r>
    </w:p>
    <w:p>
      <w:r>
        <w:t xml:space="preserve">kun kasvi kasvaa, fotosynteesin pääpaikka kasvaa.</w:t>
      </w:r>
    </w:p>
    <w:p>
      <w:r>
        <w:rPr>
          <w:b/>
        </w:rPr>
        <w:t xml:space="preserve">Esimerkki 1.5326</w:t>
      </w:r>
    </w:p>
    <w:p>
      <w:r>
        <w:t xml:space="preserve">Fakta 1: Eliöt kerääntyvät merenpohjassa olevien hydrotermisten aukkojen ympärille. Fakta 2: Taustaa Kuumavesipurkaukset muodostuvat merenpohjan halkeamiin.</w:t>
      </w:r>
    </w:p>
    <w:p>
      <w:r>
        <w:rPr>
          <w:b/>
        </w:rPr>
        <w:t xml:space="preserve">Tulos</w:t>
      </w:r>
    </w:p>
    <w:p>
      <w:r>
        <w:t xml:space="preserve">Eliöt kerääntyvät merenpohjan halkeamien ympärille.</w:t>
      </w:r>
    </w:p>
    <w:p>
      <w:r>
        <w:rPr>
          <w:b/>
        </w:rPr>
        <w:t xml:space="preserve">Tulos</w:t>
      </w:r>
    </w:p>
    <w:p>
      <w:r>
        <w:t xml:space="preserve">Eliöt kerääntyvät kuuman veden ympärille merenpohjan halkeamiin.</w:t>
      </w:r>
    </w:p>
    <w:p>
      <w:r>
        <w:rPr>
          <w:b/>
        </w:rPr>
        <w:t xml:space="preserve">Esimerkki 1.5327</w:t>
      </w:r>
    </w:p>
    <w:p>
      <w:r>
        <w:t xml:space="preserve">Fakta 1: fotosynteesi tarkoittaa, että tuottajat muuttavat hiilidioksidia, vettä ja aurinkoenergiaa hiilihydraateiksi itselleen. Fakta 2: Kalat ovat kuluttajia ja kasvit tuottajia.</w:t>
      </w:r>
    </w:p>
    <w:p>
      <w:r>
        <w:rPr>
          <w:b/>
        </w:rPr>
        <w:t xml:space="preserve">Tulos</w:t>
      </w:r>
    </w:p>
    <w:p>
      <w:r>
        <w:t xml:space="preserve">Fotosynteesissä kasvit muuttavat hiilidioksidia, vettä ja aurinkoenergiaa hiilihydraateiksi.</w:t>
      </w:r>
    </w:p>
    <w:p>
      <w:r>
        <w:rPr>
          <w:b/>
        </w:rPr>
        <w:t xml:space="preserve">Esimerkki 1.5328</w:t>
      </w:r>
    </w:p>
    <w:p>
      <w:r>
        <w:t xml:space="preserve">Fakta 1: kitka aiheuttaa kappaleen lämpötilan nousun. Fakta 2: Kun asunnossa syttyy tulipalo, huoneen lämpötila nousee.</w:t>
      </w:r>
    </w:p>
    <w:p>
      <w:r>
        <w:rPr>
          <w:b/>
        </w:rPr>
        <w:t xml:space="preserve">Tulos</w:t>
      </w:r>
    </w:p>
    <w:p>
      <w:r>
        <w:t xml:space="preserve">Kitkakitka aiheuttaa tulipalon syttymisen kodissa lämpötilan vuoksi.</w:t>
      </w:r>
    </w:p>
    <w:p>
      <w:r>
        <w:rPr>
          <w:b/>
        </w:rPr>
        <w:t xml:space="preserve">Esimerkki 1.5329</w:t>
      </w:r>
    </w:p>
    <w:p>
      <w:r>
        <w:t xml:space="preserve">Fakta 1: Virtaava vesi pystyy liuottamaan happea ja ravinteita paremmin kuin seisova vesi. Fakta 2: Vesi koostuu H2O-molekyyleistä.</w:t>
      </w:r>
    </w:p>
    <w:p>
      <w:r>
        <w:rPr>
          <w:b/>
        </w:rPr>
        <w:t xml:space="preserve">Tulos</w:t>
      </w:r>
    </w:p>
    <w:p>
      <w:r>
        <w:t xml:space="preserve">juokseva H2O liuottaa happea paremmin kuin seisova H2O.</w:t>
      </w:r>
    </w:p>
    <w:p>
      <w:r>
        <w:rPr>
          <w:b/>
        </w:rPr>
        <w:t xml:space="preserve">Tulos</w:t>
      </w:r>
    </w:p>
    <w:p>
      <w:r>
        <w:t xml:space="preserve">juokseva h2o pystyy liuottamaan happea ja ravinteita paremmin kuin seisova h2o.</w:t>
      </w:r>
    </w:p>
    <w:p>
      <w:r>
        <w:rPr>
          <w:b/>
        </w:rPr>
        <w:t xml:space="preserve">Esimerkki 1.5330</w:t>
      </w:r>
    </w:p>
    <w:p>
      <w:r>
        <w:t xml:space="preserve">Fakta 1: Ihmiset ovat keränneet ja kasvattaneet sieniä ruoaksi tuhansien vuosien ajan. Fakta 2: Sienet ovat sieniä, eikä niissä ole klorofylliä.</w:t>
      </w:r>
    </w:p>
    <w:p>
      <w:r>
        <w:rPr>
          <w:b/>
        </w:rPr>
        <w:t xml:space="preserve">Tulos</w:t>
      </w:r>
    </w:p>
    <w:p>
      <w:r>
        <w:t xml:space="preserve">Ihmiset ovat keränneet ja kasvattaneet sieniä ravinnoksi.</w:t>
      </w:r>
    </w:p>
    <w:p>
      <w:r>
        <w:rPr>
          <w:b/>
        </w:rPr>
        <w:t xml:space="preserve">Esimerkki 1.5331</w:t>
      </w:r>
    </w:p>
    <w:p>
      <w:r>
        <w:t xml:space="preserve">Fakta 1: Veden käsittelyä käytetään haitallisten aineiden poistamiseen ennen juomista. Fakta 2: Keittäminen on luotettavin tapa käsitellä saastunutta vettä.</w:t>
      </w:r>
    </w:p>
    <w:p>
      <w:r>
        <w:rPr>
          <w:b/>
        </w:rPr>
        <w:t xml:space="preserve">Tulos</w:t>
      </w:r>
    </w:p>
    <w:p>
      <w:r>
        <w:t xml:space="preserve">Kiehauttaminen voi tehdä vedestä vähemmän haitallista juotavaa.</w:t>
      </w:r>
    </w:p>
    <w:p>
      <w:r>
        <w:rPr>
          <w:b/>
        </w:rPr>
        <w:t xml:space="preserve">Esimerkki 1.5332</w:t>
      </w:r>
    </w:p>
    <w:p>
      <w:r>
        <w:t xml:space="preserve">Fakta 1: Tasapainoinen syöminen on ruokailutapa, joka edistää terveyttä. Fakta 2: Elintarvikemerkinnät ovat "valtava väline" tasapainoisen ja monipuolisen ruokailutyylin saavuttamiseksi NWSB225.</w:t>
      </w:r>
    </w:p>
    <w:p>
      <w:r>
        <w:rPr>
          <w:b/>
        </w:rPr>
        <w:t xml:space="preserve">Tulos</w:t>
      </w:r>
    </w:p>
    <w:p>
      <w:r>
        <w:t xml:space="preserve">Jotain elintarvikkeiden pakkausmerkinnät ovat hyvän terveyden edistämisen väline.</w:t>
      </w:r>
    </w:p>
    <w:p>
      <w:r>
        <w:rPr>
          <w:b/>
        </w:rPr>
        <w:t xml:space="preserve">Esimerkki 1.5333</w:t>
      </w:r>
    </w:p>
    <w:p>
      <w:r>
        <w:t xml:space="preserve">Fakta 1: maan alla asumista voidaan käyttää piiloutumiseen saalistajilta. Fakta 2: Myyrät ja supikoirat viettävät elämänsä maan alla.</w:t>
      </w:r>
    </w:p>
    <w:p>
      <w:r>
        <w:rPr>
          <w:b/>
        </w:rPr>
        <w:t xml:space="preserve">Tulos</w:t>
      </w:r>
    </w:p>
    <w:p>
      <w:r>
        <w:t xml:space="preserve">Myyrät ja maasällit viettävät elämänsä piilossa saalistajilta.</w:t>
      </w:r>
    </w:p>
    <w:p>
      <w:r>
        <w:rPr>
          <w:b/>
        </w:rPr>
        <w:t xml:space="preserve">Esimerkki 1.5334</w:t>
      </w:r>
    </w:p>
    <w:p>
      <w:r>
        <w:t xml:space="preserve">Fakta 1: kuparilankakelassa liikkuva magneetti voi aiheuttaa sähkövirran. Fakta 2: Solenoidit Solenoidi on pitkä, tiukasti kääritty lankakela.</w:t>
      </w:r>
    </w:p>
    <w:p>
      <w:r>
        <w:rPr>
          <w:b/>
        </w:rPr>
        <w:t xml:space="preserve">Tulos</w:t>
      </w:r>
    </w:p>
    <w:p>
      <w:r>
        <w:t xml:space="preserve">magneetti, joka liikkuu solenoidissa, voi aiheuttaa sähkövirran.</w:t>
      </w:r>
    </w:p>
    <w:p>
      <w:r>
        <w:rPr>
          <w:b/>
        </w:rPr>
        <w:t xml:space="preserve">Esimerkki 1.5335</w:t>
      </w:r>
    </w:p>
    <w:p>
      <w:r>
        <w:t xml:space="preserve">Fakta 1: Kofeiini on esimerkki psykoaktiivisesta huumeesta. Fakta 2: Kahvissa ja kofeiinipitoisissa virvoitusjuomissa esiintyvä kofeiini on diureetti.</w:t>
      </w:r>
    </w:p>
    <w:p>
      <w:r>
        <w:rPr>
          <w:b/>
        </w:rPr>
        <w:t xml:space="preserve">Tulos</w:t>
      </w:r>
    </w:p>
    <w:p>
      <w:r>
        <w:t xml:space="preserve">kahvi sisältää psykoaktiivisia huumeita.</w:t>
      </w:r>
    </w:p>
    <w:p>
      <w:r>
        <w:rPr>
          <w:b/>
        </w:rPr>
        <w:t xml:space="preserve">Esimerkki 1.5336</w:t>
      </w:r>
    </w:p>
    <w:p>
      <w:r>
        <w:t xml:space="preserve">Fakta 1: Solut ovat elävien olentojen rakenteen ja toiminnan perusyksiköitä. Fakta 2: Solut ovat elämän perusyksikkö .</w:t>
      </w:r>
    </w:p>
    <w:p>
      <w:r>
        <w:rPr>
          <w:b/>
        </w:rPr>
        <w:t xml:space="preserve">Tulos</w:t>
      </w:r>
    </w:p>
    <w:p>
      <w:r>
        <w:t xml:space="preserve">elämä vaatii soluja.</w:t>
      </w:r>
    </w:p>
    <w:p>
      <w:r>
        <w:rPr>
          <w:b/>
        </w:rPr>
        <w:t xml:space="preserve">Esimerkki 1.5337</w:t>
      </w:r>
    </w:p>
    <w:p>
      <w:r>
        <w:t xml:space="preserve">Fakta 1: Tuulelle altistuminen voi aiheuttaa maaperän eroosiota. Fakta 2: Eroosio on luonnollista kulumista.</w:t>
      </w:r>
    </w:p>
    <w:p>
      <w:r>
        <w:rPr>
          <w:b/>
        </w:rPr>
        <w:t xml:space="preserve">Tulos</w:t>
      </w:r>
    </w:p>
    <w:p>
      <w:r>
        <w:t xml:space="preserve">tuulelle altistuminen voi aiheuttaa maaperän luonnollista kulumista.</w:t>
      </w:r>
    </w:p>
    <w:p>
      <w:r>
        <w:rPr>
          <w:b/>
        </w:rPr>
        <w:t xml:space="preserve">Esimerkki 1.5338</w:t>
      </w:r>
    </w:p>
    <w:p>
      <w:r>
        <w:t xml:space="preserve">Fakta 1: Uusiutuvien luonnonvarojen käyttö sähköntuotannossa vähentää kasvihuonekaasuja. Fakta 2: Kloorifluorihiilivedyt ovat kasvihuonekaasuja.</w:t>
      </w:r>
    </w:p>
    <w:p>
      <w:r>
        <w:rPr>
          <w:b/>
        </w:rPr>
        <w:t xml:space="preserve">Tulos</w:t>
      </w:r>
    </w:p>
    <w:p>
      <w:r>
        <w:t xml:space="preserve">Uusiutuvien luonnonvarojen käyttö vähentää kloorifluorihiilivetyjen määrää.</w:t>
      </w:r>
    </w:p>
    <w:p>
      <w:r>
        <w:rPr>
          <w:b/>
        </w:rPr>
        <w:t xml:space="preserve">Esimerkki 1.5339</w:t>
      </w:r>
    </w:p>
    <w:p>
      <w:r>
        <w:t xml:space="preserve">Fakta 1: Vanhemman sukupuolisoluissa tapahtuva mutaatio voi aiheuttaa uuden ominaisuuden ilmenemisen vanhemman jälkeläisissä. Fakta 2: "Lapsi" on moniselitteinen "jälkeläisen" ja "epäkypsän jälkeläisen" välillä.</w:t>
      </w:r>
    </w:p>
    <w:p>
      <w:r>
        <w:rPr>
          <w:b/>
        </w:rPr>
        <w:t xml:space="preserve">Tulos</w:t>
      </w:r>
    </w:p>
    <w:p>
      <w:r>
        <w:t xml:space="preserve">Vanhempien sukusoluissa tapahtuva mutaatio voi aiheuttaa lapselle uusia ominaisuuksia.</w:t>
      </w:r>
    </w:p>
    <w:p>
      <w:r>
        <w:rPr>
          <w:b/>
        </w:rPr>
        <w:t xml:space="preserve">Tulos</w:t>
      </w:r>
    </w:p>
    <w:p>
      <w:r>
        <w:t xml:space="preserve">Mutaatio vanhemman sukusoluissa voi aiheuttaa uuden ominaisuuden ilmenemisen vanhemman lapsessa.</w:t>
      </w:r>
    </w:p>
    <w:p>
      <w:r>
        <w:rPr>
          <w:b/>
        </w:rPr>
        <w:t xml:space="preserve">Esimerkki 1.5340</w:t>
      </w:r>
    </w:p>
    <w:p>
      <w:r>
        <w:t xml:space="preserve">Fakta 1: kasvi tarvitsee ravinteita kasvaakseen. Fakta 2: Monet orkideat ovat palkitsevia huonekasveja.</w:t>
      </w:r>
    </w:p>
    <w:p>
      <w:r>
        <w:rPr>
          <w:b/>
        </w:rPr>
        <w:t xml:space="preserve">Tulos</w:t>
      </w:r>
    </w:p>
    <w:p>
      <w:r>
        <w:t xml:space="preserve">orkideat tarvitsevat ravinteita kasvaakseen.</w:t>
      </w:r>
    </w:p>
    <w:p>
      <w:r>
        <w:rPr>
          <w:b/>
        </w:rPr>
        <w:t xml:space="preserve">Esimerkki 1.5341</w:t>
      </w:r>
    </w:p>
    <w:p>
      <w:r>
        <w:t xml:space="preserve">Fakta 1: puhallus pilliin saa ilman värähtelemään pillin sisällä. Fakta 2: Erotuomarin pilli puhaltaa.</w:t>
      </w:r>
    </w:p>
    <w:p>
      <w:r>
        <w:rPr>
          <w:b/>
        </w:rPr>
        <w:t xml:space="preserve">Tulos</w:t>
      </w:r>
    </w:p>
    <w:p>
      <w:r>
        <w:t xml:space="preserve">erotuomarit voivat puhaltaa ilmaa.</w:t>
      </w:r>
    </w:p>
    <w:p>
      <w:r>
        <w:rPr>
          <w:b/>
        </w:rPr>
        <w:t xml:space="preserve">Esimerkki 1.5342</w:t>
      </w:r>
    </w:p>
    <w:p>
      <w:r>
        <w:t xml:space="preserve">Fakta 1: Raskaus on yhden tai useamman jälkeläisen kantamista hedelmöityksestä syntymään asti. Fakta 2: Äidit valitsevat seksin, joka johtaa raskauteen.</w:t>
      </w:r>
    </w:p>
    <w:p>
      <w:r>
        <w:rPr>
          <w:b/>
        </w:rPr>
        <w:t xml:space="preserve">Tulos</w:t>
      </w:r>
    </w:p>
    <w:p>
      <w:r>
        <w:t xml:space="preserve">Äidit kantavat jälkeläisiä hedelmöityksestä syntymään asti.</w:t>
      </w:r>
    </w:p>
    <w:p>
      <w:r>
        <w:rPr>
          <w:b/>
        </w:rPr>
        <w:t xml:space="preserve">Esimerkki 1.5343</w:t>
      </w:r>
    </w:p>
    <w:p>
      <w:r>
        <w:t xml:space="preserve">Fakta 1: Syöpäsolut jakautuvat useammin kuin normaalit solut ja kasvavat hallitsemattomasti. Fakta 2: Kun syöpäsolu jakautuu, syntyy kaksi uutta syöpäsolua.</w:t>
      </w:r>
    </w:p>
    <w:p>
      <w:r>
        <w:rPr>
          <w:b/>
        </w:rPr>
        <w:t xml:space="preserve">Tulos</w:t>
      </w:r>
    </w:p>
    <w:p>
      <w:r>
        <w:t xml:space="preserve">Syöpäsolut muodostavat uusia soluja hallitsemattomasti.</w:t>
      </w:r>
    </w:p>
    <w:p>
      <w:r>
        <w:rPr>
          <w:b/>
        </w:rPr>
        <w:t xml:space="preserve">Esimerkki 1.5344</w:t>
      </w:r>
    </w:p>
    <w:p>
      <w:r>
        <w:t xml:space="preserve">Fakta 1: sulaminen tarkoittaa kiinteän aineen muuttumista nesteeksi lisäämällä lämpöenergiaa. Fakta 2: Jääveistokset sulavat pois.</w:t>
      </w:r>
    </w:p>
    <w:p>
      <w:r>
        <w:rPr>
          <w:b/>
        </w:rPr>
        <w:t xml:space="preserve">Tulos</w:t>
      </w:r>
    </w:p>
    <w:p>
      <w:r>
        <w:t xml:space="preserve">Jääveistokset muuttuvat nestemäisiksi lämpöenergian vaikutuksesta.</w:t>
      </w:r>
    </w:p>
    <w:p>
      <w:r>
        <w:rPr>
          <w:b/>
        </w:rPr>
        <w:t xml:space="preserve">Esimerkki 1.5345</w:t>
      </w:r>
    </w:p>
    <w:p>
      <w:r>
        <w:t xml:space="preserve">Fakta 1: Hengitys on sitä, kun kidukset muuttavat vedessä olevan hapen veressä olevaksi hapeksi. Fakta 2: Hait hengittävät veden alla.</w:t>
      </w:r>
    </w:p>
    <w:p>
      <w:r>
        <w:rPr>
          <w:b/>
        </w:rPr>
        <w:t xml:space="preserve">Tulos</w:t>
      </w:r>
    </w:p>
    <w:p>
      <w:r>
        <w:t xml:space="preserve">Hait käyttävät kiduksia hengittämiseen.</w:t>
      </w:r>
    </w:p>
    <w:p>
      <w:r>
        <w:rPr>
          <w:b/>
        </w:rPr>
        <w:t xml:space="preserve">Esimerkki 1.5346</w:t>
      </w:r>
    </w:p>
    <w:p>
      <w:r>
        <w:t xml:space="preserve">Fakta 1: bakteerit voivat aiheuttaa ihmisten sairastumisen. Fakta 2: Leptospiroosi on korkkiruuvin muotoinen bakteeri.</w:t>
      </w:r>
    </w:p>
    <w:p>
      <w:r>
        <w:rPr>
          <w:b/>
        </w:rPr>
        <w:t xml:space="preserve">Tulos</w:t>
      </w:r>
    </w:p>
    <w:p>
      <w:r>
        <w:t xml:space="preserve">Leptospiroosi voi aiheuttaa ihmisten sairastumisen.</w:t>
      </w:r>
    </w:p>
    <w:p>
      <w:r>
        <w:rPr>
          <w:b/>
        </w:rPr>
        <w:t xml:space="preserve">Esimerkki 1.5347</w:t>
      </w:r>
    </w:p>
    <w:p>
      <w:r>
        <w:t xml:space="preserve">Fakta 1: liikunnalla on myönteinen vaikutus ihmisen terveyteen. Fakta 2: Liikunta rakentaa lihaksia.</w:t>
      </w:r>
    </w:p>
    <w:p>
      <w:r>
        <w:rPr>
          <w:b/>
        </w:rPr>
        <w:t xml:space="preserve">Tulos</w:t>
      </w:r>
    </w:p>
    <w:p>
      <w:r>
        <w:t xml:space="preserve">lihaksilla on myönteinen vaikutus ihmisen terveyteen.</w:t>
      </w:r>
    </w:p>
    <w:p>
      <w:r>
        <w:rPr>
          <w:b/>
        </w:rPr>
        <w:t xml:space="preserve">Esimerkki 1.5348</w:t>
      </w:r>
    </w:p>
    <w:p>
      <w:r>
        <w:t xml:space="preserve">Fakta 1: Naaraspuoliset gametofyytit tuottavat munasoluja kukkien munasarjoissa. Fakta 2: Kun itiöt itävät, ne tuottavat yleensä naaraspuolisia gametofyyttejä.</w:t>
      </w:r>
    </w:p>
    <w:p>
      <w:r>
        <w:rPr>
          <w:b/>
        </w:rPr>
        <w:t xml:space="preserve">Tulos</w:t>
      </w:r>
    </w:p>
    <w:p>
      <w:r>
        <w:t xml:space="preserve">Itiöt itävät ja kehittävät munia kukkien munasarjoissa.</w:t>
      </w:r>
    </w:p>
    <w:p>
      <w:r>
        <w:rPr>
          <w:b/>
        </w:rPr>
        <w:t xml:space="preserve">Esimerkki 1.5349</w:t>
      </w:r>
    </w:p>
    <w:p>
      <w:r>
        <w:t xml:space="preserve">Fakta 1: Himalajan vuoristo on muodostunut kallion taittumisen seurauksena. Fakta 2: Se sijaitsee Himalajalla Tiibetin ja Burman rajalla .</w:t>
      </w:r>
    </w:p>
    <w:p>
      <w:r>
        <w:rPr>
          <w:b/>
        </w:rPr>
        <w:t xml:space="preserve">Tulos</w:t>
      </w:r>
    </w:p>
    <w:p>
      <w:r>
        <w:t xml:space="preserve">Jotain Tiibetin ja Burman rajalla sijaitsevaa muodostui kallion taittumisen seurauksena.</w:t>
      </w:r>
    </w:p>
    <w:p>
      <w:r>
        <w:rPr>
          <w:b/>
        </w:rPr>
        <w:t xml:space="preserve">Esimerkki 1.5350</w:t>
      </w:r>
    </w:p>
    <w:p>
      <w:r>
        <w:t xml:space="preserve">Fakta 1: Juurilla on primaarisia ja sekundaarisia meristemejä, jotka kasvattavat juuren pituutta ja leveyttä. Fakta 2: Meristemit antavat kasville kyvyn epämääräiseen kasvuun.</w:t>
      </w:r>
    </w:p>
    <w:p>
      <w:r>
        <w:rPr>
          <w:b/>
        </w:rPr>
        <w:t xml:space="preserve">Tulos</w:t>
      </w:r>
    </w:p>
    <w:p>
      <w:r>
        <w:t xml:space="preserve">Juurten pituus- ja leveyskasvu on kasvin epämääräistä kasvua.</w:t>
      </w:r>
    </w:p>
    <w:p>
      <w:r>
        <w:rPr>
          <w:b/>
        </w:rPr>
        <w:t xml:space="preserve">Esimerkki 1.5351</w:t>
      </w:r>
    </w:p>
    <w:p>
      <w:r>
        <w:t xml:space="preserve">Fakta 1: Monet kuluttajat ruokailevat useammalla kuin yhdellä trofiatasolla. Fakta 2: Lihansyöjät ovat kuluttajia, jotka syövät eläimiä tai muita kuluttajia.</w:t>
      </w:r>
    </w:p>
    <w:p>
      <w:r>
        <w:rPr>
          <w:b/>
        </w:rPr>
        <w:t xml:space="preserve">Tulos</w:t>
      </w:r>
    </w:p>
    <w:p>
      <w:r>
        <w:t xml:space="preserve">monet lihansyöjät ruokailevat useammalla kuin yhdellä trofiatasolla.</w:t>
      </w:r>
    </w:p>
    <w:p>
      <w:r>
        <w:rPr>
          <w:b/>
        </w:rPr>
        <w:t xml:space="preserve">Esimerkki 1.5352</w:t>
      </w:r>
    </w:p>
    <w:p>
      <w:r>
        <w:t xml:space="preserve">Fakta 1: Useimmat niveljalkaiset ovat hyönteisiä. Fakta 2: Niveljalkaiset tekevät kaiken, missä on jalat tai muunnetut jalat.</w:t>
      </w:r>
    </w:p>
    <w:p>
      <w:r>
        <w:rPr>
          <w:b/>
        </w:rPr>
        <w:t xml:space="preserve">Tulos</w:t>
      </w:r>
    </w:p>
    <w:p>
      <w:r>
        <w:t xml:space="preserve">Hyönteiset tekevät kaiken jalkojen tai muunneltujen jalkojen avulla.</w:t>
      </w:r>
    </w:p>
    <w:p>
      <w:r>
        <w:rPr>
          <w:b/>
        </w:rPr>
        <w:t xml:space="preserve">Esimerkki 1.5353</w:t>
      </w:r>
    </w:p>
    <w:p>
      <w:r>
        <w:t xml:space="preserve">Fakta 1: Eläimet voivat kilpailla reviiristä, vedestä, ruoasta tai kumppaneista. Fakta 2: Alligaattorit ovat kylmäverisiä eläimiä.</w:t>
      </w:r>
    </w:p>
    <w:p>
      <w:r>
        <w:rPr>
          <w:b/>
        </w:rPr>
        <w:t xml:space="preserve">Tulos</w:t>
      </w:r>
    </w:p>
    <w:p>
      <w:r>
        <w:t xml:space="preserve">alligaattorit voivat kilpailla reviiristä, vedestä, ruoasta tai kumppaneista.</w:t>
      </w:r>
    </w:p>
    <w:p>
      <w:r>
        <w:rPr>
          <w:b/>
        </w:rPr>
        <w:t xml:space="preserve">Esimerkki 1.5354</w:t>
      </w:r>
    </w:p>
    <w:p>
      <w:r>
        <w:t xml:space="preserve">Fakta 1: Jäätyminen tarkoittaa muuttumista nesteestä kiinteäksi aineeksi vähentämällä lämpöenergiaa. Fakta 2: Lämpö on vapautuvaa energiaa.</w:t>
      </w:r>
    </w:p>
    <w:p>
      <w:r>
        <w:rPr>
          <w:b/>
        </w:rPr>
        <w:t xml:space="preserve">Tulos</w:t>
      </w:r>
    </w:p>
    <w:p>
      <w:r>
        <w:t xml:space="preserve">jäädyttäminen tarkoittaa nesteen muuttumista kiinteäksi vähentämällä emittoituvaa energiaa.</w:t>
      </w:r>
    </w:p>
    <w:p>
      <w:r>
        <w:rPr>
          <w:b/>
        </w:rPr>
        <w:t xml:space="preserve">Esimerkki 1.5355</w:t>
      </w:r>
    </w:p>
    <w:p>
      <w:r>
        <w:t xml:space="preserve">Fakta 1: Kukat muodostuvat dominoivaan sporofyyttikasviin. Fakta 2: Sporofyytit ilmestyvät aikaisin keväällä heti lumen sulamisen jälkeen.</w:t>
      </w:r>
    </w:p>
    <w:p>
      <w:r>
        <w:rPr>
          <w:b/>
        </w:rPr>
        <w:t xml:space="preserve">Tulos</w:t>
      </w:r>
    </w:p>
    <w:p>
      <w:r>
        <w:t xml:space="preserve">Kukat muodostuvat lumen sulamisen jälkeen.</w:t>
      </w:r>
    </w:p>
    <w:p>
      <w:r>
        <w:rPr>
          <w:b/>
        </w:rPr>
        <w:t xml:space="preserve">Esimerkki 1.5356</w:t>
      </w:r>
    </w:p>
    <w:p>
      <w:r>
        <w:t xml:space="preserve">Fakta 1: Maahanmuuttajat matkustavat yleensä pitkiä matkoja. Fakta 2: Uraanidioksidin aerosolit voivat kulkea pitkiä matkoja.</w:t>
      </w:r>
    </w:p>
    <w:p>
      <w:r>
        <w:rPr>
          <w:b/>
        </w:rPr>
        <w:t xml:space="preserve">Tulos</w:t>
      </w:r>
    </w:p>
    <w:p>
      <w:r>
        <w:t xml:space="preserve">uraanidioksidin aerosolit voivat kulkeutua.</w:t>
      </w:r>
    </w:p>
    <w:p>
      <w:r>
        <w:rPr>
          <w:b/>
        </w:rPr>
        <w:t xml:space="preserve">Esimerkki 1.5357</w:t>
      </w:r>
    </w:p>
    <w:p>
      <w:r>
        <w:t xml:space="preserve">Fakta 1: Nisäkkäät hyödynsivät dinosaurusten sukupuuttoa. Fakta 2: Varhaiset nisäkkäät elivät rinnakkain dinosaurusten kanssa koko mesotsooisen kauden ajan.</w:t>
      </w:r>
    </w:p>
    <w:p>
      <w:r>
        <w:rPr>
          <w:b/>
        </w:rPr>
        <w:t xml:space="preserve">Tulos</w:t>
      </w:r>
    </w:p>
    <w:p>
      <w:r>
        <w:t xml:space="preserve">nisäkkäitä oli olemassa mesotsooisella kaudella.</w:t>
      </w:r>
    </w:p>
    <w:p>
      <w:r>
        <w:rPr>
          <w:b/>
        </w:rPr>
        <w:t xml:space="preserve">Esimerkki 1.5358</w:t>
      </w:r>
    </w:p>
    <w:p>
      <w:r>
        <w:t xml:space="preserve">Fakta 1: Maan kallistuminen pyörivän akselinsa ympäri aiheuttaa vuodenaikojen vaihtelun. Fakta 2: Sää muuttuu nopeasti kaikkina vuodenaikoina.</w:t>
      </w:r>
    </w:p>
    <w:p>
      <w:r>
        <w:rPr>
          <w:b/>
        </w:rPr>
        <w:t xml:space="preserve">Tulos</w:t>
      </w:r>
    </w:p>
    <w:p>
      <w:r>
        <w:t xml:space="preserve">Maan kallistuminen pyörivän akselinsa ympäri aiheuttaa nopeita säämuutoksia.</w:t>
      </w:r>
    </w:p>
    <w:p>
      <w:r>
        <w:rPr>
          <w:b/>
        </w:rPr>
        <w:t xml:space="preserve">Esimerkki 1.5359</w:t>
      </w:r>
    </w:p>
    <w:p>
      <w:r>
        <w:t xml:space="preserve">Fakta 1: happo muuttaa lakmuspaperin värin sinisestä punaiseksi. Fakta 2: Esimerkiksi etikka on laimeaa etikkahappoa.</w:t>
      </w:r>
    </w:p>
    <w:p>
      <w:r>
        <w:rPr>
          <w:b/>
        </w:rPr>
        <w:t xml:space="preserve">Tulos</w:t>
      </w:r>
    </w:p>
    <w:p>
      <w:r>
        <w:t xml:space="preserve">Etikka muuttaa lakmuspaperin värin sinisestä punaiseksi.</w:t>
      </w:r>
    </w:p>
    <w:p>
      <w:r>
        <w:rPr>
          <w:b/>
        </w:rPr>
        <w:t xml:space="preserve">Esimerkki 1.5360</w:t>
      </w:r>
    </w:p>
    <w:p>
      <w:r>
        <w:t xml:space="preserve">Fakta 1: Seismometriä käytetään maanjäristyksen voimakkuuden tai suuruuden mittaamiseen. Fakta 2: Maanjäristykset aiheuttavat tuhoa.</w:t>
      </w:r>
    </w:p>
    <w:p>
      <w:r>
        <w:rPr>
          <w:b/>
        </w:rPr>
        <w:t xml:space="preserve">Tulos</w:t>
      </w:r>
    </w:p>
    <w:p>
      <w:r>
        <w:t xml:space="preserve">Seismometri voi ennustaa tuhoa.</w:t>
      </w:r>
    </w:p>
    <w:p>
      <w:r>
        <w:rPr>
          <w:b/>
        </w:rPr>
        <w:t xml:space="preserve">Esimerkki 1.5361</w:t>
      </w:r>
    </w:p>
    <w:p>
      <w:r>
        <w:t xml:space="preserve">Fakta 1: Kun eläin liikkuu, kemiallinen energia muuttuu mekaaniseksi energiaksi. Fakta 2: Lehmät ovat sosiaalisia eläimiä.</w:t>
      </w:r>
    </w:p>
    <w:p>
      <w:r>
        <w:rPr>
          <w:b/>
        </w:rPr>
        <w:t xml:space="preserve">Tulos</w:t>
      </w:r>
    </w:p>
    <w:p>
      <w:r>
        <w:t xml:space="preserve">kun lehmä liikkuu, kemiallinen energia muuttuu mekaaniseksi energiaksi.</w:t>
      </w:r>
    </w:p>
    <w:p>
      <w:r>
        <w:rPr>
          <w:b/>
        </w:rPr>
        <w:t xml:space="preserve">Esimerkki 1.5362</w:t>
      </w:r>
    </w:p>
    <w:p>
      <w:r>
        <w:t xml:space="preserve">Fakta 1: Kasviplankton on bakteereja ja leviä, jotka käyttävät auringonvaloa ravinnon tuottamiseen. Fakta 2: Koska kalat syövät kasviplanktonia, ne hakeutuvat runsaasti kasviplanktonia sisältäviin vesiin.</w:t>
      </w:r>
    </w:p>
    <w:p>
      <w:r>
        <w:rPr>
          <w:b/>
        </w:rPr>
        <w:t xml:space="preserve">Tulos</w:t>
      </w:r>
    </w:p>
    <w:p>
      <w:r>
        <w:t xml:space="preserve">kalat syövät levää.</w:t>
      </w:r>
    </w:p>
    <w:p>
      <w:r>
        <w:rPr>
          <w:b/>
        </w:rPr>
        <w:t xml:space="preserve">Esimerkki 1.5363</w:t>
      </w:r>
    </w:p>
    <w:p>
      <w:r>
        <w:t xml:space="preserve">Fakta 1: Nisäkkäät voivat myös tuottaa pieniä lämpöpurkauksia vapisemalla. Fakta 2: Kaikki ihmiset ovat nisäkkäitä.</w:t>
      </w:r>
    </w:p>
    <w:p>
      <w:r>
        <w:rPr>
          <w:b/>
        </w:rPr>
        <w:t xml:space="preserve">Tulos</w:t>
      </w:r>
    </w:p>
    <w:p>
      <w:r>
        <w:t xml:space="preserve">ihminen voi tuottaa pieniä lämpöpurkauksia tärisemällä.</w:t>
      </w:r>
    </w:p>
    <w:p>
      <w:r>
        <w:rPr>
          <w:b/>
        </w:rPr>
        <w:t xml:space="preserve">Esimerkki 1.5364</w:t>
      </w:r>
    </w:p>
    <w:p>
      <w:r>
        <w:t xml:space="preserve">Fakta 1: Annelideilla on hämmästyttävä kyky kasvattaa uudelleen irronneet segmentit. Fakta 2: Annelideoilla on suljettu verenkiertojärjestelmä.</w:t>
      </w:r>
    </w:p>
    <w:p>
      <w:r>
        <w:rPr>
          <w:b/>
        </w:rPr>
        <w:t xml:space="preserve">Tulos</w:t>
      </w:r>
    </w:p>
    <w:p>
      <w:r>
        <w:t xml:space="preserve">segmentoituneilla eläimillä voi olla suljettu verenkiertojärjestelmä.</w:t>
      </w:r>
    </w:p>
    <w:p>
      <w:r>
        <w:rPr>
          <w:b/>
        </w:rPr>
        <w:t xml:space="preserve">Esimerkki 1.5365</w:t>
      </w:r>
    </w:p>
    <w:p>
      <w:r>
        <w:t xml:space="preserve">Fakta 1: Supistuminen tapahtuu, kun verisuonten lihasseinämät supistuvat. Fakta 2: Kuivuminen aiheuttaa verisuonten supistumista ja veren paksuuntumista.</w:t>
      </w:r>
    </w:p>
    <w:p>
      <w:r>
        <w:rPr>
          <w:b/>
        </w:rPr>
        <w:t xml:space="preserve">Tulos</w:t>
      </w:r>
    </w:p>
    <w:p>
      <w:r>
        <w:t xml:space="preserve">Supistuminen aiheuttaa veren paksuuntumista.</w:t>
      </w:r>
    </w:p>
    <w:p>
      <w:r>
        <w:rPr>
          <w:b/>
        </w:rPr>
        <w:t xml:space="preserve">Esimerkki 1.5366</w:t>
      </w:r>
    </w:p>
    <w:p>
      <w:r>
        <w:t xml:space="preserve">Fakta 1: Leikki on vain yksi monista tavoista, joilla nisäkkäät ja muut eläimet oppivat käyttäytymään. Fakta 2: Kissat ovat nisäkkäitä, jotka karistavat Koirat ovat nisäkkäitä, jotka heiluttavat häntäänsä.</w:t>
      </w:r>
    </w:p>
    <w:p>
      <w:r>
        <w:rPr>
          <w:b/>
        </w:rPr>
        <w:t xml:space="preserve">Tulos</w:t>
      </w:r>
    </w:p>
    <w:p>
      <w:r>
        <w:t xml:space="preserve">Leikkiminen on vain yksi monista tavoista, joilla koirat oppivat käyttäytymään.</w:t>
      </w:r>
    </w:p>
    <w:p>
      <w:r>
        <w:rPr>
          <w:b/>
        </w:rPr>
        <w:t xml:space="preserve">Esimerkki 1.5367</w:t>
      </w:r>
    </w:p>
    <w:p>
      <w:r>
        <w:t xml:space="preserve">Fakta 1: Vuoret muodostuvat maanjäristyksistä. Fakta 2: Jos haluat nähdä suuren vuoren taustan, tutustu Himalajan vuoristoon .</w:t>
      </w:r>
    </w:p>
    <w:p>
      <w:r>
        <w:rPr>
          <w:b/>
        </w:rPr>
        <w:t xml:space="preserve">Tulos</w:t>
      </w:r>
    </w:p>
    <w:p>
      <w:r>
        <w:t xml:space="preserve">Himalajan vuoristo on muodostunut maanjäristyksistä.</w:t>
      </w:r>
    </w:p>
    <w:p>
      <w:r>
        <w:rPr>
          <w:b/>
        </w:rPr>
        <w:t xml:space="preserve">Esimerkki 1.5368</w:t>
      </w:r>
    </w:p>
    <w:p>
      <w:r>
        <w:t xml:space="preserve">Fakta 1: Verholehdet ovat yleensä vihreitä, mikä naamioi nupun mahdollisilta kuluttajilta. Fakta 2: Verholehtien sisällä ovat värilliset terälehdet.</w:t>
      </w:r>
    </w:p>
    <w:p>
      <w:r>
        <w:rPr>
          <w:b/>
        </w:rPr>
        <w:t xml:space="preserve">Tulos</w:t>
      </w:r>
    </w:p>
    <w:p>
      <w:r>
        <w:t xml:space="preserve">nupun sisällä on värillisiä terälehtiä.</w:t>
      </w:r>
    </w:p>
    <w:p>
      <w:r>
        <w:rPr>
          <w:b/>
        </w:rPr>
        <w:t xml:space="preserve">Esimerkki 1.5369</w:t>
      </w:r>
    </w:p>
    <w:p>
      <w:r>
        <w:t xml:space="preserve">Fakta 1: Useimmat kanjonit muodostuvat virtaavien jokien pitkän ajan kuluessa tapahtuneen eroosion seurauksena. Fakta 2: Joen varrella on nähtävissä raitoja kivimuodoissa, jotka kertovat alueen geologisesta historiasta.</w:t>
      </w:r>
    </w:p>
    <w:p>
      <w:r>
        <w:rPr>
          <w:b/>
        </w:rPr>
        <w:t xml:space="preserve">Tulos</w:t>
      </w:r>
    </w:p>
    <w:p>
      <w:r>
        <w:t xml:space="preserve">Kanjonit paljastavat alueen geologisen historian.</w:t>
      </w:r>
    </w:p>
    <w:p>
      <w:r>
        <w:rPr>
          <w:b/>
        </w:rPr>
        <w:t xml:space="preserve">Esimerkki 1.5370</w:t>
      </w:r>
    </w:p>
    <w:p>
      <w:r>
        <w:t xml:space="preserve">Fakta 1: Hiili voi varastoitua sedimenttikiviin miljooniksi vuosiksi. Fakta 2: Hiili on polttoaineen lähde.</w:t>
      </w:r>
    </w:p>
    <w:p>
      <w:r>
        <w:rPr>
          <w:b/>
        </w:rPr>
        <w:t xml:space="preserve">Tulos</w:t>
      </w:r>
    </w:p>
    <w:p>
      <w:r>
        <w:t xml:space="preserve">Polttoainelähde voi olla varastoituneena sedimenttikiviin miljoonia vuosia.</w:t>
      </w:r>
    </w:p>
    <w:p>
      <w:r>
        <w:rPr>
          <w:b/>
        </w:rPr>
        <w:t xml:space="preserve">Esimerkki 1.5371</w:t>
      </w:r>
    </w:p>
    <w:p>
      <w:r>
        <w:t xml:space="preserve">Fakta 1: Nisäkkäät säilyttävät ruumiinlämpöä karvojensa tai turkkinsa avulla. Fakta 2: Linnut tuhlaavat paljon ruumiinlämpöä yrittäessään pysyä lämpimänä alttiilla alueilla.</w:t>
      </w:r>
    </w:p>
    <w:p>
      <w:r>
        <w:rPr>
          <w:b/>
        </w:rPr>
        <w:t xml:space="preserve">Tulos</w:t>
      </w:r>
    </w:p>
    <w:p>
      <w:r>
        <w:t xml:space="preserve">Nisäkkäät lämpenevät karvojen tai turkin avulla.</w:t>
      </w:r>
    </w:p>
    <w:p>
      <w:r>
        <w:rPr>
          <w:b/>
        </w:rPr>
        <w:t xml:space="preserve">Esimerkki 1.5372</w:t>
      </w:r>
    </w:p>
    <w:p>
      <w:r>
        <w:t xml:space="preserve">Fakta 1: maaperän löysyys vaikuttaa myönteisesti kasvien juurien kasvuun kyseisessä maaperässä. Fakta 2: Juurten kasvu ja kehitys ovat erittäin tärkeitä kasvien kasvulle.</w:t>
      </w:r>
    </w:p>
    <w:p>
      <w:r>
        <w:rPr>
          <w:b/>
        </w:rPr>
        <w:t xml:space="preserve">Tulos</w:t>
      </w:r>
    </w:p>
    <w:p>
      <w:r>
        <w:t xml:space="preserve">Löysä maa auttaa kasveja kasvamaan.</w:t>
      </w:r>
    </w:p>
    <w:p>
      <w:r>
        <w:rPr>
          <w:b/>
        </w:rPr>
        <w:t xml:space="preserve">Esimerkki 1.5373</w:t>
      </w:r>
    </w:p>
    <w:p>
      <w:r>
        <w:t xml:space="preserve">Fakta 1: Vanhemman sukupuolisoluissa tapahtuva mutaatio voi aiheuttaa uuden ominaisuuden ilmenemisen vanhemman jälkeläisissä. Fakta 2: Mutaatiot ovat solun geneettisen koodin tahattomia muutoksia.</w:t>
      </w:r>
    </w:p>
    <w:p>
      <w:r>
        <w:rPr>
          <w:b/>
        </w:rPr>
        <w:t xml:space="preserve">Tulos</w:t>
      </w:r>
    </w:p>
    <w:p>
      <w:r>
        <w:t xml:space="preserve">Solun geneettisen koodin vahingossa tapahtuvat muutokset voivat aiheuttaa uusia ominaisuuksia vanhempien jälkeläisissä.</w:t>
      </w:r>
    </w:p>
    <w:p>
      <w:r>
        <w:rPr>
          <w:b/>
        </w:rPr>
        <w:t xml:space="preserve">Esimerkki 1.5374</w:t>
      </w:r>
    </w:p>
    <w:p>
      <w:r>
        <w:t xml:space="preserve">Fakta 1: tuli muuttaa kemiallista energiaa valoksi ja lämpöenergiaksi. Fakta 2: Puu voi auttaa tulta palamaan.</w:t>
      </w:r>
    </w:p>
    <w:p>
      <w:r>
        <w:rPr>
          <w:b/>
        </w:rPr>
        <w:t xml:space="preserve">Tulos</w:t>
      </w:r>
    </w:p>
    <w:p>
      <w:r>
        <w:t xml:space="preserve">puun polttaminen muuttaa kemiallista energiaa valo- ja lämpöenergiaksi.</w:t>
      </w:r>
    </w:p>
    <w:p>
      <w:r>
        <w:rPr>
          <w:b/>
        </w:rPr>
        <w:t xml:space="preserve">Esimerkki 1.5375</w:t>
      </w:r>
    </w:p>
    <w:p>
      <w:r>
        <w:t xml:space="preserve">Fakta 1: Huokosten sulkeutuminen vähentää vesihukkaa. Fakta 2: Kasvit pystyvät sulkemaan stomata-aukot.</w:t>
      </w:r>
    </w:p>
    <w:p>
      <w:r>
        <w:rPr>
          <w:b/>
        </w:rPr>
        <w:t xml:space="preserve">Tulos</w:t>
      </w:r>
    </w:p>
    <w:p>
      <w:r>
        <w:t xml:space="preserve">kasvit pystyvät vähentämään vesihukkaa.</w:t>
      </w:r>
    </w:p>
    <w:p>
      <w:r>
        <w:rPr>
          <w:b/>
        </w:rPr>
        <w:t xml:space="preserve">Esimerkki 1.5376</w:t>
      </w:r>
    </w:p>
    <w:p>
      <w:r>
        <w:t xml:space="preserve">Fakta 1: lämmin rintama aiheuttaa pilvistä ja sateista säätä. Fakta 2: Tuulet tyyntyvät ja taivas on kirkas tai osittain pilvinen, kun myrskyn silmä menee ohi.</w:t>
      </w:r>
    </w:p>
    <w:p>
      <w:r>
        <w:rPr>
          <w:b/>
        </w:rPr>
        <w:t xml:space="preserve">Tulos</w:t>
      </w:r>
    </w:p>
    <w:p>
      <w:r>
        <w:t xml:space="preserve">lämmin rintama aiheuttaa myrskyjä.</w:t>
      </w:r>
    </w:p>
    <w:p>
      <w:r>
        <w:rPr>
          <w:b/>
        </w:rPr>
        <w:t xml:space="preserve">Esimerkki 1.5377</w:t>
      </w:r>
    </w:p>
    <w:p>
      <w:r>
        <w:t xml:space="preserve">Fakta 1: kosketusta voidaan käyttää tekstuurin havaitsemiseen. Fakta 2: Sormet voivat koskettaa.</w:t>
      </w:r>
    </w:p>
    <w:p>
      <w:r>
        <w:rPr>
          <w:b/>
        </w:rPr>
        <w:t xml:space="preserve">Tulos</w:t>
      </w:r>
    </w:p>
    <w:p>
      <w:r>
        <w:t xml:space="preserve">sormia voidaan käyttää tekstuurin havaitsemiseen.</w:t>
      </w:r>
    </w:p>
    <w:p>
      <w:r>
        <w:rPr>
          <w:b/>
        </w:rPr>
        <w:t xml:space="preserve">Esimerkki 1.5378</w:t>
      </w:r>
    </w:p>
    <w:p>
      <w:r>
        <w:t xml:space="preserve">Fakta 1: Tuulelle altistuminen voi aiheuttaa maaperän eroosiota. Fakta 2: Tuulen aiheuttamaa eroosiota hidastavat tuuliesteet, kuten puut ja pensaat.</w:t>
      </w:r>
    </w:p>
    <w:p>
      <w:r>
        <w:rPr>
          <w:b/>
        </w:rPr>
        <w:t xml:space="preserve">Tulos</w:t>
      </w:r>
    </w:p>
    <w:p>
      <w:r>
        <w:t xml:space="preserve">puut estävät eroosiota.</w:t>
      </w:r>
    </w:p>
    <w:p>
      <w:r>
        <w:rPr>
          <w:b/>
        </w:rPr>
        <w:t xml:space="preserve">Esimerkki 1.5379</w:t>
      </w:r>
    </w:p>
    <w:p>
      <w:r>
        <w:t xml:space="preserve">Fakta 1: Vesi on välttämätöntä kaikelle elämälle maapallolla. Fakta 2: Esimerkiksi H20 on vesimolekyyli, joka koostuu kahdesta vetyatomista ja yhdestä happiatomista.</w:t>
      </w:r>
    </w:p>
    <w:p>
      <w:r>
        <w:rPr>
          <w:b/>
        </w:rPr>
        <w:t xml:space="preserve">Tulos</w:t>
      </w:r>
    </w:p>
    <w:p>
      <w:r>
        <w:t xml:space="preserve">H20 on välttämätöntä kaikelle elämälle maapallolla.</w:t>
      </w:r>
    </w:p>
    <w:p>
      <w:r>
        <w:rPr>
          <w:b/>
        </w:rPr>
        <w:t xml:space="preserve">Tulos</w:t>
      </w:r>
    </w:p>
    <w:p>
      <w:r>
        <w:t xml:space="preserve">H2O:ta tarvitaan kaikelle elämälle maapallolla.</w:t>
      </w:r>
    </w:p>
    <w:p>
      <w:r>
        <w:rPr>
          <w:b/>
        </w:rPr>
        <w:t xml:space="preserve">Esimerkki 1.5380</w:t>
      </w:r>
    </w:p>
    <w:p>
      <w:r>
        <w:t xml:space="preserve">Fakta 1: Jos siemenet tarttuvat eläimen turkkiin, eläin kuljettaa siemeniä. Fakta 2: Kanien ruskea kesäturkki korvautuu harmaammalla turkilla.</w:t>
      </w:r>
    </w:p>
    <w:p>
      <w:r>
        <w:rPr>
          <w:b/>
        </w:rPr>
        <w:t xml:space="preserve">Tulos</w:t>
      </w:r>
    </w:p>
    <w:p>
      <w:r>
        <w:t xml:space="preserve">Jos siemenet tarttuvat kaniin, eläin kuljettaa siemeniä.</w:t>
      </w:r>
    </w:p>
    <w:p>
      <w:r>
        <w:rPr>
          <w:b/>
        </w:rPr>
        <w:t xml:space="preserve">Esimerkki 1.5381</w:t>
      </w:r>
    </w:p>
    <w:p>
      <w:r>
        <w:t xml:space="preserve">Fakta 1: happosateet vaikuttavat kielteisesti veden laatuun. Fakta 2: Happosade on haitallista sadetta.</w:t>
      </w:r>
    </w:p>
    <w:p>
      <w:r>
        <w:rPr>
          <w:b/>
        </w:rPr>
        <w:t xml:space="preserve">Tulos</w:t>
      </w:r>
    </w:p>
    <w:p>
      <w:r>
        <w:t xml:space="preserve">jotkut sateet ovat haitallisia.</w:t>
      </w:r>
    </w:p>
    <w:p>
      <w:r>
        <w:rPr>
          <w:b/>
        </w:rPr>
        <w:t xml:space="preserve">Esimerkki 1.5382</w:t>
      </w:r>
    </w:p>
    <w:p>
      <w:r>
        <w:t xml:space="preserve">Fakta 1: ympyrän kuvaajaa voidaan käyttää prosenttien esittämiseen. Fakta 2: murtoluvut ilmaistaan joskus prosentteina .</w:t>
      </w:r>
    </w:p>
    <w:p>
      <w:r>
        <w:rPr>
          <w:b/>
        </w:rPr>
        <w:t xml:space="preserve">Tulos</w:t>
      </w:r>
    </w:p>
    <w:p>
      <w:r>
        <w:t xml:space="preserve">ympyrän kuvaajaa voidaan käyttää murtolukujen esittämiseen.</w:t>
      </w:r>
    </w:p>
    <w:p>
      <w:r>
        <w:rPr>
          <w:b/>
        </w:rPr>
        <w:t xml:space="preserve">Esimerkki 1.5383</w:t>
      </w:r>
    </w:p>
    <w:p>
      <w:r>
        <w:t xml:space="preserve">Fakta 1: Kasvihuonetta käytetään kasvien suojaamiseen pitämällä ne lämpiminä. Fakta 2: Lämpötilat vaihtelevat lämpimästä kuumaan.</w:t>
      </w:r>
    </w:p>
    <w:p>
      <w:r>
        <w:rPr>
          <w:b/>
        </w:rPr>
        <w:t xml:space="preserve">Tulos</w:t>
      </w:r>
    </w:p>
    <w:p>
      <w:r>
        <w:t xml:space="preserve">kasvihuonetta käytetään kasvien suojaamiseen pitämällä niiden lämpötila yllä.</w:t>
      </w:r>
    </w:p>
    <w:p>
      <w:r>
        <w:rPr>
          <w:b/>
        </w:rPr>
        <w:t xml:space="preserve">Esimerkki 1.5384</w:t>
      </w:r>
    </w:p>
    <w:p>
      <w:r>
        <w:t xml:space="preserve">Fakta 1: Sienet ovat ravinnonlähde monille kalalajeille. Fakta 2: Sienet ovat myös keskeisiä lajeja.</w:t>
      </w:r>
    </w:p>
    <w:p>
      <w:r>
        <w:rPr>
          <w:b/>
        </w:rPr>
        <w:t xml:space="preserve">Tulos</w:t>
      </w:r>
    </w:p>
    <w:p>
      <w:r>
        <w:t xml:space="preserve">Keskeiset lajit ovat ravinnonlähde monille kalalajeille.</w:t>
      </w:r>
    </w:p>
    <w:p>
      <w:r>
        <w:rPr>
          <w:b/>
        </w:rPr>
        <w:t xml:space="preserve">Esimerkki 1.5385</w:t>
      </w:r>
    </w:p>
    <w:p>
      <w:r>
        <w:t xml:space="preserve">Fakta 1: ruoan kuivattamista käytetään ruoan säilyttämiseen. Fakta 2: Mustikat säilyttävät antioksidanttiset hyötynsä dehydraation jälkeen.</w:t>
      </w:r>
    </w:p>
    <w:p>
      <w:r>
        <w:rPr>
          <w:b/>
        </w:rPr>
        <w:t xml:space="preserve">Tulos</w:t>
      </w:r>
    </w:p>
    <w:p>
      <w:r>
        <w:t xml:space="preserve">Mustikoita voidaan syödä säilöttynä elintarvikkeena, jolla on edelleen antioksidanttisia etuja.</w:t>
      </w:r>
    </w:p>
    <w:p>
      <w:r>
        <w:rPr>
          <w:b/>
        </w:rPr>
        <w:t xml:space="preserve">Esimerkki 1.5386</w:t>
      </w:r>
    </w:p>
    <w:p>
      <w:r>
        <w:t xml:space="preserve">Fakta 1: Kun joki tulvii, joki laskee maaperää tulvatasanteille. Fakta 2: Kun joki on täynnä, se tulvii tulvatasanteelle ja jättää jälkeensä hedelmällistä maaperää.</w:t>
      </w:r>
    </w:p>
    <w:p>
      <w:r>
        <w:rPr>
          <w:b/>
        </w:rPr>
        <w:t xml:space="preserve">Tulos</w:t>
      </w:r>
    </w:p>
    <w:p>
      <w:r>
        <w:t xml:space="preserve">tasangot saavat maaperää tulvista.</w:t>
      </w:r>
    </w:p>
    <w:p>
      <w:r>
        <w:rPr>
          <w:b/>
        </w:rPr>
        <w:t xml:space="preserve">Esimerkki 1.5387</w:t>
      </w:r>
    </w:p>
    <w:p>
      <w:r>
        <w:t xml:space="preserve">Fakta 1: Oksentamisrefleksi poistaa myrkylliset aineet mahalaukusta ennen niiden imeytymistä. Fakta 2: Jos oksentelua esiintyy, käännä uhrin päätä, jotta oksennus poistuu.</w:t>
      </w:r>
    </w:p>
    <w:p>
      <w:r>
        <w:rPr>
          <w:b/>
        </w:rPr>
        <w:t xml:space="preserve">Tulos</w:t>
      </w:r>
    </w:p>
    <w:p>
      <w:r>
        <w:t xml:space="preserve">Oksennus ulostetaan, jotta myrkylliset aineet saadaan poistettua mahalaukusta ennen imeytymistä.</w:t>
      </w:r>
    </w:p>
    <w:p>
      <w:r>
        <w:rPr>
          <w:b/>
        </w:rPr>
        <w:t xml:space="preserve">Esimerkki 1.5388</w:t>
      </w:r>
    </w:p>
    <w:p>
      <w:r>
        <w:t xml:space="preserve">Fakta 1: auton käyttö aiheuttaa saasteita. Fakta 2: autojen haitalliset päästöt ovat suurelta osin vastuussa otsonikerroksen jättimäisistä rei'istä.</w:t>
      </w:r>
    </w:p>
    <w:p>
      <w:r>
        <w:rPr>
          <w:b/>
        </w:rPr>
        <w:t xml:space="preserve">Tulos</w:t>
      </w:r>
    </w:p>
    <w:p>
      <w:r>
        <w:t xml:space="preserve">Saasteet aiheuttavat otsoniaukkoja.</w:t>
      </w:r>
    </w:p>
    <w:p>
      <w:r>
        <w:rPr>
          <w:b/>
        </w:rPr>
        <w:t xml:space="preserve">Esimerkki 1.5389</w:t>
      </w:r>
    </w:p>
    <w:p>
      <w:r>
        <w:t xml:space="preserve">Fakta 1: Ihmiset ovat keränneet ja kasvattaneet sieniä ruoaksi tuhansien vuosien ajan. Fakta 2: Sienet ovat myös sieniä.</w:t>
      </w:r>
    </w:p>
    <w:p>
      <w:r>
        <w:rPr>
          <w:b/>
        </w:rPr>
        <w:t xml:space="preserve">Tulos</w:t>
      </w:r>
    </w:p>
    <w:p>
      <w:r>
        <w:t xml:space="preserve">Ihmiset ovat keränneet ja kasvattaneet sieniä ravinnoksi tuhansien vuosien ajan.</w:t>
      </w:r>
    </w:p>
    <w:p>
      <w:r>
        <w:rPr>
          <w:b/>
        </w:rPr>
        <w:t xml:space="preserve">Esimerkki 1.5390</w:t>
      </w:r>
    </w:p>
    <w:p>
      <w:r>
        <w:t xml:space="preserve">Fakta 1: hiiltä käytetään lämmön tuottamiseen polttamalla. Fakta 2: Lämpö tulee ulos ylhäältä ja sitä voidaan käyttää ruoanlaittoon tai tilojen lämmitykseen.</w:t>
      </w:r>
    </w:p>
    <w:p>
      <w:r>
        <w:rPr>
          <w:b/>
        </w:rPr>
        <w:t xml:space="preserve">Tulos</w:t>
      </w:r>
    </w:p>
    <w:p>
      <w:r>
        <w:t xml:space="preserve">Hiiltä voidaan käyttää ruoan valmistukseen.</w:t>
      </w:r>
    </w:p>
    <w:p>
      <w:r>
        <w:rPr>
          <w:b/>
        </w:rPr>
        <w:t xml:space="preserve">Esimerkki 1.5391</w:t>
      </w:r>
    </w:p>
    <w:p>
      <w:r>
        <w:t xml:space="preserve">Fakta 1: Parittelua edeltää yleensä kosiskelu. Fakta 2: Ravut näyttävät käyvän läpi laajan kosiskelukäyttäytymisen ennen parittelua.</w:t>
      </w:r>
    </w:p>
    <w:p>
      <w:r>
        <w:rPr>
          <w:b/>
        </w:rPr>
        <w:t xml:space="preserve">Tulos</w:t>
      </w:r>
    </w:p>
    <w:p>
      <w:r>
        <w:t xml:space="preserve">Rapujen kosiskelu kestää pitkään ennen lisääntymistä.</w:t>
      </w:r>
    </w:p>
    <w:p>
      <w:r>
        <w:rPr>
          <w:b/>
        </w:rPr>
        <w:t xml:space="preserve">Esimerkki 1.5392</w:t>
      </w:r>
    </w:p>
    <w:p>
      <w:r>
        <w:t xml:space="preserve">Fakta 1: Pyöriäiset lisääntyvät sukupuolisesti. Fakta 2: Pyöriäiset Lähes kaikilla pennuilla ja kissanpennuilla on pyöriäisiä.</w:t>
      </w:r>
    </w:p>
    <w:p>
      <w:r>
        <w:rPr>
          <w:b/>
        </w:rPr>
        <w:t xml:space="preserve">Tulos</w:t>
      </w:r>
    </w:p>
    <w:p>
      <w:r>
        <w:t xml:space="preserve">Lähes kaikki pennut ja kissanpennut lisääntyvät sukupuolisesti.</w:t>
      </w:r>
    </w:p>
    <w:p>
      <w:r>
        <w:rPr>
          <w:b/>
        </w:rPr>
        <w:t xml:space="preserve">Esimerkki 1.5393</w:t>
      </w:r>
    </w:p>
    <w:p>
      <w:r>
        <w:t xml:space="preserve">Fakta 1: Maan kiertäminen auringon ympäri aiheuttaa vuodenaikojen vaihtelun. Fakta 2: Ilmaston muutokset eri vuodenaikoina voidaan selittää maapallon pyörimisakselin kallistuksella.</w:t>
      </w:r>
    </w:p>
    <w:p>
      <w:r>
        <w:rPr>
          <w:b/>
        </w:rPr>
        <w:t xml:space="preserve">Tulos</w:t>
      </w:r>
    </w:p>
    <w:p>
      <w:r>
        <w:t xml:space="preserve">Ilmaston muuttuminen johtuu siitä, mihin suuntaan maapallo kallistuu sen kiertäessä aurinkoa.</w:t>
      </w:r>
    </w:p>
    <w:p>
      <w:r>
        <w:rPr>
          <w:b/>
        </w:rPr>
        <w:t xml:space="preserve">Esimerkki 1.5394</w:t>
      </w:r>
    </w:p>
    <w:p>
      <w:r>
        <w:t xml:space="preserve">Fakta 1: auringonvalon taittuminen saa auringonvalon jakautumaan eri väreihin. Fakta 2: Kun auringonvalo kulkee prisman läpi, valo jakautuu eriväriseksi sateenkaareksi.</w:t>
      </w:r>
    </w:p>
    <w:p>
      <w:r>
        <w:rPr>
          <w:b/>
        </w:rPr>
        <w:t xml:space="preserve">Tulos</w:t>
      </w:r>
    </w:p>
    <w:p>
      <w:r>
        <w:t xml:space="preserve">Auringonvalon taittuminen saa auringonvalon jakautumaan väreihin ja muodostamaan sateenkaaren.</w:t>
      </w:r>
    </w:p>
    <w:p>
      <w:r>
        <w:rPr>
          <w:b/>
        </w:rPr>
        <w:t xml:space="preserve">Esimerkki 1.5395</w:t>
      </w:r>
    </w:p>
    <w:p>
      <w:r>
        <w:t xml:space="preserve">Fakta 1: Purot voivat saada alkunsa valumasta tai lähteestä tihkuvasta vedestä. Fakta 2: Sitten puro virtaa suurempaan vesistöön.</w:t>
      </w:r>
    </w:p>
    <w:p>
      <w:r>
        <w:rPr>
          <w:b/>
        </w:rPr>
        <w:t xml:space="preserve">Tulos</w:t>
      </w:r>
    </w:p>
    <w:p>
      <w:r>
        <w:t xml:space="preserve">pienemmät vesistöt voivat alkaa valumasta.</w:t>
      </w:r>
    </w:p>
    <w:p>
      <w:r>
        <w:rPr>
          <w:b/>
        </w:rPr>
        <w:t xml:space="preserve">Esimerkki 1.5396</w:t>
      </w:r>
    </w:p>
    <w:p>
      <w:r>
        <w:t xml:space="preserve">Fakta 1: parantuminen vaatii lepoa. Fakta 2: uni antaa myös nivelten levätä.</w:t>
      </w:r>
    </w:p>
    <w:p>
      <w:r>
        <w:rPr>
          <w:b/>
        </w:rPr>
        <w:t xml:space="preserve">Tulos</w:t>
      </w:r>
    </w:p>
    <w:p>
      <w:r>
        <w:t xml:space="preserve">paraneminen vaatii unta.</w:t>
      </w:r>
    </w:p>
    <w:p>
      <w:r>
        <w:rPr>
          <w:b/>
        </w:rPr>
        <w:t xml:space="preserve">Esimerkki 1.5397</w:t>
      </w:r>
    </w:p>
    <w:p>
      <w:r>
        <w:t xml:space="preserve">Fakta 1: Evoluutio tapahtuu luonnonvalinnaksi kutsutun prosessin avulla. Fakta 2: Evoluutio on vaihtelun ja valinnan sarja.</w:t>
      </w:r>
    </w:p>
    <w:p>
      <w:r>
        <w:rPr>
          <w:b/>
        </w:rPr>
        <w:t xml:space="preserve">Tulos</w:t>
      </w:r>
    </w:p>
    <w:p>
      <w:r>
        <w:t xml:space="preserve">evoluutio tuottaa vaihtelua.</w:t>
      </w:r>
    </w:p>
    <w:p>
      <w:r>
        <w:rPr>
          <w:b/>
        </w:rPr>
        <w:t xml:space="preserve">Esimerkki 1.5398</w:t>
      </w:r>
    </w:p>
    <w:p>
      <w:r>
        <w:t xml:space="preserve">Fakta 1: Useimmilla selkärangattomilla eläimillä on monimutkaisempi hermosto. Fakta 2: Meduusat ja hyönteiset ovat selkärangattomia.</w:t>
      </w:r>
    </w:p>
    <w:p>
      <w:r>
        <w:rPr>
          <w:b/>
        </w:rPr>
        <w:t xml:space="preserve">Tulos</w:t>
      </w:r>
    </w:p>
    <w:p>
      <w:r>
        <w:t xml:space="preserve">Meduusoilla on monimutkaisempi hermosto.</w:t>
      </w:r>
    </w:p>
    <w:p>
      <w:r>
        <w:rPr>
          <w:b/>
        </w:rPr>
        <w:t xml:space="preserve">Tulos</w:t>
      </w:r>
    </w:p>
    <w:p>
      <w:r>
        <w:t xml:space="preserve">hyönteisillä on monimutkaisempi hermosto.</w:t>
      </w:r>
    </w:p>
    <w:p>
      <w:r>
        <w:rPr>
          <w:b/>
        </w:rPr>
        <w:t xml:space="preserve">Esimerkki 1.5399</w:t>
      </w:r>
    </w:p>
    <w:p>
      <w:r>
        <w:t xml:space="preserve">Fakta 1: laseria käytetään valon tuottamiseen. Fakta 2: valo sisältää energiaa.</w:t>
      </w:r>
    </w:p>
    <w:p>
      <w:r>
        <w:rPr>
          <w:b/>
        </w:rPr>
        <w:t xml:space="preserve">Tulos</w:t>
      </w:r>
    </w:p>
    <w:p>
      <w:r>
        <w:t xml:space="preserve">Laseria käytetään energian tuottamiseen.</w:t>
      </w:r>
    </w:p>
    <w:p>
      <w:r>
        <w:rPr>
          <w:b/>
        </w:rPr>
        <w:t xml:space="preserve">Esimerkki 1.5400</w:t>
      </w:r>
    </w:p>
    <w:p>
      <w:r>
        <w:t xml:space="preserve">Fakta 1: Veren pH-arvo voi muuttua epätasapainoiseksi, jos hengitystaajuus on liian nopea tai liian hidas. Fakta 2: Hengitystä säädellään, jotta valtimoveren pH ja PO2 pysyisivät mahdollisimman normaaleina.</w:t>
      </w:r>
    </w:p>
    <w:p>
      <w:r>
        <w:rPr>
          <w:b/>
        </w:rPr>
        <w:t xml:space="preserve">Tulos</w:t>
      </w:r>
    </w:p>
    <w:p>
      <w:r>
        <w:t xml:space="preserve">Hengitystä säädellään veren happamuuden pitämiseksi tasapainossa.</w:t>
      </w:r>
    </w:p>
    <w:p>
      <w:r>
        <w:rPr>
          <w:b/>
        </w:rPr>
        <w:t xml:space="preserve">Tulos</w:t>
      </w:r>
    </w:p>
    <w:p>
      <w:r>
        <w:t xml:space="preserve">verenkiertoa säädellään hengityksellä.</w:t>
      </w:r>
    </w:p>
    <w:p>
      <w:r>
        <w:rPr>
          <w:b/>
        </w:rPr>
        <w:t xml:space="preserve">Esimerkki 1.5401</w:t>
      </w:r>
    </w:p>
    <w:p>
      <w:r>
        <w:t xml:space="preserve">Fakta 1: sammal aiheuttaa kemiallista säätä. Fakta 2: Bryofyytteihin kuuluvat sammalet ja maksaruohot.</w:t>
      </w:r>
    </w:p>
    <w:p>
      <w:r>
        <w:rPr>
          <w:b/>
        </w:rPr>
        <w:t xml:space="preserve">Tulos</w:t>
      </w:r>
    </w:p>
    <w:p>
      <w:r>
        <w:t xml:space="preserve">Bryofyytit voivat aiheuttaa kemiallista säätä.</w:t>
      </w:r>
    </w:p>
    <w:p>
      <w:r>
        <w:rPr>
          <w:b/>
        </w:rPr>
        <w:t xml:space="preserve">Esimerkki 1.5402</w:t>
      </w:r>
    </w:p>
    <w:p>
      <w:r>
        <w:t xml:space="preserve">Fakta 1: mehiläiset muuttavat mettä hunajaksi. Fakta 2: Kukat ovat nektarin lähde, josta hunaja saadaan.</w:t>
      </w:r>
    </w:p>
    <w:p>
      <w:r>
        <w:rPr>
          <w:b/>
        </w:rPr>
        <w:t xml:space="preserve">Tulos</w:t>
      </w:r>
    </w:p>
    <w:p>
      <w:r>
        <w:t xml:space="preserve">Mehiläiset saavat mettä kukista.</w:t>
      </w:r>
    </w:p>
    <w:p>
      <w:r>
        <w:rPr>
          <w:b/>
        </w:rPr>
        <w:t xml:space="preserve">Esimerkki 1.5403</w:t>
      </w:r>
    </w:p>
    <w:p>
      <w:r>
        <w:t xml:space="preserve">Fakta 1: Kokeet tehdään usein laboratoriossa. Fakta 2: Jotkut tutkijat työskentelevät laboratoriossa.</w:t>
      </w:r>
    </w:p>
    <w:p>
      <w:r>
        <w:rPr>
          <w:b/>
        </w:rPr>
        <w:t xml:space="preserve">Tulos</w:t>
      </w:r>
    </w:p>
    <w:p>
      <w:r>
        <w:t xml:space="preserve">jotkut tutkijat tekevät kokeita.</w:t>
      </w:r>
    </w:p>
    <w:p>
      <w:r>
        <w:rPr>
          <w:b/>
        </w:rPr>
        <w:t xml:space="preserve">Esimerkki 1.5404</w:t>
      </w:r>
    </w:p>
    <w:p>
      <w:r>
        <w:t xml:space="preserve">Fakta 1: Kasvit ovat maanpäällisten biomien tärkeimmät tuottajat. Fakta 2: Ruohot ovat hyvin omaleimaisia kasveja.</w:t>
      </w:r>
    </w:p>
    <w:p>
      <w:r>
        <w:rPr>
          <w:b/>
        </w:rPr>
        <w:t xml:space="preserve">Tulos</w:t>
      </w:r>
    </w:p>
    <w:p>
      <w:r>
        <w:t xml:space="preserve">Ruoho on tuottaja maanpäällisissä biomeissa.</w:t>
      </w:r>
    </w:p>
    <w:p>
      <w:r>
        <w:rPr>
          <w:b/>
        </w:rPr>
        <w:t xml:space="preserve">Esimerkki 1.5405</w:t>
      </w:r>
    </w:p>
    <w:p>
      <w:r>
        <w:t xml:space="preserve">Fakta 1: jos lämpöä johdetaan esineeseen, se kuumenee. Fakta 2: Useimmat metalliesineet valmistetaan seoksista.</w:t>
      </w:r>
    </w:p>
    <w:p>
      <w:r>
        <w:rPr>
          <w:b/>
        </w:rPr>
        <w:t xml:space="preserve">Tulos</w:t>
      </w:r>
    </w:p>
    <w:p>
      <w:r>
        <w:t xml:space="preserve">Jos seokseen johdetaan lämpöä, seos kuumenee.</w:t>
      </w:r>
    </w:p>
    <w:p>
      <w:r>
        <w:rPr>
          <w:b/>
        </w:rPr>
        <w:t xml:space="preserve">Esimerkki 1.5406</w:t>
      </w:r>
    </w:p>
    <w:p>
      <w:r>
        <w:t xml:space="preserve">Fakta 1: matkapuhelimen käyttö voi aiheuttaa hajamielisyyttä. Fakta 2: Nunesin mukaan joillakin kuljettajilla on taipumus ajaa nopeammin, kun he ovat hajamielisiä.</w:t>
      </w:r>
    </w:p>
    <w:p>
      <w:r>
        <w:rPr>
          <w:b/>
        </w:rPr>
        <w:t xml:space="preserve">Tulos</w:t>
      </w:r>
    </w:p>
    <w:p>
      <w:r>
        <w:t xml:space="preserve">Matkapuhelimen käyttö voi saada ihmiset ajamaan nopeammin.</w:t>
      </w:r>
    </w:p>
    <w:p>
      <w:r>
        <w:rPr>
          <w:b/>
        </w:rPr>
        <w:t xml:space="preserve">Esimerkki 1.5407</w:t>
      </w:r>
    </w:p>
    <w:p>
      <w:r>
        <w:t xml:space="preserve">Fakta 1: HIV tartuttaa ja tuhoaa auttaja-T-soluja. Fakta 2: T-solut - tunnetaan myös nimellä T-lymfosyytti.</w:t>
      </w:r>
    </w:p>
    <w:p>
      <w:r>
        <w:rPr>
          <w:b/>
        </w:rPr>
        <w:t xml:space="preserve">Tulos</w:t>
      </w:r>
    </w:p>
    <w:p>
      <w:r>
        <w:t xml:space="preserve">HIV tartuttaa ja tuhoaa T-lymfosyytit.</w:t>
      </w:r>
    </w:p>
    <w:p>
      <w:r>
        <w:rPr>
          <w:b/>
        </w:rPr>
        <w:t xml:space="preserve">Esimerkki 1.5408</w:t>
      </w:r>
    </w:p>
    <w:p>
      <w:r>
        <w:t xml:space="preserve">Fakta 1: Jos maaperä on läpäisevää, vesi virtaa helposti sen läpi. Fakta 2: Kasvillisuus tekee maaperästä läpäisevää.</w:t>
      </w:r>
    </w:p>
    <w:p>
      <w:r>
        <w:rPr>
          <w:b/>
        </w:rPr>
        <w:t xml:space="preserve">Tulos</w:t>
      </w:r>
    </w:p>
    <w:p>
      <w:r>
        <w:t xml:space="preserve">Kasvillisuuden ansiosta vesi virtaa helposti maaperän läpi.</w:t>
      </w:r>
    </w:p>
    <w:p>
      <w:r>
        <w:rPr>
          <w:b/>
        </w:rPr>
        <w:t xml:space="preserve">Esimerkki 1.5409</w:t>
      </w:r>
    </w:p>
    <w:p>
      <w:r>
        <w:t xml:space="preserve">Fakta 1: ihmiskeho käyttää proteiinia solujen korjaamiseen. Fakta 2: Liha, kala ja kana ovat runsaita proteiininlähteitä.</w:t>
      </w:r>
    </w:p>
    <w:p>
      <w:r>
        <w:rPr>
          <w:b/>
        </w:rPr>
        <w:t xml:space="preserve">Tulos</w:t>
      </w:r>
    </w:p>
    <w:p>
      <w:r>
        <w:t xml:space="preserve">Ihmisruumis käyttää lihaa, kalaa ja kanaa solujen korjaamiseen.</w:t>
      </w:r>
    </w:p>
    <w:p>
      <w:r>
        <w:rPr>
          <w:b/>
        </w:rPr>
        <w:t xml:space="preserve">Esimerkki 1.5410</w:t>
      </w:r>
    </w:p>
    <w:p>
      <w:r>
        <w:t xml:space="preserve">Fakta 1: Sademäärä laskee vuoriston tuulen puoleisella puolella. Fakta 2: Lampailla on taipumus suosia karsinan tuulen puoleista puolta.</w:t>
      </w:r>
    </w:p>
    <w:p>
      <w:r>
        <w:rPr>
          <w:b/>
        </w:rPr>
        <w:t xml:space="preserve">Tulos</w:t>
      </w:r>
    </w:p>
    <w:p>
      <w:r>
        <w:t xml:space="preserve">Lampailla on taipumus suosia vuoren sitä puolta, jossa on enemmän sadetta.</w:t>
      </w:r>
    </w:p>
    <w:p>
      <w:r>
        <w:rPr>
          <w:b/>
        </w:rPr>
        <w:t xml:space="preserve">Esimerkki 1.5411</w:t>
      </w:r>
    </w:p>
    <w:p>
      <w:r>
        <w:t xml:space="preserve">Fakta 1: Torjunta-ainetta käytetään kasvien suojelemiseen tappamalla hyönteisiä. Fakta 2: Kaikki DDT:tä sisältävät torjunta-aineet ovat vaarallisia torjunta-aineita.</w:t>
      </w:r>
    </w:p>
    <w:p>
      <w:r>
        <w:rPr>
          <w:b/>
        </w:rPr>
        <w:t xml:space="preserve">Tulos</w:t>
      </w:r>
    </w:p>
    <w:p>
      <w:r>
        <w:t xml:space="preserve">DDT:tä käytetään kasvien suojelemiseen tappamalla hyönteisiä.</w:t>
      </w:r>
    </w:p>
    <w:p>
      <w:r>
        <w:rPr>
          <w:b/>
        </w:rPr>
        <w:t xml:space="preserve">Esimerkki 1.5412</w:t>
      </w:r>
    </w:p>
    <w:p>
      <w:r>
        <w:t xml:space="preserve">Fakta 1: DNA:n replikaatio on prosessi, jossa DNA:ta kopioidaan. Fakta 2: DNA DNA on deoksiribonukleiinihappo.</w:t>
      </w:r>
    </w:p>
    <w:p>
      <w:r>
        <w:rPr>
          <w:b/>
        </w:rPr>
        <w:t xml:space="preserve">Tulos</w:t>
      </w:r>
    </w:p>
    <w:p>
      <w:r>
        <w:t xml:space="preserve">deoksiribonukleiinihapon replikaatio on prosessi, jossa deoksiribonukleiinihappo kopioituu.</w:t>
      </w:r>
    </w:p>
    <w:p>
      <w:r>
        <w:rPr>
          <w:b/>
        </w:rPr>
        <w:t xml:space="preserve">Tulos</w:t>
      </w:r>
    </w:p>
    <w:p>
      <w:r>
        <w:t xml:space="preserve">deoksiribonukleiinihapon replikaatio on prosessi, jossa se kopioituu.</w:t>
      </w:r>
    </w:p>
    <w:p>
      <w:r>
        <w:rPr>
          <w:b/>
        </w:rPr>
        <w:t xml:space="preserve">Esimerkki 1.5413</w:t>
      </w:r>
    </w:p>
    <w:p>
      <w:r>
        <w:t xml:space="preserve">Fakta 1: Monet korallit erittävät ulkoluurankoa, joka rakentuu koralliriutaksi. Fakta 2: Hyönteisellä on kova ulkokuori, jota kutsutaan ulkoluurangoksi.</w:t>
      </w:r>
    </w:p>
    <w:p>
      <w:r>
        <w:rPr>
          <w:b/>
        </w:rPr>
        <w:t xml:space="preserve">Tulos</w:t>
      </w:r>
    </w:p>
    <w:p>
      <w:r>
        <w:t xml:space="preserve">Monet korallit erittävät kovan ulkokuoren, joka muodostuu koralliriutaksi.</w:t>
      </w:r>
    </w:p>
    <w:p>
      <w:r>
        <w:rPr>
          <w:b/>
        </w:rPr>
        <w:t xml:space="preserve">Esimerkki 1.5414</w:t>
      </w:r>
    </w:p>
    <w:p>
      <w:r>
        <w:t xml:space="preserve">Fakta 1: Hormonit ovat kemiallisia viestinviejiä, jotka ohjaavat monia kehon toimintoja. Fakta 2: Rauhaset vapauttavat hormoneja vastauksena muihin hormoneihin ii.</w:t>
      </w:r>
    </w:p>
    <w:p>
      <w:r>
        <w:rPr>
          <w:b/>
        </w:rPr>
        <w:t xml:space="preserve">Tulos</w:t>
      </w:r>
    </w:p>
    <w:p>
      <w:r>
        <w:t xml:space="preserve">Rauhaset vapauttavat kemiallisia lähettiläitä, jotka ohjaavat monia kehon toimintoja.</w:t>
      </w:r>
    </w:p>
    <w:p>
      <w:r>
        <w:rPr>
          <w:b/>
        </w:rPr>
        <w:t xml:space="preserve">Esimerkki 1.5415</w:t>
      </w:r>
    </w:p>
    <w:p>
      <w:r>
        <w:t xml:space="preserve">Fakta 1: Valo tulee silmään pupilliksi kutsutun aukon kautta. Fakta 2: Silmiä käytetään eteenpäin näkemiseen ja tasapainoon.</w:t>
      </w:r>
    </w:p>
    <w:p>
      <w:r>
        <w:rPr>
          <w:b/>
        </w:rPr>
        <w:t xml:space="preserve">Tulos</w:t>
      </w:r>
    </w:p>
    <w:p>
      <w:r>
        <w:t xml:space="preserve">valoa käytetään eteenpäin näkemiseen.</w:t>
      </w:r>
    </w:p>
    <w:p>
      <w:r>
        <w:rPr>
          <w:b/>
        </w:rPr>
        <w:t xml:space="preserve">Esimerkki 1.5416</w:t>
      </w:r>
    </w:p>
    <w:p>
      <w:r>
        <w:t xml:space="preserve">Fakta 1: Hehkulamppu muuntaa sähkön valoksi lähettämällä sähköä hehkulangan läpi. Fakta 2: Suurin osa pihalampuista on hehkulamppuja.</w:t>
      </w:r>
    </w:p>
    <w:p>
      <w:r>
        <w:rPr>
          <w:b/>
        </w:rPr>
        <w:t xml:space="preserve">Tulos</w:t>
      </w:r>
    </w:p>
    <w:p>
      <w:r>
        <w:t xml:space="preserve">useimmat pihalamput muuttavat sähkön valoksi hehkulangan avulla.</w:t>
      </w:r>
    </w:p>
    <w:p>
      <w:r>
        <w:rPr>
          <w:b/>
        </w:rPr>
        <w:t xml:space="preserve">Esimerkki 1.5417</w:t>
      </w:r>
    </w:p>
    <w:p>
      <w:r>
        <w:t xml:space="preserve">Fakta 1: Kokeet tehdään usein laboratoriossa. Fakta 2: Laboratoriot ovat olemassa ansaitakseen rahaa.</w:t>
      </w:r>
    </w:p>
    <w:p>
      <w:r>
        <w:rPr>
          <w:b/>
        </w:rPr>
        <w:t xml:space="preserve">Tulos</w:t>
      </w:r>
    </w:p>
    <w:p>
      <w:r>
        <w:t xml:space="preserve">kokeet ovat usein olemassa rahaa varten.</w:t>
      </w:r>
    </w:p>
    <w:p>
      <w:r>
        <w:rPr>
          <w:b/>
        </w:rPr>
        <w:t xml:space="preserve">Esimerkki 1.5418</w:t>
      </w:r>
    </w:p>
    <w:p>
      <w:r>
        <w:t xml:space="preserve">Fakta 1: Monet kuluttajat ruokailevat useammalla kuin yhdellä trofiatasolla. Fakta 2: Kuluttajia ovat hyönteiset ja eläimet.</w:t>
      </w:r>
    </w:p>
    <w:p>
      <w:r>
        <w:rPr>
          <w:b/>
        </w:rPr>
        <w:t xml:space="preserve">Tulos</w:t>
      </w:r>
    </w:p>
    <w:p>
      <w:r>
        <w:t xml:space="preserve">Monet hyönteiset ja eläimet ruokailevat useammalla kuin yhdellä trofiatasolla.</w:t>
      </w:r>
    </w:p>
    <w:p>
      <w:r>
        <w:rPr>
          <w:b/>
        </w:rPr>
        <w:t xml:space="preserve">Esimerkki 1.5419</w:t>
      </w:r>
    </w:p>
    <w:p>
      <w:r>
        <w:t xml:space="preserve">Fakta 1: Voi on rasva, joka on huoneenlämmössä kiinteää. Fakta 2: Voi sisältää tyydyttyneitä rasvoja.</w:t>
      </w:r>
    </w:p>
    <w:p>
      <w:r>
        <w:rPr>
          <w:b/>
        </w:rPr>
        <w:t xml:space="preserve">Tulos</w:t>
      </w:r>
    </w:p>
    <w:p>
      <w:r>
        <w:t xml:space="preserve">tyydyttynyt rasva on huoneenlämmössä kiinteää.</w:t>
      </w:r>
    </w:p>
    <w:p>
      <w:r>
        <w:rPr>
          <w:b/>
        </w:rPr>
        <w:t xml:space="preserve">Esimerkki 1.5420</w:t>
      </w:r>
    </w:p>
    <w:p>
      <w:r>
        <w:t xml:space="preserve">Fakta 1: Siemenneste poistuu elimistöstä virtsaputken kautta. Fakta 2: Sieltä virtsa poistuu virtsaputken kautta ulos kehosta.</w:t>
      </w:r>
    </w:p>
    <w:p>
      <w:r>
        <w:rPr>
          <w:b/>
        </w:rPr>
        <w:t xml:space="preserve">Tulos</w:t>
      </w:r>
    </w:p>
    <w:p>
      <w:r>
        <w:t xml:space="preserve">Siemenneste poistuu elimistöstä virtsan kautta.</w:t>
      </w:r>
    </w:p>
    <w:p>
      <w:r>
        <w:rPr>
          <w:b/>
        </w:rPr>
        <w:t xml:space="preserve">Esimerkki 1.5421</w:t>
      </w:r>
    </w:p>
    <w:p>
      <w:r>
        <w:t xml:space="preserve">Fakta 1: Maankuoren kallion rikkoutuminen aiheuttaa maanjäristyksiä. Fakta 2: Maanjäristykset ja järistykset ovat yleisiä Yellowstonessa.</w:t>
      </w:r>
    </w:p>
    <w:p>
      <w:r>
        <w:rPr>
          <w:b/>
        </w:rPr>
        <w:t xml:space="preserve">Tulos</w:t>
      </w:r>
    </w:p>
    <w:p>
      <w:r>
        <w:t xml:space="preserve">maankuoren kallion rikkoutuminen aiheuttaa järistyksiä.</w:t>
      </w:r>
    </w:p>
    <w:p>
      <w:r>
        <w:rPr>
          <w:b/>
        </w:rPr>
        <w:t xml:space="preserve">Esimerkki 1.5422</w:t>
      </w:r>
    </w:p>
    <w:p>
      <w:r>
        <w:t xml:space="preserve">Fakta 1: Hiili kiertää nopeasti eliöiden ja ilmakehän välillä. Fakta 2: Ilmakehä on maapallon ympärillä oleva ilmakerros.</w:t>
      </w:r>
    </w:p>
    <w:p>
      <w:r>
        <w:rPr>
          <w:b/>
        </w:rPr>
        <w:t xml:space="preserve">Tulos</w:t>
      </w:r>
    </w:p>
    <w:p>
      <w:r>
        <w:t xml:space="preserve">Hiili kiertää nopeasti eliöiden ja maapalloa ympäröivän ilmakerroksen välillä.</w:t>
      </w:r>
    </w:p>
    <w:p>
      <w:r>
        <w:rPr>
          <w:b/>
        </w:rPr>
        <w:t xml:space="preserve">Esimerkki 1.5423</w:t>
      </w:r>
    </w:p>
    <w:p>
      <w:r>
        <w:t xml:space="preserve">Fakta 1: lisääntyvä lämpö aiheuttaa lämpölaajenemista. Fakta 2: lämpöpalovammat johtuvat altistumisesta kuumuudelle.</w:t>
      </w:r>
    </w:p>
    <w:p>
      <w:r>
        <w:rPr>
          <w:b/>
        </w:rPr>
        <w:t xml:space="preserve">Tulos</w:t>
      </w:r>
    </w:p>
    <w:p>
      <w:r>
        <w:t xml:space="preserve">lämpölaajeneminen voi aiheuttaa palovammoja.</w:t>
      </w:r>
    </w:p>
    <w:p>
      <w:r>
        <w:rPr>
          <w:b/>
        </w:rPr>
        <w:t xml:space="preserve">Esimerkki 1.5424</w:t>
      </w:r>
    </w:p>
    <w:p>
      <w:r>
        <w:t xml:space="preserve">Fakta 1: kitka aiheuttaa kappaleen lämpötilan nousun. Fakta 2: Jos liikettä ei ole, kitka on nolla.</w:t>
      </w:r>
    </w:p>
    <w:p>
      <w:r>
        <w:rPr>
          <w:b/>
        </w:rPr>
        <w:t xml:space="preserve">Tulos</w:t>
      </w:r>
    </w:p>
    <w:p>
      <w:r>
        <w:t xml:space="preserve">Liike aiheuttaa kohteen lämpötilan nousua.</w:t>
      </w:r>
    </w:p>
    <w:p>
      <w:r>
        <w:rPr>
          <w:b/>
        </w:rPr>
        <w:t xml:space="preserve">Esimerkki 1.5425</w:t>
      </w:r>
    </w:p>
    <w:p>
      <w:r>
        <w:t xml:space="preserve">Fakta 1: sähkölaitteen käyttäminen akulla edellyttää, että sähkö virtaa suljetussa virtapiirissä. Fakta 2: Akut ovat sähkökemiallisia laitteita.</w:t>
      </w:r>
    </w:p>
    <w:p>
      <w:r>
        <w:rPr>
          <w:b/>
        </w:rPr>
        <w:t xml:space="preserve">Tulos</w:t>
      </w:r>
    </w:p>
    <w:p>
      <w:r>
        <w:t xml:space="preserve">Sähkölaitteeseen voidaan syöttää virtaa sähkökemiallisella laitteella.</w:t>
      </w:r>
    </w:p>
    <w:p>
      <w:r>
        <w:rPr>
          <w:b/>
        </w:rPr>
        <w:t xml:space="preserve">Esimerkki 1.5426</w:t>
      </w:r>
    </w:p>
    <w:p>
      <w:r>
        <w:t xml:space="preserve">Fakta 1: Maahanmuuttajat matkustavat yleensä pitkiä matkoja. Fakta 2: Distance Finder Etsi kahden paikan välinen etäisyys.</w:t>
      </w:r>
    </w:p>
    <w:p>
      <w:r>
        <w:rPr>
          <w:b/>
        </w:rPr>
        <w:t xml:space="preserve">Tulos</w:t>
      </w:r>
    </w:p>
    <w:p>
      <w:r>
        <w:t xml:space="preserve">Maahanmuuttajat matkustavat yleensä kahden toisistaan kaukana olevan paikan välillä.</w:t>
      </w:r>
    </w:p>
    <w:p>
      <w:r>
        <w:rPr>
          <w:b/>
        </w:rPr>
        <w:t xml:space="preserve">Esimerkki 1.5427</w:t>
      </w:r>
    </w:p>
    <w:p>
      <w:r>
        <w:t xml:space="preserve">Fakta 1: Merialueilla elävien eliöiden on sopeuduttava veden suolapitoisuuteen. Fakta 2: Suistoalueilla on sekä merellisen että makean veden biomin piirteitä.</w:t>
      </w:r>
    </w:p>
    <w:p>
      <w:r>
        <w:rPr>
          <w:b/>
        </w:rPr>
        <w:t xml:space="preserve">Tulos</w:t>
      </w:r>
    </w:p>
    <w:p>
      <w:r>
        <w:t xml:space="preserve">Suistoalueilla elävien eliöiden on sopeuduttava veden suolapitoisuuteen.</w:t>
      </w:r>
    </w:p>
    <w:p>
      <w:r>
        <w:rPr>
          <w:b/>
        </w:rPr>
        <w:t xml:space="preserve">Esimerkki 1.5428</w:t>
      </w:r>
    </w:p>
    <w:p>
      <w:r>
        <w:t xml:space="preserve">Fakta 1: metsästys edellyttää saaliin näkemistä. Fakta 2: Petoeläimet hyökkäävät saaliin kimppuun, tappavat ja syövät sen.</w:t>
      </w:r>
    </w:p>
    <w:p>
      <w:r>
        <w:rPr>
          <w:b/>
        </w:rPr>
        <w:t xml:space="preserve">Tulos</w:t>
      </w:r>
    </w:p>
    <w:p>
      <w:r>
        <w:t xml:space="preserve">Metsästys antaa petoeläimille mahdollisuuden hyökätä, tappaa ja syödä.</w:t>
      </w:r>
    </w:p>
    <w:p>
      <w:r>
        <w:rPr>
          <w:b/>
        </w:rPr>
        <w:t xml:space="preserve">Esimerkki 1.5429</w:t>
      </w:r>
    </w:p>
    <w:p>
      <w:r>
        <w:t xml:space="preserve">Fakta 1: Nisäkkäät voivat myös tuottaa pieniä lämpöpurkauksia vapisemalla. Fakta 2: Voimakas vapina ja kova kipu ovat kehon luonnollisia refleksejä kylmään veteen.</w:t>
      </w:r>
    </w:p>
    <w:p>
      <w:r>
        <w:rPr>
          <w:b/>
        </w:rPr>
        <w:t xml:space="preserve">Tulos</w:t>
      </w:r>
    </w:p>
    <w:p>
      <w:r>
        <w:t xml:space="preserve">Nisäkkäät voivat myös tuottaa pieniä lämpöpurskeita käyttämällä kehon luonnollisia refleksejä kylmään veteen.</w:t>
      </w:r>
    </w:p>
    <w:p>
      <w:r>
        <w:rPr>
          <w:b/>
        </w:rPr>
        <w:t xml:space="preserve">Esimerkki 1.5430</w:t>
      </w:r>
    </w:p>
    <w:p>
      <w:r>
        <w:t xml:space="preserve">Fakta 1: Murtumat paranevat, kun osteoklastit muodostavat uutta luuta. Fakta 2: Murtumat Murtuma on luun murtuma.</w:t>
      </w:r>
    </w:p>
    <w:p>
      <w:r>
        <w:rPr>
          <w:b/>
        </w:rPr>
        <w:t xml:space="preserve">Tulos</w:t>
      </w:r>
    </w:p>
    <w:p>
      <w:r>
        <w:t xml:space="preserve">Luun murtumat paranevat, kun osteoklastit muodostavat uutta luuta.</w:t>
      </w:r>
    </w:p>
    <w:p>
      <w:r>
        <w:rPr>
          <w:b/>
        </w:rPr>
        <w:t xml:space="preserve">Tulos</w:t>
      </w:r>
    </w:p>
    <w:p>
      <w:r>
        <w:t xml:space="preserve">luunmurtumat paranevat, kun osteoklastit muodostavat uutta luuta.</w:t>
      </w:r>
    </w:p>
    <w:p>
      <w:r>
        <w:rPr>
          <w:b/>
        </w:rPr>
        <w:t xml:space="preserve">Esimerkki 1.5431</w:t>
      </w:r>
    </w:p>
    <w:p>
      <w:r>
        <w:t xml:space="preserve">Fakta 1: infektio voi aiheuttaa kehon kudosten turpoamista. Fakta 2: Infektio on bakteerien tunkeutuminen elimistöön.</w:t>
      </w:r>
    </w:p>
    <w:p>
      <w:r>
        <w:rPr>
          <w:b/>
        </w:rPr>
        <w:t xml:space="preserve">Tulos</w:t>
      </w:r>
    </w:p>
    <w:p>
      <w:r>
        <w:t xml:space="preserve">Bakteerien tunkeutuminen elimistöön voi aiheuttaa kudosten turpoamista.</w:t>
      </w:r>
    </w:p>
    <w:p>
      <w:r>
        <w:rPr>
          <w:b/>
        </w:rPr>
        <w:t xml:space="preserve">Esimerkki 1.5432</w:t>
      </w:r>
    </w:p>
    <w:p>
      <w:r>
        <w:t xml:space="preserve">Fakta 1: Verenpaine on korkein valtimoissa ja matalin laskimoissa. Fakta 2: Verenpaine Verenpaine Verenpaine on veren valtimon seinämiin kohdistama voima.</w:t>
      </w:r>
    </w:p>
    <w:p>
      <w:r>
        <w:rPr>
          <w:b/>
        </w:rPr>
        <w:t xml:space="preserve">Tulos</w:t>
      </w:r>
    </w:p>
    <w:p>
      <w:r>
        <w:t xml:space="preserve">Veren voima on suurin valtimoissa ja pienin laskimoissa.</w:t>
      </w:r>
    </w:p>
    <w:p>
      <w:r>
        <w:rPr>
          <w:b/>
        </w:rPr>
        <w:t xml:space="preserve">Tulos</w:t>
      </w:r>
    </w:p>
    <w:p>
      <w:r>
        <w:t xml:space="preserve">voima on suurin valtimoissa ja pienin laskimoissa.</w:t>
      </w:r>
    </w:p>
    <w:p>
      <w:r>
        <w:rPr>
          <w:b/>
        </w:rPr>
        <w:t xml:space="preserve">Esimerkki 1.5433</w:t>
      </w:r>
    </w:p>
    <w:p>
      <w:r>
        <w:t xml:space="preserve">Fakta 1: Ilman kosteuden puute aiheuttaa vähäisiä sademääriä. Fakta 2: Jos sademäärä on vähäinen, triatsiinijäämien siirtyminen voi vähentää viljakasvien satoa.</w:t>
      </w:r>
    </w:p>
    <w:p>
      <w:r>
        <w:rPr>
          <w:b/>
        </w:rPr>
        <w:t xml:space="preserve">Tulos</w:t>
      </w:r>
    </w:p>
    <w:p>
      <w:r>
        <w:t xml:space="preserve">Ilman kosteuden puute voi aiheuttaa sen, että triatsiinijäämät vähentävät viljakasvien satoa.</w:t>
      </w:r>
    </w:p>
    <w:p>
      <w:r>
        <w:rPr>
          <w:b/>
        </w:rPr>
        <w:t xml:space="preserve">Esimerkki 1.5434</w:t>
      </w:r>
    </w:p>
    <w:p>
      <w:r>
        <w:t xml:space="preserve">Fakta 1: Jään kiilaaminen tarkoittaa sitä, että jää aiheuttaa kivien halkeilua laajenemalla aukkoihin. Fakta 2: jäätyvä vesi laajenee halkeillessaan ja rikkoessaan kiviä.</w:t>
      </w:r>
    </w:p>
    <w:p>
      <w:r>
        <w:rPr>
          <w:b/>
        </w:rPr>
        <w:t xml:space="preserve">Tulos</w:t>
      </w:r>
    </w:p>
    <w:p>
      <w:r>
        <w:t xml:space="preserve">Jään kiilaaminen tarkoittaa sitä, että jäätyvä vesi laajenee ja rikkoo kiviä.</w:t>
      </w:r>
    </w:p>
    <w:p>
      <w:r>
        <w:rPr>
          <w:b/>
        </w:rPr>
        <w:t xml:space="preserve">Esimerkki 1.5435</w:t>
      </w:r>
    </w:p>
    <w:p>
      <w:r>
        <w:t xml:space="preserve">Fakta 1: Flagellat auttavat prokaryootteja liikkumaan. Fakta 2: Flagellat ja säikeet ovat rakenteeltaan samanlaisia.</w:t>
      </w:r>
    </w:p>
    <w:p>
      <w:r>
        <w:rPr>
          <w:b/>
        </w:rPr>
        <w:t xml:space="preserve">Tulos</w:t>
      </w:r>
    </w:p>
    <w:p>
      <w:r>
        <w:t xml:space="preserve">värekarvat auttavat liikkumisessa.</w:t>
      </w:r>
    </w:p>
    <w:p>
      <w:r>
        <w:rPr>
          <w:b/>
        </w:rPr>
        <w:t xml:space="preserve">Tulos</w:t>
      </w:r>
    </w:p>
    <w:p>
      <w:r>
        <w:t xml:space="preserve">Jotain rakenteeltaan piikkien kaltaista, joka auttaa prokaryootteja liikkumaan.</w:t>
      </w:r>
    </w:p>
    <w:p>
      <w:r>
        <w:rPr>
          <w:b/>
        </w:rPr>
        <w:t xml:space="preserve">Esimerkki 1.5436</w:t>
      </w:r>
    </w:p>
    <w:p>
      <w:r>
        <w:t xml:space="preserve">Fakta 1: tuli muuttaa kemiallista energiaa valoksi ja lämpöenergiaksi. Fakta 2: Polttoainetta pidetään kemiallisena energiana.</w:t>
      </w:r>
    </w:p>
    <w:p>
      <w:r>
        <w:rPr>
          <w:b/>
        </w:rPr>
        <w:t xml:space="preserve">Tulos</w:t>
      </w:r>
    </w:p>
    <w:p>
      <w:r>
        <w:t xml:space="preserve">Polttoaine muuttuu valoksi ja lämmöksi.</w:t>
      </w:r>
    </w:p>
    <w:p>
      <w:r>
        <w:rPr>
          <w:b/>
        </w:rPr>
        <w:t xml:space="preserve">Esimerkki 1.5437</w:t>
      </w:r>
    </w:p>
    <w:p>
      <w:r>
        <w:t xml:space="preserve">Fakta 1: eläin tarvitsee ilmaa selviytyäkseen. Fakta 2: Ilma koostuu pääasiassa hapesta ja typestä.</w:t>
      </w:r>
    </w:p>
    <w:p>
      <w:r>
        <w:rPr>
          <w:b/>
        </w:rPr>
        <w:t xml:space="preserve">Tulos</w:t>
      </w:r>
    </w:p>
    <w:p>
      <w:r>
        <w:t xml:space="preserve">Eläin tarvitsee selviytyäkseen jotakin, joka koostuu pääasiassa hapesta ja typestä.</w:t>
      </w:r>
    </w:p>
    <w:p>
      <w:r>
        <w:rPr>
          <w:b/>
        </w:rPr>
        <w:t xml:space="preserve">Esimerkki 1.5438</w:t>
      </w:r>
    </w:p>
    <w:p>
      <w:r>
        <w:t xml:space="preserve">Fakta 1: Etanolia tuotetaan käymällä alkoholiksi maissin tai muiden kasvien glukoosia. Fakta 2: Maissisokeri on pääasiassa glukoosia.</w:t>
      </w:r>
    </w:p>
    <w:p>
      <w:r>
        <w:rPr>
          <w:b/>
        </w:rPr>
        <w:t xml:space="preserve">Tulos</w:t>
      </w:r>
    </w:p>
    <w:p>
      <w:r>
        <w:t xml:space="preserve">Etanolia valmistetaan maissin sokerin alkoholikäymisellä.</w:t>
      </w:r>
    </w:p>
    <w:p>
      <w:r>
        <w:rPr>
          <w:b/>
        </w:rPr>
        <w:t xml:space="preserve">Esimerkki 1.5439</w:t>
      </w:r>
    </w:p>
    <w:p>
      <w:r>
        <w:t xml:space="preserve">Fakta 1: Matelijat ovat nelisjalkaisten selkärankaisten luokka, joka tuottaa lapsivesimunia. Fakta 2: Useimpia matelijoita pidetään nelijalkaisina eli nelijalkaisina eläiminä.</w:t>
      </w:r>
    </w:p>
    <w:p>
      <w:r>
        <w:rPr>
          <w:b/>
        </w:rPr>
        <w:t xml:space="preserve">Tulos</w:t>
      </w:r>
    </w:p>
    <w:p>
      <w:r>
        <w:t xml:space="preserve">Matelijat ovat nelijalkaisten eläinten luokka, joka tuottaa lapsivesimunia.</w:t>
      </w:r>
    </w:p>
    <w:p>
      <w:r>
        <w:rPr>
          <w:b/>
        </w:rPr>
        <w:t xml:space="preserve">Esimerkki 1.5440</w:t>
      </w:r>
    </w:p>
    <w:p>
      <w:r>
        <w:t xml:space="preserve">Fakta 1: Luu suojaa pehmytkudoksia ja sisäelimiä. Fakta 2: Nikamat, kylkiluut, umpisolmukkeet ja leuka ovat luuston sisäistä luuta.</w:t>
      </w:r>
    </w:p>
    <w:p>
      <w:r>
        <w:rPr>
          <w:b/>
        </w:rPr>
        <w:t xml:space="preserve">Tulos</w:t>
      </w:r>
    </w:p>
    <w:p>
      <w:r>
        <w:t xml:space="preserve">Kylkiluut suojaavat sisäelimiä.</w:t>
      </w:r>
    </w:p>
    <w:p>
      <w:r>
        <w:rPr>
          <w:b/>
        </w:rPr>
        <w:t xml:space="preserve">Esimerkki 1.5441</w:t>
      </w:r>
    </w:p>
    <w:p>
      <w:r>
        <w:t xml:space="preserve">Fakta 1: mineraalien kovuuden mittaaminen edellyttää materiaalien naarmuttamista. Fakta 2: Mineraalit luokitellaan niiden kovuuden mukaan.</w:t>
      </w:r>
    </w:p>
    <w:p>
      <w:r>
        <w:rPr>
          <w:b/>
        </w:rPr>
        <w:t xml:space="preserve">Tulos</w:t>
      </w:r>
    </w:p>
    <w:p>
      <w:r>
        <w:t xml:space="preserve">Mineraalien luokittelu edellyttää näiden materiaalien raaputtamista.</w:t>
      </w:r>
    </w:p>
    <w:p>
      <w:r>
        <w:rPr>
          <w:b/>
        </w:rPr>
        <w:t xml:space="preserve">Esimerkki 1.5442</w:t>
      </w:r>
    </w:p>
    <w:p>
      <w:r>
        <w:t xml:space="preserve">Fakta 1: vesihöyryn jäähtyminen aiheuttaa vesihöyryn tiivistymisen. Fakta 2: Kaikki ruhot jäähdytetään viileällä ilmalla 48 tunnin ajan.</w:t>
      </w:r>
    </w:p>
    <w:p>
      <w:r>
        <w:rPr>
          <w:b/>
        </w:rPr>
        <w:t xml:space="preserve">Tulos</w:t>
      </w:r>
    </w:p>
    <w:p>
      <w:r>
        <w:t xml:space="preserve">vesihöyryn jäähtyminen saa vesihöyryn tiivistymään.</w:t>
      </w:r>
    </w:p>
    <w:p>
      <w:r>
        <w:rPr>
          <w:b/>
        </w:rPr>
        <w:t xml:space="preserve">Esimerkki 1.5443</w:t>
      </w:r>
    </w:p>
    <w:p>
      <w:r>
        <w:t xml:space="preserve">Fakta 1: suolan lisääminen nesteeseen laskee nesteen sulamispistettä. Fakta 2: Natriumkloridi: Se on ruokasuola .</w:t>
      </w:r>
    </w:p>
    <w:p>
      <w:r>
        <w:rPr>
          <w:b/>
        </w:rPr>
        <w:t xml:space="preserve">Tulos</w:t>
      </w:r>
    </w:p>
    <w:p>
      <w:r>
        <w:t xml:space="preserve">natriumkloridin lisääminen nesteeseen laskee nesteen sulamispistettä.</w:t>
      </w:r>
    </w:p>
    <w:p>
      <w:r>
        <w:rPr>
          <w:b/>
        </w:rPr>
        <w:t xml:space="preserve">Esimerkki 1.5444</w:t>
      </w:r>
    </w:p>
    <w:p>
      <w:r>
        <w:t xml:space="preserve">Fakta 1: Bakteerit voivat levitä suoraan ihmisestä toiseen. Fakta 2: Näin ollen toisen henkilön pään koskettaminen uhkaa tämän henkilön hyvinvointia.</w:t>
      </w:r>
    </w:p>
    <w:p>
      <w:r>
        <w:rPr>
          <w:b/>
        </w:rPr>
        <w:t xml:space="preserve">Tulos</w:t>
      </w:r>
    </w:p>
    <w:p>
      <w:r>
        <w:t xml:space="preserve">Bakteerit voivat levitä suoraan koskettamalla henkilön päätä.</w:t>
      </w:r>
    </w:p>
    <w:p>
      <w:r>
        <w:rPr>
          <w:b/>
        </w:rPr>
        <w:t xml:space="preserve">Esimerkki 1.5445</w:t>
      </w:r>
    </w:p>
    <w:p>
      <w:r>
        <w:t xml:space="preserve">Fakta 1: Kivennäisaineet ovat kemiallisia alkuaineita, jotka ovat välttämättömiä kehon prosesseille. Fakta 2: Kivennäisaineet ovat maaperässä olevia aineita.</w:t>
      </w:r>
    </w:p>
    <w:p>
      <w:r>
        <w:rPr>
          <w:b/>
        </w:rPr>
        <w:t xml:space="preserve">Tulos</w:t>
      </w:r>
    </w:p>
    <w:p>
      <w:r>
        <w:t xml:space="preserve">maaperästä löytyvät aineet ovat kemiallisia alkuaineita, jotka ovat välttämättömiä kehon prosesseille.</w:t>
      </w:r>
    </w:p>
    <w:p>
      <w:r>
        <w:rPr>
          <w:b/>
        </w:rPr>
        <w:t xml:space="preserve">Esimerkki 1.5446</w:t>
      </w:r>
    </w:p>
    <w:p>
      <w:r>
        <w:t xml:space="preserve">Fakta 1: liikunta lisää kehon voimaa. Fakta 2: Vastusharjoitukset ovat painon nostoharjoituksia.</w:t>
      </w:r>
    </w:p>
    <w:p>
      <w:r>
        <w:rPr>
          <w:b/>
        </w:rPr>
        <w:t xml:space="preserve">Tulos</w:t>
      </w:r>
    </w:p>
    <w:p>
      <w:r>
        <w:t xml:space="preserve">painonnosto lisää kehon voimaa.</w:t>
      </w:r>
    </w:p>
    <w:p>
      <w:r>
        <w:rPr>
          <w:b/>
        </w:rPr>
        <w:t xml:space="preserve">Esimerkki 1.5447</w:t>
      </w:r>
    </w:p>
    <w:p>
      <w:r>
        <w:t xml:space="preserve">Fakta 1: Kivennäisaineet ovat kemiallisia alkuaineita, jotka ovat välttämättömiä kehon prosesseille. Fakta 2: Vesi sisältää liuenneita kiinteitä aineita, kaikenlaisia mineraaleja.</w:t>
      </w:r>
    </w:p>
    <w:p>
      <w:r>
        <w:rPr>
          <w:b/>
        </w:rPr>
        <w:t xml:space="preserve">Tulos</w:t>
      </w:r>
    </w:p>
    <w:p>
      <w:r>
        <w:t xml:space="preserve">Jotain veteen liuennutta ovat kemialliset alkuaineet, jotka ovat välttämättömiä kehon prosesseille.</w:t>
      </w:r>
    </w:p>
    <w:p>
      <w:r>
        <w:rPr>
          <w:b/>
        </w:rPr>
        <w:t xml:space="preserve">Esimerkki 1.5448</w:t>
      </w:r>
    </w:p>
    <w:p>
      <w:r>
        <w:t xml:space="preserve">Fakta 1: Sienet ovat suodattimien syöjiä. Fakta 2: Koska simpukat ovat suodatinsyöjiä, ne puhdistavat vettä samalla kun ne syövät.</w:t>
      </w:r>
    </w:p>
    <w:p>
      <w:r>
        <w:rPr>
          <w:b/>
        </w:rPr>
        <w:t xml:space="preserve">Tulos</w:t>
      </w:r>
    </w:p>
    <w:p>
      <w:r>
        <w:t xml:space="preserve">sienet puhdistavat vettä ruokailun aikana.</w:t>
      </w:r>
    </w:p>
    <w:p>
      <w:r>
        <w:rPr>
          <w:b/>
        </w:rPr>
        <w:t xml:space="preserve">Tulos</w:t>
      </w:r>
    </w:p>
    <w:p>
      <w:r>
        <w:t xml:space="preserve">sienet puhdistavat veden.</w:t>
      </w:r>
    </w:p>
    <w:p>
      <w:r>
        <w:rPr>
          <w:b/>
        </w:rPr>
        <w:t xml:space="preserve">Tulos</w:t>
      </w:r>
    </w:p>
    <w:p>
      <w:r>
        <w:t xml:space="preserve">sienet puhdasta vettä.</w:t>
      </w:r>
    </w:p>
    <w:p>
      <w:r>
        <w:rPr>
          <w:b/>
        </w:rPr>
        <w:t xml:space="preserve">Esimerkki 1.5449</w:t>
      </w:r>
    </w:p>
    <w:p>
      <w:r>
        <w:t xml:space="preserve">Fakta 1: energian absorptio aiheuttaa esineiden lämpenemistä. Fakta 2: Mustat esineet absorboivat parhaiten lämpöä.</w:t>
      </w:r>
    </w:p>
    <w:p>
      <w:r>
        <w:rPr>
          <w:b/>
        </w:rPr>
        <w:t xml:space="preserve">Tulos</w:t>
      </w:r>
    </w:p>
    <w:p>
      <w:r>
        <w:t xml:space="preserve">Mustat esineet kuumenevat parhaiten.</w:t>
      </w:r>
    </w:p>
    <w:p>
      <w:r>
        <w:rPr>
          <w:b/>
        </w:rPr>
        <w:t xml:space="preserve">Esimerkki 1.5450</w:t>
      </w:r>
    </w:p>
    <w:p>
      <w:r>
        <w:t xml:space="preserve">Fakta 1: Jos siemenet tarttuvat eläimen turkkiin, eläin kuljettaa siemeniä. Fakta 2: Budgerigarit murtavat siemenen, syövät ytimen ja jättävät kuoren.</w:t>
      </w:r>
    </w:p>
    <w:p>
      <w:r>
        <w:rPr>
          <w:b/>
        </w:rPr>
        <w:t xml:space="preserve">Tulos</w:t>
      </w:r>
    </w:p>
    <w:p>
      <w:r>
        <w:t xml:space="preserve">Jos jokin ydin tarttuu eläimen turkkiin, eläin kuljettaa sitä.</w:t>
      </w:r>
    </w:p>
    <w:p>
      <w:r>
        <w:rPr>
          <w:b/>
        </w:rPr>
        <w:t xml:space="preserve">Esimerkki 1.5451</w:t>
      </w:r>
    </w:p>
    <w:p>
      <w:r>
        <w:t xml:space="preserve">Fakta 1: Virtaava vesi voi hitaasti liuottaa hiiltä sedimenttikivestä. Fakta 2: Liikkuva tai virtaava vesi on voima.</w:t>
      </w:r>
    </w:p>
    <w:p>
      <w:r>
        <w:rPr>
          <w:b/>
        </w:rPr>
        <w:t xml:space="preserve">Tulos</w:t>
      </w:r>
    </w:p>
    <w:p>
      <w:r>
        <w:t xml:space="preserve">Liikkuva vesivoima voi hitaasti liuottaa hiiltä sedimenttikivestä.</w:t>
      </w:r>
    </w:p>
    <w:p>
      <w:r>
        <w:rPr>
          <w:b/>
        </w:rPr>
        <w:t xml:space="preserve">Esimerkki 1.5452</w:t>
      </w:r>
    </w:p>
    <w:p>
      <w:r>
        <w:t xml:space="preserve">Fakta 1: värähtelevä aine voi aiheuttaa ääntä. Fakta 2: liiallinen altistuminen äänelle voi vahingoittaa kuuloa.</w:t>
      </w:r>
    </w:p>
    <w:p>
      <w:r>
        <w:rPr>
          <w:b/>
        </w:rPr>
        <w:t xml:space="preserve">Tulos</w:t>
      </w:r>
    </w:p>
    <w:p>
      <w:r>
        <w:t xml:space="preserve">liiallinen altistuminen tärisevälle aineelle voi vahingoittaa kuuloa.</w:t>
      </w:r>
    </w:p>
    <w:p>
      <w:r>
        <w:rPr>
          <w:b/>
        </w:rPr>
        <w:t xml:space="preserve">Esimerkki 1.5453</w:t>
      </w:r>
    </w:p>
    <w:p>
      <w:r>
        <w:t xml:space="preserve">Fakta 1: Cynodontit muuttuivat nisäkkäiden kaltaisemmiksi kehittyessään. Fakta 2: Cynodonttien sisällä tritylodontit ovat vielä lähempänä nisäkkäiden alkuperää.</w:t>
      </w:r>
    </w:p>
    <w:p>
      <w:r>
        <w:rPr>
          <w:b/>
        </w:rPr>
        <w:t xml:space="preserve">Tulos</w:t>
      </w:r>
    </w:p>
    <w:p>
      <w:r>
        <w:t xml:space="preserve">nisäkkäät ovat kehittyneet tritylodonteista.</w:t>
      </w:r>
    </w:p>
    <w:p>
      <w:r>
        <w:rPr>
          <w:b/>
        </w:rPr>
        <w:t xml:space="preserve">Esimerkki 1.5454</w:t>
      </w:r>
    </w:p>
    <w:p>
      <w:r>
        <w:t xml:space="preserve">Fakta 1: muna tarvitsee lämpöä selviytyäkseen. Fakta 2: Ja ihmiset ovat peräisin munista, kuorettomista munista, joita kutsutaan munasoluiksi.</w:t>
      </w:r>
    </w:p>
    <w:p>
      <w:r>
        <w:rPr>
          <w:b/>
        </w:rPr>
        <w:t xml:space="preserve">Tulos</w:t>
      </w:r>
    </w:p>
    <w:p>
      <w:r>
        <w:t xml:space="preserve">Jotkut munasolut tarvitsevat lämpöä selviytyäkseen.</w:t>
      </w:r>
    </w:p>
    <w:p>
      <w:r>
        <w:rPr>
          <w:b/>
        </w:rPr>
        <w:t xml:space="preserve">Esimerkki 1.5455</w:t>
      </w:r>
    </w:p>
    <w:p>
      <w:r>
        <w:t xml:space="preserve">Fakta 1: Monet nukleotidit sitoutuvat toisiinsa muodostaen ketjun, jota kutsutaan polynukleotidiksi. Fakta 2: RNA on DNA:n tavoin polynukleotidi.</w:t>
      </w:r>
    </w:p>
    <w:p>
      <w:r>
        <w:rPr>
          <w:b/>
        </w:rPr>
        <w:t xml:space="preserve">Tulos</w:t>
      </w:r>
    </w:p>
    <w:p>
      <w:r>
        <w:t xml:space="preserve">Monet nukleotidit sitoutuvat toisiinsa muodostaen DNA:n.</w:t>
      </w:r>
    </w:p>
    <w:p>
      <w:r>
        <w:rPr>
          <w:b/>
        </w:rPr>
        <w:t xml:space="preserve">Tulos</w:t>
      </w:r>
    </w:p>
    <w:p>
      <w:r>
        <w:t xml:space="preserve">Monet nukleotidit sitoutuvat toisiinsa muodostaen RNA:ta ja DNA:ta.</w:t>
      </w:r>
    </w:p>
    <w:p>
      <w:r>
        <w:rPr>
          <w:b/>
        </w:rPr>
        <w:t xml:space="preserve">Tulos</w:t>
      </w:r>
    </w:p>
    <w:p>
      <w:r>
        <w:t xml:space="preserve">nukleotidit sitoutuvat toisiinsa muodostaen RNA:ta.</w:t>
      </w:r>
    </w:p>
    <w:p>
      <w:r>
        <w:rPr>
          <w:b/>
        </w:rPr>
        <w:t xml:space="preserve">Esimerkki 1.5456</w:t>
      </w:r>
    </w:p>
    <w:p>
      <w:r>
        <w:t xml:space="preserve">Fakta 1: matkustaminen edellyttää navigointia. Fakta 2: Johdonmukainen navigointi antaa ihmisten tietää, missä he ovat.</w:t>
      </w:r>
    </w:p>
    <w:p>
      <w:r>
        <w:rPr>
          <w:b/>
        </w:rPr>
        <w:t xml:space="preserve">Tulos</w:t>
      </w:r>
    </w:p>
    <w:p>
      <w:r>
        <w:t xml:space="preserve">Matkustaminen edellyttää, että ihmiset tietävät, missä he ovat.</w:t>
      </w:r>
    </w:p>
    <w:p>
      <w:r>
        <w:rPr>
          <w:b/>
        </w:rPr>
        <w:t xml:space="preserve">Esimerkki 1.5457</w:t>
      </w:r>
    </w:p>
    <w:p>
      <w:r>
        <w:t xml:space="preserve">Fakta 1: Keuhkokuume voi johtua keuhkoinfektiosta tai keuhkovammasta. Fakta 2: Keuhkovaurioita hoidetaan keuhkoputkia avaavalla hoidolla.</w:t>
      </w:r>
    </w:p>
    <w:p>
      <w:r>
        <w:rPr>
          <w:b/>
        </w:rPr>
        <w:t xml:space="preserve">Tulos</w:t>
      </w:r>
    </w:p>
    <w:p>
      <w:r>
        <w:t xml:space="preserve">Keuhkokuumetta voidaan hoitaa keuhkoputkia avaavalla hoidolla.</w:t>
      </w:r>
    </w:p>
    <w:p>
      <w:r>
        <w:rPr>
          <w:b/>
        </w:rPr>
        <w:t xml:space="preserve">Esimerkki 1.5458</w:t>
      </w:r>
    </w:p>
    <w:p>
      <w:r>
        <w:t xml:space="preserve">Fakta 1: Hengitysmaskia käytetään estämään haitallisten hiukkasten pääsy hengitysteihin. Fakta 2: Keuhkolääkärit hoitavat keuhkoja ja hengityselimiä.</w:t>
      </w:r>
    </w:p>
    <w:p>
      <w:r>
        <w:rPr>
          <w:b/>
        </w:rPr>
        <w:t xml:space="preserve">Tulos</w:t>
      </w:r>
    </w:p>
    <w:p>
      <w:r>
        <w:t xml:space="preserve">hengityssuojainta käytetään estämään haitallisten hiukkasten pääsy keuhkoihin.</w:t>
      </w:r>
    </w:p>
    <w:p>
      <w:r>
        <w:rPr>
          <w:b/>
        </w:rPr>
        <w:t xml:space="preserve">Esimerkki 1.5459</w:t>
      </w:r>
    </w:p>
    <w:p>
      <w:r>
        <w:t xml:space="preserve">Fakta 1: Siemenneste poistuu elimistöstä virtsaputken kautta. Fakta 2: Kiveksissä syntyvät siemennesteet menevät myös virtsaputkeen orgasmin aikana.</w:t>
      </w:r>
    </w:p>
    <w:p>
      <w:r>
        <w:rPr>
          <w:b/>
        </w:rPr>
        <w:t xml:space="preserve">Tulos</w:t>
      </w:r>
    </w:p>
    <w:p>
      <w:r>
        <w:t xml:space="preserve">siittiöitä valmistetaan kiveksissä.</w:t>
      </w:r>
    </w:p>
    <w:p>
      <w:r>
        <w:rPr>
          <w:b/>
        </w:rPr>
        <w:t xml:space="preserve">Esimerkki 1.5460</w:t>
      </w:r>
    </w:p>
    <w:p>
      <w:r>
        <w:t xml:space="preserve">Fakta 1: Jos esine on auringonvalossa, se imee aurinkoenergiaa. Fakta 2: Esineen väri määrää, kuinka paljon se imee aurinkoenergiaa.</w:t>
      </w:r>
    </w:p>
    <w:p>
      <w:r>
        <w:rPr>
          <w:b/>
        </w:rPr>
        <w:t xml:space="preserve">Tulos</w:t>
      </w:r>
    </w:p>
    <w:p>
      <w:r>
        <w:t xml:space="preserve">esineen väri määrittää, kuinka paljon auringonvalo vaikuttaa siihen.</w:t>
      </w:r>
    </w:p>
    <w:p>
      <w:r>
        <w:rPr>
          <w:b/>
        </w:rPr>
        <w:t xml:space="preserve">Esimerkki 1.5461</w:t>
      </w:r>
    </w:p>
    <w:p>
      <w:r>
        <w:t xml:space="preserve">Fakta 1: kun vesi jäätyy, vesi laajenee. Fakta 2: Jää on jäätynyttä vettä.</w:t>
      </w:r>
    </w:p>
    <w:p>
      <w:r>
        <w:rPr>
          <w:b/>
        </w:rPr>
        <w:t xml:space="preserve">Tulos</w:t>
      </w:r>
    </w:p>
    <w:p>
      <w:r>
        <w:t xml:space="preserve">jää laajenee.</w:t>
      </w:r>
    </w:p>
    <w:p>
      <w:r>
        <w:rPr>
          <w:b/>
        </w:rPr>
        <w:t xml:space="preserve">Esimerkki 1.5462</w:t>
      </w:r>
    </w:p>
    <w:p>
      <w:r>
        <w:t xml:space="preserve">Fakta 1: mehiläiset muuttavat mettä hunajaksi. Fakta 2: Hunajainen tee on hyvää.</w:t>
      </w:r>
    </w:p>
    <w:p>
      <w:r>
        <w:rPr>
          <w:b/>
        </w:rPr>
        <w:t xml:space="preserve">Tulos</w:t>
      </w:r>
    </w:p>
    <w:p>
      <w:r>
        <w:t xml:space="preserve">mehiläiset muuttavat nektarin teeksi.</w:t>
      </w:r>
    </w:p>
    <w:p>
      <w:r>
        <w:rPr>
          <w:b/>
        </w:rPr>
        <w:t xml:space="preserve">Esimerkki 1.5463</w:t>
      </w:r>
    </w:p>
    <w:p>
      <w:r>
        <w:t xml:space="preserve">Fakta 1: laskinta käytetään laskemiseen. Fakta 2: Laskin Käytetään verkkolaskinta.</w:t>
      </w:r>
    </w:p>
    <w:p>
      <w:r>
        <w:rPr>
          <w:b/>
        </w:rPr>
        <w:t xml:space="preserve">Tulos</w:t>
      </w:r>
    </w:p>
    <w:p>
      <w:r>
        <w:t xml:space="preserve">lisääminen voidaan tehdä verkossa.</w:t>
      </w:r>
    </w:p>
    <w:p>
      <w:r>
        <w:rPr>
          <w:b/>
        </w:rPr>
        <w:t xml:space="preserve">Esimerkki 1.5464</w:t>
      </w:r>
    </w:p>
    <w:p>
      <w:r>
        <w:t xml:space="preserve">Fakta 1: Luonnonkatastrofit voivat saada eläimet jättämään ympäristön. Fakta 2: Tulvat ovat yleisin luonnonkatastrofi.</w:t>
      </w:r>
    </w:p>
    <w:p>
      <w:r>
        <w:rPr>
          <w:b/>
        </w:rPr>
        <w:t xml:space="preserve">Tulos</w:t>
      </w:r>
    </w:p>
    <w:p>
      <w:r>
        <w:t xml:space="preserve">Tulvat voivat saada eläimet poistumaan ympäristöstä.</w:t>
      </w:r>
    </w:p>
    <w:p>
      <w:r>
        <w:rPr>
          <w:b/>
        </w:rPr>
        <w:t xml:space="preserve">Esimerkki 1.5465</w:t>
      </w:r>
    </w:p>
    <w:p>
      <w:r>
        <w:t xml:space="preserve">Fakta 1: navigointi edellyttää suunnan tuntemista. Fakta 2: Kartat ja matkaohjeet löytyvät täältä .</w:t>
      </w:r>
    </w:p>
    <w:p>
      <w:r>
        <w:rPr>
          <w:b/>
        </w:rPr>
        <w:t xml:space="preserve">Tulos</w:t>
      </w:r>
    </w:p>
    <w:p>
      <w:r>
        <w:t xml:space="preserve">Navigointiin tarvitaan karttoja.</w:t>
      </w:r>
    </w:p>
    <w:p>
      <w:r>
        <w:rPr>
          <w:b/>
        </w:rPr>
        <w:t xml:space="preserve">Esimerkki 1.5466</w:t>
      </w:r>
    </w:p>
    <w:p>
      <w:r>
        <w:t xml:space="preserve">Fakta 1: Elintarvikkeiden säteilyttämisellä voidaan tappaa elintarvikkeissa olevia mikro-organismeja. Fakta 2: Miten säteilytys toimii Elintarvikkeet säteilytetään radioaktiivisilla gammasäteilylähteillä, yleensä radioaktiivisella koboltti-60:llä tai .</w:t>
      </w:r>
    </w:p>
    <w:p>
      <w:r>
        <w:rPr>
          <w:b/>
        </w:rPr>
        <w:t xml:space="preserve">Tulos</w:t>
      </w:r>
    </w:p>
    <w:p>
      <w:r>
        <w:t xml:space="preserve">Radioaktiivisten gammasäteilylähteiden avulla voidaan tappaa elintarvikkeissa olevia mikro-organismeja.</w:t>
      </w:r>
    </w:p>
    <w:p>
      <w:r>
        <w:rPr>
          <w:b/>
        </w:rPr>
        <w:t xml:space="preserve">Esimerkki 1.5467</w:t>
      </w:r>
    </w:p>
    <w:p>
      <w:r>
        <w:t xml:space="preserve">Fakta 1: Hyönteiset voivat elää suurissa yhdyskunnissa ja niillä on monimutkainen sosiaalinen käyttäytyminen. Fakta 2: Hyönteisyhdyskunnat Hyönteisyhdyskunnat ovat perheitä, koska kaikki jäsenet ovat läheisiä sukulaisia.</w:t>
      </w:r>
    </w:p>
    <w:p>
      <w:r>
        <w:rPr>
          <w:b/>
        </w:rPr>
        <w:t xml:space="preserve">Tulos</w:t>
      </w:r>
    </w:p>
    <w:p>
      <w:r>
        <w:t xml:space="preserve">Hyönteisillä on enemmän sosiaalista käyttäytymistä, koska kaikki perheenjäsenet ovat läheisiä sukulaisia.</w:t>
      </w:r>
    </w:p>
    <w:p>
      <w:r>
        <w:rPr>
          <w:b/>
        </w:rPr>
        <w:t xml:space="preserve">Esimerkki 1.5468</w:t>
      </w:r>
    </w:p>
    <w:p>
      <w:r>
        <w:t xml:space="preserve">Fakta 1: kasvi tarvitsee kasvuunsa fotosynteesiä. Fakta 2: Kasvien hiilihydraatit muodostuvat fotosynteesin avulla.</w:t>
      </w:r>
    </w:p>
    <w:p>
      <w:r>
        <w:rPr>
          <w:b/>
        </w:rPr>
        <w:t xml:space="preserve">Tulos</w:t>
      </w:r>
    </w:p>
    <w:p>
      <w:r>
        <w:t xml:space="preserve">hiilihydraatit muodostuvat kasveissa.</w:t>
      </w:r>
    </w:p>
    <w:p>
      <w:r>
        <w:rPr>
          <w:b/>
        </w:rPr>
        <w:t xml:space="preserve">Esimerkki 1.5469</w:t>
      </w:r>
    </w:p>
    <w:p>
      <w:r>
        <w:t xml:space="preserve">Fakta 1: Kun eläin liikkuu, kemiallinen energia muuttuu mekaaniseksi energiaksi. Fakta 2: Manaatit ovat hitaasti liikkuvia eläimiä.</w:t>
      </w:r>
    </w:p>
    <w:p>
      <w:r>
        <w:rPr>
          <w:b/>
        </w:rPr>
        <w:t xml:space="preserve">Tulos</w:t>
      </w:r>
    </w:p>
    <w:p>
      <w:r>
        <w:t xml:space="preserve">Manaatit muuttavat kemiallisen energian mekaaniseksi energiaksi.</w:t>
      </w:r>
    </w:p>
    <w:p>
      <w:r>
        <w:rPr>
          <w:b/>
        </w:rPr>
        <w:t xml:space="preserve">Esimerkki 1.5470</w:t>
      </w:r>
    </w:p>
    <w:p>
      <w:r>
        <w:t xml:space="preserve">Fakta 1: Hedelmöityminen tapahtuu, kun siittiöt uivat munasolun luokse arkegoniumin sisällä. Fakta 2: Archegonium erittää sakkaroosia siittiöiden houkuttelemiseksi.</w:t>
      </w:r>
    </w:p>
    <w:p>
      <w:r>
        <w:rPr>
          <w:b/>
        </w:rPr>
        <w:t xml:space="preserve">Tulos</w:t>
      </w:r>
    </w:p>
    <w:p>
      <w:r>
        <w:t xml:space="preserve">Hedelmöityminen tapahtuu, kun siittiöt uivat munasolun luokse jonkin sakkaroosia erittävän aineen sisällä.</w:t>
      </w:r>
    </w:p>
    <w:p>
      <w:r>
        <w:rPr>
          <w:b/>
        </w:rPr>
        <w:t xml:space="preserve">Tulos</w:t>
      </w:r>
    </w:p>
    <w:p>
      <w:r>
        <w:t xml:space="preserve">Sakkaroosi houkuttelee siittiöitä munasoluun hedelmöittymistä varten.</w:t>
      </w:r>
    </w:p>
    <w:p>
      <w:r>
        <w:rPr>
          <w:b/>
        </w:rPr>
        <w:t xml:space="preserve">Esimerkki 1.5471</w:t>
      </w:r>
    </w:p>
    <w:p>
      <w:r>
        <w:t xml:space="preserve">Fakta 1: Antigeenit ovat molekyylejä, jotka immuunijärjestelmä tunnistaa elimistölle vieraiksi. Fakta 2: Kyllä, vieraita aineita kutsutaan muukalaisiksi.</w:t>
      </w:r>
    </w:p>
    <w:p>
      <w:r>
        <w:rPr>
          <w:b/>
        </w:rPr>
        <w:t xml:space="preserve">Tulos</w:t>
      </w:r>
    </w:p>
    <w:p>
      <w:r>
        <w:t xml:space="preserve">Antigeenit ovat molekyylejä, jotka immuunijärjestelmä tunnistaa elimistölle vieraiksi.</w:t>
      </w:r>
    </w:p>
    <w:p>
      <w:r>
        <w:rPr>
          <w:b/>
        </w:rPr>
        <w:t xml:space="preserve">Esimerkki 1.5472</w:t>
      </w:r>
    </w:p>
    <w:p>
      <w:r>
        <w:t xml:space="preserve">Fakta 1: Virukset eivät ole lainkaan soluja, joten ne eivät ole prokaryootteja eivätkä eukaryootteja. Fakta 2: Prokaryootit Kaikki bakteerit ovat prokaryootteja.</w:t>
      </w:r>
    </w:p>
    <w:p>
      <w:r>
        <w:rPr>
          <w:b/>
        </w:rPr>
        <w:t xml:space="preserve">Tulos</w:t>
      </w:r>
    </w:p>
    <w:p>
      <w:r>
        <w:t xml:space="preserve">virukset eivät ole bakteereja.</w:t>
      </w:r>
    </w:p>
    <w:p>
      <w:r>
        <w:rPr>
          <w:b/>
        </w:rPr>
        <w:t xml:space="preserve">Esimerkki 1.5473</w:t>
      </w:r>
    </w:p>
    <w:p>
      <w:r>
        <w:t xml:space="preserve">Fakta 1: Hiki kostuttaa ihon, ja kun se haihtuu, se jäähdyttää kehoa. Fakta 2: Hikeä vapautuu ihon alla olevista hikirauhasista, ja kun se haihtuu, iho jäähtyy.</w:t>
      </w:r>
    </w:p>
    <w:p>
      <w:r>
        <w:rPr>
          <w:b/>
        </w:rPr>
        <w:t xml:space="preserve">Tulos</w:t>
      </w:r>
    </w:p>
    <w:p>
      <w:r>
        <w:t xml:space="preserve">iho jäähtyy haihtumalla.</w:t>
      </w:r>
    </w:p>
    <w:p>
      <w:r>
        <w:rPr>
          <w:b/>
        </w:rPr>
        <w:t xml:space="preserve">Esimerkki 1.5474</w:t>
      </w:r>
    </w:p>
    <w:p>
      <w:r>
        <w:t xml:space="preserve">Fakta 1: Maamadot ovat tärkeitä laskeutumisravintoaineita, jotka auttavat muodostamaan ja rikastuttamaan maaperää. Fakta 2: Laskeuman syövät sedimenttiä ja irrottavat siitä ravintohiukkasia.</w:t>
      </w:r>
    </w:p>
    <w:p>
      <w:r>
        <w:rPr>
          <w:b/>
        </w:rPr>
        <w:t xml:space="preserve">Tulos</w:t>
      </w:r>
    </w:p>
    <w:p>
      <w:r>
        <w:t xml:space="preserve">Maamadot syövät sedimenttiä ja irrottavat maaperästä ravintohiukkasia.</w:t>
      </w:r>
    </w:p>
    <w:p>
      <w:r>
        <w:rPr>
          <w:b/>
        </w:rPr>
        <w:t xml:space="preserve">Tulos</w:t>
      </w:r>
    </w:p>
    <w:p>
      <w:r>
        <w:t xml:space="preserve">Maamadot syövät sedimenttiä ja irrottavat siitä ravintohiukkasia, jotka rikastuttavat maaperää.</w:t>
      </w:r>
    </w:p>
    <w:p>
      <w:r>
        <w:rPr>
          <w:b/>
        </w:rPr>
        <w:t xml:space="preserve">Tulos</w:t>
      </w:r>
    </w:p>
    <w:p>
      <w:r>
        <w:t xml:space="preserve">Maamadot syövät sedimenttiä saadakseen ravintohiukkasia, jotka rikastuttavat maaperää.</w:t>
      </w:r>
    </w:p>
    <w:p>
      <w:r>
        <w:rPr>
          <w:b/>
        </w:rPr>
        <w:t xml:space="preserve">Tulos</w:t>
      </w:r>
    </w:p>
    <w:p>
      <w:r>
        <w:t xml:space="preserve">kastematot syövät sedimenttiä ja irrottavat siitä ravintohiukkasia, jotka auttavat muodostamaan ja rikastuttamaan maaperää.</w:t>
      </w:r>
    </w:p>
    <w:p>
      <w:r>
        <w:rPr>
          <w:b/>
        </w:rPr>
        <w:t xml:space="preserve">Esimerkki 1.5475</w:t>
      </w:r>
    </w:p>
    <w:p>
      <w:r>
        <w:t xml:space="preserve">Fakta 1: Linnut liikuttavat siipiään rintalihasten avulla. Fakta 2: Kotkat ovat suuria lintuja.</w:t>
      </w:r>
    </w:p>
    <w:p>
      <w:r>
        <w:rPr>
          <w:b/>
        </w:rPr>
        <w:t xml:space="preserve">Tulos</w:t>
      </w:r>
    </w:p>
    <w:p>
      <w:r>
        <w:t xml:space="preserve">Kotkat liikuttavat siipiään rintalihasten avulla.</w:t>
      </w:r>
    </w:p>
    <w:p>
      <w:r>
        <w:rPr>
          <w:b/>
        </w:rPr>
        <w:t xml:space="preserve">Esimerkki 1.5476</w:t>
      </w:r>
    </w:p>
    <w:p>
      <w:r>
        <w:t xml:space="preserve">Fakta 1: Sammakkoeläimillä on suhteellisen monimutkainen verenkiertojärjestelmä ja kolmikammioinen sydän. Fakta 2: Kaikki sammakot ovat sammakkoeläimiä.</w:t>
      </w:r>
    </w:p>
    <w:p>
      <w:r>
        <w:rPr>
          <w:b/>
        </w:rPr>
        <w:t xml:space="preserve">Tulos</w:t>
      </w:r>
    </w:p>
    <w:p>
      <w:r>
        <w:t xml:space="preserve">Sammakoilla on suhteellisen monimutkainen verenkiertojärjestelmä ja kolmikammioinen sydän.</w:t>
      </w:r>
    </w:p>
    <w:p>
      <w:r>
        <w:rPr>
          <w:b/>
        </w:rPr>
        <w:t xml:space="preserve">Tulos</w:t>
      </w:r>
    </w:p>
    <w:p>
      <w:r>
        <w:t xml:space="preserve">Sammakoilla on kolmikammioinen sydän.</w:t>
      </w:r>
    </w:p>
    <w:p>
      <w:r>
        <w:rPr>
          <w:b/>
        </w:rPr>
        <w:t xml:space="preserve">Tulos</w:t>
      </w:r>
    </w:p>
    <w:p>
      <w:r>
        <w:t xml:space="preserve">Sammakoilla on suhteellisen monimutkainen verenkiertojärjestelmä, jossa on kolmikammioinen sydän.</w:t>
      </w:r>
    </w:p>
    <w:p>
      <w:r>
        <w:rPr>
          <w:b/>
        </w:rPr>
        <w:t xml:space="preserve">Esimerkki 1.5477</w:t>
      </w:r>
    </w:p>
    <w:p>
      <w:r>
        <w:t xml:space="preserve">Fakta 1: Prismaa käytetään valon taittamiseen. Fakta 2: Lasiprismaa ja peiliä käytetään valonsäteiden suuntaamiseen.</w:t>
      </w:r>
    </w:p>
    <w:p>
      <w:r>
        <w:rPr>
          <w:b/>
        </w:rPr>
        <w:t xml:space="preserve">Tulos</w:t>
      </w:r>
    </w:p>
    <w:p>
      <w:r>
        <w:t xml:space="preserve">Prismat taittavat valoa.</w:t>
      </w:r>
    </w:p>
    <w:p>
      <w:r>
        <w:rPr>
          <w:b/>
        </w:rPr>
        <w:t xml:space="preserve">Esimerkki 1.5478</w:t>
      </w:r>
    </w:p>
    <w:p>
      <w:r>
        <w:t xml:space="preserve">Fakta 1: jos puu kaatuu, auringonvalo tulee ympäröivien kasvien saataville. Fakta 2: Kaikki tammet ovat puita.</w:t>
      </w:r>
    </w:p>
    <w:p>
      <w:r>
        <w:rPr>
          <w:b/>
        </w:rPr>
        <w:t xml:space="preserve">Tulos</w:t>
      </w:r>
    </w:p>
    <w:p>
      <w:r>
        <w:t xml:space="preserve">jos tammi kaatuu, ympäröivät kasvit saavat auringonvaloa.</w:t>
      </w:r>
    </w:p>
    <w:p>
      <w:r>
        <w:rPr>
          <w:b/>
        </w:rPr>
        <w:t xml:space="preserve">Esimerkki 1.5479</w:t>
      </w:r>
    </w:p>
    <w:p>
      <w:r>
        <w:t xml:space="preserve">Fakta 1: Hehkulamppu muuntaa sähkön valoksi lähettämällä sähköä hehkulangan läpi. Fakta 2: Hehkulangat on valmistettu materiaaleista, jotka vastustavat virran kulkua.</w:t>
      </w:r>
    </w:p>
    <w:p>
      <w:r>
        <w:rPr>
          <w:b/>
        </w:rPr>
        <w:t xml:space="preserve">Tulos</w:t>
      </w:r>
    </w:p>
    <w:p>
      <w:r>
        <w:t xml:space="preserve">hehkulamppu muuntaa sähkön valoksi lähettämällä sähköä materiaalin läpi, joka vastustaa virran kulkua.</w:t>
      </w:r>
    </w:p>
    <w:p>
      <w:r>
        <w:rPr>
          <w:b/>
        </w:rPr>
        <w:t xml:space="preserve">Esimerkki 1.5480</w:t>
      </w:r>
    </w:p>
    <w:p>
      <w:r>
        <w:t xml:space="preserve">Fakta 1: Sytoplasmalla tarkoitetaan kaikkea plasmakalvon sisällä olevaa solumateriaalia. Fakta 2: Ulkokalvo on samanlainen kuin plasmakalvo.</w:t>
      </w:r>
    </w:p>
    <w:p>
      <w:r>
        <w:rPr>
          <w:b/>
        </w:rPr>
        <w:t xml:space="preserve">Tulos</w:t>
      </w:r>
    </w:p>
    <w:p>
      <w:r>
        <w:t xml:space="preserve">Sytoplasma tarkoittaa kaikkea solumateriaalia, joka on ulkokalvon sisällä.</w:t>
      </w:r>
    </w:p>
    <w:p>
      <w:r>
        <w:rPr>
          <w:b/>
        </w:rPr>
        <w:t xml:space="preserve">Esimerkki 1.5481</w:t>
      </w:r>
    </w:p>
    <w:p>
      <w:r>
        <w:t xml:space="preserve">Fakta 1: Eläin tarvitsee yleensä lämpimän ruumiinlämmön selviytyäkseen. Fakta 2: Selviytyminen tarkoittaa lajin selviytymistä.</w:t>
      </w:r>
    </w:p>
    <w:p>
      <w:r>
        <w:rPr>
          <w:b/>
        </w:rPr>
        <w:t xml:space="preserve">Tulos</w:t>
      </w:r>
    </w:p>
    <w:p>
      <w:r>
        <w:t xml:space="preserve">Lämmin ruumiinlämpö auttaa lajia menestymään.</w:t>
      </w:r>
    </w:p>
    <w:p>
      <w:r>
        <w:rPr>
          <w:b/>
        </w:rPr>
        <w:t xml:space="preserve">Esimerkki 1.5482</w:t>
      </w:r>
    </w:p>
    <w:p>
      <w:r>
        <w:t xml:space="preserve">Fakta 1: Koralliriutat tarjoavat ravintoa ja suojaa monille meren eliöille. Fakta 2: Myös muut meren eliöt kuin kalat, kuten manaatit ja simpukat, ovat runojen aiheita.</w:t>
      </w:r>
    </w:p>
    <w:p>
      <w:r>
        <w:rPr>
          <w:b/>
        </w:rPr>
        <w:t xml:space="preserve">Tulos</w:t>
      </w:r>
    </w:p>
    <w:p>
      <w:r>
        <w:t xml:space="preserve">Koralliriutat tarjoavat ravintoa ja suojaa monille kaloille.</w:t>
      </w:r>
    </w:p>
    <w:p>
      <w:r>
        <w:rPr>
          <w:b/>
        </w:rPr>
        <w:t xml:space="preserve">Esimerkki 1.5483</w:t>
      </w:r>
    </w:p>
    <w:p>
      <w:r>
        <w:t xml:space="preserve">Fakta 1: voimakas kuumuus vaikuttaa haitallisesti elimistöön. Fakta 2: Palovammat, lämpökrampit, lämpöuupumus ja lämpöhalvaus johtuvat altistumisesta kuumuudelle.</w:t>
      </w:r>
    </w:p>
    <w:p>
      <w:r>
        <w:rPr>
          <w:b/>
        </w:rPr>
        <w:t xml:space="preserve">Tulos</w:t>
      </w:r>
    </w:p>
    <w:p>
      <w:r>
        <w:t xml:space="preserve">Palovammoja aiheuttavat voimakkaat lämpötilat.</w:t>
      </w:r>
    </w:p>
    <w:p>
      <w:r>
        <w:rPr>
          <w:b/>
        </w:rPr>
        <w:t xml:space="preserve">Esimerkki 1.5484</w:t>
      </w:r>
    </w:p>
    <w:p>
      <w:r>
        <w:t xml:space="preserve">Fakta 1: homeen itiöillä on kielteinen vaikutus hengityselimiin. Fakta 2: Home- ja homeitiöitä on kaikkialla.</w:t>
      </w:r>
    </w:p>
    <w:p>
      <w:r>
        <w:rPr>
          <w:b/>
        </w:rPr>
        <w:t xml:space="preserve">Tulos</w:t>
      </w:r>
    </w:p>
    <w:p>
      <w:r>
        <w:t xml:space="preserve">home voi vaikuttaa hengityselimiin.</w:t>
      </w:r>
    </w:p>
    <w:p>
      <w:r>
        <w:rPr>
          <w:b/>
        </w:rPr>
        <w:t xml:space="preserve">Esimerkki 1.5485</w:t>
      </w:r>
    </w:p>
    <w:p>
      <w:r>
        <w:t xml:space="preserve">Fakta 1: Kilpirauhashormonit lisäävät aineenvaihduntaa koko kehon soluissa. Fakta 2: Aineenvaihduntanopeus on nopeus, jolla ruoka poltetaan energiaksi.</w:t>
      </w:r>
    </w:p>
    <w:p>
      <w:r>
        <w:rPr>
          <w:b/>
        </w:rPr>
        <w:t xml:space="preserve">Tulos</w:t>
      </w:r>
    </w:p>
    <w:p>
      <w:r>
        <w:t xml:space="preserve">kilpirauhashormonit lisäävät energiankulutusta.</w:t>
      </w:r>
    </w:p>
    <w:p>
      <w:r>
        <w:rPr>
          <w:b/>
        </w:rPr>
        <w:t xml:space="preserve">Esimerkki 1.5486</w:t>
      </w:r>
    </w:p>
    <w:p>
      <w:r>
        <w:t xml:space="preserve">Fakta 1: Hiili voi varastoitua sedimenttikiviin miljooniksi vuosiksi. Fakta 2: Metsät ovat luonnollinen hiilivarasto.</w:t>
      </w:r>
    </w:p>
    <w:p>
      <w:r>
        <w:rPr>
          <w:b/>
        </w:rPr>
        <w:t xml:space="preserve">Tulos</w:t>
      </w:r>
    </w:p>
    <w:p>
      <w:r>
        <w:t xml:space="preserve">Metsät sitovat luonnostaan hiiltä.</w:t>
      </w:r>
    </w:p>
    <w:p>
      <w:r>
        <w:rPr>
          <w:b/>
        </w:rPr>
        <w:t xml:space="preserve">Esimerkki 1.5487</w:t>
      </w:r>
    </w:p>
    <w:p>
      <w:r>
        <w:t xml:space="preserve">Fakta 1: Neuronit välittävät hermoimpulsseja muille soluille. Fakta 2: Paikallispuudutteet estävät hermoimpulsseja.</w:t>
      </w:r>
    </w:p>
    <w:p>
      <w:r>
        <w:rPr>
          <w:b/>
        </w:rPr>
        <w:t xml:space="preserve">Tulos</w:t>
      </w:r>
    </w:p>
    <w:p>
      <w:r>
        <w:t xml:space="preserve">anestesia-aineet estävät hermosolujen tiedonsiirtoa.</w:t>
      </w:r>
    </w:p>
    <w:p>
      <w:r>
        <w:rPr>
          <w:b/>
        </w:rPr>
        <w:t xml:space="preserve">Esimerkki 1.5488</w:t>
      </w:r>
    </w:p>
    <w:p>
      <w:r>
        <w:t xml:space="preserve">Fakta 1: Hedelmöitys tapahtuu naisen elimistössä. Fakta 2: Hedelmöitys tuottaa diploidisen zygootin, josta kehittyy seuraava sporofyyttisukupolvi.</w:t>
      </w:r>
    </w:p>
    <w:p>
      <w:r>
        <w:rPr>
          <w:b/>
        </w:rPr>
        <w:t xml:space="preserve">Tulos</w:t>
      </w:r>
    </w:p>
    <w:p>
      <w:r>
        <w:t xml:space="preserve">seuraava sukupolvi syntyy naaraspuolisessa organismissa olevasta zygootista.</w:t>
      </w:r>
    </w:p>
    <w:p>
      <w:r>
        <w:rPr>
          <w:b/>
        </w:rPr>
        <w:t xml:space="preserve">Esimerkki 1.5489</w:t>
      </w:r>
    </w:p>
    <w:p>
      <w:r>
        <w:t xml:space="preserve">Fakta 1: Aikuiset sienet ovat istukkaita. Fakta 2: Polyypit voivat olla jalkaisia tai istukkamaisia, ja ne ovat yleensä virusperäisiä.</w:t>
      </w:r>
    </w:p>
    <w:p>
      <w:r>
        <w:rPr>
          <w:b/>
        </w:rPr>
        <w:t xml:space="preserve">Tulos</w:t>
      </w:r>
    </w:p>
    <w:p>
      <w:r>
        <w:t xml:space="preserve">Aikuisilla sienillä on polyypit.</w:t>
      </w:r>
    </w:p>
    <w:p>
      <w:r>
        <w:rPr>
          <w:b/>
        </w:rPr>
        <w:t xml:space="preserve">Esimerkki 1.5490</w:t>
      </w:r>
    </w:p>
    <w:p>
      <w:r>
        <w:t xml:space="preserve">Fakta 1: suolaveden kuumentaminen saa veden haihtumaan, mutta suola jää jäljelle. Fakta 2: Valtameret sisältävät suolavettä.</w:t>
      </w:r>
    </w:p>
    <w:p>
      <w:r>
        <w:rPr>
          <w:b/>
        </w:rPr>
        <w:t xml:space="preserve">Tulos</w:t>
      </w:r>
    </w:p>
    <w:p>
      <w:r>
        <w:t xml:space="preserve">valtamerten lämmittäminen saa H2O:n haihtumaan, kun taas NaCl jää jäljelle.</w:t>
      </w:r>
    </w:p>
    <w:p>
      <w:r>
        <w:rPr>
          <w:b/>
        </w:rPr>
        <w:t xml:space="preserve">Esimerkki 1.5491</w:t>
      </w:r>
    </w:p>
    <w:p>
      <w:r>
        <w:t xml:space="preserve">Fakta 1: Janoa käytetään, jotta eläin tajuaa, että sen on täydennettävä kehossaan olevaa vettä. Fakta 2: Tämän päivän eläin on lehmä.</w:t>
      </w:r>
    </w:p>
    <w:p>
      <w:r>
        <w:rPr>
          <w:b/>
        </w:rPr>
        <w:t xml:space="preserve">Tulos</w:t>
      </w:r>
    </w:p>
    <w:p>
      <w:r>
        <w:t xml:space="preserve">Janoa käytetään, jotta lehmä tajuaa, että sen on täydennettävä ruumiinsa vettä kehollaan.</w:t>
      </w:r>
    </w:p>
    <w:p>
      <w:r>
        <w:rPr>
          <w:b/>
        </w:rPr>
        <w:t xml:space="preserve">Esimerkki 1.5492</w:t>
      </w:r>
    </w:p>
    <w:p>
      <w:r>
        <w:t xml:space="preserve">Fakta 1: Kromoplastit valmistavat ja varastoivat pigmenttejä. Fakta 2: Fotosynteesi Pigmentit Pigmentit ovat aineita, jotka absorboivat näkyvää valoa.</w:t>
      </w:r>
    </w:p>
    <w:p>
      <w:r>
        <w:rPr>
          <w:b/>
        </w:rPr>
        <w:t xml:space="preserve">Tulos</w:t>
      </w:r>
    </w:p>
    <w:p>
      <w:r>
        <w:t xml:space="preserve">Kromoplastit varastoivat aineita, jotka absorboivat näkyvää valoa.</w:t>
      </w:r>
    </w:p>
    <w:p>
      <w:r>
        <w:rPr>
          <w:b/>
        </w:rPr>
        <w:t xml:space="preserve">Esimerkki 1.5493</w:t>
      </w:r>
    </w:p>
    <w:p>
      <w:r>
        <w:t xml:space="preserve">Fakta 1: Sumu muodostuu ilmassa tiivistyvästä vesihöyrystä. Fakta 2: Kun ilma jäähtyy, ilmassa oleva vesihöyry tiivistyy.".".</w:t>
      </w:r>
    </w:p>
    <w:p>
      <w:r>
        <w:rPr>
          <w:b/>
        </w:rPr>
        <w:t xml:space="preserve">Tulos</w:t>
      </w:r>
    </w:p>
    <w:p>
      <w:r>
        <w:t xml:space="preserve">sumu muodostuu ilman jäähtyessä.</w:t>
      </w:r>
    </w:p>
    <w:p>
      <w:r>
        <w:rPr>
          <w:b/>
        </w:rPr>
        <w:t xml:space="preserve">Esimerkki 1.5494</w:t>
      </w:r>
    </w:p>
    <w:p>
      <w:r>
        <w:t xml:space="preserve">Fakta 1: Ilmamassan liikkuminen maapallon pinnalla aiheuttaa paikallisia säämuutoksia. Fakta 2: Maan ominaisuudet Maa on kivinen maailma, joka on edelleen hyvin elävä ja aktiivinen.</w:t>
      </w:r>
    </w:p>
    <w:p>
      <w:r>
        <w:rPr>
          <w:b/>
        </w:rPr>
        <w:t xml:space="preserve">Tulos</w:t>
      </w:r>
    </w:p>
    <w:p>
      <w:r>
        <w:t xml:space="preserve">ilmamassan liikkuminen maailman pinnan yli aiheuttaa paikallisia säämuutoksia.</w:t>
      </w:r>
    </w:p>
    <w:p>
      <w:r>
        <w:rPr>
          <w:b/>
        </w:rPr>
        <w:t xml:space="preserve">Esimerkki 1.5495</w:t>
      </w:r>
    </w:p>
    <w:p>
      <w:r>
        <w:t xml:space="preserve">Fakta 1: pilviin tiivistyvä vesihöyry aiheuttaa sadetta. Fakta 2: Rankkasateet tai ukkosmyrskyt aiheuttavat yleensä äkkitulvia.</w:t>
      </w:r>
    </w:p>
    <w:p>
      <w:r>
        <w:rPr>
          <w:b/>
        </w:rPr>
        <w:t xml:space="preserve">Tulos</w:t>
      </w:r>
    </w:p>
    <w:p>
      <w:r>
        <w:t xml:space="preserve">Pilviin tiivistyvä vesihöyry aiheuttaa yleensä äkkitulvia.</w:t>
      </w:r>
    </w:p>
    <w:p>
      <w:r>
        <w:rPr>
          <w:b/>
        </w:rPr>
        <w:t xml:space="preserve">Esimerkki 1.5496</w:t>
      </w:r>
    </w:p>
    <w:p>
      <w:r>
        <w:t xml:space="preserve">Fakta 1: johdotukseen tarvitaan sähköjohdin. Fakta 2: Kupari on erinomainen sähkönjohdin.</w:t>
      </w:r>
    </w:p>
    <w:p>
      <w:r>
        <w:rPr>
          <w:b/>
        </w:rPr>
        <w:t xml:space="preserve">Tulos</w:t>
      </w:r>
    </w:p>
    <w:p>
      <w:r>
        <w:t xml:space="preserve">johdotus voidaan tehdä kuparilla.</w:t>
      </w:r>
    </w:p>
    <w:p>
      <w:r>
        <w:rPr>
          <w:b/>
        </w:rPr>
        <w:t xml:space="preserve">Esimerkki 1.5497</w:t>
      </w:r>
    </w:p>
    <w:p>
      <w:r>
        <w:t xml:space="preserve">Fakta 1: Torjunta-ainetta käytetään kasvien suojelemiseen tappamalla hyönteisiä. Fakta 2: Kasvit myrkytetään rikkakasvien torjunta-aineilla, eläimet torjunta-aineilla.</w:t>
      </w:r>
    </w:p>
    <w:p>
      <w:r>
        <w:rPr>
          <w:b/>
        </w:rPr>
        <w:t xml:space="preserve">Tulos</w:t>
      </w:r>
    </w:p>
    <w:p>
      <w:r>
        <w:t xml:space="preserve">rikkakasvien torjunta-aine myrkyttää kasveja.</w:t>
      </w:r>
    </w:p>
    <w:p>
      <w:r>
        <w:rPr>
          <w:b/>
        </w:rPr>
        <w:t xml:space="preserve">Tulos</w:t>
      </w:r>
    </w:p>
    <w:p>
      <w:r>
        <w:t xml:space="preserve">rikkakasvien torjunta-aineet vahingoittavat kasveja.</w:t>
      </w:r>
    </w:p>
    <w:p>
      <w:r>
        <w:rPr>
          <w:b/>
        </w:rPr>
        <w:t xml:space="preserve">Esimerkki 1.5498</w:t>
      </w:r>
    </w:p>
    <w:p>
      <w:r>
        <w:t xml:space="preserve">Fakta 1: juokseminen vaatii paljon energiaa. Fakta 2: kilpaurheiluun kuuluu juokseminen.</w:t>
      </w:r>
    </w:p>
    <w:p>
      <w:r>
        <w:rPr>
          <w:b/>
        </w:rPr>
        <w:t xml:space="preserve">Tulos</w:t>
      </w:r>
    </w:p>
    <w:p>
      <w:r>
        <w:t xml:space="preserve">Kilpaurheilu vaatii paljon energiaa.</w:t>
      </w:r>
    </w:p>
    <w:p>
      <w:r>
        <w:rPr>
          <w:b/>
        </w:rPr>
        <w:t xml:space="preserve">Esimerkki 1.5499</w:t>
      </w:r>
    </w:p>
    <w:p>
      <w:r>
        <w:t xml:space="preserve">Fakta 1: Tupakointi vahingoittaa suoraan keuhkoja. Fakta 2: Kun keuhkot vaurioituvat, hengityselinten kokonaiskapasiteetti usein vähenee.</w:t>
      </w:r>
    </w:p>
    <w:p>
      <w:r>
        <w:rPr>
          <w:b/>
        </w:rPr>
        <w:t xml:space="preserve">Tulos</w:t>
      </w:r>
    </w:p>
    <w:p>
      <w:r>
        <w:t xml:space="preserve">Tupakointi voi vähentää hengityselinten kapasiteettia.</w:t>
      </w:r>
    </w:p>
    <w:p>
      <w:r>
        <w:rPr>
          <w:b/>
        </w:rPr>
        <w:t xml:space="preserve">Esimerkki 1.5500</w:t>
      </w:r>
    </w:p>
    <w:p>
      <w:r>
        <w:t xml:space="preserve">Fakta 1: Hormonihormonit kulkeutuvat veressä koko elimistöön. Fakta 2: Lähes kaikkia kehon toimintoja ohjataan hormoneilla, joita vapautuu hormonaalisista rauhasista.</w:t>
      </w:r>
    </w:p>
    <w:p>
      <w:r>
        <w:rPr>
          <w:b/>
        </w:rPr>
        <w:t xml:space="preserve">Tulos</w:t>
      </w:r>
    </w:p>
    <w:p>
      <w:r>
        <w:t xml:space="preserve">Lähes kaikkia kehon toimintoja ohjataan veren kautta kulkevilla hormoneilla.</w:t>
      </w:r>
    </w:p>
    <w:p>
      <w:r>
        <w:rPr>
          <w:b/>
        </w:rPr>
        <w:t xml:space="preserve">Esimerkki 1.5501</w:t>
      </w:r>
    </w:p>
    <w:p>
      <w:r>
        <w:t xml:space="preserve">Fakta 1: Myrkky aiheuttaa vahinkoa eläville olennoille. Fakta 2: Arseeniyhdisteet ovat myrkyllisiä.</w:t>
      </w:r>
    </w:p>
    <w:p>
      <w:r>
        <w:rPr>
          <w:b/>
        </w:rPr>
        <w:t xml:space="preserve">Tulos</w:t>
      </w:r>
    </w:p>
    <w:p>
      <w:r>
        <w:t xml:space="preserve">Arseeni aiheuttaa haittaa eläville olennoille.</w:t>
      </w:r>
    </w:p>
    <w:p>
      <w:r>
        <w:rPr>
          <w:b/>
        </w:rPr>
        <w:t xml:space="preserve">Tulos</w:t>
      </w:r>
    </w:p>
    <w:p>
      <w:r>
        <w:t xml:space="preserve">Arseeniyhdisteet aiheuttavat haittaa eläville olennoille.</w:t>
      </w:r>
    </w:p>
    <w:p>
      <w:r>
        <w:rPr>
          <w:b/>
        </w:rPr>
        <w:t xml:space="preserve">Esimerkki 1.5502</w:t>
      </w:r>
    </w:p>
    <w:p>
      <w:r>
        <w:t xml:space="preserve">Fakta 1: Kasveja elää lähes kaikkialla maapallolla. Fakta 2: Useimmat kasvit ovat tuottajia.</w:t>
      </w:r>
    </w:p>
    <w:p>
      <w:r>
        <w:rPr>
          <w:b/>
        </w:rPr>
        <w:t xml:space="preserve">Tulos</w:t>
      </w:r>
    </w:p>
    <w:p>
      <w:r>
        <w:t xml:space="preserve">tuottajia elää lähes kaikkialla maapallolla.</w:t>
      </w:r>
    </w:p>
    <w:p>
      <w:r>
        <w:rPr>
          <w:b/>
        </w:rPr>
        <w:t xml:space="preserve">Esimerkki 1.5503</w:t>
      </w:r>
    </w:p>
    <w:p>
      <w:r>
        <w:t xml:space="preserve">Fakta 1: Kuun vetovoima maapallon valtameriin aiheuttaa vuoroveden. Fakta 2: Suurin maapallon valtameristä on Tyynimeri .</w:t>
      </w:r>
    </w:p>
    <w:p>
      <w:r>
        <w:rPr>
          <w:b/>
        </w:rPr>
        <w:t xml:space="preserve">Tulos</w:t>
      </w:r>
    </w:p>
    <w:p>
      <w:r>
        <w:t xml:space="preserve">Kuun vetovoima Tyynellämerellä aiheuttaa vuoroveden.</w:t>
      </w:r>
    </w:p>
    <w:p>
      <w:r>
        <w:rPr>
          <w:b/>
        </w:rPr>
        <w:t xml:space="preserve">Esimerkki 1.5504</w:t>
      </w:r>
    </w:p>
    <w:p>
      <w:r>
        <w:t xml:space="preserve">Fakta 1: Tasapainoinen syöminen on ruokailutapa, joka edistää terveyttä. Fakta 2: Hyvä terveys on elintärkeää hyvän elämän kannalta.</w:t>
      </w:r>
    </w:p>
    <w:p>
      <w:r>
        <w:rPr>
          <w:b/>
        </w:rPr>
        <w:t xml:space="preserve">Tulos</w:t>
      </w:r>
    </w:p>
    <w:p>
      <w:r>
        <w:t xml:space="preserve">Tasapainoinen syöminen edistää hyvää elämää.</w:t>
      </w:r>
    </w:p>
    <w:p>
      <w:r>
        <w:rPr>
          <w:b/>
        </w:rPr>
        <w:t xml:space="preserve">Tulos</w:t>
      </w:r>
    </w:p>
    <w:p>
      <w:r>
        <w:t xml:space="preserve">tasapainoinen syöminen on ruokailutapa, joka edistää hyvän elämän kannalta elintärkeitä asioita.</w:t>
      </w:r>
    </w:p>
    <w:p>
      <w:r>
        <w:rPr>
          <w:b/>
        </w:rPr>
        <w:t xml:space="preserve">Esimerkki 1.5505</w:t>
      </w:r>
    </w:p>
    <w:p>
      <w:r>
        <w:t xml:space="preserve">Fakta 1: Soluilla on useita korjausmekanismeja DNA:n mutaatioiden korjaamiseksi. Fakta 2: DNA:n eksisiokorjaus on tärkein solun vastaus DNA-vaurioon.</w:t>
      </w:r>
    </w:p>
    <w:p>
      <w:r>
        <w:rPr>
          <w:b/>
        </w:rPr>
        <w:t xml:space="preserve">Tulos</w:t>
      </w:r>
    </w:p>
    <w:p>
      <w:r>
        <w:t xml:space="preserve">Eksisiota voidaan käyttää dna-mutaatioiden korjaamiseen.</w:t>
      </w:r>
    </w:p>
    <w:p>
      <w:r>
        <w:rPr>
          <w:b/>
        </w:rPr>
        <w:t xml:space="preserve">Esimerkki 1.5506</w:t>
      </w:r>
    </w:p>
    <w:p>
      <w:r>
        <w:t xml:space="preserve">Fakta 1: Kun virtapiiri toimii oikein, virtapiirin läpi kulkee sähkövirta. Fakta 2: Sähkövirta on sähkövarauksen virtausta.</w:t>
      </w:r>
    </w:p>
    <w:p>
      <w:r>
        <w:rPr>
          <w:b/>
        </w:rPr>
        <w:t xml:space="preserve">Tulos</w:t>
      </w:r>
    </w:p>
    <w:p>
      <w:r>
        <w:t xml:space="preserve">Kun sähköpiiri toimii kunnolla, sähkövaraus kulkee piirin läpi.</w:t>
      </w:r>
    </w:p>
    <w:p>
      <w:r>
        <w:rPr>
          <w:b/>
        </w:rPr>
        <w:t xml:space="preserve">Tulos</w:t>
      </w:r>
    </w:p>
    <w:p>
      <w:r>
        <w:t xml:space="preserve">sähkövaraus virtaa virtapiirissä.</w:t>
      </w:r>
    </w:p>
    <w:p>
      <w:r>
        <w:rPr>
          <w:b/>
        </w:rPr>
        <w:t xml:space="preserve">Esimerkki 1.5507</w:t>
      </w:r>
    </w:p>
    <w:p>
      <w:r>
        <w:t xml:space="preserve">Fakta 1: kitka aiheuttaa kappaleen lämpötilan nousun. Fakta 2: Lämpötilan nousu kasvattaa tilavuutta.</w:t>
      </w:r>
    </w:p>
    <w:p>
      <w:r>
        <w:rPr>
          <w:b/>
        </w:rPr>
        <w:t xml:space="preserve">Tulos</w:t>
      </w:r>
    </w:p>
    <w:p>
      <w:r>
        <w:t xml:space="preserve">kitka voi aiheuttaa äänenvoimakkuuden kasvua.</w:t>
      </w:r>
    </w:p>
    <w:p>
      <w:r>
        <w:rPr>
          <w:b/>
        </w:rPr>
        <w:t xml:space="preserve">Tulos</w:t>
      </w:r>
    </w:p>
    <w:p>
      <w:r>
        <w:t xml:space="preserve">kitka aiheuttaa kappaleen tilavuuden kasvamisen.</w:t>
      </w:r>
    </w:p>
    <w:p>
      <w:r>
        <w:rPr>
          <w:b/>
        </w:rPr>
        <w:t xml:space="preserve">Esimerkki 1.5508</w:t>
      </w:r>
    </w:p>
    <w:p>
      <w:r>
        <w:t xml:space="preserve">Fakta 1: Tasapaino on kyky aistia ja säilyttää kehon asento. Fakta 2: Tasapainoon käytetään myös sisäkorvan toista osaa.</w:t>
      </w:r>
    </w:p>
    <w:p>
      <w:r>
        <w:rPr>
          <w:b/>
        </w:rPr>
        <w:t xml:space="preserve">Tulos</w:t>
      </w:r>
    </w:p>
    <w:p>
      <w:r>
        <w:t xml:space="preserve">Sisäkorva auttaa kehon asennon havaitsemisessa ja säilyttämisessä.</w:t>
      </w:r>
    </w:p>
    <w:p>
      <w:r>
        <w:rPr>
          <w:b/>
        </w:rPr>
        <w:t xml:space="preserve">Esimerkki 1.5509</w:t>
      </w:r>
    </w:p>
    <w:p>
      <w:r>
        <w:t xml:space="preserve">Fakta 1: Bioterrorismi on toinen mahdollinen uhka ympäristössä. Fakta 2: Ympäristöön kohdistuvat uhat ovat uhkia itse elämälle.</w:t>
      </w:r>
    </w:p>
    <w:p>
      <w:r>
        <w:rPr>
          <w:b/>
        </w:rPr>
        <w:t xml:space="preserve">Tulos</w:t>
      </w:r>
    </w:p>
    <w:p>
      <w:r>
        <w:t xml:space="preserve">Mahdollinen uhka itse elämälle voisi olla bioterrorismi.</w:t>
      </w:r>
    </w:p>
    <w:p>
      <w:r>
        <w:rPr>
          <w:b/>
        </w:rPr>
        <w:t xml:space="preserve">Esimerkki 1.5510</w:t>
      </w:r>
    </w:p>
    <w:p>
      <w:r>
        <w:t xml:space="preserve">Fakta 1: Kloroplastit sisältävät vihreää klorofylliä. Fakta 2: Eläimillä ei ole kloroplastia.</w:t>
      </w:r>
    </w:p>
    <w:p>
      <w:r>
        <w:rPr>
          <w:b/>
        </w:rPr>
        <w:t xml:space="preserve">Tulos</w:t>
      </w:r>
    </w:p>
    <w:p>
      <w:r>
        <w:t xml:space="preserve">eläimillä ei ole klorofylliä.</w:t>
      </w:r>
    </w:p>
    <w:p>
      <w:r>
        <w:rPr>
          <w:b/>
        </w:rPr>
        <w:t xml:space="preserve">Tulos</w:t>
      </w:r>
    </w:p>
    <w:p>
      <w:r>
        <w:t xml:space="preserve">eläimiltä puuttuu klorofylli.</w:t>
      </w:r>
    </w:p>
    <w:p>
      <w:r>
        <w:rPr>
          <w:b/>
        </w:rPr>
        <w:t xml:space="preserve">Tulos</w:t>
      </w:r>
    </w:p>
    <w:p>
      <w:r>
        <w:t xml:space="preserve">eläimiltä puuttuu vihreä klorofylli.</w:t>
      </w:r>
    </w:p>
    <w:p>
      <w:r>
        <w:rPr>
          <w:b/>
        </w:rPr>
        <w:t xml:space="preserve">Esimerkki 1.5511</w:t>
      </w:r>
    </w:p>
    <w:p>
      <w:r>
        <w:t xml:space="preserve">Fakta 1: Linnut kehittyivät theropodeiksi kutsutusta kaksijalkaisten dinosaurusten ryhmästä. Fakta 2: Dromaeosaurukset kuuluvat theropodien ryhmään.</w:t>
      </w:r>
    </w:p>
    <w:p>
      <w:r>
        <w:rPr>
          <w:b/>
        </w:rPr>
        <w:t xml:space="preserve">Tulos</w:t>
      </w:r>
    </w:p>
    <w:p>
      <w:r>
        <w:t xml:space="preserve">Linnut kehittyivät ryhmästä kaksijalkaisia dinosauruksia, joihin kuuluivat myös dromaeosaurukset.</w:t>
      </w:r>
    </w:p>
    <w:p>
      <w:r>
        <w:rPr>
          <w:b/>
        </w:rPr>
        <w:t xml:space="preserve">Tulos</w:t>
      </w:r>
    </w:p>
    <w:p>
      <w:r>
        <w:t xml:space="preserve">Dromaeosaurukset ovat ryhmä dinosauruksia, jotka kehittyivät linnuiksi.</w:t>
      </w:r>
    </w:p>
    <w:p>
      <w:r>
        <w:rPr>
          <w:b/>
        </w:rPr>
        <w:t xml:space="preserve">Tulos</w:t>
      </w:r>
    </w:p>
    <w:p>
      <w:r>
        <w:t xml:space="preserve">bids kehittyi ryhmästä kaksijalkaisia dinosauruksia, joita kutsutaan dromaeosauruksiksi.</w:t>
      </w:r>
    </w:p>
    <w:p>
      <w:r>
        <w:rPr>
          <w:b/>
        </w:rPr>
        <w:t xml:space="preserve">Tulos</w:t>
      </w:r>
    </w:p>
    <w:p>
      <w:r>
        <w:t xml:space="preserve">linnut kehittyivät dromaeosauruksista.</w:t>
      </w:r>
    </w:p>
    <w:p>
      <w:r>
        <w:rPr>
          <w:b/>
        </w:rPr>
        <w:t xml:space="preserve">Esimerkki 1.5512</w:t>
      </w:r>
    </w:p>
    <w:p>
      <w:r>
        <w:t xml:space="preserve">Fakta 1: eläin tarvitsee ravintoaineita selviytyäkseen. Fakta 2: Eläimet hankkivat ravintoaineet nauttimalla niitä.</w:t>
      </w:r>
    </w:p>
    <w:p>
      <w:r>
        <w:rPr>
          <w:b/>
        </w:rPr>
        <w:t xml:space="preserve">Tulos</w:t>
      </w:r>
    </w:p>
    <w:p>
      <w:r>
        <w:t xml:space="preserve">eläimet käyttävät nielemistä selviytyäkseen.</w:t>
      </w:r>
    </w:p>
    <w:p>
      <w:r>
        <w:rPr>
          <w:b/>
        </w:rPr>
        <w:t xml:space="preserve">Esimerkki 1.5513</w:t>
      </w:r>
    </w:p>
    <w:p>
      <w:r>
        <w:t xml:space="preserve">Fakta 1: Mutaatiot voivat muuttaa kromosomin rakennetta tai vain yhtä nukleotidia. Fakta 2: Mutageeniset kemikaalit aiheuttavat mutaatioita.</w:t>
      </w:r>
    </w:p>
    <w:p>
      <w:r>
        <w:rPr>
          <w:b/>
        </w:rPr>
        <w:t xml:space="preserve">Tulos</w:t>
      </w:r>
    </w:p>
    <w:p>
      <w:r>
        <w:t xml:space="preserve">Mutageeniset kemikaalit voivat muuttaa nukleotidin rakennetta.</w:t>
      </w:r>
    </w:p>
    <w:p>
      <w:r>
        <w:rPr>
          <w:b/>
        </w:rPr>
        <w:t xml:space="preserve">Esimerkki 1.5514</w:t>
      </w:r>
    </w:p>
    <w:p>
      <w:r>
        <w:t xml:space="preserve">Fakta 1: magmakivet muodostuvat magman jäähtymisestä. Fakta 2: Graniitti on esimerkki magmakivestä .</w:t>
      </w:r>
    </w:p>
    <w:p>
      <w:r>
        <w:rPr>
          <w:b/>
        </w:rPr>
        <w:t xml:space="preserve">Tulos</w:t>
      </w:r>
    </w:p>
    <w:p>
      <w:r>
        <w:t xml:space="preserve">Graniitti muodostuu magman jäähtymisestä.</w:t>
      </w:r>
    </w:p>
    <w:p>
      <w:r>
        <w:rPr>
          <w:b/>
        </w:rPr>
        <w:t xml:space="preserve">Esimerkki 1.5515</w:t>
      </w:r>
    </w:p>
    <w:p>
      <w:r>
        <w:t xml:space="preserve">Fakta 1: johdotukseen tarvitaan sähköjohdin. Fakta 2: Johdot on kytketty sähkölähteeseen.</w:t>
      </w:r>
    </w:p>
    <w:p>
      <w:r>
        <w:rPr>
          <w:b/>
        </w:rPr>
        <w:t xml:space="preserve">Tulos</w:t>
      </w:r>
    </w:p>
    <w:p>
      <w:r>
        <w:t xml:space="preserve">Sähkö käyttää sähköjohdinta.</w:t>
      </w:r>
    </w:p>
    <w:p>
      <w:r>
        <w:rPr>
          <w:b/>
        </w:rPr>
        <w:t xml:space="preserve">Esimerkki 1.5516</w:t>
      </w:r>
    </w:p>
    <w:p>
      <w:r>
        <w:t xml:space="preserve">Fakta 1: bensiinikäyttöinen ruohonleikkuri muuntaa bensiiniä liikkeeksi. Fakta 2: bensiini on ainoastaan moottoripolttoaine.</w:t>
      </w:r>
    </w:p>
    <w:p>
      <w:r>
        <w:rPr>
          <w:b/>
        </w:rPr>
        <w:t xml:space="preserve">Tulos</w:t>
      </w:r>
    </w:p>
    <w:p>
      <w:r>
        <w:t xml:space="preserve">ruohonleikkureissa käytetään moottoreita.</w:t>
      </w:r>
    </w:p>
    <w:p>
      <w:r>
        <w:rPr>
          <w:b/>
        </w:rPr>
        <w:t xml:space="preserve">Esimerkki 1.5517</w:t>
      </w:r>
    </w:p>
    <w:p>
      <w:r>
        <w:t xml:space="preserve">Fakta 1: Biologinen monimuotoisuus lisääntyy yleensä navoilta päiväntasaajalle päin. Fakta 2: Biologinen monimuotoisuus lisääntyy yleensä päiväntasaajaa kohti ja vähenee napoja kohti.</w:t>
      </w:r>
    </w:p>
    <w:p>
      <w:r>
        <w:rPr>
          <w:b/>
        </w:rPr>
        <w:t xml:space="preserve">Tulos</w:t>
      </w:r>
    </w:p>
    <w:p>
      <w:r>
        <w:t xml:space="preserve">biologinen monimuotoisuus vähenee napoja kohti.</w:t>
      </w:r>
    </w:p>
    <w:p>
      <w:r>
        <w:rPr>
          <w:b/>
        </w:rPr>
        <w:t xml:space="preserve">Esimerkki 1.5518</w:t>
      </w:r>
    </w:p>
    <w:p>
      <w:r>
        <w:t xml:space="preserve">Fakta 1: Monnikalat erittävät suuria määriä paksua, limaista limaa. Fakta 2: Mäyriäisillä ja lampareilla ei ole lainkaan sisäistä kovaa kudosta.</w:t>
      </w:r>
    </w:p>
    <w:p>
      <w:r>
        <w:rPr>
          <w:b/>
        </w:rPr>
        <w:t xml:space="preserve">Tulos</w:t>
      </w:r>
    </w:p>
    <w:p>
      <w:r>
        <w:t xml:space="preserve">Olennot, joilla ei ole lainkaan sisäisiä kovia kudoksia, erittävät suuria määriä paksua, limaista limaa.</w:t>
      </w:r>
    </w:p>
    <w:p>
      <w:r>
        <w:rPr>
          <w:b/>
        </w:rPr>
        <w:t xml:space="preserve">Tulos</w:t>
      </w:r>
    </w:p>
    <w:p>
      <w:r>
        <w:t xml:space="preserve">jotkut kalat, joilla ei ole sisäisiä kovia kudoksia, erittävät suuria määriä paksua, limaista limaa.</w:t>
      </w:r>
    </w:p>
    <w:p>
      <w:r>
        <w:rPr>
          <w:b/>
        </w:rPr>
        <w:t xml:space="preserve">Esimerkki 1.5519</w:t>
      </w:r>
    </w:p>
    <w:p>
      <w:r>
        <w:t xml:space="preserve">Fakta 1: Liesiä käytetään ruoanlaittoon tuottamalla lämpöä. Fakta 2: Puulämmitteiset liedet tuottivat lämpöä lämmitykseen ja ruoanlaittoon.</w:t>
      </w:r>
    </w:p>
    <w:p>
      <w:r>
        <w:rPr>
          <w:b/>
        </w:rPr>
        <w:t xml:space="preserve">Tulos</w:t>
      </w:r>
    </w:p>
    <w:p>
      <w:r>
        <w:t xml:space="preserve">Puulämmitteiset uunit tuottavat lämpöä.</w:t>
      </w:r>
    </w:p>
    <w:p>
      <w:r>
        <w:rPr>
          <w:b/>
        </w:rPr>
        <w:t xml:space="preserve">Esimerkki 1.5520</w:t>
      </w:r>
    </w:p>
    <w:p>
      <w:r>
        <w:t xml:space="preserve">Fakta 1: Liesiä käytetään ruoanlaittoon tuottamalla lämpöä. Fakta 2: Kaasu on veden lämmittämiseen ja lieden käyttämiseen käytettävä energialähde.</w:t>
      </w:r>
    </w:p>
    <w:p>
      <w:r>
        <w:rPr>
          <w:b/>
        </w:rPr>
        <w:t xml:space="preserve">Tulos</w:t>
      </w:r>
    </w:p>
    <w:p>
      <w:r>
        <w:t xml:space="preserve">Liesi keittää kaasulla.</w:t>
      </w:r>
    </w:p>
    <w:p>
      <w:r>
        <w:rPr>
          <w:b/>
        </w:rPr>
        <w:t xml:space="preserve">Esimerkki 1.5521</w:t>
      </w:r>
    </w:p>
    <w:p>
      <w:r>
        <w:t xml:space="preserve">Fakta 1: Linnuilla on suhteellisen suuret aivot ja korkea älykkyysosamäärä. Fakta 2: Suuret aivot edellyttävät suuria kalloja.</w:t>
      </w:r>
    </w:p>
    <w:p>
      <w:r>
        <w:rPr>
          <w:b/>
        </w:rPr>
        <w:t xml:space="preserve">Tulos</w:t>
      </w:r>
    </w:p>
    <w:p>
      <w:r>
        <w:t xml:space="preserve">Linnuilla on suhteellisen suuret kallot ja korkea älykkyysosamäärä.</w:t>
      </w:r>
    </w:p>
    <w:p>
      <w:r>
        <w:rPr>
          <w:b/>
        </w:rPr>
        <w:t xml:space="preserve">Esimerkki 1.5522</w:t>
      </w:r>
    </w:p>
    <w:p>
      <w:r>
        <w:t xml:space="preserve">Fakta 1: Kasvit vapauttavat happea päivällä, mutta eivät yöllä. Fakta 2: Kasveja ovat mm. sinimänty, puolukka, kuusi ja tammi.</w:t>
      </w:r>
    </w:p>
    <w:p>
      <w:r>
        <w:rPr>
          <w:b/>
        </w:rPr>
        <w:t xml:space="preserve">Tulos</w:t>
      </w:r>
    </w:p>
    <w:p>
      <w:r>
        <w:t xml:space="preserve">Sinimänty vapauttaa happea päivällä, mutta ei yöllä.</w:t>
      </w:r>
    </w:p>
    <w:p>
      <w:r>
        <w:rPr>
          <w:b/>
        </w:rPr>
        <w:t xml:space="preserve">Esimerkki 1.5523</w:t>
      </w:r>
    </w:p>
    <w:p>
      <w:r>
        <w:t xml:space="preserve">Fakta 1: Kaikki elämä on riippuvainen suhteellisen kapeasta pH- eli happamuusasteesta. Fakta 2: Jos pH-taso on korkeampi tai matalampi, vesieliöstö on vaarassa.</w:t>
      </w:r>
    </w:p>
    <w:p>
      <w:r>
        <w:rPr>
          <w:b/>
        </w:rPr>
        <w:t xml:space="preserve">Tulos</w:t>
      </w:r>
    </w:p>
    <w:p>
      <w:r>
        <w:t xml:space="preserve">Vesieliöstö on vaarassa, jos happamuus ylittää tai alittaa kapean vaihteluvälin.</w:t>
      </w:r>
    </w:p>
    <w:p>
      <w:r>
        <w:rPr>
          <w:b/>
        </w:rPr>
        <w:t xml:space="preserve">Esimerkki 1.5524</w:t>
      </w:r>
    </w:p>
    <w:p>
      <w:r>
        <w:t xml:space="preserve">Fakta 1: kasvi tarvitsee auringonvaloa fotosynteesiä varten. Fakta 2: Auringonvalo on auringon fuusioreaktioista vapautuvaa energiaa.</w:t>
      </w:r>
    </w:p>
    <w:p>
      <w:r>
        <w:rPr>
          <w:b/>
        </w:rPr>
        <w:t xml:space="preserve">Tulos</w:t>
      </w:r>
    </w:p>
    <w:p>
      <w:r>
        <w:t xml:space="preserve">fotosynteesi vaatii energiaa auringosta.</w:t>
      </w:r>
    </w:p>
    <w:p>
      <w:r>
        <w:rPr>
          <w:b/>
        </w:rPr>
        <w:t xml:space="preserve">Esimerkki 1.5525</w:t>
      </w:r>
    </w:p>
    <w:p>
      <w:r>
        <w:t xml:space="preserve">Fakta 1: jos planeetasta tulee liian kuuma, se ei voi ylläpitää elämää. Fakta 2: Venuksen uskotaan olevan kuuma kasvihuoneilmiön vuoksi.</w:t>
      </w:r>
    </w:p>
    <w:p>
      <w:r>
        <w:rPr>
          <w:b/>
        </w:rPr>
        <w:t xml:space="preserve">Tulos</w:t>
      </w:r>
    </w:p>
    <w:p>
      <w:r>
        <w:t xml:space="preserve">Venus ei todennäköisesti pysty ylläpitämään elämää kasvihuoneilmiön karkaamisen vuoksi.</w:t>
      </w:r>
    </w:p>
    <w:p>
      <w:r>
        <w:rPr>
          <w:b/>
        </w:rPr>
        <w:t xml:space="preserve">Esimerkki 1.5526</w:t>
      </w:r>
    </w:p>
    <w:p>
      <w:r>
        <w:t xml:space="preserve">Fakta 1: vesihöyryn jäähtyminen aiheuttaa vesihöyryn tiivistymisen. Fakta 2: Lämpöenergiaa vapautuu, kun ilmassa oleva vesihöyry tiivistyy.</w:t>
      </w:r>
    </w:p>
    <w:p>
      <w:r>
        <w:rPr>
          <w:b/>
        </w:rPr>
        <w:t xml:space="preserve">Tulos</w:t>
      </w:r>
    </w:p>
    <w:p>
      <w:r>
        <w:t xml:space="preserve">Vesihöyryn jäähdytys vapauttaa lämpöenergiaa.</w:t>
      </w:r>
    </w:p>
    <w:p>
      <w:r>
        <w:rPr>
          <w:b/>
        </w:rPr>
        <w:t xml:space="preserve">Esimerkki 1.5527</w:t>
      </w:r>
    </w:p>
    <w:p>
      <w:r>
        <w:t xml:space="preserve">Fakta 1: Pään hiukset ovat erityisen tärkeitä estämään lämmönhukkaa kehosta. Fakta 2: Bighornilla on ontto karva, joka sitoo kehon lämpöä.</w:t>
      </w:r>
    </w:p>
    <w:p>
      <w:r>
        <w:rPr>
          <w:b/>
        </w:rPr>
        <w:t xml:space="preserve">Tulos</w:t>
      </w:r>
    </w:p>
    <w:p>
      <w:r>
        <w:t xml:space="preserve">ontto karva estää lämpöhukkaa.</w:t>
      </w:r>
    </w:p>
    <w:p>
      <w:r>
        <w:rPr>
          <w:b/>
        </w:rPr>
        <w:t xml:space="preserve">Esimerkki 1.5528</w:t>
      </w:r>
    </w:p>
    <w:p>
      <w:r>
        <w:t xml:space="preserve">Fakta 1: Janoa käytetään, jotta eläin tajuaa, että sen on täydennettävä kehossaan olevaa vettä. Fakta 2: Eläimet kokevat nälkää, janoa, pelkoa, sairautta, vammoja ja voimakkaita äidinvaistoja.</w:t>
      </w:r>
    </w:p>
    <w:p>
      <w:r>
        <w:rPr>
          <w:b/>
        </w:rPr>
        <w:t xml:space="preserve">Tulos</w:t>
      </w:r>
    </w:p>
    <w:p>
      <w:r>
        <w:t xml:space="preserve">eliöt käyttävät janoa veden kuluttamiseen.</w:t>
      </w:r>
    </w:p>
    <w:p>
      <w:r>
        <w:rPr>
          <w:b/>
        </w:rPr>
        <w:t xml:space="preserve">Esimerkki 1.5529</w:t>
      </w:r>
    </w:p>
    <w:p>
      <w:r>
        <w:t xml:space="preserve">Fakta 1: Hedelmöityminen tapahtuu, kun siittiöt uivat munasolun luokse arkegoniumin sisällä. Fakta 2: Kukin archegonium sisältää yhden munasolun, joka on upotettu prothallukseen.</w:t>
      </w:r>
    </w:p>
    <w:p>
      <w:r>
        <w:rPr>
          <w:b/>
        </w:rPr>
        <w:t xml:space="preserve">Tulos</w:t>
      </w:r>
    </w:p>
    <w:p>
      <w:r>
        <w:t xml:space="preserve">hedelmöittyminen tapahtuu, kun siittiöt uivat yksittäisen munasolun sisällä, joka on upotettu prothallukseen.</w:t>
      </w:r>
    </w:p>
    <w:p>
      <w:r>
        <w:rPr>
          <w:b/>
        </w:rPr>
        <w:t xml:space="preserve">Esimerkki 1.5530</w:t>
      </w:r>
    </w:p>
    <w:p>
      <w:r>
        <w:t xml:space="preserve">Fakta 1: Nilviäiset lisääntyvät sukupuolisesti. Fakta 2: Nilviäiset ovat toiseksi suurin selkärangattomien ryhmä.</w:t>
      </w:r>
    </w:p>
    <w:p>
      <w:r>
        <w:rPr>
          <w:b/>
        </w:rPr>
        <w:t xml:space="preserve">Tulos</w:t>
      </w:r>
    </w:p>
    <w:p>
      <w:r>
        <w:t xml:space="preserve">toiseksi suurin selkärangattomien ryhmä lisääntyy seksuaalisesti.</w:t>
      </w:r>
    </w:p>
    <w:p>
      <w:r>
        <w:rPr>
          <w:b/>
        </w:rPr>
        <w:t xml:space="preserve">Esimerkki 1.5531</w:t>
      </w:r>
    </w:p>
    <w:p>
      <w:r>
        <w:t xml:space="preserve">Fakta 1: puhallus pilliin saa ilman värähtelemään pillin sisällä. Fakta 2: Kun esine liikkuu tai värähtelee, myös esinettä ympäröivät ilmamolekyylit värähtelevät.</w:t>
      </w:r>
    </w:p>
    <w:p>
      <w:r>
        <w:rPr>
          <w:b/>
        </w:rPr>
        <w:t xml:space="preserve">Tulos</w:t>
      </w:r>
    </w:p>
    <w:p>
      <w:r>
        <w:t xml:space="preserve">Puhaltamalla ilmaa pilliin ilma liikkuu pilliin.</w:t>
      </w:r>
    </w:p>
    <w:p>
      <w:r>
        <w:rPr>
          <w:b/>
        </w:rPr>
        <w:t xml:space="preserve">Esimerkki 1.5532</w:t>
      </w:r>
    </w:p>
    <w:p>
      <w:r>
        <w:t xml:space="preserve">Fakta 1: kohtua käytetään lisääntymiseen. Fakta 2: vauvat kehittyvät kohdussa, ja kuukautisveri tulee kohdusta.</w:t>
      </w:r>
    </w:p>
    <w:p>
      <w:r>
        <w:rPr>
          <w:b/>
        </w:rPr>
        <w:t xml:space="preserve">Tulos</w:t>
      </w:r>
    </w:p>
    <w:p>
      <w:r>
        <w:t xml:space="preserve">Lisääntymisessä käytetään samaa elintä kuin kuukautisissa.</w:t>
      </w:r>
    </w:p>
    <w:p>
      <w:r>
        <w:rPr>
          <w:b/>
        </w:rPr>
        <w:t xml:space="preserve">Esimerkki 1.5533</w:t>
      </w:r>
    </w:p>
    <w:p>
      <w:r>
        <w:t xml:space="preserve">Fakta 1: Evoluutio tapahtuu luonnonvalinnaksi kutsutun prosessin avulla. Fakta 2: Sopeutumisesta ja luonnonvalinnasta keskustellaan.</w:t>
      </w:r>
    </w:p>
    <w:p>
      <w:r>
        <w:rPr>
          <w:b/>
        </w:rPr>
        <w:t xml:space="preserve">Tulos</w:t>
      </w:r>
    </w:p>
    <w:p>
      <w:r>
        <w:t xml:space="preserve">Evoluutio tapahtuu sopeutumisprosessin kautta.</w:t>
      </w:r>
    </w:p>
    <w:p>
      <w:r>
        <w:rPr>
          <w:b/>
        </w:rPr>
        <w:t xml:space="preserve">Esimerkki 1.5534</w:t>
      </w:r>
    </w:p>
    <w:p>
      <w:r>
        <w:t xml:space="preserve">Fakta 1: suolaveden kuumentaminen saa veden haihtumaan, mutta suola jää jäljelle. Fakta 2: Flash-haihduttimia käytetään makean veden valmistamiseen suolavedestä.</w:t>
      </w:r>
    </w:p>
    <w:p>
      <w:r>
        <w:rPr>
          <w:b/>
        </w:rPr>
        <w:t xml:space="preserve">Tulos</w:t>
      </w:r>
    </w:p>
    <w:p>
      <w:r>
        <w:t xml:space="preserve">Suolaisen veden lämmittäminen muuttaa veden makeaksi vedeksi.</w:t>
      </w:r>
    </w:p>
    <w:p>
      <w:r>
        <w:rPr>
          <w:b/>
        </w:rPr>
        <w:t xml:space="preserve">Esimerkki 1.5535</w:t>
      </w:r>
    </w:p>
    <w:p>
      <w:r>
        <w:t xml:space="preserve">Fakta 1: laskinta käytetään laskemiseen. Fakta 2: toisin kuin laskin, abakus on yksinkertainen ja paljon edullisempi laite.</w:t>
      </w:r>
    </w:p>
    <w:p>
      <w:r>
        <w:rPr>
          <w:b/>
        </w:rPr>
        <w:t xml:space="preserve">Tulos</w:t>
      </w:r>
    </w:p>
    <w:p>
      <w:r>
        <w:t xml:space="preserve">Abakusta käytetään yhteenlaskuun.</w:t>
      </w:r>
    </w:p>
    <w:p>
      <w:r>
        <w:rPr>
          <w:b/>
        </w:rPr>
        <w:t xml:space="preserve">Esimerkki 1.5536</w:t>
      </w:r>
    </w:p>
    <w:p>
      <w:r>
        <w:t xml:space="preserve">Fakta 1: Sammakot käyttävät ihoa ilman hengittämiseen. Fakta 2: Apaattinen sammakko on todennäköisesti sairas sammakko.</w:t>
      </w:r>
    </w:p>
    <w:p>
      <w:r>
        <w:rPr>
          <w:b/>
        </w:rPr>
        <w:t xml:space="preserve">Tulos</w:t>
      </w:r>
    </w:p>
    <w:p>
      <w:r>
        <w:t xml:space="preserve">Sairaus voi johtua ihon hengitysongelmista.</w:t>
      </w:r>
    </w:p>
    <w:p>
      <w:r>
        <w:rPr>
          <w:b/>
        </w:rPr>
        <w:t xml:space="preserve">Esimerkki 1.5537</w:t>
      </w:r>
    </w:p>
    <w:p>
      <w:r>
        <w:t xml:space="preserve">Fakta 1: Kosteikot ovat erittäin tärkeitä elinympäristöjä. Fakta 2: Biomit ovat maailmanlaajuisia ekosysteemejä.</w:t>
      </w:r>
    </w:p>
    <w:p>
      <w:r>
        <w:rPr>
          <w:b/>
        </w:rPr>
        <w:t xml:space="preserve">Tulos</w:t>
      </w:r>
    </w:p>
    <w:p>
      <w:r>
        <w:t xml:space="preserve">Kosteikot ovat erittäin tärkeitä ekosysteemejä.</w:t>
      </w:r>
    </w:p>
    <w:p>
      <w:r>
        <w:rPr>
          <w:b/>
        </w:rPr>
        <w:t xml:space="preserve">Tulos</w:t>
      </w:r>
    </w:p>
    <w:p>
      <w:r>
        <w:t xml:space="preserve">Kosteikot ovat erittäin tärkeitä maailmanlaajuisia ekosysteemejä.</w:t>
      </w:r>
    </w:p>
    <w:p>
      <w:r>
        <w:rPr>
          <w:b/>
        </w:rPr>
        <w:t xml:space="preserve">Esimerkki 1.5538</w:t>
      </w:r>
    </w:p>
    <w:p>
      <w:r>
        <w:t xml:space="preserve">Fakta 1: kasvi tarvitsee auringonvaloa fotosynteesiä varten. Fakta 2: Kaikki kasvit elävät ja kasvavat fotosynteesin avulla.</w:t>
      </w:r>
    </w:p>
    <w:p>
      <w:r>
        <w:rPr>
          <w:b/>
        </w:rPr>
        <w:t xml:space="preserve">Tulos</w:t>
      </w:r>
    </w:p>
    <w:p>
      <w:r>
        <w:t xml:space="preserve">kasvi tarvitsee auringonvaloa elääkseen ja kasvaakseen.</w:t>
      </w:r>
    </w:p>
    <w:p>
      <w:r>
        <w:rPr>
          <w:b/>
        </w:rPr>
        <w:t xml:space="preserve">Esimerkki 1.5539</w:t>
      </w:r>
    </w:p>
    <w:p>
      <w:r>
        <w:t xml:space="preserve">Fakta 1: Pölytys on kasvien sukupuolisen lisääntymisen hedelmöitysvaihe. Fakta 2: Siitepölynjyvät ovat kasvien pieniä urospuolisten sukuelimiä, jotka hedelmöittävät naaraskukkia.</w:t>
      </w:r>
    </w:p>
    <w:p>
      <w:r>
        <w:rPr>
          <w:b/>
        </w:rPr>
        <w:t xml:space="preserve">Tulos</w:t>
      </w:r>
    </w:p>
    <w:p>
      <w:r>
        <w:t xml:space="preserve">Siitepölynjyvät ovat pieniä urospuolisten kasvien lisääntymiselimiä, joita käytetään naaraskukkien pölyttämiseen.</w:t>
      </w:r>
    </w:p>
    <w:p>
      <w:r>
        <w:rPr>
          <w:b/>
        </w:rPr>
        <w:t xml:space="preserve">Esimerkki 1.5540</w:t>
      </w:r>
    </w:p>
    <w:p>
      <w:r>
        <w:t xml:space="preserve">Fakta 1: Maan kallistuminen pyörivän akselinsa ympäri aiheuttaa vuodenaikojen vaihtelun. Fakta 2: Koska päivänvalo muuttuu vuodenaikojen mukaan, myös ActiveEarth muuttuu.</w:t>
      </w:r>
    </w:p>
    <w:p>
      <w:r>
        <w:rPr>
          <w:b/>
        </w:rPr>
        <w:t xml:space="preserve">Tulos</w:t>
      </w:r>
    </w:p>
    <w:p>
      <w:r>
        <w:t xml:space="preserve">Maan kallistus pyörivällä akselillaan aiheuttaa päivänvalon vaihtelun.</w:t>
      </w:r>
    </w:p>
    <w:p>
      <w:r>
        <w:rPr>
          <w:b/>
        </w:rPr>
        <w:t xml:space="preserve">Esimerkki 1.5541</w:t>
      </w:r>
    </w:p>
    <w:p>
      <w:r>
        <w:t xml:space="preserve">Fakta 1: sähköisku aiheuttaa vahinkoa organismille. Fakta 2: Kotkat saavat sähköiskun sähkölinjoilla.</w:t>
      </w:r>
    </w:p>
    <w:p>
      <w:r>
        <w:rPr>
          <w:b/>
        </w:rPr>
        <w:t xml:space="preserve">Tulos</w:t>
      </w:r>
    </w:p>
    <w:p>
      <w:r>
        <w:t xml:space="preserve">voimajohdot aiheuttavat haittaa eliöille.</w:t>
      </w:r>
    </w:p>
    <w:p>
      <w:r>
        <w:rPr>
          <w:b/>
        </w:rPr>
        <w:t xml:space="preserve">Esimerkki 1.5542</w:t>
      </w:r>
    </w:p>
    <w:p>
      <w:r>
        <w:t xml:space="preserve">Fakta 1: Oksentamisrefleksi poistaa myrkylliset aineet mahalaukusta ennen niiden imeytymistä. Fakta 2: oksentelu on aivoissa sijaitsevan oksentamiskeskuksen ohjaama refleksi.</w:t>
      </w:r>
    </w:p>
    <w:p>
      <w:r>
        <w:rPr>
          <w:b/>
        </w:rPr>
        <w:t xml:space="preserve">Tulos</w:t>
      </w:r>
    </w:p>
    <w:p>
      <w:r>
        <w:t xml:space="preserve">aivojen oksennuskeskusta käytetään myrkyllisten aineiden poistamiseen vatsasta ennen niiden imeytymistä.</w:t>
      </w:r>
    </w:p>
    <w:p>
      <w:r>
        <w:rPr>
          <w:b/>
        </w:rPr>
        <w:t xml:space="preserve">Esimerkki 1.5543</w:t>
      </w:r>
    </w:p>
    <w:p>
      <w:r>
        <w:t xml:space="preserve">Fakta 1: Maapallon magneettikuvioita käyttävät vaeltavat eläimet sijainnin löytämiseen. Fakta 2: Lintujen ja kalojen kevät- ja syysmuutot elävöittävät maisemaa.</w:t>
      </w:r>
    </w:p>
    <w:p>
      <w:r>
        <w:rPr>
          <w:b/>
        </w:rPr>
        <w:t xml:space="preserve">Tulos</w:t>
      </w:r>
    </w:p>
    <w:p>
      <w:r>
        <w:t xml:space="preserve">Maan magneettisia kuvioita käytetään lintujen ja kalojen sijainnin määrittämiseen.</w:t>
      </w:r>
    </w:p>
    <w:p>
      <w:r>
        <w:rPr>
          <w:b/>
        </w:rPr>
        <w:t xml:space="preserve">Esimerkki 1.5544</w:t>
      </w:r>
    </w:p>
    <w:p>
      <w:r>
        <w:t xml:space="preserve">Fakta 1: avaruusaluksen lentämiseen käytetään työntövoimaa. Fakta 2: Jet Propulsion Laboratorion edeltäjä perustettiin.</w:t>
      </w:r>
    </w:p>
    <w:p>
      <w:r>
        <w:rPr>
          <w:b/>
        </w:rPr>
        <w:t xml:space="preserve">Tulos</w:t>
      </w:r>
    </w:p>
    <w:p>
      <w:r>
        <w:t xml:space="preserve">Avaruusalusten lentämiseen käytetään suihkukoneita.</w:t>
      </w:r>
    </w:p>
    <w:p>
      <w:r>
        <w:rPr>
          <w:b/>
        </w:rPr>
        <w:t xml:space="preserve">Esimerkki 1.5545</w:t>
      </w:r>
    </w:p>
    <w:p>
      <w:r>
        <w:t xml:space="preserve">Fakta 1: korkeat vuoret, joiden huiput ovat hyvin pyöristyneitä, voivat muodostua maankuoren laattojen törmätessä toisiinsa. Fakta 2: Maapallolla tulivuoria esiintyy pääasiassa suurten kuorilaattojen törmäysrajoilla.</w:t>
      </w:r>
    </w:p>
    <w:p>
      <w:r>
        <w:rPr>
          <w:b/>
        </w:rPr>
        <w:t xml:space="preserve">Tulos</w:t>
      </w:r>
    </w:p>
    <w:p>
      <w:r>
        <w:t xml:space="preserve">Tulivuoria on todennäköisesti korkeiden vuorten lähellä.</w:t>
      </w:r>
    </w:p>
    <w:p>
      <w:r>
        <w:rPr>
          <w:b/>
        </w:rPr>
        <w:t xml:space="preserve">Esimerkki 1.5546</w:t>
      </w:r>
    </w:p>
    <w:p>
      <w:r>
        <w:t xml:space="preserve">Fakta 1: Savusumu sisältää hiukkasia. Fakta 2: Myös polttolaitokset tuottavat hiukkasmaista ilmansaastetta.</w:t>
      </w:r>
    </w:p>
    <w:p>
      <w:r>
        <w:rPr>
          <w:b/>
        </w:rPr>
        <w:t xml:space="preserve">Tulos</w:t>
      </w:r>
    </w:p>
    <w:p>
      <w:r>
        <w:t xml:space="preserve">Polttolaitokset tuottavat savusumua.</w:t>
      </w:r>
    </w:p>
    <w:p>
      <w:r>
        <w:rPr>
          <w:b/>
        </w:rPr>
        <w:t xml:space="preserve">Esimerkki 1.5547</w:t>
      </w:r>
    </w:p>
    <w:p>
      <w:r>
        <w:t xml:space="preserve">Fakta 1: kivet ovat vuorovaikutuksessa tuulen kanssa pitkän ajan kuluessa ja aiheuttavat sään muuttumista. Fakta 2: Kivet sääntelevät eri tahtiin.</w:t>
      </w:r>
    </w:p>
    <w:p>
      <w:r>
        <w:rPr>
          <w:b/>
        </w:rPr>
        <w:t xml:space="preserve">Tulos</w:t>
      </w:r>
    </w:p>
    <w:p>
      <w:r>
        <w:t xml:space="preserve">tuuli vaikuttaa kiviin.</w:t>
      </w:r>
    </w:p>
    <w:p>
      <w:r>
        <w:rPr>
          <w:b/>
        </w:rPr>
        <w:t xml:space="preserve">Esimerkki 1.5548</w:t>
      </w:r>
    </w:p>
    <w:p>
      <w:r>
        <w:t xml:space="preserve">Fakta 1: taudilla on kielteinen vaikutus organismiin. Fakta 2: Influenssa eli influenssa on viruksen aiheuttama tartuntatauti.</w:t>
      </w:r>
    </w:p>
    <w:p>
      <w:r>
        <w:rPr>
          <w:b/>
        </w:rPr>
        <w:t xml:space="preserve">Tulos</w:t>
      </w:r>
    </w:p>
    <w:p>
      <w:r>
        <w:t xml:space="preserve">flunssa vaikuttaa kielteisesti organismiin.</w:t>
      </w:r>
    </w:p>
    <w:p>
      <w:r>
        <w:rPr>
          <w:b/>
        </w:rPr>
        <w:t xml:space="preserve">Esimerkki 1.5549</w:t>
      </w:r>
    </w:p>
    <w:p>
      <w:r>
        <w:t xml:space="preserve">Fakta 1: Syöpä on sairaus, joka syntyy, kun solusykliä ei enää säädellä. Fakta 2: P16 on solunjakautumissyklin säätelijä.</w:t>
      </w:r>
    </w:p>
    <w:p>
      <w:r>
        <w:rPr>
          <w:b/>
        </w:rPr>
        <w:t xml:space="preserve">Tulos</w:t>
      </w:r>
    </w:p>
    <w:p>
      <w:r>
        <w:t xml:space="preserve">Syöpä on sairaus, joka syntyy, kun geenit, kuten P16, lakkaavat toimimasta oikein.</w:t>
      </w:r>
    </w:p>
    <w:p>
      <w:r>
        <w:rPr>
          <w:b/>
        </w:rPr>
        <w:t xml:space="preserve">Esimerkki 1.5550</w:t>
      </w:r>
    </w:p>
    <w:p>
      <w:r>
        <w:t xml:space="preserve">Fakta 1: Valtimot kuljettavat yleensä runsaasti happea sisältävää verta. Fakta 2: Valtimot ja laskimot ovat verisuonia.</w:t>
      </w:r>
    </w:p>
    <w:p>
      <w:r>
        <w:rPr>
          <w:b/>
        </w:rPr>
        <w:t xml:space="preserve">Tulos</w:t>
      </w:r>
    </w:p>
    <w:p>
      <w:r>
        <w:t xml:space="preserve">verisuonet kuljettavat happea.</w:t>
      </w:r>
    </w:p>
    <w:p>
      <w:r>
        <w:rPr>
          <w:b/>
        </w:rPr>
        <w:t xml:space="preserve">Esimerkki 1.5551</w:t>
      </w:r>
    </w:p>
    <w:p>
      <w:r>
        <w:t xml:space="preserve">Fakta 1: eläin tarvitsee ilmaa selviytyäkseen. Fakta 2: Kuussa ei ole ilmakehää eikä ilmaa.</w:t>
      </w:r>
    </w:p>
    <w:p>
      <w:r>
        <w:rPr>
          <w:b/>
        </w:rPr>
        <w:t xml:space="preserve">Tulos</w:t>
      </w:r>
    </w:p>
    <w:p>
      <w:r>
        <w:t xml:space="preserve">Eläin ei selviä kuussa ilman apua.</w:t>
      </w:r>
    </w:p>
    <w:p>
      <w:r>
        <w:rPr>
          <w:b/>
        </w:rPr>
        <w:t xml:space="preserve">Esimerkki 1.5552</w:t>
      </w:r>
    </w:p>
    <w:p>
      <w:r>
        <w:t xml:space="preserve">Fakta 1: Hermoja voidaan käyttää lämmön ja paineen tuntemiseen iholla. Fakta 2: Hermot välittävät tietoa sähköisesti.</w:t>
      </w:r>
    </w:p>
    <w:p>
      <w:r>
        <w:rPr>
          <w:b/>
        </w:rPr>
        <w:t xml:space="preserve">Tulos</w:t>
      </w:r>
    </w:p>
    <w:p>
      <w:r>
        <w:t xml:space="preserve">Lämmön ja paineen tunne iholla välittyy sähköisesti.</w:t>
      </w:r>
    </w:p>
    <w:p>
      <w:r>
        <w:rPr>
          <w:b/>
        </w:rPr>
        <w:t xml:space="preserve">Esimerkki 1.5553</w:t>
      </w:r>
    </w:p>
    <w:p>
      <w:r>
        <w:t xml:space="preserve">Fakta 1: Lihassupistus tapahtuu, kun lihassäikeet lyhenevät. Fakta 2: Isometrinen harjoitus on suurten lihasten jatkuvaa supistumista, kuten painonnosto.</w:t>
      </w:r>
    </w:p>
    <w:p>
      <w:r>
        <w:rPr>
          <w:b/>
        </w:rPr>
        <w:t xml:space="preserve">Tulos</w:t>
      </w:r>
    </w:p>
    <w:p>
      <w:r>
        <w:t xml:space="preserve">Painonnosto vaatii suurten lihasten kuitujen lyhentämistä.</w:t>
      </w:r>
    </w:p>
    <w:p>
      <w:r>
        <w:rPr>
          <w:b/>
        </w:rPr>
        <w:t xml:space="preserve">Esimerkki 1.5554</w:t>
      </w:r>
    </w:p>
    <w:p>
      <w:r>
        <w:t xml:space="preserve">Fakta 1: Jos elimistö ei käytä ruokaa välittömästi energiaksi, ruoka varastoituu tulevaa käyttöä varten. Fakta 2: varastointi tapahtuu kehon rasvassa.</w:t>
      </w:r>
    </w:p>
    <w:p>
      <w:r>
        <w:rPr>
          <w:b/>
        </w:rPr>
        <w:t xml:space="preserve">Tulos</w:t>
      </w:r>
    </w:p>
    <w:p>
      <w:r>
        <w:t xml:space="preserve">jos ruokaa ei käytetä välittömästi energiaksi, se muuttuu rasvaksi.</w:t>
      </w:r>
    </w:p>
    <w:p>
      <w:r>
        <w:rPr>
          <w:b/>
        </w:rPr>
        <w:t xml:space="preserve">Esimerkki 1.5555</w:t>
      </w:r>
    </w:p>
    <w:p>
      <w:r>
        <w:t xml:space="preserve">Fakta 1: Eliöt kerääntyvät merenpohjassa olevien hydrotermisten aukkojen ympärille. Fakta 2: Täällä esiintyy suuria hummereita, jotka penkovat merenpohjaa.</w:t>
      </w:r>
    </w:p>
    <w:p>
      <w:r>
        <w:rPr>
          <w:b/>
        </w:rPr>
        <w:t xml:space="preserve">Tulos</w:t>
      </w:r>
    </w:p>
    <w:p>
      <w:r>
        <w:t xml:space="preserve">Organismit kerääntyvät hydrotermisiin aukkoihin, joissa esiintyy hummereita.</w:t>
      </w:r>
    </w:p>
    <w:p>
      <w:r>
        <w:rPr>
          <w:b/>
        </w:rPr>
        <w:t xml:space="preserve">Esimerkki 1.5556</w:t>
      </w:r>
    </w:p>
    <w:p>
      <w:r>
        <w:t xml:space="preserve">Fakta 1: Kasvit reagoivat vuorokausi- ja vuodenaikasykleihin sekä sairauksiin. Fakta 2: Bakteerit aiheuttavat kasvitauteja.</w:t>
      </w:r>
    </w:p>
    <w:p>
      <w:r>
        <w:rPr>
          <w:b/>
        </w:rPr>
        <w:t xml:space="preserve">Tulos</w:t>
      </w:r>
    </w:p>
    <w:p>
      <w:r>
        <w:t xml:space="preserve">Kasvit reagoivat vuodenaika- ja vuorokausisykleihin sekä bakteereihin.</w:t>
      </w:r>
    </w:p>
    <w:p>
      <w:r>
        <w:rPr>
          <w:b/>
        </w:rPr>
        <w:t xml:space="preserve">Esimerkki 1.5557</w:t>
      </w:r>
    </w:p>
    <w:p>
      <w:r>
        <w:t xml:space="preserve">Fakta 1: Piiloutumista voidaan käyttää saalistajien välttämiseen. Fakta 2: Naamioituminen ja piiloutuminen auttavat eläimiä pakenemaan nälkäisiä saalistajia.</w:t>
      </w:r>
    </w:p>
    <w:p>
      <w:r>
        <w:rPr>
          <w:b/>
        </w:rPr>
        <w:t xml:space="preserve">Tulos</w:t>
      </w:r>
    </w:p>
    <w:p>
      <w:r>
        <w:t xml:space="preserve">naamiointia voidaan käyttää saalistajien välttämiseen.</w:t>
      </w:r>
    </w:p>
    <w:p>
      <w:r>
        <w:rPr>
          <w:b/>
        </w:rPr>
        <w:t xml:space="preserve">Esimerkki 1.5558</w:t>
      </w:r>
    </w:p>
    <w:p>
      <w:r>
        <w:t xml:space="preserve">Fakta 1: Virukset tarttuvat elävien organismien soluihin ja elävät niiden sisällä. Fakta 2: Influenssavirukset muuntuvat.</w:t>
      </w:r>
    </w:p>
    <w:p>
      <w:r>
        <w:rPr>
          <w:b/>
        </w:rPr>
        <w:t xml:space="preserve">Tulos</w:t>
      </w:r>
    </w:p>
    <w:p>
      <w:r>
        <w:t xml:space="preserve">influenssa voi tarttua elävien organismien soluihin ja elää niiden sisällä.</w:t>
      </w:r>
    </w:p>
    <w:p>
      <w:r>
        <w:rPr>
          <w:b/>
        </w:rPr>
        <w:t xml:space="preserve">Esimerkki 1.5559</w:t>
      </w:r>
    </w:p>
    <w:p>
      <w:r>
        <w:t xml:space="preserve">Fakta 1: Hiilen ja öljyn poltosta peräisin olevat kaasut, jotka liukenevat ilmakehän veteen, aiheuttavat happosadetta. Fakta 2: Hiilivoimalat aiheuttavat osaltaan happosadetta.</w:t>
      </w:r>
    </w:p>
    <w:p>
      <w:r>
        <w:rPr>
          <w:b/>
        </w:rPr>
        <w:t xml:space="preserve">Tulos</w:t>
      </w:r>
    </w:p>
    <w:p>
      <w:r>
        <w:t xml:space="preserve">voimalat voivat aiheuttaa happosadetta.</w:t>
      </w:r>
    </w:p>
    <w:p>
      <w:r>
        <w:rPr>
          <w:b/>
        </w:rPr>
        <w:t xml:space="preserve">Esimerkki 1.5560</w:t>
      </w:r>
    </w:p>
    <w:p>
      <w:r>
        <w:t xml:space="preserve">Fakta 1: transpiraatio on sitä, kun vesihöyry siirtyy kasveista ilmakehään. Fakta 2: Esimerkki vesihöyrystä on höyry.</w:t>
      </w:r>
    </w:p>
    <w:p>
      <w:r>
        <w:rPr>
          <w:b/>
        </w:rPr>
        <w:t xml:space="preserve">Tulos</w:t>
      </w:r>
    </w:p>
    <w:p>
      <w:r>
        <w:t xml:space="preserve">transpiraatio on sitä, kun höyry siirtyy kasveista ilmakehään.</w:t>
      </w:r>
    </w:p>
    <w:p>
      <w:r>
        <w:rPr>
          <w:b/>
        </w:rPr>
        <w:t xml:space="preserve">Esimerkki 1.5561</w:t>
      </w:r>
    </w:p>
    <w:p>
      <w:r>
        <w:t xml:space="preserve">Fakta 1: Naarasyksilöillä ei ole kohtua eikä emätintä. Fakta 2: Yksijalkaisiin kuuluu myös ankkasyöksyhampaat.</w:t>
      </w:r>
    </w:p>
    <w:p>
      <w:r>
        <w:rPr>
          <w:b/>
        </w:rPr>
        <w:t xml:space="preserve">Tulos</w:t>
      </w:r>
    </w:p>
    <w:p>
      <w:r>
        <w:t xml:space="preserve">naaraspuolisilta ankkasormisilta vesikielekkeiltä puuttuu kohtu ja emätin.</w:t>
      </w:r>
    </w:p>
    <w:p>
      <w:r>
        <w:rPr>
          <w:b/>
        </w:rPr>
        <w:t xml:space="preserve">Esimerkki 1.5562</w:t>
      </w:r>
    </w:p>
    <w:p>
      <w:r>
        <w:t xml:space="preserve">Fakta 1: muna tarvitsee lämpöä selviytyäkseen. Fakta 2: Munan sisällä kehittyvä kalkkarokäärme saa ravintoa munan keltuaisesta.</w:t>
      </w:r>
    </w:p>
    <w:p>
      <w:r>
        <w:rPr>
          <w:b/>
        </w:rPr>
        <w:t xml:space="preserve">Tulos</w:t>
      </w:r>
    </w:p>
    <w:p>
      <w:r>
        <w:t xml:space="preserve">kehittyvä kalkkarokäärme tarvitsee lämpöä selviytyäkseen.</w:t>
      </w:r>
    </w:p>
    <w:p>
      <w:r>
        <w:rPr>
          <w:b/>
        </w:rPr>
        <w:t xml:space="preserve">Esimerkki 1.5563</w:t>
      </w:r>
    </w:p>
    <w:p>
      <w:r>
        <w:t xml:space="preserve">Fakta 1: soluhengitys on sitä, kun solu muuttaa hapen ja hiilihydraatit hiilidioksidiksi, vedeksi ja energiaksi. Fakta 2: Kemiallisesti soluhengitys on fotosynteesin täydellinen vastakohta.</w:t>
      </w:r>
    </w:p>
    <w:p>
      <w:r>
        <w:rPr>
          <w:b/>
        </w:rPr>
        <w:t xml:space="preserve">Tulos</w:t>
      </w:r>
    </w:p>
    <w:p>
      <w:r>
        <w:t xml:space="preserve">fotosynteesin kemiallinen vastakohta on, kun solut muuttavat happea ja hiilihydraatteja hiilidioksidiksi, vedeksi ja energiaksi.</w:t>
      </w:r>
    </w:p>
    <w:p>
      <w:r>
        <w:rPr>
          <w:b/>
        </w:rPr>
        <w:t xml:space="preserve">Esimerkki 1.5564</w:t>
      </w:r>
    </w:p>
    <w:p>
      <w:r>
        <w:t xml:space="preserve">Fakta 1: uhkaava käyttäytyminen aiheuttaa eläimissä taistelu- tai pakoreaktion. Fakta 2: karvat nousevat pystyyn, sydän rytmittää ja taistele tai pakene -hormonit tulvivat elimistöön.</w:t>
      </w:r>
    </w:p>
    <w:p>
      <w:r>
        <w:rPr>
          <w:b/>
        </w:rPr>
        <w:t xml:space="preserve">Tulos</w:t>
      </w:r>
    </w:p>
    <w:p>
      <w:r>
        <w:t xml:space="preserve">uhkaava käyttäytyminen saa sydämen rytmiin ja hormonit tulvimaan elimistöön.</w:t>
      </w:r>
    </w:p>
    <w:p>
      <w:r>
        <w:rPr>
          <w:b/>
        </w:rPr>
        <w:t xml:space="preserve">Esimerkki 1.5565</w:t>
      </w:r>
    </w:p>
    <w:p>
      <w:r>
        <w:t xml:space="preserve">Fakta 1: Tuottajat käyttävät energiaa ja epäorgaanisia molekyylejä ruoan valmistukseen. Fakta 2: Auringon valo on energian tuottaja.</w:t>
      </w:r>
    </w:p>
    <w:p>
      <w:r>
        <w:rPr>
          <w:b/>
        </w:rPr>
        <w:t xml:space="preserve">Tulos</w:t>
      </w:r>
    </w:p>
    <w:p>
      <w:r>
        <w:t xml:space="preserve">tuottajat käyttävät aurinkoa ja epäorgaanisia molekyylejä ruoan valmistukseen.</w:t>
      </w:r>
    </w:p>
    <w:p>
      <w:r>
        <w:rPr>
          <w:b/>
        </w:rPr>
        <w:t xml:space="preserve">Esimerkki 1.5566</w:t>
      </w:r>
    </w:p>
    <w:p>
      <w:r>
        <w:t xml:space="preserve">Fakta 1: peiliä käytetään valon heijastamiseen. Fakta 2: Valo heijastuu taittuu tai absorboituu.</w:t>
      </w:r>
    </w:p>
    <w:p>
      <w:r>
        <w:rPr>
          <w:b/>
        </w:rPr>
        <w:t xml:space="preserve">Tulos</w:t>
      </w:r>
    </w:p>
    <w:p>
      <w:r>
        <w:t xml:space="preserve">Peilit eivät taita tai absorboi valoa.</w:t>
      </w:r>
    </w:p>
    <w:p>
      <w:r>
        <w:rPr>
          <w:b/>
        </w:rPr>
        <w:t xml:space="preserve">Esimerkki 1.5567</w:t>
      </w:r>
    </w:p>
    <w:p>
      <w:r>
        <w:t xml:space="preserve">Fakta 1: bakteerit aiheuttavat ruokamyrkytyksen. Fakta 2: Elintarvikkeet pakastetaan pikajäädytyksellä loisten ja bakteerien tappamiseksi.</w:t>
      </w:r>
    </w:p>
    <w:p>
      <w:r>
        <w:rPr>
          <w:b/>
        </w:rPr>
        <w:t xml:space="preserve">Tulos</w:t>
      </w:r>
    </w:p>
    <w:p>
      <w:r>
        <w:t xml:space="preserve">Elintarvikkeiden pikapakastaminen voi ehkäistä myrkytyksestä johtuvia sairauksia.</w:t>
      </w:r>
    </w:p>
    <w:p>
      <w:r>
        <w:rPr>
          <w:b/>
        </w:rPr>
        <w:t xml:space="preserve">Esimerkki 1.5568</w:t>
      </w:r>
    </w:p>
    <w:p>
      <w:r>
        <w:t xml:space="preserve">Fakta 1: Kemikaalien roiskuminen voi aiheuttaa haittaa ihmisille. Fakta 2: Myrkyt ovat kemikaaleja, jotka ovat erittäin myrkyllisiä.</w:t>
      </w:r>
    </w:p>
    <w:p>
      <w:r>
        <w:rPr>
          <w:b/>
        </w:rPr>
        <w:t xml:space="preserve">Tulos</w:t>
      </w:r>
    </w:p>
    <w:p>
      <w:r>
        <w:t xml:space="preserve">Myrkkyjen roiskuminen voi aiheuttaa haittaa ihmisille.</w:t>
      </w:r>
    </w:p>
    <w:p>
      <w:r>
        <w:rPr>
          <w:b/>
        </w:rPr>
        <w:t xml:space="preserve">Esimerkki 1.5569</w:t>
      </w:r>
    </w:p>
    <w:p>
      <w:r>
        <w:t xml:space="preserve">Fakta 1: Kaikilla kasveilla on tyypillinen elinkaari, johon kuuluu sukupolvien vuorottelu. Fakta 2: Kaikki kasvit ovat pensastyyppejä.</w:t>
      </w:r>
    </w:p>
    <w:p>
      <w:r>
        <w:rPr>
          <w:b/>
        </w:rPr>
        <w:t xml:space="preserve">Tulos</w:t>
      </w:r>
    </w:p>
    <w:p>
      <w:r>
        <w:t xml:space="preserve">pensailla on elinkaari, johon kuuluu sukupolvien vuorottelu.</w:t>
      </w:r>
    </w:p>
    <w:p>
      <w:r>
        <w:rPr>
          <w:b/>
        </w:rPr>
        <w:t xml:space="preserve">Esimerkki 1.5570</w:t>
      </w:r>
    </w:p>
    <w:p>
      <w:r>
        <w:t xml:space="preserve">Fakta 1: Kloroplastit sisältävät vihreää klorofylliä. Fakta 2: Kloroplastit ovat tunnetuimpia plastideja.</w:t>
      </w:r>
    </w:p>
    <w:p>
      <w:r>
        <w:rPr>
          <w:b/>
        </w:rPr>
        <w:t xml:space="preserve">Tulos</w:t>
      </w:r>
    </w:p>
    <w:p>
      <w:r>
        <w:t xml:space="preserve">Plastidit sisältävät vihreää klorofylliä.</w:t>
      </w:r>
    </w:p>
    <w:p>
      <w:r>
        <w:rPr>
          <w:b/>
        </w:rPr>
        <w:t xml:space="preserve">Esimerkki 1.5571</w:t>
      </w:r>
    </w:p>
    <w:p>
      <w:r>
        <w:t xml:space="preserve">Fakta 1: Transpiraatio on sitä, kun vesihöyry siirtyy kasveista ilmakehään. Fakta 2: Vesi koostuu H2O-molekyyleistä.</w:t>
      </w:r>
    </w:p>
    <w:p>
      <w:r>
        <w:rPr>
          <w:b/>
        </w:rPr>
        <w:t xml:space="preserve">Tulos</w:t>
      </w:r>
    </w:p>
    <w:p>
      <w:r>
        <w:t xml:space="preserve">transpiraatio on sitä, kun H2O-höyry siirtyy kasveista ilmakehään.</w:t>
      </w:r>
    </w:p>
    <w:p>
      <w:r>
        <w:rPr>
          <w:b/>
        </w:rPr>
        <w:t xml:space="preserve">Esimerkki 1.5572</w:t>
      </w:r>
    </w:p>
    <w:p>
      <w:r>
        <w:t xml:space="preserve">Fakta 1: Kaikki elävät olennot tarvitsevat energiaa selviytyäkseen. Fakta 2: Energiaa käytetään selviytymiseen ja lisääntymiseen.</w:t>
      </w:r>
    </w:p>
    <w:p>
      <w:r>
        <w:rPr>
          <w:b/>
        </w:rPr>
        <w:t xml:space="preserve">Tulos</w:t>
      </w:r>
    </w:p>
    <w:p>
      <w:r>
        <w:t xml:space="preserve">Kaikki elävät olennot tarvitsevat energiaa lisääntymiseen.</w:t>
      </w:r>
    </w:p>
    <w:p>
      <w:r>
        <w:rPr>
          <w:b/>
        </w:rPr>
        <w:t xml:space="preserve">Tulos</w:t>
      </w:r>
    </w:p>
    <w:p>
      <w:r>
        <w:t xml:space="preserve">Kaikki elävät olennot tarvitsevat selviytymistä ja lisääntymistä.</w:t>
      </w:r>
    </w:p>
    <w:p>
      <w:r>
        <w:rPr>
          <w:b/>
        </w:rPr>
        <w:t xml:space="preserve">Esimerkki 1.5573</w:t>
      </w:r>
    </w:p>
    <w:p>
      <w:r>
        <w:t xml:space="preserve">Fakta 1: mittasylinteriä käytetään nesteen tilavuuden mittaamiseen. Fakta 2: Nesteet Nesteet Nesteet ovat aineen toinen olomuoto.</w:t>
      </w:r>
    </w:p>
    <w:p>
      <w:r>
        <w:rPr>
          <w:b/>
        </w:rPr>
        <w:t xml:space="preserve">Tulos</w:t>
      </w:r>
    </w:p>
    <w:p>
      <w:r>
        <w:t xml:space="preserve">Mittasylintereitä käytetään toisen aineen tilavuuden mittaamiseen.</w:t>
      </w:r>
    </w:p>
    <w:p>
      <w:r>
        <w:rPr>
          <w:b/>
        </w:rPr>
        <w:t xml:space="preserve">Esimerkki 1.5574</w:t>
      </w:r>
    </w:p>
    <w:p>
      <w:r>
        <w:t xml:space="preserve">Fakta 1: Sienet ovat ainoat organismit, jotka voivat hajottaa puuta. Fakta 2: Puuta valmistettiin puista, ja puuta käytettiin moniin eri tarkoituksiin.</w:t>
      </w:r>
    </w:p>
    <w:p>
      <w:r>
        <w:rPr>
          <w:b/>
        </w:rPr>
        <w:t xml:space="preserve">Tulos</w:t>
      </w:r>
    </w:p>
    <w:p>
      <w:r>
        <w:t xml:space="preserve">sienet voivat hajottaa puita.</w:t>
      </w:r>
    </w:p>
    <w:p>
      <w:r>
        <w:rPr>
          <w:b/>
        </w:rPr>
        <w:t xml:space="preserve">Esimerkki 1.5575</w:t>
      </w:r>
    </w:p>
    <w:p>
      <w:r>
        <w:t xml:space="preserve">Fakta 1: Nilviäisillä on verenkiertojärjestelmä, jossa on yksi tai kaksi sydäntä, jotka pumppaavat verta. Fakta 2: Sydän pumppaa verta verisuoniin, joita kutsutaan valtimoiksi.</w:t>
      </w:r>
    </w:p>
    <w:p>
      <w:r>
        <w:rPr>
          <w:b/>
        </w:rPr>
        <w:t xml:space="preserve">Tulos</w:t>
      </w:r>
    </w:p>
    <w:p>
      <w:r>
        <w:t xml:space="preserve">Nilviäisillä on verenkiertojärjestelmä, jossa on yksi tai kaksi sydäntä, jotka siirtävät verta verisuoniin, joita kutsutaan valtimoiksi.</w:t>
      </w:r>
    </w:p>
    <w:p>
      <w:r>
        <w:rPr>
          <w:b/>
        </w:rPr>
        <w:t xml:space="preserve">Esimerkki 1.5576</w:t>
      </w:r>
    </w:p>
    <w:p>
      <w:r>
        <w:t xml:space="preserve">Fakta 1: Eläinlajin vahingoittaminen aiheuttaa kyseisen eläinlajin kannan vähenemisen. Fakta 2: Jos kuolleisuus on suurempi, populaatio pienenee.</w:t>
      </w:r>
    </w:p>
    <w:p>
      <w:r>
        <w:rPr>
          <w:b/>
        </w:rPr>
        <w:t xml:space="preserve">Tulos</w:t>
      </w:r>
    </w:p>
    <w:p>
      <w:r>
        <w:t xml:space="preserve">kuolleisuus voi aiheuttaa populaation vähenemisen.</w:t>
      </w:r>
    </w:p>
    <w:p>
      <w:r>
        <w:rPr>
          <w:b/>
        </w:rPr>
        <w:t xml:space="preserve">Esimerkki 1.5577</w:t>
      </w:r>
    </w:p>
    <w:p>
      <w:r>
        <w:t xml:space="preserve">Fakta 1: jääkarhu tarvitsee kylmän ympäristön. Fakta 2: arktiset ilmamassat ovat erittäin kylmiä, ja niiden lähtöalueena on Jäämeri.</w:t>
      </w:r>
    </w:p>
    <w:p>
      <w:r>
        <w:rPr>
          <w:b/>
        </w:rPr>
        <w:t xml:space="preserve">Tulos</w:t>
      </w:r>
    </w:p>
    <w:p>
      <w:r>
        <w:t xml:space="preserve">jääkarhu voi elää arktisella alueella.</w:t>
      </w:r>
    </w:p>
    <w:p>
      <w:r>
        <w:rPr>
          <w:b/>
        </w:rPr>
        <w:t xml:space="preserve">Esimerkki 1.5578</w:t>
      </w:r>
    </w:p>
    <w:p>
      <w:r>
        <w:t xml:space="preserve">Fakta 1: Bioterrorismi on toinen mahdollinen uhka ympäristössä. Fakta 2: Antibiootteja ja rokotteita varastoidaan, kun Britannia valmistautuu bioterrorismin uhkaan.</w:t>
      </w:r>
    </w:p>
    <w:p>
      <w:r>
        <w:rPr>
          <w:b/>
        </w:rPr>
        <w:t xml:space="preserve">Tulos</w:t>
      </w:r>
    </w:p>
    <w:p>
      <w:r>
        <w:t xml:space="preserve">Antibiootteja ja rokotteita varastoidaan toisen mahdollisen ympäristöuhan varalta.</w:t>
      </w:r>
    </w:p>
    <w:p>
      <w:r>
        <w:rPr>
          <w:b/>
        </w:rPr>
        <w:t xml:space="preserve">Tulos</w:t>
      </w:r>
    </w:p>
    <w:p>
      <w:r>
        <w:t xml:space="preserve">rokotteet voivat torjua ympäristössä olevia uhkia.</w:t>
      </w:r>
    </w:p>
    <w:p>
      <w:r>
        <w:rPr>
          <w:b/>
        </w:rPr>
        <w:t xml:space="preserve">Esimerkki 1.5579</w:t>
      </w:r>
    </w:p>
    <w:p>
      <w:r>
        <w:t xml:space="preserve">Fakta 1: Linnut ovat endotermisiä nelijalkaisia selkärankaisia. Fakta 2: Jalat määrittelevät tetrapodit.</w:t>
      </w:r>
    </w:p>
    <w:p>
      <w:r>
        <w:rPr>
          <w:b/>
        </w:rPr>
        <w:t xml:space="preserve">Tulos</w:t>
      </w:r>
    </w:p>
    <w:p>
      <w:r>
        <w:t xml:space="preserve">Linnut ovat endotermisiä selkärankaisia, joilla on jalat.</w:t>
      </w:r>
    </w:p>
    <w:p>
      <w:r>
        <w:rPr>
          <w:b/>
        </w:rPr>
        <w:t xml:space="preserve">Tulos</w:t>
      </w:r>
    </w:p>
    <w:p>
      <w:r>
        <w:t xml:space="preserve">Linnut ovat selkärankaisia endotermisiä eläimiä, joilla on jalat.</w:t>
      </w:r>
    </w:p>
    <w:p>
      <w:r>
        <w:rPr>
          <w:b/>
        </w:rPr>
        <w:t xml:space="preserve">Esimerkki 1.5580</w:t>
      </w:r>
    </w:p>
    <w:p>
      <w:r>
        <w:t xml:space="preserve">Fakta 1: Hiili voi varastoitua sedimenttikiviin miljooniksi vuosiksi. Fakta 2: Kalkkikivi on eräs sedimenttikivilaji.</w:t>
      </w:r>
    </w:p>
    <w:p>
      <w:r>
        <w:rPr>
          <w:b/>
        </w:rPr>
        <w:t xml:space="preserve">Tulos</w:t>
      </w:r>
    </w:p>
    <w:p>
      <w:r>
        <w:t xml:space="preserve">Hiili voi varastoitua kalkkikiveen miljooniksi vuosiksi.</w:t>
      </w:r>
    </w:p>
    <w:p>
      <w:r>
        <w:rPr>
          <w:b/>
        </w:rPr>
        <w:t xml:space="preserve">Tulos</w:t>
      </w:r>
    </w:p>
    <w:p>
      <w:r>
        <w:t xml:space="preserve">Hiili saattaa olla varastoituneena kalkkikiveen.</w:t>
      </w:r>
    </w:p>
    <w:p>
      <w:r>
        <w:rPr>
          <w:b/>
        </w:rPr>
        <w:t xml:space="preserve">Tulos</w:t>
      </w:r>
    </w:p>
    <w:p>
      <w:r>
        <w:t xml:space="preserve">hiiltä voi olla varastoituneena kalkkikiveen miljoonia vuosia.</w:t>
      </w:r>
    </w:p>
    <w:p>
      <w:r>
        <w:rPr>
          <w:b/>
        </w:rPr>
        <w:t xml:space="preserve">Tulos</w:t>
      </w:r>
    </w:p>
    <w:p>
      <w:r>
        <w:t xml:space="preserve">hiili voi varastoitua kalkkikiveen miljooniksi vuosiksi.</w:t>
      </w:r>
    </w:p>
    <w:p>
      <w:r>
        <w:rPr>
          <w:b/>
        </w:rPr>
        <w:t xml:space="preserve">Esimerkki 1.5581</w:t>
      </w:r>
    </w:p>
    <w:p>
      <w:r>
        <w:t xml:space="preserve">Fakta 1: taudinaiheuttajat voivat aiheuttaa sairauksia. Fakta 2: Tuhkarokko on tuhkarokkoviruksen aiheuttama tauti.</w:t>
      </w:r>
    </w:p>
    <w:p>
      <w:r>
        <w:rPr>
          <w:b/>
        </w:rPr>
        <w:t xml:space="preserve">Tulos</w:t>
      </w:r>
    </w:p>
    <w:p>
      <w:r>
        <w:t xml:space="preserve">taudinaiheuttajat voivat aiheuttaa tuhkarokkoa.</w:t>
      </w:r>
    </w:p>
    <w:p>
      <w:r>
        <w:rPr>
          <w:b/>
        </w:rPr>
        <w:t xml:space="preserve">Esimerkki 1.5582</w:t>
      </w:r>
    </w:p>
    <w:p>
      <w:r>
        <w:t xml:space="preserve">Fakta 1: uhkaava käyttäytyminen aiheuttaa eläimissä taistelu- tai pakoreaktion. Fakta 2: Perus selviytymis - taistele tai pakene.</w:t>
      </w:r>
    </w:p>
    <w:p>
      <w:r>
        <w:rPr>
          <w:b/>
        </w:rPr>
        <w:t xml:space="preserve">Tulos</w:t>
      </w:r>
    </w:p>
    <w:p>
      <w:r>
        <w:t xml:space="preserve">uhkaava käyttäytyminen aiheuttaa eläimissä perustavanlaatuisen selviytymisreaktion.</w:t>
      </w:r>
    </w:p>
    <w:p>
      <w:r>
        <w:rPr>
          <w:b/>
        </w:rPr>
        <w:t xml:space="preserve">Esimerkki 1.5583</w:t>
      </w:r>
    </w:p>
    <w:p>
      <w:r>
        <w:t xml:space="preserve">Fakta 1: tiivistyminen aiheuttaa pilvien muodostumista. Fakta 2: Sumu on pilvi, joka muodostuu maahan.</w:t>
      </w:r>
    </w:p>
    <w:p>
      <w:r>
        <w:rPr>
          <w:b/>
        </w:rPr>
        <w:t xml:space="preserve">Tulos</w:t>
      </w:r>
    </w:p>
    <w:p>
      <w:r>
        <w:t xml:space="preserve">kondensaatio aiheuttaa sumua.</w:t>
      </w:r>
    </w:p>
    <w:p>
      <w:r>
        <w:rPr>
          <w:b/>
        </w:rPr>
        <w:t xml:space="preserve">Esimerkki 1.5584</w:t>
      </w:r>
    </w:p>
    <w:p>
      <w:r>
        <w:t xml:space="preserve">Fakta 1: sähköliesi muuttaa sähköenergian lämpöenergiaksi. Fakta 2: Esimerkiksi veden keittäminen liedellä vie energiaa.</w:t>
      </w:r>
    </w:p>
    <w:p>
      <w:r>
        <w:rPr>
          <w:b/>
        </w:rPr>
        <w:t xml:space="preserve">Tulos</w:t>
      </w:r>
    </w:p>
    <w:p>
      <w:r>
        <w:t xml:space="preserve">sähköliedet keittävät vettä.</w:t>
      </w:r>
    </w:p>
    <w:p>
      <w:r>
        <w:rPr>
          <w:b/>
        </w:rPr>
        <w:t xml:space="preserve">Esimerkki 1.5585</w:t>
      </w:r>
    </w:p>
    <w:p>
      <w:r>
        <w:t xml:space="preserve">Fakta 1: Geenivirta tapahtuu, kun yksilöt siirtyvät populaatioon tai sieltä pois. Fakta 2: Geenivirta lisää geneettistä vaihtelua populaation sisällä.</w:t>
      </w:r>
    </w:p>
    <w:p>
      <w:r>
        <w:rPr>
          <w:b/>
        </w:rPr>
        <w:t xml:space="preserve">Tulos</w:t>
      </w:r>
    </w:p>
    <w:p>
      <w:r>
        <w:t xml:space="preserve">geneettinen vaihtelu lisääntyy populaation siirtyessä.</w:t>
      </w:r>
    </w:p>
    <w:p>
      <w:r>
        <w:rPr>
          <w:b/>
        </w:rPr>
        <w:t xml:space="preserve">Esimerkki 1.5586</w:t>
      </w:r>
    </w:p>
    <w:p>
      <w:r>
        <w:t xml:space="preserve">Fakta 1: pilviin tiivistyvä vesihöyry aiheuttaa sadetta. Fakta 2: Vesihöyry on ilmassa oleva kaasu.</w:t>
      </w:r>
    </w:p>
    <w:p>
      <w:r>
        <w:rPr>
          <w:b/>
        </w:rPr>
        <w:t xml:space="preserve">Tulos</w:t>
      </w:r>
    </w:p>
    <w:p>
      <w:r>
        <w:t xml:space="preserve">ilmassa oleva kaasu, joka tiivistyy pilviin ja aiheuttaa sadetta.</w:t>
      </w:r>
    </w:p>
    <w:p>
      <w:r>
        <w:rPr>
          <w:b/>
        </w:rPr>
        <w:t xml:space="preserve">Esimerkki 1.5587</w:t>
      </w:r>
    </w:p>
    <w:p>
      <w:r>
        <w:t xml:space="preserve">Fakta 1: Lehtipuiden lehtien väri muuttuu yleensä syksyllä. Fakta 2: Douglas-kuusilla on kuusen käpyjä.</w:t>
      </w:r>
    </w:p>
    <w:p>
      <w:r>
        <w:rPr>
          <w:b/>
        </w:rPr>
        <w:t xml:space="preserve">Tulos</w:t>
      </w:r>
    </w:p>
    <w:p>
      <w:r>
        <w:t xml:space="preserve">Havupuut eivät vaihda väriä vuodenaikojen mukaan.</w:t>
      </w:r>
    </w:p>
    <w:p>
      <w:r>
        <w:rPr>
          <w:b/>
        </w:rPr>
        <w:t xml:space="preserve">Esimerkki 1.5588</w:t>
      </w:r>
    </w:p>
    <w:p>
      <w:r>
        <w:t xml:space="preserve">Fakta 1: Fossiilisten polttoaineiden käytön aikana vapautuvat kaasut aiheuttavat ilmaston lämpenemistä. Fakta 2: Hiilidioksidia syntyy poltettaessa fossiilisia polttoaineita, kuten hiiltä, öljyä ja maakaasua.</w:t>
      </w:r>
    </w:p>
    <w:p>
      <w:r>
        <w:rPr>
          <w:b/>
        </w:rPr>
        <w:t xml:space="preserve">Tulos</w:t>
      </w:r>
    </w:p>
    <w:p>
      <w:r>
        <w:t xml:space="preserve">Hiilen, öljyn ja maakaasun polttaminen aiheuttaa ilmaston lämpenemistä.</w:t>
      </w:r>
    </w:p>
    <w:p>
      <w:r>
        <w:rPr>
          <w:b/>
        </w:rPr>
        <w:t xml:space="preserve">Esimerkki 1.5589</w:t>
      </w:r>
    </w:p>
    <w:p>
      <w:r>
        <w:t xml:space="preserve">Fakta 1: Nuoruusikä on merkittävien henkisten, emotionaalisten ja sosiaalisten muutosten aikaa. Fakta 2: Murrosiän aikana hormonimuutokset ja ajattelun muutokset vaikuttavat mielialan vaihteluihin.</w:t>
      </w:r>
    </w:p>
    <w:p>
      <w:r>
        <w:rPr>
          <w:b/>
        </w:rPr>
        <w:t xml:space="preserve">Tulos</w:t>
      </w:r>
    </w:p>
    <w:p>
      <w:r>
        <w:t xml:space="preserve">murrosikä on murrosiän aikaa.</w:t>
      </w:r>
    </w:p>
    <w:p>
      <w:r>
        <w:rPr>
          <w:b/>
        </w:rPr>
        <w:t xml:space="preserve">Esimerkki 1.5590</w:t>
      </w:r>
    </w:p>
    <w:p>
      <w:r>
        <w:t xml:space="preserve">Fakta 1: Virtsa on elimistön nestemäinen jäte, joka erittyy virtsateiden kautta. Fakta 2: Veden ohella virtsaan joutuu myös mineraaleja.</w:t>
      </w:r>
    </w:p>
    <w:p>
      <w:r>
        <w:rPr>
          <w:b/>
        </w:rPr>
        <w:t xml:space="preserve">Tulos</w:t>
      </w:r>
    </w:p>
    <w:p>
      <w:r>
        <w:t xml:space="preserve">kivennäisaineet erittyvät virtsajärjestelmän kautta.</w:t>
      </w:r>
    </w:p>
    <w:p>
      <w:r>
        <w:rPr>
          <w:b/>
        </w:rPr>
        <w:t xml:space="preserve">Esimerkki 1.5591</w:t>
      </w:r>
    </w:p>
    <w:p>
      <w:r>
        <w:t xml:space="preserve">Fakta 1: Siittiöt laskeutuvat emättimeen yhdynnän aikana. Fakta 2: Kun siittiöitä on talletettu emättimeen, ne kulkevat kohdunkaulan kautta munanjohtimiin.</w:t>
      </w:r>
    </w:p>
    <w:p>
      <w:r>
        <w:rPr>
          <w:b/>
        </w:rPr>
        <w:t xml:space="preserve">Tulos</w:t>
      </w:r>
    </w:p>
    <w:p>
      <w:r>
        <w:t xml:space="preserve">Siittiöt kulkeutuvat kohdunkaulan kautta munanjohtimiin yhdynnän jälkeen.</w:t>
      </w:r>
    </w:p>
    <w:p>
      <w:r>
        <w:rPr>
          <w:b/>
        </w:rPr>
        <w:t xml:space="preserve">Esimerkki 1.5592</w:t>
      </w:r>
    </w:p>
    <w:p>
      <w:r>
        <w:t xml:space="preserve">Fakta 1: Virukset tarttuvat usein bakteereihin. Fakta 2: Rhizobium-bakteerit ovat maaperän alkuperäisiä bakteereja, jotka eivät ole patogeenisiä.</w:t>
      </w:r>
    </w:p>
    <w:p>
      <w:r>
        <w:rPr>
          <w:b/>
        </w:rPr>
        <w:t xml:space="preserve">Tulos</w:t>
      </w:r>
    </w:p>
    <w:p>
      <w:r>
        <w:t xml:space="preserve">Virukset voivat tartuttaa rhizobiumia.</w:t>
      </w:r>
    </w:p>
    <w:p>
      <w:r>
        <w:rPr>
          <w:b/>
        </w:rPr>
        <w:t xml:space="preserve">Esimerkki 1.5593</w:t>
      </w:r>
    </w:p>
    <w:p>
      <w:r>
        <w:t xml:space="preserve">Fakta 1: kilpailu voi saada eläimet taistelemaan oman lajinsa jäseniä vastaan. Fakta 2: urospuolisten eläinten välinen kilpailu on yleistä luonnossa.</w:t>
      </w:r>
    </w:p>
    <w:p>
      <w:r>
        <w:rPr>
          <w:b/>
        </w:rPr>
        <w:t xml:space="preserve">Tulos</w:t>
      </w:r>
    </w:p>
    <w:p>
      <w:r>
        <w:t xml:space="preserve">urokset taistelevat omaa lajiaan vastaan.</w:t>
      </w:r>
    </w:p>
    <w:p>
      <w:r>
        <w:rPr>
          <w:b/>
        </w:rPr>
        <w:t xml:space="preserve">Esimerkki 1.5594</w:t>
      </w:r>
    </w:p>
    <w:p>
      <w:r>
        <w:t xml:space="preserve">Fakta 1: Virukset ovat niin pieniä, että ne voidaan nähdä vain elektronimikroskoopilla. Fakta 2: Useimmat virukset ovat DNA:ta, mutta HIV on RNA-virus.</w:t>
      </w:r>
    </w:p>
    <w:p>
      <w:r>
        <w:rPr>
          <w:b/>
        </w:rPr>
        <w:t xml:space="preserve">Tulos</w:t>
      </w:r>
    </w:p>
    <w:p>
      <w:r>
        <w:t xml:space="preserve">HIV on niin pieni, että sen voi nähdä vain elektronimikroskoopilla.</w:t>
      </w:r>
    </w:p>
    <w:p>
      <w:r>
        <w:rPr>
          <w:b/>
        </w:rPr>
        <w:t xml:space="preserve">Esimerkki 1.5595</w:t>
      </w:r>
    </w:p>
    <w:p>
      <w:r>
        <w:t xml:space="preserve">Fakta 1: ympyrän kuvaajaa voidaan käyttää prosenttien esittämiseen. Fakta 2: prosentit ovat desimaalimurtolukuja.</w:t>
      </w:r>
    </w:p>
    <w:p>
      <w:r>
        <w:rPr>
          <w:b/>
        </w:rPr>
        <w:t xml:space="preserve">Tulos</w:t>
      </w:r>
    </w:p>
    <w:p>
      <w:r>
        <w:t xml:space="preserve">Ympyrän kuvaajaa voidaan käyttää desimaalimurtolukujen esittämiseen.</w:t>
      </w:r>
    </w:p>
    <w:p>
      <w:r>
        <w:rPr>
          <w:b/>
        </w:rPr>
        <w:t xml:space="preserve">Tulos</w:t>
      </w:r>
    </w:p>
    <w:p>
      <w:r>
        <w:t xml:space="preserve">Ympyrädiagrammeja voidaan käyttää desimaalimurtolukujen esittämiseen.</w:t>
      </w:r>
    </w:p>
    <w:p>
      <w:r>
        <w:rPr>
          <w:b/>
        </w:rPr>
        <w:t xml:space="preserve">Tulos</w:t>
      </w:r>
    </w:p>
    <w:p>
      <w:r>
        <w:t xml:space="preserve">ympyrän kuvaajaa voidaan käyttää desimaalimurtolukujen esittämiseen.</w:t>
      </w:r>
    </w:p>
    <w:p>
      <w:r>
        <w:rPr>
          <w:b/>
        </w:rPr>
        <w:t xml:space="preserve">Esimerkki 1.5596</w:t>
      </w:r>
    </w:p>
    <w:p>
      <w:r>
        <w:t xml:space="preserve">Fakta 1: Istukkanisäkkäät ovat hallitsevia maalla eläviä nisäkkäitä. Fakta 2: Merinisäkkäät Merinisäkkäät ovat sukua maannisäkkäille.</w:t>
      </w:r>
    </w:p>
    <w:p>
      <w:r>
        <w:rPr>
          <w:b/>
        </w:rPr>
        <w:t xml:space="preserve">Tulos</w:t>
      </w:r>
    </w:p>
    <w:p>
      <w:r>
        <w:t xml:space="preserve">Istukkanisäkkäät ovat sukua merinisäkkäille.</w:t>
      </w:r>
    </w:p>
    <w:p>
      <w:r>
        <w:rPr>
          <w:b/>
        </w:rPr>
        <w:t xml:space="preserve">Esimerkki 1.5597</w:t>
      </w:r>
    </w:p>
    <w:p>
      <w:r>
        <w:t xml:space="preserve">Fakta 1: Myrskyt aiheuttavat vesistöjen vesimäärän kasvua. Fakta 2: veden korkeus voi nousta nopeasti, mikä johtaa usein vakaviin paikallisiin tulviin.</w:t>
      </w:r>
    </w:p>
    <w:p>
      <w:r>
        <w:rPr>
          <w:b/>
        </w:rPr>
        <w:t xml:space="preserve">Tulos</w:t>
      </w:r>
    </w:p>
    <w:p>
      <w:r>
        <w:t xml:space="preserve">Myrskyt voivat aiheuttaa tulvia.</w:t>
      </w:r>
    </w:p>
    <w:p>
      <w:r>
        <w:rPr>
          <w:b/>
        </w:rPr>
        <w:t xml:space="preserve">Esimerkki 1.5598</w:t>
      </w:r>
    </w:p>
    <w:p>
      <w:r>
        <w:t xml:space="preserve">Fakta 1: Virukset eivät ole lainkaan soluja, joten ne eivät ole prokaryootteja eivätkä eukaryootteja. Fakta 2: Esimerkkejä ovat influenssa-, rabies-, HIV- ja herpesvirukset.</w:t>
      </w:r>
    </w:p>
    <w:p>
      <w:r>
        <w:rPr>
          <w:b/>
        </w:rPr>
        <w:t xml:space="preserve">Tulos</w:t>
      </w:r>
    </w:p>
    <w:p>
      <w:r>
        <w:t xml:space="preserve">raivotauti ei ole soluja.</w:t>
      </w:r>
    </w:p>
    <w:p>
      <w:r>
        <w:rPr>
          <w:b/>
        </w:rPr>
        <w:t xml:space="preserve">Esimerkki 1.5599</w:t>
      </w:r>
    </w:p>
    <w:p>
      <w:r>
        <w:t xml:space="preserve">Fakta 1: Viruspopulaatiot eivät kasva solunjakautumisen kautta, koska ne eivät ole soluja. Fakta 2: Influenssa on virusten aiheuttama sairaus.</w:t>
      </w:r>
    </w:p>
    <w:p>
      <w:r>
        <w:rPr>
          <w:b/>
        </w:rPr>
        <w:t xml:space="preserve">Tulos</w:t>
      </w:r>
    </w:p>
    <w:p>
      <w:r>
        <w:t xml:space="preserve">Influenssan aiheuttajapopulaatiot eivät kasva solunjakautumisen kautta, koska ne eivät ole soluja.</w:t>
      </w:r>
    </w:p>
    <w:p>
      <w:r>
        <w:rPr>
          <w:b/>
        </w:rPr>
        <w:t xml:space="preserve">Esimerkki 1.5600</w:t>
      </w:r>
    </w:p>
    <w:p>
      <w:r>
        <w:t xml:space="preserve">Fakta 1: Erikoistumista tapahtuu, kun kilpailevat lajit kehittävät erilaisia sopeutumisia. Fakta 2: Eläimet ja kasvit kehittyvät yhdessä sopeutuen ympäristöolosuhteisiin.</w:t>
      </w:r>
    </w:p>
    <w:p>
      <w:r>
        <w:rPr>
          <w:b/>
        </w:rPr>
        <w:t xml:space="preserve">Tulos</w:t>
      </w:r>
    </w:p>
    <w:p>
      <w:r>
        <w:t xml:space="preserve">erikoistumista tapahtuu, kun eläimet ja kasvit kehittyvät ympäristöolosuhteiden mukaan.</w:t>
      </w:r>
    </w:p>
    <w:p>
      <w:r>
        <w:rPr>
          <w:b/>
        </w:rPr>
        <w:t xml:space="preserve">Esimerkki 1.5601</w:t>
      </w:r>
    </w:p>
    <w:p>
      <w:r>
        <w:t xml:space="preserve">Fakta 1: Jotkut nilviäiset ovat lähes mikroskooppisen pieniä. Fakta 2: Nilviäiset ovat runsaita fossiileja.</w:t>
      </w:r>
    </w:p>
    <w:p>
      <w:r>
        <w:rPr>
          <w:b/>
        </w:rPr>
        <w:t xml:space="preserve">Tulos</w:t>
      </w:r>
    </w:p>
    <w:p>
      <w:r>
        <w:t xml:space="preserve">jotkut runsaat fossiilit ovat lähes mikroskooppisen pieniä.</w:t>
      </w:r>
    </w:p>
    <w:p>
      <w:r>
        <w:rPr>
          <w:b/>
        </w:rPr>
        <w:t xml:space="preserve">Esimerkki 1.5602</w:t>
      </w:r>
    </w:p>
    <w:p>
      <w:r>
        <w:t xml:space="preserve">Fakta 1: Monet siemenet voivat odottaa itämistä, kunnes olosuhteet ovat kasvulle suotuisat. Fakta 2: Itäminen on sitä, kun siemen itää.</w:t>
      </w:r>
    </w:p>
    <w:p>
      <w:r>
        <w:rPr>
          <w:b/>
        </w:rPr>
        <w:t xml:space="preserve">Tulos</w:t>
      </w:r>
    </w:p>
    <w:p>
      <w:r>
        <w:t xml:space="preserve">Monet siemenet voivat odottaa itämistä, kunnes olosuhteet ovat kasvulle suotuisat.</w:t>
      </w:r>
    </w:p>
    <w:p>
      <w:r>
        <w:rPr>
          <w:b/>
        </w:rPr>
        <w:t xml:space="preserve">Esimerkki 1.5603</w:t>
      </w:r>
    </w:p>
    <w:p>
      <w:r>
        <w:t xml:space="preserve">Fakta 1: Antibiootit eivät vaikuta viruksiin. Fakta 2: Antibiootit Bakteeri-infektioepäilyjä hoidetaan antibiooteilla.</w:t>
      </w:r>
    </w:p>
    <w:p>
      <w:r>
        <w:rPr>
          <w:b/>
        </w:rPr>
        <w:t xml:space="preserve">Tulos</w:t>
      </w:r>
    </w:p>
    <w:p>
      <w:r>
        <w:t xml:space="preserve">Bakteeri-infektioita eivät aiheuta virukset.</w:t>
      </w:r>
    </w:p>
    <w:p>
      <w:r>
        <w:rPr>
          <w:b/>
        </w:rPr>
        <w:t xml:space="preserve">Esimerkki 1.5604</w:t>
      </w:r>
    </w:p>
    <w:p>
      <w:r>
        <w:t xml:space="preserve">Fakta 1: kasvit käyttävät klorofylliä valoenergian absorbointiin. Fakta 2: Klorofylli on monimutkainen molekyyli.</w:t>
      </w:r>
    </w:p>
    <w:p>
      <w:r>
        <w:rPr>
          <w:b/>
        </w:rPr>
        <w:t xml:space="preserve">Tulos</w:t>
      </w:r>
    </w:p>
    <w:p>
      <w:r>
        <w:t xml:space="preserve">Kasvit käyttävät monimutkaisia molekyylejä valoenergian absorboimiseen.</w:t>
      </w:r>
    </w:p>
    <w:p>
      <w:r>
        <w:rPr>
          <w:b/>
        </w:rPr>
        <w:t xml:space="preserve">Esimerkki 1.5605</w:t>
      </w:r>
    </w:p>
    <w:p>
      <w:r>
        <w:t xml:space="preserve">Fakta 1: Erittyminen on prosessi, jossa jätteet ja ylimääräinen vesi poistetaan kehosta. Fakta 2: Tärkein erittymisreitti on uloste.</w:t>
      </w:r>
    </w:p>
    <w:p>
      <w:r>
        <w:rPr>
          <w:b/>
        </w:rPr>
        <w:t xml:space="preserve">Tulos</w:t>
      </w:r>
    </w:p>
    <w:p>
      <w:r>
        <w:t xml:space="preserve">Ulosteet ovat tärkeä reitti jätteiden ja ylimääräisen veden poistamiseksi elimistöstä.</w:t>
      </w:r>
    </w:p>
    <w:p>
      <w:r>
        <w:rPr>
          <w:b/>
        </w:rPr>
        <w:t xml:space="preserve">Esimerkki 1.5606</w:t>
      </w:r>
    </w:p>
    <w:p>
      <w:r>
        <w:t xml:space="preserve">Fakta 1: puiden istuttamisella on myönteinen vaikutus ekosysteemiin. Fakta 2: Biologinen monimuotoisuus edistää terveempää ekosysteemiä.</w:t>
      </w:r>
    </w:p>
    <w:p>
      <w:r>
        <w:rPr>
          <w:b/>
        </w:rPr>
        <w:t xml:space="preserve">Tulos</w:t>
      </w:r>
    </w:p>
    <w:p>
      <w:r>
        <w:t xml:space="preserve">puiden istuttamisella on myönteinen vaikutus biologiseen monimuotoisuuteen.</w:t>
      </w:r>
    </w:p>
    <w:p>
      <w:r>
        <w:rPr>
          <w:b/>
        </w:rPr>
        <w:t xml:space="preserve">Esimerkki 1.5607</w:t>
      </w:r>
    </w:p>
    <w:p>
      <w:r>
        <w:t xml:space="preserve">Fakta 1: Kun pallonpuolisko on kallistettu aurinkoa kohti, se saa enemmän suoraa auringonvaloa. Fakta 2: Suora auringonvalo aiheuttaa korkeampia lämpötiloja.</w:t>
      </w:r>
    </w:p>
    <w:p>
      <w:r>
        <w:rPr>
          <w:b/>
        </w:rPr>
        <w:t xml:space="preserve">Tulos</w:t>
      </w:r>
    </w:p>
    <w:p>
      <w:r>
        <w:t xml:space="preserve">Kun pallonpuolisko on kallistettu aurinkoa kohti, sen lämpötila on korkeampi.</w:t>
      </w:r>
    </w:p>
    <w:p>
      <w:r>
        <w:rPr>
          <w:b/>
        </w:rPr>
        <w:t xml:space="preserve">Tulos</w:t>
      </w:r>
    </w:p>
    <w:p>
      <w:r>
        <w:t xml:space="preserve">kun pallonpuolisko on kallistettu aurinkoa kohti, kyseinen pallonpuolisko saa korkeampia lämpötiloja.</w:t>
      </w:r>
    </w:p>
    <w:p>
      <w:r>
        <w:rPr>
          <w:b/>
        </w:rPr>
        <w:t xml:space="preserve">Esimerkki 1.5608</w:t>
      </w:r>
    </w:p>
    <w:p>
      <w:r>
        <w:t xml:space="preserve">Fakta 1: jos eläin hikoilee, sen kehon vesi vähenee. Fakta 2: Ihmiset ovat ryhmäeläimiä.</w:t>
      </w:r>
    </w:p>
    <w:p>
      <w:r>
        <w:rPr>
          <w:b/>
        </w:rPr>
        <w:t xml:space="preserve">Tulos</w:t>
      </w:r>
    </w:p>
    <w:p>
      <w:r>
        <w:t xml:space="preserve">hikoilu vähentää ihmisen kehon veden määrää.</w:t>
      </w:r>
    </w:p>
    <w:p>
      <w:r>
        <w:rPr>
          <w:b/>
        </w:rPr>
        <w:t xml:space="preserve">Esimerkki 1.5609</w:t>
      </w:r>
    </w:p>
    <w:p>
      <w:r>
        <w:t xml:space="preserve">Fakta 1: Vanhemman sukupuolisoluissa tapahtuva mutaatio voi aiheuttaa uuden ominaisuuden ilmenemisen vanhemman jälkeläisissä. Fakta 2: Sopeutuva ominaisuus auttaa organismia selviytymään tietyssä ympäristössä.</w:t>
      </w:r>
    </w:p>
    <w:p>
      <w:r>
        <w:rPr>
          <w:b/>
        </w:rPr>
        <w:t xml:space="preserve">Tulos</w:t>
      </w:r>
    </w:p>
    <w:p>
      <w:r>
        <w:t xml:space="preserve">mutaatio vanhemman sukusoluissa voi auttaa jälkeläisiä selviytymään.</w:t>
      </w:r>
    </w:p>
    <w:p>
      <w:r>
        <w:rPr>
          <w:b/>
        </w:rPr>
        <w:t xml:space="preserve">Esimerkki 1.5610</w:t>
      </w:r>
    </w:p>
    <w:p>
      <w:r>
        <w:t xml:space="preserve">Fakta 1: Kaikkien elämän toimintojen toteuttaminen edellyttää monimutkaista kemiaa. Fakta 2: Geenit ohjaavat kehon monimutkaista kemiaa, ja ne periytyvät potilailta heidän lapsilleen.</w:t>
      </w:r>
    </w:p>
    <w:p>
      <w:r>
        <w:rPr>
          <w:b/>
        </w:rPr>
        <w:t xml:space="preserve">Tulos</w:t>
      </w:r>
    </w:p>
    <w:p>
      <w:r>
        <w:t xml:space="preserve">Geenit ohjaavat sitä, mitä tarvitaan kaikkien elämän toimintojen suorittamiseen.</w:t>
      </w:r>
    </w:p>
    <w:p>
      <w:r>
        <w:rPr>
          <w:b/>
        </w:rPr>
        <w:t xml:space="preserve">Esimerkki 1.5611</w:t>
      </w:r>
    </w:p>
    <w:p>
      <w:r>
        <w:t xml:space="preserve">Fakta 1: Selkärangattomat ovat eläimiä, joilla ei ole selkärankaa. Fakta 2: Etanat ja etanat ovat selkärangattomia.</w:t>
      </w:r>
    </w:p>
    <w:p>
      <w:r>
        <w:rPr>
          <w:b/>
        </w:rPr>
        <w:t xml:space="preserve">Tulos</w:t>
      </w:r>
    </w:p>
    <w:p>
      <w:r>
        <w:t xml:space="preserve">Etanoilta ja etanoilta puuttuu selkäranka.</w:t>
      </w:r>
    </w:p>
    <w:p>
      <w:r>
        <w:rPr>
          <w:b/>
        </w:rPr>
        <w:t xml:space="preserve">Tulos</w:t>
      </w:r>
    </w:p>
    <w:p>
      <w:r>
        <w:t xml:space="preserve">etanoilta puuttuu selkäranka.</w:t>
      </w:r>
    </w:p>
    <w:p>
      <w:r>
        <w:rPr>
          <w:b/>
        </w:rPr>
        <w:t xml:space="preserve">Esimerkki 1.5612</w:t>
      </w:r>
    </w:p>
    <w:p>
      <w:r>
        <w:t xml:space="preserve">Fakta 1: salama voi aiheuttaa metsäpalon. Fakta 2: tulipalo on olennainen tekijä mäntymetsien ylläpidossa.</w:t>
      </w:r>
    </w:p>
    <w:p>
      <w:r>
        <w:rPr>
          <w:b/>
        </w:rPr>
        <w:t xml:space="preserve">Tulos</w:t>
      </w:r>
    </w:p>
    <w:p>
      <w:r>
        <w:t xml:space="preserve">Salama voi auttaa ylläpitämään mäntymetsiä.</w:t>
      </w:r>
    </w:p>
    <w:p>
      <w:r>
        <w:rPr>
          <w:b/>
        </w:rPr>
        <w:t xml:space="preserve">Esimerkki 1.5613</w:t>
      </w:r>
    </w:p>
    <w:p>
      <w:r>
        <w:t xml:space="preserve">Fakta 1: Virtsa on elimistön nestemäinen jätetuote, joka erittyy virtsateiden kautta. Fakta 2: Hapan virtsa on yleensä tummempaa kuin emäksinen virtsa.</w:t>
      </w:r>
    </w:p>
    <w:p>
      <w:r>
        <w:rPr>
          <w:b/>
        </w:rPr>
        <w:t xml:space="preserve">Tulos</w:t>
      </w:r>
    </w:p>
    <w:p>
      <w:r>
        <w:t xml:space="preserve">Nestemäinen jäte voi olla hapanta.</w:t>
      </w:r>
    </w:p>
    <w:p>
      <w:r>
        <w:rPr>
          <w:b/>
        </w:rPr>
        <w:t xml:space="preserve">Esimerkki 1.5614</w:t>
      </w:r>
    </w:p>
    <w:p>
      <w:r>
        <w:t xml:space="preserve">Fakta 1: kasvien lisääntyminen edellyttää usein siitepölyä. Fakta 2: Heinänuha tai siitepölyallergia on yleisin allergia.</w:t>
      </w:r>
    </w:p>
    <w:p>
      <w:r>
        <w:rPr>
          <w:b/>
        </w:rPr>
        <w:t xml:space="preserve">Tulos</w:t>
      </w:r>
    </w:p>
    <w:p>
      <w:r>
        <w:t xml:space="preserve">Kasvien lisääntyminen edellyttää usein jotain, joka aiheuttaa allergioita.</w:t>
      </w:r>
    </w:p>
    <w:p>
      <w:r>
        <w:rPr>
          <w:b/>
        </w:rPr>
        <w:t xml:space="preserve">Tulos</w:t>
      </w:r>
    </w:p>
    <w:p>
      <w:r>
        <w:t xml:space="preserve">kasvien lisääntyminen vaatii usein jotain, joka aiheuttaa allergioita.</w:t>
      </w:r>
    </w:p>
    <w:p>
      <w:r>
        <w:rPr>
          <w:b/>
        </w:rPr>
        <w:t xml:space="preserve">Esimerkki 1.5615</w:t>
      </w:r>
    </w:p>
    <w:p>
      <w:r>
        <w:t xml:space="preserve">Fakta 1: kuivuus voi muuttaa ympäristön värin vihreästä ruskeaksi. Fakta 2: Kuivuus vahingoittaa metsiä.</w:t>
      </w:r>
    </w:p>
    <w:p>
      <w:r>
        <w:rPr>
          <w:b/>
        </w:rPr>
        <w:t xml:space="preserve">Tulos</w:t>
      </w:r>
    </w:p>
    <w:p>
      <w:r>
        <w:t xml:space="preserve">Metsät kärsivät ympäristön värin muuttumisesta vihreästä ruskeaksi.</w:t>
      </w:r>
    </w:p>
    <w:p>
      <w:r>
        <w:rPr>
          <w:b/>
        </w:rPr>
        <w:t xml:space="preserve">Esimerkki 1.5616</w:t>
      </w:r>
    </w:p>
    <w:p>
      <w:r>
        <w:t xml:space="preserve">Fakta 1: Merilajit elävät pääasiassa matalissa rannikkovesissä. Fakta 2: Rannikkovedet ovat täynnä elämää.</w:t>
      </w:r>
    </w:p>
    <w:p>
      <w:r>
        <w:rPr>
          <w:b/>
        </w:rPr>
        <w:t xml:space="preserve">Tulos</w:t>
      </w:r>
    </w:p>
    <w:p>
      <w:r>
        <w:t xml:space="preserve">Merilajit elävät pääasiassa alueilla, joilla on paljon elämää.</w:t>
      </w:r>
    </w:p>
    <w:p>
      <w:r>
        <w:rPr>
          <w:b/>
        </w:rPr>
        <w:t xml:space="preserve">Esimerkki 1.5617</w:t>
      </w:r>
    </w:p>
    <w:p>
      <w:r>
        <w:t xml:space="preserve">Fakta 1: Virukset tarttuvat usein bakteereihin. Fakta 2: Influenssavirukset ovat levottomia.</w:t>
      </w:r>
    </w:p>
    <w:p>
      <w:r>
        <w:rPr>
          <w:b/>
        </w:rPr>
        <w:t xml:space="preserve">Tulos</w:t>
      </w:r>
    </w:p>
    <w:p>
      <w:r>
        <w:t xml:space="preserve">influenssa voi tartuttaa bakteereja.</w:t>
      </w:r>
    </w:p>
    <w:p>
      <w:r>
        <w:rPr>
          <w:b/>
        </w:rPr>
        <w:t xml:space="preserve">Esimerkki 1.5618</w:t>
      </w:r>
    </w:p>
    <w:p>
      <w:r>
        <w:t xml:space="preserve">Fakta 1: Kemiallinen ruoansulatus tapahtuu pääasiassa ohutsuolessa. Fakta 2: Kemiallinen ruoansulatus ja ruoan imeytyminen tapahtuvat ohutsuolessa.</w:t>
      </w:r>
    </w:p>
    <w:p>
      <w:r>
        <w:rPr>
          <w:b/>
        </w:rPr>
        <w:t xml:space="preserve">Tulos</w:t>
      </w:r>
    </w:p>
    <w:p>
      <w:r>
        <w:t xml:space="preserve">ruoan imeytyminen tapahtuu ohutsuolessa.</w:t>
      </w:r>
    </w:p>
    <w:p>
      <w:r>
        <w:rPr>
          <w:b/>
        </w:rPr>
        <w:t xml:space="preserve">Tulos</w:t>
      </w:r>
    </w:p>
    <w:p>
      <w:r>
        <w:t xml:space="preserve">kemiallinen imeytyminen tapahtuu ohutsuolessa.</w:t>
      </w:r>
    </w:p>
    <w:p>
      <w:r>
        <w:rPr>
          <w:b/>
        </w:rPr>
        <w:t xml:space="preserve">Esimerkki 1.5619</w:t>
      </w:r>
    </w:p>
    <w:p>
      <w:r>
        <w:t xml:space="preserve">Fakta 1: Voi on rasva, joka on huoneenlämmössä kiinteää. Fakta 2: Kananmunat, voi tai margariini säilyvät kylmässä yhtä hyvin kuin jääkaapissa.</w:t>
      </w:r>
    </w:p>
    <w:p>
      <w:r>
        <w:rPr>
          <w:b/>
        </w:rPr>
        <w:t xml:space="preserve">Tulos</w:t>
      </w:r>
    </w:p>
    <w:p>
      <w:r>
        <w:t xml:space="preserve">huoneenlämmössä kiinteää rasvaa voidaan säilyttää jäähdyttimessä.</w:t>
      </w:r>
    </w:p>
    <w:p>
      <w:r>
        <w:rPr>
          <w:b/>
        </w:rPr>
        <w:t xml:space="preserve">Esimerkki 1.5620</w:t>
      </w:r>
    </w:p>
    <w:p>
      <w:r>
        <w:t xml:space="preserve">Fakta 1: ultraviolettivalo aiheuttaa auringonpolttamia. Fakta 2: Auringonpolttama iho punoittaa ja tuntuu kivuliaalta.</w:t>
      </w:r>
    </w:p>
    <w:p>
      <w:r>
        <w:rPr>
          <w:b/>
        </w:rPr>
        <w:t xml:space="preserve">Tulos</w:t>
      </w:r>
    </w:p>
    <w:p>
      <w:r>
        <w:t xml:space="preserve">Ultraviolettivalo aiheuttaa ihon punoitusta ja kipua.</w:t>
      </w:r>
    </w:p>
    <w:p>
      <w:r>
        <w:rPr>
          <w:b/>
        </w:rPr>
        <w:t xml:space="preserve">Esimerkki 1.5621</w:t>
      </w:r>
    </w:p>
    <w:p>
      <w:r>
        <w:t xml:space="preserve">Fakta 1: Veden jäätymis- ja sulamisjaksot aiheuttavat jääkiiloja. Fakta 2: Lämpötilan muutos ja jään kiilaaminen auttavat maaperän muodostumista.</w:t>
      </w:r>
    </w:p>
    <w:p>
      <w:r>
        <w:rPr>
          <w:b/>
        </w:rPr>
        <w:t xml:space="preserve">Tulos</w:t>
      </w:r>
    </w:p>
    <w:p>
      <w:r>
        <w:t xml:space="preserve">veden jäätymisen ja sulamisen syklit auttavat maaperän muodostumisessa.</w:t>
      </w:r>
    </w:p>
    <w:p>
      <w:r>
        <w:rPr>
          <w:b/>
        </w:rPr>
        <w:t xml:space="preserve">Esimerkki 1.5622</w:t>
      </w:r>
    </w:p>
    <w:p>
      <w:r>
        <w:t xml:space="preserve">Fakta 1: kompassia käytetään merillä suunnistamiseen. Fakta 2: Suuret valtamerialukset käyttävät ohjauskompassina hyrräkompassia.</w:t>
      </w:r>
    </w:p>
    <w:p>
      <w:r>
        <w:rPr>
          <w:b/>
        </w:rPr>
        <w:t xml:space="preserve">Tulos</w:t>
      </w:r>
    </w:p>
    <w:p>
      <w:r>
        <w:t xml:space="preserve">ohjaukseen käytetään kompasseja.</w:t>
      </w:r>
    </w:p>
    <w:p>
      <w:r>
        <w:rPr>
          <w:b/>
        </w:rPr>
        <w:t xml:space="preserve">Esimerkki 1.5623</w:t>
      </w:r>
    </w:p>
    <w:p>
      <w:r>
        <w:t xml:space="preserve">Fakta 1: Kasvit vapauttavat happea päivällä, mutta eivät yöllä. Fakta 2: Happiväsymys on aivoihin pääsevän hapen puutetta.</w:t>
      </w:r>
    </w:p>
    <w:p>
      <w:r>
        <w:rPr>
          <w:b/>
        </w:rPr>
        <w:t xml:space="preserve">Tulos</w:t>
      </w:r>
    </w:p>
    <w:p>
      <w:r>
        <w:t xml:space="preserve">Kasvit voivat vähentää väsymystä päiväsaikaan.</w:t>
      </w:r>
    </w:p>
    <w:p>
      <w:r>
        <w:rPr>
          <w:b/>
        </w:rPr>
        <w:t xml:space="preserve">Esimerkki 1.5624</w:t>
      </w:r>
    </w:p>
    <w:p>
      <w:r>
        <w:t xml:space="preserve">Fakta 1: Suonet kuljettavat yleensä hapetonta verta. Fakta 2: Valtimot ja laskimot ovat verisuonia.</w:t>
      </w:r>
    </w:p>
    <w:p>
      <w:r>
        <w:rPr>
          <w:b/>
        </w:rPr>
        <w:t xml:space="preserve">Tulos</w:t>
      </w:r>
    </w:p>
    <w:p>
      <w:r>
        <w:t xml:space="preserve">Valtimot kuljettavat verta.</w:t>
      </w:r>
    </w:p>
    <w:p>
      <w:r>
        <w:rPr>
          <w:b/>
        </w:rPr>
        <w:t xml:space="preserve">Tulos</w:t>
      </w:r>
    </w:p>
    <w:p>
      <w:r>
        <w:t xml:space="preserve">Verisuonet kuljettavat hapetonta verta.</w:t>
      </w:r>
    </w:p>
    <w:p>
      <w:r>
        <w:rPr>
          <w:b/>
        </w:rPr>
        <w:t xml:space="preserve">Tulos</w:t>
      </w:r>
    </w:p>
    <w:p>
      <w:r>
        <w:t xml:space="preserve">verisuonet kuljettavat yleensä hapetonta verta.</w:t>
      </w:r>
    </w:p>
    <w:p>
      <w:r>
        <w:rPr>
          <w:b/>
        </w:rPr>
        <w:t xml:space="preserve">Tulos</w:t>
      </w:r>
    </w:p>
    <w:p>
      <w:r>
        <w:t xml:space="preserve">verisuonet kuljettavat hapetonta verta.</w:t>
      </w:r>
    </w:p>
    <w:p>
      <w:r>
        <w:rPr>
          <w:b/>
        </w:rPr>
        <w:t xml:space="preserve">Esimerkki 1.5625</w:t>
      </w:r>
    </w:p>
    <w:p>
      <w:r>
        <w:t xml:space="preserve">Fakta 1: Bioterrorismi on toinen mahdollinen uhka ympäristössä. Fakta 2: Koulutus on avain bioterrorismin torjuntaan.</w:t>
      </w:r>
    </w:p>
    <w:p>
      <w:r>
        <w:rPr>
          <w:b/>
        </w:rPr>
        <w:t xml:space="preserve">Tulos</w:t>
      </w:r>
    </w:p>
    <w:p>
      <w:r>
        <w:t xml:space="preserve">koulutus voi auttaa torjumaan mahdollisia ympäristöuhkia.</w:t>
      </w:r>
    </w:p>
    <w:p>
      <w:r>
        <w:rPr>
          <w:b/>
        </w:rPr>
        <w:t xml:space="preserve">Esimerkki 1.5626</w:t>
      </w:r>
    </w:p>
    <w:p>
      <w:r>
        <w:t xml:space="preserve">Fakta 1: Hedelmöityminen tapahtuu, kun siittiö ja munasolu yhdistyvät. Fakta 2: Raskaus alkaa hedelmöittyneestä munasolusta.</w:t>
      </w:r>
    </w:p>
    <w:p>
      <w:r>
        <w:rPr>
          <w:b/>
        </w:rPr>
        <w:t xml:space="preserve">Tulos</w:t>
      </w:r>
    </w:p>
    <w:p>
      <w:r>
        <w:t xml:space="preserve">raskaus alkaa, kun siittiö ja munasolu yhdistyvät.</w:t>
      </w:r>
    </w:p>
    <w:p>
      <w:r>
        <w:rPr>
          <w:b/>
        </w:rPr>
        <w:t xml:space="preserve">Esimerkki 1.5627</w:t>
      </w:r>
    </w:p>
    <w:p>
      <w:r>
        <w:t xml:space="preserve">Fakta 1: Uroskoirat käyttävät virtsassa olevia feromoneja merkitäkseen reviirinsä. Fakta 2: Yleensä feromonit ovat haihtuvia aineita.</w:t>
      </w:r>
    </w:p>
    <w:p>
      <w:r>
        <w:rPr>
          <w:b/>
        </w:rPr>
        <w:t xml:space="preserve">Tulos</w:t>
      </w:r>
    </w:p>
    <w:p>
      <w:r>
        <w:t xml:space="preserve">Uroskoirat käyttävät virtsassa olevia haihtuvia aineita merkitäkseen reviirinsä.</w:t>
      </w:r>
    </w:p>
    <w:p>
      <w:r>
        <w:rPr>
          <w:b/>
        </w:rPr>
        <w:t xml:space="preserve">Esimerkki 1.5628</w:t>
      </w:r>
    </w:p>
    <w:p>
      <w:r>
        <w:t xml:space="preserve">Fakta 1: pölytykseen tarvitaan pölyttäjiä. Fakta 2: Useat kasvilajit vaativat tulvimista kylvön vakiintumiseksi.</w:t>
      </w:r>
    </w:p>
    <w:p>
      <w:r>
        <w:rPr>
          <w:b/>
        </w:rPr>
        <w:t xml:space="preserve">Tulos</w:t>
      </w:r>
    </w:p>
    <w:p>
      <w:r>
        <w:t xml:space="preserve">Useat kasvilajit pölyttävät tulvien kautta.</w:t>
      </w:r>
    </w:p>
    <w:p>
      <w:r>
        <w:rPr>
          <w:b/>
        </w:rPr>
        <w:t xml:space="preserve">Esimerkki 1.5629</w:t>
      </w:r>
    </w:p>
    <w:p>
      <w:r>
        <w:t xml:space="preserve">Fakta 1: puun polttaminen tuottaa lämpöä. Fakta 2: Lämpö on liike-energiaa.</w:t>
      </w:r>
    </w:p>
    <w:p>
      <w:r>
        <w:rPr>
          <w:b/>
        </w:rPr>
        <w:t xml:space="preserve">Tulos</w:t>
      </w:r>
    </w:p>
    <w:p>
      <w:r>
        <w:t xml:space="preserve">Puun polttaminen tuottaa liike-energiaa.</w:t>
      </w:r>
    </w:p>
    <w:p>
      <w:r>
        <w:rPr>
          <w:b/>
        </w:rPr>
        <w:t xml:space="preserve">Tulos</w:t>
      </w:r>
    </w:p>
    <w:p>
      <w:r>
        <w:t xml:space="preserve">Puun polttamista käytetään liike-energian tuottamiseen.</w:t>
      </w:r>
    </w:p>
    <w:p>
      <w:r>
        <w:rPr>
          <w:b/>
        </w:rPr>
        <w:t xml:space="preserve">Esimerkki 1.5630</w:t>
      </w:r>
    </w:p>
    <w:p>
      <w:r>
        <w:t xml:space="preserve">Fakta 1: eristettyä materiaalia voidaan käyttää lämpimänä pitämiseen. Fakta 2: Auringonvalo lämmittää maata ja lämmittää sitä.</w:t>
      </w:r>
    </w:p>
    <w:p>
      <w:r>
        <w:rPr>
          <w:b/>
        </w:rPr>
        <w:t xml:space="preserve">Tulos</w:t>
      </w:r>
    </w:p>
    <w:p>
      <w:r>
        <w:t xml:space="preserve">Eristettyä materiaalia voidaan käyttää lämmön säilyttämiseen.</w:t>
      </w:r>
    </w:p>
    <w:p>
      <w:r>
        <w:rPr>
          <w:b/>
        </w:rPr>
        <w:t xml:space="preserve">Esimerkki 1.5631</w:t>
      </w:r>
    </w:p>
    <w:p>
      <w:r>
        <w:t xml:space="preserve">Fakta 1: Jotkin virukset voivat aiheuttaa syöpää. Fakta 2: Syöpä edellyttää mutaatioiden kasautumista.</w:t>
      </w:r>
    </w:p>
    <w:p>
      <w:r>
        <w:rPr>
          <w:b/>
        </w:rPr>
        <w:t xml:space="preserve">Tulos</w:t>
      </w:r>
    </w:p>
    <w:p>
      <w:r>
        <w:t xml:space="preserve">Jotkin virukset voivat aiheuttaa mutaatioita.</w:t>
      </w:r>
    </w:p>
    <w:p>
      <w:r>
        <w:rPr>
          <w:b/>
        </w:rPr>
        <w:t xml:space="preserve">Esimerkki 1.5632</w:t>
      </w:r>
    </w:p>
    <w:p>
      <w:r>
        <w:t xml:space="preserve">Fakta 1: Kromosomit ovat DNA:sta ja proteiineista koostuvia kierteisiä rakenteita. Fakta 2: Geenit ovat kromosomeissa.</w:t>
      </w:r>
    </w:p>
    <w:p>
      <w:r>
        <w:rPr>
          <w:b/>
        </w:rPr>
        <w:t xml:space="preserve">Tulos</w:t>
      </w:r>
    </w:p>
    <w:p>
      <w:r>
        <w:t xml:space="preserve">geenit kulkevat DNA:sta ja proteiineista koostuvissa kierteisissä rakenteissa.</w:t>
      </w:r>
    </w:p>
    <w:p>
      <w:r>
        <w:rPr>
          <w:b/>
        </w:rPr>
        <w:t xml:space="preserve">Esimerkki 1.5633</w:t>
      </w:r>
    </w:p>
    <w:p>
      <w:r>
        <w:t xml:space="preserve">Fakta 1: maan alla asumista voidaan käyttää piiloutumiseen saalistajilta. Fakta 2: Saalistaja ja saalis pelaavat tappavaa piiloleikkiä.</w:t>
      </w:r>
    </w:p>
    <w:p>
      <w:r>
        <w:rPr>
          <w:b/>
        </w:rPr>
        <w:t xml:space="preserve">Tulos</w:t>
      </w:r>
    </w:p>
    <w:p>
      <w:r>
        <w:t xml:space="preserve">Maan alla asumista voidaan käyttää tappavan piiloleikin välttämiseksi.</w:t>
      </w:r>
    </w:p>
    <w:p>
      <w:r>
        <w:rPr>
          <w:b/>
        </w:rPr>
        <w:t xml:space="preserve">Esimerkki 1.5634</w:t>
      </w:r>
    </w:p>
    <w:p>
      <w:r>
        <w:t xml:space="preserve">Fakta 1: kitka aiheuttaa esineen energian menetyksen. Fakta 2: Paine aiheuttaa kitkaa, ja kitka aiheuttaa lämpöä.</w:t>
      </w:r>
    </w:p>
    <w:p>
      <w:r>
        <w:rPr>
          <w:b/>
        </w:rPr>
        <w:t xml:space="preserve">Tulos</w:t>
      </w:r>
    </w:p>
    <w:p>
      <w:r>
        <w:t xml:space="preserve">paine saa esineen menettämään energiaa.</w:t>
      </w:r>
    </w:p>
    <w:p>
      <w:r>
        <w:rPr>
          <w:b/>
        </w:rPr>
        <w:t xml:space="preserve">Esimerkki 1.5635</w:t>
      </w:r>
    </w:p>
    <w:p>
      <w:r>
        <w:t xml:space="preserve">Fakta 1: maaperä muodostuu sään vaikutuksesta. Fakta 2: Suurin osa maaperästä koostuu sään vaikutuksesta muuttuneista kivistä.</w:t>
      </w:r>
    </w:p>
    <w:p>
      <w:r>
        <w:rPr>
          <w:b/>
        </w:rPr>
        <w:t xml:space="preserve">Tulos</w:t>
      </w:r>
    </w:p>
    <w:p>
      <w:r>
        <w:t xml:space="preserve">maaperä on peräisin kivistä.</w:t>
      </w:r>
    </w:p>
    <w:p>
      <w:r>
        <w:rPr>
          <w:b/>
        </w:rPr>
        <w:t xml:space="preserve">Esimerkki 1.5636</w:t>
      </w:r>
    </w:p>
    <w:p>
      <w:r>
        <w:t xml:space="preserve">Fakta 1: tulen tuulettaminen lisää happea tulen lähellä. Fakta 2: Toisaalta ilma on elementti, joka tuulettaa tulen liekkejä.</w:t>
      </w:r>
    </w:p>
    <w:p>
      <w:r>
        <w:rPr>
          <w:b/>
        </w:rPr>
        <w:t xml:space="preserve">Tulos</w:t>
      </w:r>
    </w:p>
    <w:p>
      <w:r>
        <w:t xml:space="preserve">Ilma on elementti, joka lisää happea tulen lähellä.</w:t>
      </w:r>
    </w:p>
    <w:p>
      <w:r>
        <w:rPr>
          <w:b/>
        </w:rPr>
        <w:t xml:space="preserve">Esimerkki 1.5637</w:t>
      </w:r>
    </w:p>
    <w:p>
      <w:r>
        <w:t xml:space="preserve">Fakta 1: Ilmasto on alueen keskimääräinen sää pitkän ajanjakson aikana. Fakta 2: Eilat on alueen turvallisin paikka.</w:t>
      </w:r>
    </w:p>
    <w:p>
      <w:r>
        <w:rPr>
          <w:b/>
        </w:rPr>
        <w:t xml:space="preserve">Tulos</w:t>
      </w:r>
    </w:p>
    <w:p>
      <w:r>
        <w:t xml:space="preserve">Ilmasto on tietyn paikan keskimääräinen sää pitkän ajanjakson aikana.</w:t>
      </w:r>
    </w:p>
    <w:p>
      <w:r>
        <w:rPr>
          <w:b/>
        </w:rPr>
        <w:t xml:space="preserve">Esimerkki 1.5638</w:t>
      </w:r>
    </w:p>
    <w:p>
      <w:r>
        <w:t xml:space="preserve">Fakta 1: Chordateilla on täydellinen ruoansulatusjärjestelmä ja suljettu verenkiertojärjestelmä. Fakta 2: Koska matelijat ovat selkärankaisia, ne ovat selkärankaisia.</w:t>
      </w:r>
    </w:p>
    <w:p>
      <w:r>
        <w:rPr>
          <w:b/>
        </w:rPr>
        <w:t xml:space="preserve">Tulos</w:t>
      </w:r>
    </w:p>
    <w:p>
      <w:r>
        <w:t xml:space="preserve">Matelijoilla on täydellinen ruoansulatusjärjestelmä ja suljettu verenkiertojärjestelmä.</w:t>
      </w:r>
    </w:p>
    <w:p>
      <w:r>
        <w:rPr>
          <w:b/>
        </w:rPr>
        <w:t xml:space="preserve">Tulos</w:t>
      </w:r>
    </w:p>
    <w:p>
      <w:r>
        <w:t xml:space="preserve">matelijoilla on suljettu verenkiertojärjestelmä.</w:t>
      </w:r>
    </w:p>
    <w:p>
      <w:r>
        <w:rPr>
          <w:b/>
        </w:rPr>
        <w:t xml:space="preserve">Tulos</w:t>
      </w:r>
    </w:p>
    <w:p>
      <w:r>
        <w:t xml:space="preserve">matelijoilla on täydellinen ruoansulatusjärjestelmä ja suljettu verenkiertojärjestelmä.</w:t>
      </w:r>
    </w:p>
    <w:p>
      <w:r>
        <w:rPr>
          <w:b/>
        </w:rPr>
        <w:t xml:space="preserve">Tulos</w:t>
      </w:r>
    </w:p>
    <w:p>
      <w:r>
        <w:t xml:space="preserve">matelijoilla on täydellinen ruoansulatusjärjestelmä ja suljettu verenkiertojärjestelmä.</w:t>
      </w:r>
    </w:p>
    <w:p>
      <w:r>
        <w:rPr>
          <w:b/>
        </w:rPr>
        <w:t xml:space="preserve">Tulos</w:t>
      </w:r>
    </w:p>
    <w:p>
      <w:r>
        <w:t xml:space="preserve">selkärankaisilla on täydellinen ruoansulatusjärjestelmä ja suljettu verenkiertojärjestelmä.</w:t>
      </w:r>
    </w:p>
    <w:p>
      <w:r>
        <w:rPr>
          <w:b/>
        </w:rPr>
        <w:t xml:space="preserve">Esimerkki 1.5639</w:t>
      </w:r>
    </w:p>
    <w:p>
      <w:r>
        <w:t xml:space="preserve">Fakta 1: tulen tuulettaminen lisää happea tulen lähellä. Fakta 2: Ilmaa käytetään hapen lähteenä.</w:t>
      </w:r>
    </w:p>
    <w:p>
      <w:r>
        <w:rPr>
          <w:b/>
        </w:rPr>
        <w:t xml:space="preserve">Tulos</w:t>
      </w:r>
    </w:p>
    <w:p>
      <w:r>
        <w:t xml:space="preserve">nuotion tuulettaminen lisää ilmaa nuotion läheisyydessä.</w:t>
      </w:r>
    </w:p>
    <w:p>
      <w:r>
        <w:rPr>
          <w:b/>
        </w:rPr>
        <w:t xml:space="preserve">Esimerkki 1.5640</w:t>
      </w:r>
    </w:p>
    <w:p>
      <w:r>
        <w:t xml:space="preserve">Fakta 1: Antigeenejä on syöpäsoluissa ja siirrettyjen elinten soluissa. Fakta 2: Antigeenit ovat elimistölle vieraita proteiineja.</w:t>
      </w:r>
    </w:p>
    <w:p>
      <w:r>
        <w:rPr>
          <w:b/>
        </w:rPr>
        <w:t xml:space="preserve">Tulos</w:t>
      </w:r>
    </w:p>
    <w:p>
      <w:r>
        <w:t xml:space="preserve">elimistölle vieraita proteiineja esiintyy syöpäsoluissa ja siirrettyjen elinten soluissa.</w:t>
      </w:r>
    </w:p>
    <w:p>
      <w:r>
        <w:rPr>
          <w:b/>
        </w:rPr>
        <w:t xml:space="preserve">Esimerkki 1.5641</w:t>
      </w:r>
    </w:p>
    <w:p>
      <w:r>
        <w:t xml:space="preserve">Fakta 1: Ihoa käytetään suojaamaan kehoa haitallisilta aineilta. Fakta 2: Kontaminaatio on haitallisten aineiden tai mikro-organismien tahaton esiintyminen elintarvikkeissa.</w:t>
      </w:r>
    </w:p>
    <w:p>
      <w:r>
        <w:rPr>
          <w:b/>
        </w:rPr>
        <w:t xml:space="preserve">Tulos</w:t>
      </w:r>
    </w:p>
    <w:p>
      <w:r>
        <w:t xml:space="preserve">Ihoa käytetään suojaamaan kehoa saastumiselta.</w:t>
      </w:r>
    </w:p>
    <w:p>
      <w:r>
        <w:rPr>
          <w:b/>
        </w:rPr>
        <w:t xml:space="preserve">Esimerkki 1.5642</w:t>
      </w:r>
    </w:p>
    <w:p>
      <w:r>
        <w:t xml:space="preserve">Fakta 1: Mikro-organismit voivat aiheuttaa infektioita. Fakta 2: Mikro-organismit yhdistetään yleensä vain epämiellyttäviin infektioihin ja sairauksiin.</w:t>
      </w:r>
    </w:p>
    <w:p>
      <w:r>
        <w:rPr>
          <w:b/>
        </w:rPr>
        <w:t xml:space="preserve">Tulos</w:t>
      </w:r>
    </w:p>
    <w:p>
      <w:r>
        <w:t xml:space="preserve">mikro-organismit voivat aiheuttaa sairauksia.</w:t>
      </w:r>
    </w:p>
    <w:p>
      <w:r>
        <w:rPr>
          <w:b/>
        </w:rPr>
        <w:t xml:space="preserve">Esimerkki 1.5643</w:t>
      </w:r>
    </w:p>
    <w:p>
      <w:r>
        <w:t xml:space="preserve">Fakta 1: Purot voivat saada alkunsa valumasta tai lähteestä tihkuvasta vedestä. Fakta 2: Hulevesi on hukkaan heitettyä vettä.</w:t>
      </w:r>
    </w:p>
    <w:p>
      <w:r>
        <w:rPr>
          <w:b/>
        </w:rPr>
        <w:t xml:space="preserve">Tulos</w:t>
      </w:r>
    </w:p>
    <w:p>
      <w:r>
        <w:t xml:space="preserve">Purot voivat alkaa hukkaan heitetyllä vedellä.</w:t>
      </w:r>
    </w:p>
    <w:p>
      <w:r>
        <w:rPr>
          <w:b/>
        </w:rPr>
        <w:t xml:space="preserve">Esimerkki 1.5644</w:t>
      </w:r>
    </w:p>
    <w:p>
      <w:r>
        <w:t xml:space="preserve">Fakta 1: lämpö voi muuttaa aineen olomuotoa. Fakta 2: Lämmön lisääntyminen merkitsee aineen satunnaisuuden lisääntymistä.</w:t>
      </w:r>
    </w:p>
    <w:p>
      <w:r>
        <w:rPr>
          <w:b/>
        </w:rPr>
        <w:t xml:space="preserve">Tulos</w:t>
      </w:r>
    </w:p>
    <w:p>
      <w:r>
        <w:t xml:space="preserve">lämpötila muuttaa aineen olomuotoa.</w:t>
      </w:r>
    </w:p>
    <w:p>
      <w:r>
        <w:rPr>
          <w:b/>
        </w:rPr>
        <w:t xml:space="preserve">Esimerkki 1.5645</w:t>
      </w:r>
    </w:p>
    <w:p>
      <w:r>
        <w:t xml:space="preserve">Fakta 1: eroosio voi aiheuttaa maanvyöryn. Fakta 2: rajoittamattomat hakkuukäytännöt johtavat eroosioon, maanvyöryihin ja tulviin.</w:t>
      </w:r>
    </w:p>
    <w:p>
      <w:r>
        <w:rPr>
          <w:b/>
        </w:rPr>
        <w:t xml:space="preserve">Tulos</w:t>
      </w:r>
    </w:p>
    <w:p>
      <w:r>
        <w:t xml:space="preserve">hakkuut voivat aiheuttaa maanvyöryjä.</w:t>
      </w:r>
    </w:p>
    <w:p>
      <w:r>
        <w:rPr>
          <w:b/>
        </w:rPr>
        <w:t xml:space="preserve">Esimerkki 1.5646</w:t>
      </w:r>
    </w:p>
    <w:p>
      <w:r>
        <w:t xml:space="preserve">Fakta 1: Asuinrakennusten rakentaminen edellyttää yleensä eläinten elinympäristöjen korvaamista. Fakta 2: Lohen elinympäristöön kuuluu makean veden, suiston ja meren elinympäristö.</w:t>
      </w:r>
    </w:p>
    <w:p>
      <w:r>
        <w:rPr>
          <w:b/>
        </w:rPr>
        <w:t xml:space="preserve">Tulos</w:t>
      </w:r>
    </w:p>
    <w:p>
      <w:r>
        <w:t xml:space="preserve">Lohen reviirille ei rakennettaisi asuinaluetta.</w:t>
      </w:r>
    </w:p>
    <w:p>
      <w:r>
        <w:rPr>
          <w:b/>
        </w:rPr>
        <w:t xml:space="preserve">Esimerkki 1.5647</w:t>
      </w:r>
    </w:p>
    <w:p>
      <w:r>
        <w:t xml:space="preserve">Fakta 1: sammal aiheuttaa kemiallista säätä. Fakta 2: Kemiallinen säätely aiheuttaa kemiallisia muutoksia kiven mineraaleissa.</w:t>
      </w:r>
    </w:p>
    <w:p>
      <w:r>
        <w:rPr>
          <w:b/>
        </w:rPr>
        <w:t xml:space="preserve">Tulos</w:t>
      </w:r>
    </w:p>
    <w:p>
      <w:r>
        <w:t xml:space="preserve">sammal aiheuttaa kemiallisia muutoksia kiven mineraaleissa.</w:t>
      </w:r>
    </w:p>
    <w:p>
      <w:r>
        <w:rPr>
          <w:b/>
        </w:rPr>
        <w:t xml:space="preserve">Esimerkki 1.5648</w:t>
      </w:r>
    </w:p>
    <w:p>
      <w:r>
        <w:t xml:space="preserve">Fakta 1: Plasma muodostuu tähtien atomeista irtoavista elektroneista. Fakta 2: Plasma on yleisempää tähdissä, koska plasman muodostaminen vaatii korkeita lämpötiloja.</w:t>
      </w:r>
    </w:p>
    <w:p>
      <w:r>
        <w:rPr>
          <w:b/>
        </w:rPr>
        <w:t xml:space="preserve">Tulos</w:t>
      </w:r>
    </w:p>
    <w:p>
      <w:r>
        <w:t xml:space="preserve">Plasma muodostuu auringon korkeissa lämpötiloissa.</w:t>
      </w:r>
    </w:p>
    <w:p>
      <w:r>
        <w:rPr>
          <w:b/>
        </w:rPr>
        <w:t xml:space="preserve">Esimerkki 1.5649</w:t>
      </w:r>
    </w:p>
    <w:p>
      <w:r>
        <w:t xml:space="preserve">Fakta 1: Kaulussoluissa on pieniä karvoja, jotka vangitsevat hiukkaset. Fakta 2: Joillakin soluilla on pieniä karvamaisia kuituja, joita kutsutaan flagelloiksi.</w:t>
      </w:r>
    </w:p>
    <w:p>
      <w:r>
        <w:rPr>
          <w:b/>
        </w:rPr>
        <w:t xml:space="preserve">Tulos</w:t>
      </w:r>
    </w:p>
    <w:p>
      <w:r>
        <w:t xml:space="preserve">Kaulussoluilla on lippuletkut, jotka vangitsevat hiukkaset.</w:t>
      </w:r>
    </w:p>
    <w:p>
      <w:r>
        <w:rPr>
          <w:b/>
        </w:rPr>
        <w:t xml:space="preserve">Esimerkki 1.5650</w:t>
      </w:r>
    </w:p>
    <w:p>
      <w:r>
        <w:t xml:space="preserve">Fakta 1: Etologit tutkivat yleensä sitä, miten eläimet käyttäytyvät luonnollisessa ympäristössään. Fakta 2: Opiskelijat tekevät retken ekosysteemiin tarkkaillakseen eläinten koteja luonnollisissa elinympäristöissä.</w:t>
      </w:r>
    </w:p>
    <w:p>
      <w:r>
        <w:rPr>
          <w:b/>
        </w:rPr>
        <w:t xml:space="preserve">Tulos</w:t>
      </w:r>
    </w:p>
    <w:p>
      <w:r>
        <w:t xml:space="preserve">Etologit tutkivat yleensä sitä, miten eläimet käyttäytyvät kodeissaan ekosysteemissä.</w:t>
      </w:r>
    </w:p>
    <w:p>
      <w:r>
        <w:rPr>
          <w:b/>
        </w:rPr>
        <w:t xml:space="preserve">Esimerkki 1.5651</w:t>
      </w:r>
    </w:p>
    <w:p>
      <w:r>
        <w:t xml:space="preserve">Fakta 1: sedimentti muodostuu sään vaikutuksesta. Fakta 2: Hiekka ja muta ovat esimerkkejä sedimenteistä.</w:t>
      </w:r>
    </w:p>
    <w:p>
      <w:r>
        <w:rPr>
          <w:b/>
        </w:rPr>
        <w:t xml:space="preserve">Tulos</w:t>
      </w:r>
    </w:p>
    <w:p>
      <w:r>
        <w:t xml:space="preserve">hiekka muodostuu sään vaikutuksesta.</w:t>
      </w:r>
    </w:p>
    <w:p>
      <w:r>
        <w:rPr>
          <w:b/>
        </w:rPr>
        <w:t xml:space="preserve">Esimerkki 1.5652</w:t>
      </w:r>
    </w:p>
    <w:p>
      <w:r>
        <w:t xml:space="preserve">Fakta 1: happosateet vaikuttavat kielteisesti veden laatuun. Fakta 2: Autot ja kuorma-autot päästävät valtavia määriä ilman epäpuhtauksia, jotka lisäävät happosadetta.</w:t>
      </w:r>
    </w:p>
    <w:p>
      <w:r>
        <w:rPr>
          <w:b/>
        </w:rPr>
        <w:t xml:space="preserve">Tulos</w:t>
      </w:r>
    </w:p>
    <w:p>
      <w:r>
        <w:t xml:space="preserve">Autot ja kuorma-autot vaikuttavat kielteisesti veden laatuun.</w:t>
      </w:r>
    </w:p>
    <w:p>
      <w:r>
        <w:rPr>
          <w:b/>
        </w:rPr>
        <w:t xml:space="preserve">Esimerkki 1.5653</w:t>
      </w:r>
    </w:p>
    <w:p>
      <w:r>
        <w:t xml:space="preserve">Fakta 1: kirkkaiden esineiden katseleminen vaikuttaa kielteisesti silmiin. Fakta 2: Kuten silmän verkkokalvo, myös auringon voimakas valo voi polttaa kuvantimen vahingoittaen videokameraa.</w:t>
      </w:r>
    </w:p>
    <w:p>
      <w:r>
        <w:rPr>
          <w:b/>
        </w:rPr>
        <w:t xml:space="preserve">Tulos</w:t>
      </w:r>
    </w:p>
    <w:p>
      <w:r>
        <w:t xml:space="preserve">Kirkkaiden esineiden katsominen vaikuttaa verkkokalvolle kielteisesti.</w:t>
      </w:r>
    </w:p>
    <w:p>
      <w:r>
        <w:rPr>
          <w:b/>
        </w:rPr>
        <w:t xml:space="preserve">Esimerkki 1.5654</w:t>
      </w:r>
    </w:p>
    <w:p>
      <w:r>
        <w:t xml:space="preserve">Fakta 1: Kasvit käyttävät selluloosaa soluseiniinsä. Fakta 2: Lehtien terät sisältävät selluloosaa ja hemiselluloosaa, jotka mikrobit hajottavat helposti.</w:t>
      </w:r>
    </w:p>
    <w:p>
      <w:r>
        <w:rPr>
          <w:b/>
        </w:rPr>
        <w:t xml:space="preserve">Tulos</w:t>
      </w:r>
    </w:p>
    <w:p>
      <w:r>
        <w:t xml:space="preserve">mikrobit hajottavat helposti kasvien soluseinät.</w:t>
      </w:r>
    </w:p>
    <w:p>
      <w:r>
        <w:rPr>
          <w:b/>
        </w:rPr>
        <w:t xml:space="preserve">Esimerkki 1.5655</w:t>
      </w:r>
    </w:p>
    <w:p>
      <w:r>
        <w:t xml:space="preserve">Fakta 1: juokseminen vaatii paljon energiaa. Fakta 2: Kalorit ovat energian yksiköitä.</w:t>
      </w:r>
    </w:p>
    <w:p>
      <w:r>
        <w:rPr>
          <w:b/>
        </w:rPr>
        <w:t xml:space="preserve">Tulos</w:t>
      </w:r>
    </w:p>
    <w:p>
      <w:r>
        <w:t xml:space="preserve">juokseminen vaatii paljon kaloreita.</w:t>
      </w:r>
    </w:p>
    <w:p>
      <w:r>
        <w:rPr>
          <w:b/>
        </w:rPr>
        <w:t xml:space="preserve">Esimerkki 1.5656</w:t>
      </w:r>
    </w:p>
    <w:p>
      <w:r>
        <w:t xml:space="preserve">Fakta 1: Platypus-naaraat munivat munansa kuoppaan. Fakta 2: Kaivautuminen vaatii paljon voimaa.</w:t>
      </w:r>
    </w:p>
    <w:p>
      <w:r>
        <w:rPr>
          <w:b/>
        </w:rPr>
        <w:t xml:space="preserve">Tulos</w:t>
      </w:r>
    </w:p>
    <w:p>
      <w:r>
        <w:t xml:space="preserve">Platypus-naaraat ovat todella vahvoja.</w:t>
      </w:r>
    </w:p>
    <w:p>
      <w:r>
        <w:rPr>
          <w:b/>
        </w:rPr>
        <w:t xml:space="preserve">Esimerkki 1.5657</w:t>
      </w:r>
    </w:p>
    <w:p>
      <w:r>
        <w:t xml:space="preserve">Fakta 1: kasvi tarvitsee auringonvaloa kasvaakseen. Fakta 2: Vihanneskasvit kasvavat paremmin täydessä auringonvalossa.</w:t>
      </w:r>
    </w:p>
    <w:p>
      <w:r>
        <w:rPr>
          <w:b/>
        </w:rPr>
        <w:t xml:space="preserve">Tulos</w:t>
      </w:r>
    </w:p>
    <w:p>
      <w:r>
        <w:t xml:space="preserve">Vihannekset tarvitsevat auringonvaloa kasvaakseen.</w:t>
      </w:r>
    </w:p>
    <w:p>
      <w:r>
        <w:rPr>
          <w:b/>
        </w:rPr>
        <w:t xml:space="preserve">Esimerkki 1.5658</w:t>
      </w:r>
    </w:p>
    <w:p>
      <w:r>
        <w:t xml:space="preserve">Fakta 1: Sukusolut yhdistyvät hedelmöityksessä ja muodostavat diploidisen zygootin. Fakta 2: Diploidinen zygootti muodostaa monisoluisen alkion vartalossa.</w:t>
      </w:r>
    </w:p>
    <w:p>
      <w:r>
        <w:rPr>
          <w:b/>
        </w:rPr>
        <w:t xml:space="preserve">Tulos</w:t>
      </w:r>
    </w:p>
    <w:p>
      <w:r>
        <w:t xml:space="preserve">Sukusolujen hedelmöittyminen voi johtaa monisoluisen alkion muodostumiseen venterissä.</w:t>
      </w:r>
    </w:p>
    <w:p>
      <w:r>
        <w:rPr>
          <w:b/>
        </w:rPr>
        <w:t xml:space="preserve">Esimerkki 1.5659</w:t>
      </w:r>
    </w:p>
    <w:p>
      <w:r>
        <w:t xml:space="preserve">Fakta 1: maaperän löysyys vaikuttaa myönteisesti kasvien juurien kasvuun kyseisessä maaperässä. Fakta 2: Juuret parantavat maaperän rakennetta.</w:t>
      </w:r>
    </w:p>
    <w:p>
      <w:r>
        <w:rPr>
          <w:b/>
        </w:rPr>
        <w:t xml:space="preserve">Tulos</w:t>
      </w:r>
    </w:p>
    <w:p>
      <w:r>
        <w:t xml:space="preserve">maan löysyys parantaa maan rakennetta.</w:t>
      </w:r>
    </w:p>
    <w:p>
      <w:r>
        <w:rPr>
          <w:b/>
        </w:rPr>
        <w:t xml:space="preserve">Esimerkki 1.5660</w:t>
      </w:r>
    </w:p>
    <w:p>
      <w:r>
        <w:t xml:space="preserve">Fakta 1: Ihon väri on toinen polygeeninen ominaisuus. Fakta 2: Polygeenisten ominaisuuksien fenotyyppinen ilmentyminen vaihtelee laajalla alueella.</w:t>
      </w:r>
    </w:p>
    <w:p>
      <w:r>
        <w:rPr>
          <w:b/>
        </w:rPr>
        <w:t xml:space="preserve">Tulos</w:t>
      </w:r>
    </w:p>
    <w:p>
      <w:r>
        <w:t xml:space="preserve">Ihon värin fenotyyppinen ilmentyminen vaihtelee laajalla alueella.</w:t>
      </w:r>
    </w:p>
    <w:p>
      <w:r>
        <w:rPr>
          <w:b/>
        </w:rPr>
        <w:t xml:space="preserve">Tulos</w:t>
      </w:r>
    </w:p>
    <w:p>
      <w:r>
        <w:t xml:space="preserve">Ihon väri on fenotyyppinen ilmaus.</w:t>
      </w:r>
    </w:p>
    <w:p>
      <w:r>
        <w:rPr>
          <w:b/>
        </w:rPr>
        <w:t xml:space="preserve">Tulos</w:t>
      </w:r>
    </w:p>
    <w:p>
      <w:r>
        <w:t xml:space="preserve">Ihon väri vaihtelee laajalla alueella.</w:t>
      </w:r>
    </w:p>
    <w:p>
      <w:r>
        <w:rPr>
          <w:b/>
        </w:rPr>
        <w:t xml:space="preserve">Esimerkki 1.5661</w:t>
      </w:r>
    </w:p>
    <w:p>
      <w:r>
        <w:t xml:space="preserve">Fakta 1: kuminauhan katkeaminen saa kuminauhan hiukkaset värähtelemään. Fakta 2: Värähtely on luonteeltaan taajuusaalto .</w:t>
      </w:r>
    </w:p>
    <w:p>
      <w:r>
        <w:rPr>
          <w:b/>
        </w:rPr>
        <w:t xml:space="preserve">Tulos</w:t>
      </w:r>
    </w:p>
    <w:p>
      <w:r>
        <w:t xml:space="preserve">kuminauhan katkeaminen aiheuttaa taajuusaallon.</w:t>
      </w:r>
    </w:p>
    <w:p>
      <w:r>
        <w:rPr>
          <w:b/>
        </w:rPr>
        <w:t xml:space="preserve">Esimerkki 1.5662</w:t>
      </w:r>
    </w:p>
    <w:p>
      <w:r>
        <w:t xml:space="preserve">Fakta 1: Lisääntyminen on prosessi, jonka avulla eliöt synnyttävät jälkeläisiä. Fakta 2: Siemen viittaa jälkeläisiin, lapsiin.</w:t>
      </w:r>
    </w:p>
    <w:p>
      <w:r>
        <w:rPr>
          <w:b/>
        </w:rPr>
        <w:t xml:space="preserve">Tulos</w:t>
      </w:r>
    </w:p>
    <w:p>
      <w:r>
        <w:t xml:space="preserve">Eliöt synnyttävät lapsia lisääntymällä.</w:t>
      </w:r>
    </w:p>
    <w:p>
      <w:r>
        <w:rPr>
          <w:b/>
        </w:rPr>
        <w:t xml:space="preserve">Esimerkki 1.5663</w:t>
      </w:r>
    </w:p>
    <w:p>
      <w:r>
        <w:t xml:space="preserve">Fakta 1: Hiilen ja öljyn poltosta peräisin olevat kaasut, jotka liukenevat ilmakehän veteen, aiheuttavat happosadetta. Fakta 2: Hiilivoimalat ovat voimalaitoksia, joissa poltetaan hiiltä sähkön tuottamiseksi.</w:t>
      </w:r>
    </w:p>
    <w:p>
      <w:r>
        <w:rPr>
          <w:b/>
        </w:rPr>
        <w:t xml:space="preserve">Tulos</w:t>
      </w:r>
    </w:p>
    <w:p>
      <w:r>
        <w:t xml:space="preserve">sähköä tuottavat voimalaitokset tuottavat ilmakehään kaasuja, jotka aiheuttavat happosadetta.</w:t>
      </w:r>
    </w:p>
    <w:p>
      <w:r>
        <w:rPr>
          <w:b/>
        </w:rPr>
        <w:t xml:space="preserve">Esimerkki 1.5664</w:t>
      </w:r>
    </w:p>
    <w:p>
      <w:r>
        <w:t xml:space="preserve">Fakta 1: Useimmat ekosysteemit saavat energiaa auringonvalosta. Fakta 2: Kasvit käyttävät auringonvaloa energian tuottamiseen.</w:t>
      </w:r>
    </w:p>
    <w:p>
      <w:r>
        <w:rPr>
          <w:b/>
        </w:rPr>
        <w:t xml:space="preserve">Tulos</w:t>
      </w:r>
    </w:p>
    <w:p>
      <w:r>
        <w:t xml:space="preserve">Useimmat ekosysteemit saavat energiaa kasveista.</w:t>
      </w:r>
    </w:p>
    <w:p>
      <w:r>
        <w:rPr>
          <w:b/>
        </w:rPr>
        <w:t xml:space="preserve">Esimerkki 1.5665</w:t>
      </w:r>
    </w:p>
    <w:p>
      <w:r>
        <w:t xml:space="preserve">Fakta 1: laseria käytetään valon tuottamiseen. Fakta 2: esimerkiksi laserit tuottavat koherenttia valoa.</w:t>
      </w:r>
    </w:p>
    <w:p>
      <w:r>
        <w:rPr>
          <w:b/>
        </w:rPr>
        <w:t xml:space="preserve">Tulos</w:t>
      </w:r>
    </w:p>
    <w:p>
      <w:r>
        <w:t xml:space="preserve">Lasereilla tuotetaan koherentti säde.</w:t>
      </w:r>
    </w:p>
    <w:p>
      <w:r>
        <w:rPr>
          <w:b/>
        </w:rPr>
        <w:t xml:space="preserve">Esimerkki 1.5666</w:t>
      </w:r>
    </w:p>
    <w:p>
      <w:r>
        <w:t xml:space="preserve">Fakta 1: kun vesi jäätyy, vesi laajenee. Fakta 2: veden tiheys määräytyy lämpötilan mukaan.</w:t>
      </w:r>
    </w:p>
    <w:p>
      <w:r>
        <w:rPr>
          <w:b/>
        </w:rPr>
        <w:t xml:space="preserve">Tulos</w:t>
      </w:r>
    </w:p>
    <w:p>
      <w:r>
        <w:t xml:space="preserve">Kun jokin aine jäätyy, sen tiheys muuttuu.</w:t>
      </w:r>
    </w:p>
    <w:p>
      <w:r>
        <w:rPr>
          <w:b/>
        </w:rPr>
        <w:t xml:space="preserve">Esimerkki 1.5667</w:t>
      </w:r>
    </w:p>
    <w:p>
      <w:r>
        <w:t xml:space="preserve">Fakta 1: Sukupolvien vuorottelu mahdollistaa sekä suvuttoman että sukupuolisen lisääntymisen. Fakta 2: Sukupuolista lisääntymistä kutsutaan vaihtoehtoisesti kasvulliseksi lisääntymiseksi .</w:t>
      </w:r>
    </w:p>
    <w:p>
      <w:r>
        <w:rPr>
          <w:b/>
        </w:rPr>
        <w:t xml:space="preserve">Tulos</w:t>
      </w:r>
    </w:p>
    <w:p>
      <w:r>
        <w:t xml:space="preserve">Sukupolvien vuorottelu mahdollistaa sekä kasvullisen että sukupuolisen lisääntymisen.</w:t>
      </w:r>
    </w:p>
    <w:p>
      <w:r>
        <w:rPr>
          <w:b/>
        </w:rPr>
        <w:t xml:space="preserve">Esimerkki 1.5668</w:t>
      </w:r>
    </w:p>
    <w:p>
      <w:r>
        <w:t xml:space="preserve">Fakta 1: torjunta-aineet voivat aiheuttaa saastumista. Fakta 2: Ilmansaasteet vahingoittavat ekosysteemiä.</w:t>
      </w:r>
    </w:p>
    <w:p>
      <w:r>
        <w:rPr>
          <w:b/>
        </w:rPr>
        <w:t xml:space="preserve">Tulos</w:t>
      </w:r>
    </w:p>
    <w:p>
      <w:r>
        <w:t xml:space="preserve">torjunta-aineet voivat vahingoittaa ekosysteemiä.</w:t>
      </w:r>
    </w:p>
    <w:p>
      <w:r>
        <w:rPr>
          <w:b/>
        </w:rPr>
        <w:t xml:space="preserve">Esimerkki 1.5669</w:t>
      </w:r>
    </w:p>
    <w:p>
      <w:r>
        <w:t xml:space="preserve">Fakta 1: Jos esinettä potkaistaan, siihen kohdistuu voima. Fakta 2: Voima mitataan newtoneina.</w:t>
      </w:r>
    </w:p>
    <w:p>
      <w:r>
        <w:rPr>
          <w:b/>
        </w:rPr>
        <w:t xml:space="preserve">Tulos</w:t>
      </w:r>
    </w:p>
    <w:p>
      <w:r>
        <w:t xml:space="preserve">jos esinettä potkaistaan, esineeseen kohdistuu newtonien mittaus.</w:t>
      </w:r>
    </w:p>
    <w:p>
      <w:r>
        <w:rPr>
          <w:b/>
        </w:rPr>
        <w:t xml:space="preserve">Esimerkki 1.5670</w:t>
      </w:r>
    </w:p>
    <w:p>
      <w:r>
        <w:t xml:space="preserve">Fakta 1: Naaraspuoliset gametofyytit tuottavat munasoluja kukkien munasarjoissa. Fakta 2: Munasolut eli munasolut varastoituvat munasarjoihin.</w:t>
      </w:r>
    </w:p>
    <w:p>
      <w:r>
        <w:rPr>
          <w:b/>
        </w:rPr>
        <w:t xml:space="preserve">Tulos</w:t>
      </w:r>
    </w:p>
    <w:p>
      <w:r>
        <w:t xml:space="preserve">Naaraspuoliset gametofyytit tuottavat munia kukkien sisälle, jonne munasolut eli munat varastoidaan.</w:t>
      </w:r>
    </w:p>
    <w:p>
      <w:r>
        <w:rPr>
          <w:b/>
        </w:rPr>
        <w:t xml:space="preserve">Esimerkki 1.5671</w:t>
      </w:r>
    </w:p>
    <w:p>
      <w:r>
        <w:t xml:space="preserve">Fakta 1: Jotkut linnut käyttävät nokkaa saaliin pyydystämiseen. Fakta 2: Nokka on erikokoinen ja -muotoinen riippuen linnun ruokavaliosta.</w:t>
      </w:r>
    </w:p>
    <w:p>
      <w:r>
        <w:rPr>
          <w:b/>
        </w:rPr>
        <w:t xml:space="preserve">Tulos</w:t>
      </w:r>
    </w:p>
    <w:p>
      <w:r>
        <w:t xml:space="preserve">Kanan nokka voi vaihdella kooltaan sen mukaan, mitä saalista se syö.</w:t>
      </w:r>
    </w:p>
    <w:p>
      <w:r>
        <w:rPr>
          <w:b/>
        </w:rPr>
        <w:t xml:space="preserve">Esimerkki 1.5672</w:t>
      </w:r>
    </w:p>
    <w:p>
      <w:r>
        <w:t xml:space="preserve">Fakta 1: Virukset eivät ole soluja. Fakta 2: Joitakin isorokkoviruksia ylläpidetään laboratorioissa.</w:t>
      </w:r>
    </w:p>
    <w:p>
      <w:r>
        <w:rPr>
          <w:b/>
        </w:rPr>
        <w:t xml:space="preserve">Tulos</w:t>
      </w:r>
    </w:p>
    <w:p>
      <w:r>
        <w:t xml:space="preserve">isorokko ei ole solu.</w:t>
      </w:r>
    </w:p>
    <w:p>
      <w:r>
        <w:rPr>
          <w:b/>
        </w:rPr>
        <w:t xml:space="preserve">Esimerkki 1.5673</w:t>
      </w:r>
    </w:p>
    <w:p>
      <w:r>
        <w:t xml:space="preserve">Fakta 1: sade aiheuttaa eroosiota. Fakta 2: Eroosio muokkaa maisemaa ja luo upeita kalliomuodostelmia.</w:t>
      </w:r>
    </w:p>
    <w:p>
      <w:r>
        <w:rPr>
          <w:b/>
        </w:rPr>
        <w:t xml:space="preserve">Tulos</w:t>
      </w:r>
    </w:p>
    <w:p>
      <w:r>
        <w:t xml:space="preserve">Sade aiheuttaa kalliomuodostumia ja muokkaa maisemia.</w:t>
      </w:r>
    </w:p>
    <w:p>
      <w:r>
        <w:rPr>
          <w:b/>
        </w:rPr>
        <w:t xml:space="preserve">Esimerkki 1.5674</w:t>
      </w:r>
    </w:p>
    <w:p>
      <w:r>
        <w:t xml:space="preserve">Fakta 1: Hiki kostuttaa ihon, ja kun se haihtuu, se jäähdyttää kehoa. Fakta 2: Kuva 4-23: Hiki sisältää vettä, suolaa, maitohappoa, vit.</w:t>
      </w:r>
    </w:p>
    <w:p>
      <w:r>
        <w:rPr>
          <w:b/>
        </w:rPr>
        <w:t xml:space="preserve">Tulos</w:t>
      </w:r>
    </w:p>
    <w:p>
      <w:r>
        <w:t xml:space="preserve">veden haihtuminen jäähdyttää kehoa.</w:t>
      </w:r>
    </w:p>
    <w:p>
      <w:r>
        <w:rPr>
          <w:b/>
        </w:rPr>
        <w:t xml:space="preserve">Esimerkki 1.5675</w:t>
      </w:r>
    </w:p>
    <w:p>
      <w:r>
        <w:t xml:space="preserve">Fakta 1: rypistymisellä tarkoitetaan muodon muuttamista sileästä fyysisen voiman vaikutuksesta tiiviiksi. Fakta 2: Tiheys kasvaa syvyyden kasvaessa tiivistymisen ja etenevän sementoitumisen vuoksi.</w:t>
      </w:r>
    </w:p>
    <w:p>
      <w:r>
        <w:rPr>
          <w:b/>
        </w:rPr>
        <w:t xml:space="preserve">Tulos</w:t>
      </w:r>
    </w:p>
    <w:p>
      <w:r>
        <w:t xml:space="preserve">rypistyminen tarkoittaa tiheyden lisääntymistä fyysisen voiman vaikutuksesta.</w:t>
      </w:r>
    </w:p>
    <w:p>
      <w:r>
        <w:rPr>
          <w:b/>
        </w:rPr>
        <w:t xml:space="preserve">Esimerkki 1.5676</w:t>
      </w:r>
    </w:p>
    <w:p>
      <w:r>
        <w:t xml:space="preserve">Fakta 1: pölytykseen tarvitaan pölyttäjiä. Fakta 2: Vaatimukset Katso Tarpeet .</w:t>
      </w:r>
    </w:p>
    <w:p>
      <w:r>
        <w:rPr>
          <w:b/>
        </w:rPr>
        <w:t xml:space="preserve">Tulos</w:t>
      </w:r>
    </w:p>
    <w:p>
      <w:r>
        <w:t xml:space="preserve">pölytys tarvitsee pölyttäjiä.</w:t>
      </w:r>
    </w:p>
    <w:p>
      <w:r>
        <w:rPr>
          <w:b/>
        </w:rPr>
        <w:t xml:space="preserve">Esimerkki 1.5677</w:t>
      </w:r>
    </w:p>
    <w:p>
      <w:r>
        <w:t xml:space="preserve">Fakta 1: Lämpömittaria käytetään lämpötilan mittaamiseen. Fakta 2: Kuumetta mitataan lämpömittarilla.</w:t>
      </w:r>
    </w:p>
    <w:p>
      <w:r>
        <w:rPr>
          <w:b/>
        </w:rPr>
        <w:t xml:space="preserve">Tulos</w:t>
      </w:r>
    </w:p>
    <w:p>
      <w:r>
        <w:t xml:space="preserve">kuume voidaan todeta kuumemittarilla.</w:t>
      </w:r>
    </w:p>
    <w:p>
      <w:r>
        <w:rPr>
          <w:b/>
        </w:rPr>
        <w:t xml:space="preserve">Tulos</w:t>
      </w:r>
    </w:p>
    <w:p>
      <w:r>
        <w:t xml:space="preserve">kuume voidaan mitata lämpömittarilla.</w:t>
      </w:r>
    </w:p>
    <w:p>
      <w:r>
        <w:rPr>
          <w:b/>
        </w:rPr>
        <w:t xml:space="preserve">Esimerkki 1.5678</w:t>
      </w:r>
    </w:p>
    <w:p>
      <w:r>
        <w:t xml:space="preserve">Fakta 1: Kondensoituminen on kaasun muuttumista nesteeksi vähentämällä lämpöenergiaa. Fakta 2: Pilvet muodostuvat vesihöyryn tiivistymisestä.</w:t>
      </w:r>
    </w:p>
    <w:p>
      <w:r>
        <w:rPr>
          <w:b/>
        </w:rPr>
        <w:t xml:space="preserve">Tulos</w:t>
      </w:r>
    </w:p>
    <w:p>
      <w:r>
        <w:t xml:space="preserve">Vesihöyry muodostuu, kun kaasu muuttuu nesteeksi lämpöenergian vähentyessä.</w:t>
      </w:r>
    </w:p>
    <w:p>
      <w:r>
        <w:rPr>
          <w:b/>
        </w:rPr>
        <w:t xml:space="preserve">Esimerkki 1.5679</w:t>
      </w:r>
    </w:p>
    <w:p>
      <w:r>
        <w:t xml:space="preserve">Fakta 1: Saaliseläimet suojautuvat naamioinnilla saalistajilta. Fakta 2: Monet eläimet naamioituvat tai suojautuvat sulautumalla ympäristöönsä.</w:t>
      </w:r>
    </w:p>
    <w:p>
      <w:r>
        <w:rPr>
          <w:b/>
        </w:rPr>
        <w:t xml:space="preserve">Tulos</w:t>
      </w:r>
    </w:p>
    <w:p>
      <w:r>
        <w:t xml:space="preserve">Eläimet suojautuvat saalistajilta sulautumalla ympäristöönsä.</w:t>
      </w:r>
    </w:p>
    <w:p>
      <w:r>
        <w:rPr>
          <w:b/>
        </w:rPr>
        <w:t xml:space="preserve">Esimerkki 1.5680</w:t>
      </w:r>
    </w:p>
    <w:p>
      <w:r>
        <w:t xml:space="preserve">Fakta 1: puiden istuttamisella on myönteinen vaikutus ekosysteemiin. Fakta 2: Linnut ovat tärkeitä ekosysteemien osia.</w:t>
      </w:r>
    </w:p>
    <w:p>
      <w:r>
        <w:rPr>
          <w:b/>
        </w:rPr>
        <w:t xml:space="preserve">Tulos</w:t>
      </w:r>
    </w:p>
    <w:p>
      <w:r>
        <w:t xml:space="preserve">Puiden istuttamisella on myönteinen vaikutus lintuihin.</w:t>
      </w:r>
    </w:p>
    <w:p>
      <w:r>
        <w:rPr>
          <w:b/>
        </w:rPr>
        <w:t xml:space="preserve">Esimerkki 1.5681</w:t>
      </w:r>
    </w:p>
    <w:p>
      <w:r>
        <w:t xml:space="preserve">Fakta 1: Matelijoiden vanhemmat huolehtivat poikasistaan vain vähän tai ei lainkaan. Fakta 2: Alligaattorit ja krokotiilit ovat suurimpia eläviä matelijoita.</w:t>
      </w:r>
    </w:p>
    <w:p>
      <w:r>
        <w:rPr>
          <w:b/>
        </w:rPr>
        <w:t xml:space="preserve">Tulos</w:t>
      </w:r>
    </w:p>
    <w:p>
      <w:r>
        <w:t xml:space="preserve">Alligaattori- ja krokotiilivanhemmat huolehtivat vain vähän poikasistaan.</w:t>
      </w:r>
    </w:p>
    <w:p>
      <w:r>
        <w:rPr>
          <w:b/>
        </w:rPr>
        <w:t xml:space="preserve">Esimerkki 1.5682</w:t>
      </w:r>
    </w:p>
    <w:p>
      <w:r>
        <w:t xml:space="preserve">Fakta 1: Ristipölytys lisää geneettistä monimuotoisuutta. Fakta 2: Mehiläiset, erityisesti kimalaiset, huolehtivat ristipölytyksestä.</w:t>
      </w:r>
    </w:p>
    <w:p>
      <w:r>
        <w:rPr>
          <w:b/>
        </w:rPr>
        <w:t xml:space="preserve">Tulos</w:t>
      </w:r>
    </w:p>
    <w:p>
      <w:r>
        <w:t xml:space="preserve">mehiläiset lisäävät geneettistä monimuotoisuutta.</w:t>
      </w:r>
    </w:p>
    <w:p>
      <w:r>
        <w:rPr>
          <w:b/>
        </w:rPr>
        <w:t xml:space="preserve">Esimerkki 1.5683</w:t>
      </w:r>
    </w:p>
    <w:p>
      <w:r>
        <w:t xml:space="preserve">Fakta 1: puun rungon renkaiden lukumäärän perusteella voidaan arvioida puun ikä. Fakta 2: puun ikä, pistokas, ravitsemus ja muut puun yleiseen terveyteen vaikuttavat tekijät voivat vaikuttaa juuriston vastustuskykyyn tai alttiuteen Phytophthoralle.</w:t>
      </w:r>
    </w:p>
    <w:p>
      <w:r>
        <w:rPr>
          <w:b/>
        </w:rPr>
        <w:t xml:space="preserve">Tulos</w:t>
      </w:r>
    </w:p>
    <w:p>
      <w:r>
        <w:t xml:space="preserve">Renkaiden lukumäärä yhdessä verson, ravinnon ja muiden tekijöiden kanssa vaikuttavat puun yleisterveyteen.</w:t>
      </w:r>
    </w:p>
    <w:p>
      <w:r>
        <w:rPr>
          <w:b/>
        </w:rPr>
        <w:t xml:space="preserve">Esimerkki 1.5684</w:t>
      </w:r>
    </w:p>
    <w:p>
      <w:r>
        <w:t xml:space="preserve">Fakta 1: Sademäärä laskee vuoriston tuulen puoleisella puolella. Fakta 2: Kaikki sateet ovat lunta, se on varmaa.</w:t>
      </w:r>
    </w:p>
    <w:p>
      <w:r>
        <w:rPr>
          <w:b/>
        </w:rPr>
        <w:t xml:space="preserve">Tulos</w:t>
      </w:r>
    </w:p>
    <w:p>
      <w:r>
        <w:t xml:space="preserve">lunta sataa vuorijonon tuulenpuoleisella puolella.</w:t>
      </w:r>
    </w:p>
    <w:p>
      <w:r>
        <w:rPr>
          <w:b/>
        </w:rPr>
        <w:t xml:space="preserve">Esimerkki 1.5685</w:t>
      </w:r>
    </w:p>
    <w:p>
      <w:r>
        <w:t xml:space="preserve">Fakta 1: munan kuumentaminen aiheuttaa munassa kemiallisen reaktion. Fakta 2: Lämpö saa atomit järjestäytymään uudelleen.</w:t>
      </w:r>
    </w:p>
    <w:p>
      <w:r>
        <w:rPr>
          <w:b/>
        </w:rPr>
        <w:t xml:space="preserve">Tulos</w:t>
      </w:r>
    </w:p>
    <w:p>
      <w:r>
        <w:t xml:space="preserve">Kemiallinen reaktio munassa saa atomit järjestäytymään uudelleen.</w:t>
      </w:r>
    </w:p>
    <w:p>
      <w:r>
        <w:rPr>
          <w:b/>
        </w:rPr>
        <w:t xml:space="preserve">Esimerkki 1.5686</w:t>
      </w:r>
    </w:p>
    <w:p>
      <w:r>
        <w:t xml:space="preserve">Fakta 1: Ilmastoa kuvataan yleensä lämpötilan ja kosteuden avulla. Fakta 2: Ilmastolla tarkoitetaan pitkällä aikavälillä vallitsevaa säätä.</w:t>
      </w:r>
    </w:p>
    <w:p>
      <w:r>
        <w:rPr>
          <w:b/>
        </w:rPr>
        <w:t xml:space="preserve">Tulos</w:t>
      </w:r>
    </w:p>
    <w:p>
      <w:r>
        <w:t xml:space="preserve">Sää kuvataan yleensä lämpötilan ja kosteuden avulla.</w:t>
      </w:r>
    </w:p>
    <w:p>
      <w:r>
        <w:rPr>
          <w:b/>
        </w:rPr>
        <w:t xml:space="preserve">Esimerkki 1.5687</w:t>
      </w:r>
    </w:p>
    <w:p>
      <w:r>
        <w:t xml:space="preserve">Fakta 1: Aikuiset tunikaatit ovat tynnyrinmuotoisia. Fakta 2: Sipulit luokitellaan tunikaateiksi tai ei-tunikaateiksi.</w:t>
      </w:r>
    </w:p>
    <w:p>
      <w:r>
        <w:rPr>
          <w:b/>
        </w:rPr>
        <w:t xml:space="preserve">Tulos</w:t>
      </w:r>
    </w:p>
    <w:p>
      <w:r>
        <w:t xml:space="preserve">Aikuiset sipulit ovat tynnyrimäisiä.</w:t>
      </w:r>
    </w:p>
    <w:p>
      <w:r>
        <w:rPr>
          <w:b/>
        </w:rPr>
        <w:t xml:space="preserve">Tulos</w:t>
      </w:r>
    </w:p>
    <w:p>
      <w:r>
        <w:t xml:space="preserve">Sipulit voidaan luokitella tynnyrimäisiksi.</w:t>
      </w:r>
    </w:p>
    <w:p>
      <w:r>
        <w:rPr>
          <w:b/>
        </w:rPr>
        <w:t xml:space="preserve">Esimerkki 1.5688</w:t>
      </w:r>
    </w:p>
    <w:p>
      <w:r>
        <w:t xml:space="preserve">Fakta 1: jos ihmiset häiritsevät eläimiä jossakin paikassa, eläimet siirtyvät toiseen paikkaan. Fakta 2: Eri eläinlajeilla on erilaiset elinympäristövaatimukset.</w:t>
      </w:r>
    </w:p>
    <w:p>
      <w:r>
        <w:rPr>
          <w:b/>
        </w:rPr>
        <w:t xml:space="preserve">Tulos</w:t>
      </w:r>
    </w:p>
    <w:p>
      <w:r>
        <w:t xml:space="preserve">Jos ihmiset häiritsevät eläimiä jossakin paikassa, eläimet tarvitsevat liikkuvia elinympäristöjä.</w:t>
      </w:r>
    </w:p>
    <w:p>
      <w:r>
        <w:rPr>
          <w:b/>
        </w:rPr>
        <w:t xml:space="preserve">Esimerkki 1.5689</w:t>
      </w:r>
    </w:p>
    <w:p>
      <w:r>
        <w:t xml:space="preserve">Fakta 1: Virukset sisältävät DNA:ta, mutta eivät juuri muuta. Fakta 2: Kaikki virukset koostuvat RNA:sta tai DNA:sta ja proteiinikotelosta.</w:t>
      </w:r>
    </w:p>
    <w:p>
      <w:r>
        <w:rPr>
          <w:b/>
        </w:rPr>
        <w:t xml:space="preserve">Tulos</w:t>
      </w:r>
    </w:p>
    <w:p>
      <w:r>
        <w:t xml:space="preserve">viruksilla on RNA.</w:t>
      </w:r>
    </w:p>
    <w:p>
      <w:r>
        <w:rPr>
          <w:b/>
        </w:rPr>
        <w:t xml:space="preserve">Esimerkki 1.5690</w:t>
      </w:r>
    </w:p>
    <w:p>
      <w:r>
        <w:t xml:space="preserve">Fakta 1: Terälehdet houkuttelevat pölyttäjiä kukkaan. Fakta 2: Mehiläiset ovat tehokkaita pölyttäjiä.</w:t>
      </w:r>
    </w:p>
    <w:p>
      <w:r>
        <w:rPr>
          <w:b/>
        </w:rPr>
        <w:t xml:space="preserve">Tulos</w:t>
      </w:r>
    </w:p>
    <w:p>
      <w:r>
        <w:t xml:space="preserve">Mehiläisiä houkuttelevat kukan terälehdet.</w:t>
      </w:r>
    </w:p>
    <w:p>
      <w:r>
        <w:rPr>
          <w:b/>
        </w:rPr>
        <w:t xml:space="preserve">Tulos</w:t>
      </w:r>
    </w:p>
    <w:p>
      <w:r>
        <w:t xml:space="preserve">Terälehdet houkuttelevat mehiläisiä kukkaan.</w:t>
      </w:r>
    </w:p>
    <w:p>
      <w:r>
        <w:rPr>
          <w:b/>
        </w:rPr>
        <w:t xml:space="preserve">Esimerkki 1.5691</w:t>
      </w:r>
    </w:p>
    <w:p>
      <w:r>
        <w:t xml:space="preserve">Fakta 1: Rasvaa käytetään pitämään eläimet lämpiminä. Fakta 2: Hiilihydraatit muuttuvat kehon rasvaksi .</w:t>
      </w:r>
    </w:p>
    <w:p>
      <w:r>
        <w:rPr>
          <w:b/>
        </w:rPr>
        <w:t xml:space="preserve">Tulos</w:t>
      </w:r>
    </w:p>
    <w:p>
      <w:r>
        <w:t xml:space="preserve">Hiilihydraatit pitävät eläimet lämpiminä.</w:t>
      </w:r>
    </w:p>
    <w:p>
      <w:r>
        <w:rPr>
          <w:b/>
        </w:rPr>
        <w:t xml:space="preserve">Esimerkki 1.5692</w:t>
      </w:r>
    </w:p>
    <w:p>
      <w:r>
        <w:t xml:space="preserve">Fakta 1: Pyöriäiset lisääntyvät sukupuolisesti. Fakta 2: Nematodit ovat millimetrin kokoisia pyöreitä matoja.</w:t>
      </w:r>
    </w:p>
    <w:p>
      <w:r>
        <w:rPr>
          <w:b/>
        </w:rPr>
        <w:t xml:space="preserve">Tulos</w:t>
      </w:r>
    </w:p>
    <w:p>
      <w:r>
        <w:t xml:space="preserve">Nematodit lisääntyvät sukupuolisesti.</w:t>
      </w:r>
    </w:p>
    <w:p>
      <w:r>
        <w:rPr>
          <w:b/>
        </w:rPr>
        <w:t xml:space="preserve">Tulos</w:t>
      </w:r>
    </w:p>
    <w:p>
      <w:r>
        <w:t xml:space="preserve">sukkulamadot lisääntyvät sukupuolisesti.</w:t>
      </w:r>
    </w:p>
    <w:p>
      <w:r>
        <w:rPr>
          <w:b/>
        </w:rPr>
        <w:t xml:space="preserve">Esimerkki 1.5693</w:t>
      </w:r>
    </w:p>
    <w:p>
      <w:r>
        <w:t xml:space="preserve">Fakta 1: Joet ovat yleensä suurempia kuin purot. Fakta 2: Jokisuistot ovat jokien ja meren yhtymäkohtia.</w:t>
      </w:r>
    </w:p>
    <w:p>
      <w:r>
        <w:rPr>
          <w:b/>
        </w:rPr>
        <w:t xml:space="preserve">Tulos</w:t>
      </w:r>
    </w:p>
    <w:p>
      <w:r>
        <w:t xml:space="preserve">Suistot ovat suurempia kuin purot.</w:t>
      </w:r>
    </w:p>
    <w:p>
      <w:r>
        <w:rPr>
          <w:b/>
        </w:rPr>
        <w:t xml:space="preserve">Esimerkki 1.5694</w:t>
      </w:r>
    </w:p>
    <w:p>
      <w:r>
        <w:t xml:space="preserve">Fakta 1: Saasteilla on kielteinen vaikutus ympäristöön. Fakta 2: Bentseeni on otsonin ja hiukkasten tavoin kynnysarvoihin kuulumaton epäpuhtaus.</w:t>
      </w:r>
    </w:p>
    <w:p>
      <w:r>
        <w:rPr>
          <w:b/>
        </w:rPr>
        <w:t xml:space="preserve">Tulos</w:t>
      </w:r>
    </w:p>
    <w:p>
      <w:r>
        <w:t xml:space="preserve">hiukkasilla on kielteinen vaikutus ympäristöön.</w:t>
      </w:r>
    </w:p>
    <w:p>
      <w:r>
        <w:rPr>
          <w:b/>
        </w:rPr>
        <w:t xml:space="preserve">Esimerkki 1.5695</w:t>
      </w:r>
    </w:p>
    <w:p>
      <w:r>
        <w:t xml:space="preserve">Fakta 1: Jotkin virukset elävät elimistössä lepotilassa. Fakta 2: Vaikka herpesvirus ei koskaan poistu elimistöstä, se voi olla lepotilassa pitkiä aikoja.</w:t>
      </w:r>
    </w:p>
    <w:p>
      <w:r>
        <w:rPr>
          <w:b/>
        </w:rPr>
        <w:t xml:space="preserve">Tulos</w:t>
      </w:r>
    </w:p>
    <w:p>
      <w:r>
        <w:t xml:space="preserve">Herpes elää lepotilassa.</w:t>
      </w:r>
    </w:p>
    <w:p>
      <w:r>
        <w:rPr>
          <w:b/>
        </w:rPr>
        <w:t xml:space="preserve">Esimerkki 1.5696</w:t>
      </w:r>
    </w:p>
    <w:p>
      <w:r>
        <w:t xml:space="preserve">Fakta 1: Niveljalkaiset ovat suurin selkärangattomien heimoista. Fakta 2: Hyönteiset ovat niveljalkaisten suurin ryhmä.</w:t>
      </w:r>
    </w:p>
    <w:p>
      <w:r>
        <w:rPr>
          <w:b/>
        </w:rPr>
        <w:t xml:space="preserve">Tulos</w:t>
      </w:r>
    </w:p>
    <w:p>
      <w:r>
        <w:t xml:space="preserve">Hyönteiset kuuluvat selkärangattomien suurimpaan heimoon.</w:t>
      </w:r>
    </w:p>
    <w:p>
      <w:r>
        <w:rPr>
          <w:b/>
        </w:rPr>
        <w:t xml:space="preserve">Tulos</w:t>
      </w:r>
    </w:p>
    <w:p>
      <w:r>
        <w:t xml:space="preserve">Hyönteiset kuuluvat selkärangattomien suurimpaan heimoon.</w:t>
      </w:r>
    </w:p>
    <w:p>
      <w:r>
        <w:rPr>
          <w:b/>
        </w:rPr>
        <w:t xml:space="preserve">Tulos</w:t>
      </w:r>
    </w:p>
    <w:p>
      <w:r>
        <w:t xml:space="preserve">hyönteiset ovat selkärangattomia.</w:t>
      </w:r>
    </w:p>
    <w:p>
      <w:r>
        <w:rPr>
          <w:b/>
        </w:rPr>
        <w:t xml:space="preserve">Esimerkki 1.5697</w:t>
      </w:r>
    </w:p>
    <w:p>
      <w:r>
        <w:t xml:space="preserve">Fakta 1: ilmaston lämpeneminen tarkoittaa maailmanlaajuista lämpötilan nousua. Fakta 2: Korroosio lisääntyy aina lämpötilan noustessa.</w:t>
      </w:r>
    </w:p>
    <w:p>
      <w:r>
        <w:rPr>
          <w:b/>
        </w:rPr>
        <w:t xml:space="preserve">Tulos</w:t>
      </w:r>
    </w:p>
    <w:p>
      <w:r>
        <w:t xml:space="preserve">ilmaston lämpeneminen lisää korroosiota.</w:t>
      </w:r>
    </w:p>
    <w:p>
      <w:r>
        <w:rPr>
          <w:b/>
        </w:rPr>
        <w:t xml:space="preserve">Esimerkki 1.5698</w:t>
      </w:r>
    </w:p>
    <w:p>
      <w:r>
        <w:t xml:space="preserve">Fakta 1: Jos lämpöä johdetaan esineeseen, se kuumenee. Fakta 2: Eristys auttaa estämään lämmön johtumisen.</w:t>
      </w:r>
    </w:p>
    <w:p>
      <w:r>
        <w:rPr>
          <w:b/>
        </w:rPr>
        <w:t xml:space="preserve">Tulos</w:t>
      </w:r>
    </w:p>
    <w:p>
      <w:r>
        <w:t xml:space="preserve">Eristys auttaa estämään johtumisen kohteeseen.</w:t>
      </w:r>
    </w:p>
    <w:p>
      <w:r>
        <w:rPr>
          <w:b/>
        </w:rPr>
        <w:t xml:space="preserve">Esimerkki 1.5699</w:t>
      </w:r>
    </w:p>
    <w:p>
      <w:r>
        <w:t xml:space="preserve">Fakta 1: Aggressio on käyttäytymistä, jonka tarkoituksena on aiheuttaa vahinkoa tai kipua. Fakta 2: Kipu on myös erinomainen pelote.</w:t>
      </w:r>
    </w:p>
    <w:p>
      <w:r>
        <w:rPr>
          <w:b/>
        </w:rPr>
        <w:t xml:space="preserve">Tulos</w:t>
      </w:r>
    </w:p>
    <w:p>
      <w:r>
        <w:t xml:space="preserve">aggressiivisuus voi olla pelote.</w:t>
      </w:r>
    </w:p>
    <w:p>
      <w:r>
        <w:rPr>
          <w:b/>
        </w:rPr>
        <w:t xml:space="preserve">Esimerkki 1.5700</w:t>
      </w:r>
    </w:p>
    <w:p>
      <w:r>
        <w:t xml:space="preserve">Fakta 1: tauteja aiheuttavat mikrobit vaikuttavat kielteisesti elimistöön. Fakta 2: Mikrobit ovat merkittävä sairauksien aiheuttaja ihmisillä.</w:t>
      </w:r>
    </w:p>
    <w:p>
      <w:r>
        <w:rPr>
          <w:b/>
        </w:rPr>
        <w:t xml:space="preserve">Tulos</w:t>
      </w:r>
    </w:p>
    <w:p>
      <w:r>
        <w:t xml:space="preserve">mikrobit muodostavat sairauksia.</w:t>
      </w:r>
    </w:p>
    <w:p>
      <w:r>
        <w:rPr>
          <w:b/>
        </w:rPr>
        <w:t xml:space="preserve">Esimerkki 1.5701</w:t>
      </w:r>
    </w:p>
    <w:p>
      <w:r>
        <w:t xml:space="preserve">Fakta 1: Useimmat ihmiset selviävät vain muutaman päivän ilman vettä. Fakta 2: Vesi on kaikkialla H20.</w:t>
      </w:r>
    </w:p>
    <w:p>
      <w:r>
        <w:rPr>
          <w:b/>
        </w:rPr>
        <w:t xml:space="preserve">Tulos</w:t>
      </w:r>
    </w:p>
    <w:p>
      <w:r>
        <w:t xml:space="preserve">Useimmat ihmiset selviävät vain muutaman päivän ilman H20:ta.</w:t>
      </w:r>
    </w:p>
    <w:p>
      <w:r>
        <w:rPr>
          <w:b/>
        </w:rPr>
        <w:t xml:space="preserve">Tulos</w:t>
      </w:r>
    </w:p>
    <w:p>
      <w:r>
        <w:t xml:space="preserve">Useimmat ihmiset selviytyvät vain muutaman päivän ilman H20:ta.</w:t>
      </w:r>
    </w:p>
    <w:p>
      <w:r>
        <w:rPr>
          <w:b/>
        </w:rPr>
        <w:t xml:space="preserve">Esimerkki 1.5702</w:t>
      </w:r>
    </w:p>
    <w:p>
      <w:r>
        <w:t xml:space="preserve">Fakta 1: tuuli ja sade aiheuttavat eroosiota. Fakta 2: Maaperän eroosio eli maaperän liikkuminen on luonnollinen prosessi.</w:t>
      </w:r>
    </w:p>
    <w:p>
      <w:r>
        <w:rPr>
          <w:b/>
        </w:rPr>
        <w:t xml:space="preserve">Tulos</w:t>
      </w:r>
    </w:p>
    <w:p>
      <w:r>
        <w:t xml:space="preserve">tuuli ja sade aiheuttavat maaperän liikkumista.</w:t>
      </w:r>
    </w:p>
    <w:p>
      <w:r>
        <w:rPr>
          <w:b/>
        </w:rPr>
        <w:t xml:space="preserve">Esimerkki 1.5703</w:t>
      </w:r>
    </w:p>
    <w:p>
      <w:r>
        <w:t xml:space="preserve">Fakta 1: Hikoilu vähentää kehon lämpöä. Fakta 2: Hiki koostuu suolasta ja vedestä.</w:t>
      </w:r>
    </w:p>
    <w:p>
      <w:r>
        <w:rPr>
          <w:b/>
        </w:rPr>
        <w:t xml:space="preserve">Tulos</w:t>
      </w:r>
    </w:p>
    <w:p>
      <w:r>
        <w:t xml:space="preserve">Suolaveden erittyminen vähentää kehon lämpöä.</w:t>
      </w:r>
    </w:p>
    <w:p>
      <w:r>
        <w:rPr>
          <w:b/>
        </w:rPr>
        <w:t xml:space="preserve">Esimerkki 1.5704</w:t>
      </w:r>
    </w:p>
    <w:p>
      <w:r>
        <w:t xml:space="preserve">Fakta 1: Lepo vaikuttaa myönteisesti terveyteen. Fakta 2: Hyvä terveys ja riittävä lepo ovat tärkeitä.</w:t>
      </w:r>
    </w:p>
    <w:p>
      <w:r>
        <w:rPr>
          <w:b/>
        </w:rPr>
        <w:t xml:space="preserve">Tulos</w:t>
      </w:r>
    </w:p>
    <w:p>
      <w:r>
        <w:t xml:space="preserve">lepo on tärkeää.</w:t>
      </w:r>
    </w:p>
    <w:p>
      <w:r>
        <w:rPr>
          <w:b/>
        </w:rPr>
        <w:t xml:space="preserve">Esimerkki 1.5705</w:t>
      </w:r>
    </w:p>
    <w:p>
      <w:r>
        <w:t xml:space="preserve">Fakta 1: Seismografia käytetään maanjäristyksen koon mittaamiseen. Fakta 2: magnitudi on maanjäristyksen koon mitta.</w:t>
      </w:r>
    </w:p>
    <w:p>
      <w:r>
        <w:rPr>
          <w:b/>
        </w:rPr>
        <w:t xml:space="preserve">Tulos</w:t>
      </w:r>
    </w:p>
    <w:p>
      <w:r>
        <w:t xml:space="preserve">Seismografi mittaa maanjäristysten voimakkuutta.</w:t>
      </w:r>
    </w:p>
    <w:p>
      <w:r>
        <w:rPr>
          <w:b/>
        </w:rPr>
        <w:t xml:space="preserve">Esimerkki 1.5706</w:t>
      </w:r>
    </w:p>
    <w:p>
      <w:r>
        <w:t xml:space="preserve">Fakta 1: Lämpötila laskee päiväntasaajalta navoille. Fakta 2: Kaikki lämpötilat ilmoitetaan Fahrenheitin asteikolla.</w:t>
      </w:r>
    </w:p>
    <w:p>
      <w:r>
        <w:rPr>
          <w:b/>
        </w:rPr>
        <w:t xml:space="preserve">Tulos</w:t>
      </w:r>
    </w:p>
    <w:p>
      <w:r>
        <w:t xml:space="preserve">Fahrenheit laskee päiväntasaajalta navoille.</w:t>
      </w:r>
    </w:p>
    <w:p>
      <w:r>
        <w:rPr>
          <w:b/>
        </w:rPr>
        <w:t xml:space="preserve">Esimerkki 1.5707</w:t>
      </w:r>
    </w:p>
    <w:p>
      <w:r>
        <w:t xml:space="preserve">Fakta 1: Resurssien säästäminen vaikuttaa myönteisesti ympäristöön. Fakta 2: Kierrätys säästää luonnonvaroja.</w:t>
      </w:r>
    </w:p>
    <w:p>
      <w:r>
        <w:rPr>
          <w:b/>
        </w:rPr>
        <w:t xml:space="preserve">Tulos</w:t>
      </w:r>
    </w:p>
    <w:p>
      <w:r>
        <w:t xml:space="preserve">Kierrätyksellä on myönteinen vaikutus ympäristöön.</w:t>
      </w:r>
    </w:p>
    <w:p>
      <w:r>
        <w:rPr>
          <w:b/>
        </w:rPr>
        <w:t xml:space="preserve">Tulos</w:t>
      </w:r>
    </w:p>
    <w:p>
      <w:r>
        <w:t xml:space="preserve">Kierrätyksellä on myönteinen vaikutus ympäristöön.</w:t>
      </w:r>
    </w:p>
    <w:p>
      <w:r>
        <w:rPr>
          <w:b/>
        </w:rPr>
        <w:t xml:space="preserve">Tulos</w:t>
      </w:r>
    </w:p>
    <w:p>
      <w:r>
        <w:t xml:space="preserve">kierrätyksellä on myönteinen vaikutus ympäristöön.</w:t>
      </w:r>
    </w:p>
    <w:p>
      <w:r>
        <w:rPr>
          <w:b/>
        </w:rPr>
        <w:t xml:space="preserve">Esimerkki 1.5708</w:t>
      </w:r>
    </w:p>
    <w:p>
      <w:r>
        <w:t xml:space="preserve">Fakta 1: Ristipölytys lisää geneettistä monimuotoisuutta. Fakta 2: Hyönteiset ja kolibrit ovat ensisijaisia pölyttäjiä.</w:t>
      </w:r>
    </w:p>
    <w:p>
      <w:r>
        <w:rPr>
          <w:b/>
        </w:rPr>
        <w:t xml:space="preserve">Tulos</w:t>
      </w:r>
    </w:p>
    <w:p>
      <w:r>
        <w:t xml:space="preserve">Kolibrit lisäävät kasvien geneettistä monimuotoisuutta.</w:t>
      </w:r>
    </w:p>
    <w:p>
      <w:r>
        <w:rPr>
          <w:b/>
        </w:rPr>
        <w:t xml:space="preserve">Esimerkki 1.5709</w:t>
      </w:r>
    </w:p>
    <w:p>
      <w:r>
        <w:t xml:space="preserve">Fakta 1: Vuoret muodostuvat maanjäristyksistä. Fakta 2: Maanjäristykset johtuvat mannerlaattojen liikkeistä.</w:t>
      </w:r>
    </w:p>
    <w:p>
      <w:r>
        <w:rPr>
          <w:b/>
        </w:rPr>
        <w:t xml:space="preserve">Tulos</w:t>
      </w:r>
    </w:p>
    <w:p>
      <w:r>
        <w:t xml:space="preserve">Vuoret muodostuvat mannerlaattojen liikkeistä.</w:t>
      </w:r>
    </w:p>
    <w:p>
      <w:r>
        <w:rPr>
          <w:b/>
        </w:rPr>
        <w:t xml:space="preserve">Esimerkki 1.5710</w:t>
      </w:r>
    </w:p>
    <w:p>
      <w:r>
        <w:t xml:space="preserve">Fakta 1: Linnuilla on suhteellisen suuret aivot ja korkea älykkyysosamäärä. Fakta 2: Terveet aivot ovat viritetty oppimaan.</w:t>
      </w:r>
    </w:p>
    <w:p>
      <w:r>
        <w:rPr>
          <w:b/>
        </w:rPr>
        <w:t xml:space="preserve">Tulos</w:t>
      </w:r>
    </w:p>
    <w:p>
      <w:r>
        <w:t xml:space="preserve">Linnuilla on korkea älykkyysosamäärä, ja ne ovat oppimiskykyisiä.</w:t>
      </w:r>
    </w:p>
    <w:p>
      <w:r>
        <w:rPr>
          <w:b/>
        </w:rPr>
        <w:t xml:space="preserve">Esimerkki 1.5711</w:t>
      </w:r>
    </w:p>
    <w:p>
      <w:r>
        <w:t xml:space="preserve">Fakta 1: Maankuoren kallion rikkoutuminen aiheuttaa maanjäristyksiä. Fakta 2: Maanjäristyksiä, sekä lieviä että kohtalaisia, esiintyy usein puistossa ja suojelualueella.</w:t>
      </w:r>
    </w:p>
    <w:p>
      <w:r>
        <w:rPr>
          <w:b/>
        </w:rPr>
        <w:t xml:space="preserve">Tulos</w:t>
      </w:r>
    </w:p>
    <w:p>
      <w:r>
        <w:t xml:space="preserve">kallion rikkoutuminen aiheuttaa järistyksiä.</w:t>
      </w:r>
    </w:p>
    <w:p>
      <w:r>
        <w:rPr>
          <w:b/>
        </w:rPr>
        <w:t xml:space="preserve">Esimerkki 1.5712</w:t>
      </w:r>
    </w:p>
    <w:p>
      <w:r>
        <w:t xml:space="preserve">Fakta 1: suolan lisääminen kiinteään aineeseen laskee kyseisen kiinteän aineen jäätymispistettä. Fakta 2: Esimerkiksi suola on NaCl.</w:t>
      </w:r>
    </w:p>
    <w:p>
      <w:r>
        <w:rPr>
          <w:b/>
        </w:rPr>
        <w:t xml:space="preserve">Tulos</w:t>
      </w:r>
    </w:p>
    <w:p>
      <w:r>
        <w:t xml:space="preserve">NaCl:n lisääminen kiinteään aineeseen laskee kyseisen kiinteän aineen jäätymispistettä.</w:t>
      </w:r>
    </w:p>
    <w:p>
      <w:r>
        <w:rPr>
          <w:b/>
        </w:rPr>
        <w:t xml:space="preserve">Esimerkki 1.5713</w:t>
      </w:r>
    </w:p>
    <w:p>
      <w:r>
        <w:t xml:space="preserve">Fakta 1: Nisäkkäät hengittävät pallean avulla. Fakta 2: Kun ihminen lakkaa hengittämästä, hän kuolee.</w:t>
      </w:r>
    </w:p>
    <w:p>
      <w:r>
        <w:rPr>
          <w:b/>
        </w:rPr>
        <w:t xml:space="preserve">Tulos</w:t>
      </w:r>
    </w:p>
    <w:p>
      <w:r>
        <w:t xml:space="preserve">nisäkkäät ehkäisevät kuolemaa pallean avulla.</w:t>
      </w:r>
    </w:p>
    <w:p>
      <w:r>
        <w:rPr>
          <w:b/>
        </w:rPr>
        <w:t xml:space="preserve">Esimerkki 1.5714</w:t>
      </w:r>
    </w:p>
    <w:p>
      <w:r>
        <w:t xml:space="preserve">Fakta 1: Biologit käyttävät mikroskooppia pienten asioiden havaitsemiseen saamalla ne näyttämään suuremmilta. Fakta 2: Biologit tutkivat eläviä olentoja.</w:t>
      </w:r>
    </w:p>
    <w:p>
      <w:r>
        <w:rPr>
          <w:b/>
        </w:rPr>
        <w:t xml:space="preserve">Tulos</w:t>
      </w:r>
    </w:p>
    <w:p>
      <w:r>
        <w:t xml:space="preserve">mikroskoopit saavat elävät olennot näyttämään suuremmilta.</w:t>
      </w:r>
    </w:p>
    <w:p>
      <w:r>
        <w:rPr>
          <w:b/>
        </w:rPr>
        <w:t xml:space="preserve">Esimerkki 1.5715</w:t>
      </w:r>
    </w:p>
    <w:p>
      <w:r>
        <w:t xml:space="preserve">Fakta 1: Allergiaa aiheuttavaa antigeenia kutsutaan allergeeniksi. Fakta 2: Homeallergeenisuus Homeet ovat voimakkaita allergeeneja .</w:t>
      </w:r>
    </w:p>
    <w:p>
      <w:r>
        <w:rPr>
          <w:b/>
        </w:rPr>
        <w:t xml:space="preserve">Tulos</w:t>
      </w:r>
    </w:p>
    <w:p>
      <w:r>
        <w:t xml:space="preserve">homeet ovat antigeenejä.</w:t>
      </w:r>
    </w:p>
    <w:p>
      <w:r>
        <w:rPr>
          <w:b/>
        </w:rPr>
        <w:t xml:space="preserve">Esimerkki 1.5716</w:t>
      </w:r>
    </w:p>
    <w:p>
      <w:r>
        <w:t xml:space="preserve">Fakta 1: eliö tarvitsee energiaa kasvaakseen. Fakta 2: Organismi voi saada energiaa assimilaation tai ravinnon imeytymisen avulla.</w:t>
      </w:r>
    </w:p>
    <w:p>
      <w:r>
        <w:rPr>
          <w:b/>
        </w:rPr>
        <w:t xml:space="preserve">Tulos</w:t>
      </w:r>
    </w:p>
    <w:p>
      <w:r>
        <w:t xml:space="preserve">Eliöt tarvitsevat ravintoa kasvaakseen.</w:t>
      </w:r>
    </w:p>
    <w:p>
      <w:r>
        <w:rPr>
          <w:b/>
        </w:rPr>
        <w:t xml:space="preserve">Esimerkki 1.5717</w:t>
      </w:r>
    </w:p>
    <w:p>
      <w:r>
        <w:t xml:space="preserve">Fakta 1: Bryofyytit asuvat kosteissa elinympäristöissä. Fakta 2: Bryofyytteihin kuuluvat sammalet ja maksaruohot.</w:t>
      </w:r>
    </w:p>
    <w:p>
      <w:r>
        <w:rPr>
          <w:b/>
        </w:rPr>
        <w:t xml:space="preserve">Tulos</w:t>
      </w:r>
    </w:p>
    <w:p>
      <w:r>
        <w:t xml:space="preserve">Sammalet ovat kosteiden elinympäristöjen kapeilla paikoilla.</w:t>
      </w:r>
    </w:p>
    <w:p>
      <w:r>
        <w:rPr>
          <w:b/>
        </w:rPr>
        <w:t xml:space="preserve">Esimerkki 1.5718</w:t>
      </w:r>
    </w:p>
    <w:p>
      <w:r>
        <w:t xml:space="preserve">Fakta 1: Erilaistuminen on prosessi, jossa erikoistumattomista soluista tulee erikoistuneita. Fakta 2: Miten kasvisolut erikoistuvat kehityksen aikana.</w:t>
      </w:r>
    </w:p>
    <w:p>
      <w:r>
        <w:rPr>
          <w:b/>
        </w:rPr>
        <w:t xml:space="preserve">Tulos</w:t>
      </w:r>
    </w:p>
    <w:p>
      <w:r>
        <w:t xml:space="preserve">Erilaistuminen tarkoittaa sitä, miten kasvit erikoistuvat kehityksen aikana.</w:t>
      </w:r>
    </w:p>
    <w:p>
      <w:r>
        <w:rPr>
          <w:b/>
        </w:rPr>
        <w:t xml:space="preserve">Esimerkki 1.5719</w:t>
      </w:r>
    </w:p>
    <w:p>
      <w:r>
        <w:t xml:space="preserve">Fakta 1: jos esine heijastaa valoa silmää kohti, se voidaan nähdä. Fakta 2: Yleensä valkoiset kohteet heijastavat enemmän kuin tummat.</w:t>
      </w:r>
    </w:p>
    <w:p>
      <w:r>
        <w:rPr>
          <w:b/>
        </w:rPr>
        <w:t xml:space="preserve">Tulos</w:t>
      </w:r>
    </w:p>
    <w:p>
      <w:r>
        <w:t xml:space="preserve">valkoiset kohteet näkyvät paremmin.</w:t>
      </w:r>
    </w:p>
    <w:p>
      <w:r>
        <w:rPr>
          <w:b/>
        </w:rPr>
        <w:t xml:space="preserve">Esimerkki 1.5720</w:t>
      </w:r>
    </w:p>
    <w:p>
      <w:r>
        <w:t xml:space="preserve">Fakta 1: Maan kallistuminen pyörivän akselinsa ympäri aiheuttaa vuodenaikoja. Fakta 2: Koska päivänvalo muuttuu vuodenaikojen mukaan, myös ActiveEarth muuttuu.</w:t>
      </w:r>
    </w:p>
    <w:p>
      <w:r>
        <w:rPr>
          <w:b/>
        </w:rPr>
        <w:t xml:space="preserve">Tulos</w:t>
      </w:r>
    </w:p>
    <w:p>
      <w:r>
        <w:t xml:space="preserve">maapallon kallistuminen pyörivällä akselillaan aiheuttaa päivänvalon muutoksia.</w:t>
      </w:r>
    </w:p>
    <w:p>
      <w:r>
        <w:rPr>
          <w:b/>
        </w:rPr>
        <w:t xml:space="preserve">Esimerkki 1.5721</w:t>
      </w:r>
    </w:p>
    <w:p>
      <w:r>
        <w:t xml:space="preserve">Fakta 1: kun ääni saavuttaa korvan, se voidaan kuulla. Fakta 2: Otoakustiset päästöt ovat ääniä, joita korva tuottaa.</w:t>
      </w:r>
    </w:p>
    <w:p>
      <w:r>
        <w:rPr>
          <w:b/>
        </w:rPr>
        <w:t xml:space="preserve">Tulos</w:t>
      </w:r>
    </w:p>
    <w:p>
      <w:r>
        <w:t xml:space="preserve">Korvaan kantautuvat värähtelyt, jotka aiheuttavat melua, ovat otoakustisia.</w:t>
      </w:r>
    </w:p>
    <w:p>
      <w:r>
        <w:rPr>
          <w:b/>
        </w:rPr>
        <w:t xml:space="preserve">Esimerkki 1.5722</w:t>
      </w:r>
    </w:p>
    <w:p>
      <w:r>
        <w:t xml:space="preserve">Fakta 1: Lehtimadot kuuluvat heimoon Platyhelminthes. Fakta 2: Litteät madot ovat litteitä, pyöreät madot ovat pyöreitä.</w:t>
      </w:r>
    </w:p>
    <w:p>
      <w:r>
        <w:rPr>
          <w:b/>
        </w:rPr>
        <w:t xml:space="preserve">Tulos</w:t>
      </w:r>
    </w:p>
    <w:p>
      <w:r>
        <w:t xml:space="preserve">platyhelminteet ovat pyöreitä.</w:t>
      </w:r>
    </w:p>
    <w:p>
      <w:r>
        <w:rPr>
          <w:b/>
        </w:rPr>
        <w:t xml:space="preserve">Esimerkki 1.5723</w:t>
      </w:r>
    </w:p>
    <w:p>
      <w:r>
        <w:t xml:space="preserve">Fakta 1: Torjunta-aineita sisältävän ruoan syömisellä voi olla kielteisiä vaikutuksia ihmisiin. Fakta 2: Esimerkiksi torjunta-aine DDT on hiilivety.</w:t>
      </w:r>
    </w:p>
    <w:p>
      <w:r>
        <w:rPr>
          <w:b/>
        </w:rPr>
        <w:t xml:space="preserve">Tulos</w:t>
      </w:r>
    </w:p>
    <w:p>
      <w:r>
        <w:t xml:space="preserve">DDT:tä sisältävän ruoan syömisellä voi olla kielteisiä vaikutuksia ihmisiin.</w:t>
      </w:r>
    </w:p>
    <w:p>
      <w:r>
        <w:rPr>
          <w:b/>
        </w:rPr>
        <w:t xml:space="preserve">Esimerkki 1.5724</w:t>
      </w:r>
    </w:p>
    <w:p>
      <w:r>
        <w:t xml:space="preserve">Fakta 1: Jotkut eläimet käyttävät hikeä sopeutuakseen kuumiin lämpötiloihin. Fakta 2: Hiki koostuu suolasta ja vedestä.</w:t>
      </w:r>
    </w:p>
    <w:p>
      <w:r>
        <w:rPr>
          <w:b/>
        </w:rPr>
        <w:t xml:space="preserve">Tulos</w:t>
      </w:r>
    </w:p>
    <w:p>
      <w:r>
        <w:t xml:space="preserve">Jotkut eläimet käyttävät suolaa ja vettä sopeutuakseen kuumiin lämpötiloihin.</w:t>
      </w:r>
    </w:p>
    <w:p>
      <w:r>
        <w:rPr>
          <w:b/>
        </w:rPr>
        <w:t xml:space="preserve">Esimerkki 1.5725</w:t>
      </w:r>
    </w:p>
    <w:p>
      <w:r>
        <w:t xml:space="preserve">Fakta 1: Puhelinta käytetään ihmisten väliseen viestintään pitkien etäisyyksien välillä. Fakta 2: Viestintä on välttämätöntä, jos parisuhteen halutaan kestävän pitkänkin matkan.</w:t>
      </w:r>
    </w:p>
    <w:p>
      <w:r>
        <w:rPr>
          <w:b/>
        </w:rPr>
        <w:t xml:space="preserve">Tulos</w:t>
      </w:r>
    </w:p>
    <w:p>
      <w:r>
        <w:t xml:space="preserve">Puhelimet mahdollistavat sen, että suhteet kestävät etäisyyksiä.</w:t>
      </w:r>
    </w:p>
    <w:p>
      <w:r>
        <w:rPr>
          <w:b/>
        </w:rPr>
        <w:t xml:space="preserve">Esimerkki 1.5726</w:t>
      </w:r>
    </w:p>
    <w:p>
      <w:r>
        <w:t xml:space="preserve">Fakta 1: faasimuutokset eivät muuta massaa. Fakta 2: sulaminen on faasimuutos.</w:t>
      </w:r>
    </w:p>
    <w:p>
      <w:r>
        <w:rPr>
          <w:b/>
        </w:rPr>
        <w:t xml:space="preserve">Tulos</w:t>
      </w:r>
    </w:p>
    <w:p>
      <w:r>
        <w:t xml:space="preserve">Massa ei muutu sulamisen aikana.</w:t>
      </w:r>
    </w:p>
    <w:p>
      <w:r>
        <w:rPr>
          <w:b/>
        </w:rPr>
        <w:t xml:space="preserve">Tulos</w:t>
      </w:r>
    </w:p>
    <w:p>
      <w:r>
        <w:t xml:space="preserve">Sulaminen ei muuta massaa.</w:t>
      </w:r>
    </w:p>
    <w:p>
      <w:r>
        <w:rPr>
          <w:b/>
        </w:rPr>
        <w:t xml:space="preserve">Tulos</w:t>
      </w:r>
    </w:p>
    <w:p>
      <w:r>
        <w:t xml:space="preserve">Kun jokin aine sulaa, sen massa ei muutu.</w:t>
      </w:r>
    </w:p>
    <w:p>
      <w:r>
        <w:rPr>
          <w:b/>
        </w:rPr>
        <w:t xml:space="preserve">Esimerkki 1.5727</w:t>
      </w:r>
    </w:p>
    <w:p>
      <w:r>
        <w:t xml:space="preserve">Fakta 1: puiden istuttamisella on myönteinen vaikutus ekosysteemiin. Fakta 2: Metsäekosysteemien tuntemus on eduksi.</w:t>
      </w:r>
    </w:p>
    <w:p>
      <w:r>
        <w:rPr>
          <w:b/>
        </w:rPr>
        <w:t xml:space="preserve">Tulos</w:t>
      </w:r>
    </w:p>
    <w:p>
      <w:r>
        <w:t xml:space="preserve">Puiden istuttamisella on myönteinen vaikutus metsäalueisiin.</w:t>
      </w:r>
    </w:p>
    <w:p>
      <w:r>
        <w:rPr>
          <w:b/>
        </w:rPr>
        <w:t xml:space="preserve">Esimerkki 1.5728</w:t>
      </w:r>
    </w:p>
    <w:p>
      <w:r>
        <w:t xml:space="preserve">Fakta 1: Hengitysmaskia käytetään estämään haitallisten hiukkasten pääsy hengitysteihin. Fakta 2: Kun home kasvaa talossa, se voi päästää hiukkasia, jotka kulkeutuvat ilmassa.</w:t>
      </w:r>
    </w:p>
    <w:p>
      <w:r>
        <w:rPr>
          <w:b/>
        </w:rPr>
        <w:t xml:space="preserve">Tulos</w:t>
      </w:r>
    </w:p>
    <w:p>
      <w:r>
        <w:t xml:space="preserve">Hengityssuojain voi estää hometta pääsemästä hengitysteihin.</w:t>
      </w:r>
    </w:p>
    <w:p>
      <w:r>
        <w:rPr>
          <w:b/>
        </w:rPr>
        <w:t xml:space="preserve">Esimerkki 1.5729</w:t>
      </w:r>
    </w:p>
    <w:p>
      <w:r>
        <w:t xml:space="preserve">Fakta 1: maaperän bakteerit muuttavat ilmakehän typen kasvien käyttökelpoiseksi. Fakta 2: Juuret ovat yhteydessä typensidontabakteereihin.</w:t>
      </w:r>
    </w:p>
    <w:p>
      <w:r>
        <w:rPr>
          <w:b/>
        </w:rPr>
        <w:t xml:space="preserve">Tulos</w:t>
      </w:r>
    </w:p>
    <w:p>
      <w:r>
        <w:t xml:space="preserve">kasvien juuret ovat yhteydessä maaperän bakteereihin.</w:t>
      </w:r>
    </w:p>
    <w:p>
      <w:r>
        <w:rPr>
          <w:b/>
        </w:rPr>
        <w:t xml:space="preserve">Esimerkki 1.5730</w:t>
      </w:r>
    </w:p>
    <w:p>
      <w:r>
        <w:t xml:space="preserve">Fakta 1: Aistihermosolut havaitsevat ärsykkeet. Fakta 2: Ärsykkeet edustavat muutoksia ympäristössä.</w:t>
      </w:r>
    </w:p>
    <w:p>
      <w:r>
        <w:rPr>
          <w:b/>
        </w:rPr>
        <w:t xml:space="preserve">Tulos</w:t>
      </w:r>
    </w:p>
    <w:p>
      <w:r>
        <w:t xml:space="preserve">aistihermosolut havaitsevat ympäristössä tapahtuvat muutokset.</w:t>
      </w:r>
    </w:p>
    <w:p>
      <w:r>
        <w:rPr>
          <w:b/>
        </w:rPr>
        <w:t xml:space="preserve">Esimerkki 1.5731</w:t>
      </w:r>
    </w:p>
    <w:p>
      <w:r>
        <w:t xml:space="preserve">Fakta 1: Mehiläisiä on luonnostaan kaikilla mantereilla Etelämannerta lukuun ottamatta. Fakta 2: Etelämantereen alueen ilmasto Etelämanner on kylmin manner.</w:t>
      </w:r>
    </w:p>
    <w:p>
      <w:r>
        <w:rPr>
          <w:b/>
        </w:rPr>
        <w:t xml:space="preserve">Tulos</w:t>
      </w:r>
    </w:p>
    <w:p>
      <w:r>
        <w:t xml:space="preserve">mehiläiset ovat kotiutuneet kaikkiin maanosiin paitsi kylmimpään.</w:t>
      </w:r>
    </w:p>
    <w:p>
      <w:r>
        <w:rPr>
          <w:b/>
        </w:rPr>
        <w:t xml:space="preserve">Tulos</w:t>
      </w:r>
    </w:p>
    <w:p>
      <w:r>
        <w:t xml:space="preserve">mehiläiset ovat kotiutuneet kaikkiin maanosiin paitsi kylmimpiin.</w:t>
      </w:r>
    </w:p>
    <w:p>
      <w:r>
        <w:rPr>
          <w:b/>
        </w:rPr>
        <w:t xml:space="preserve">Esimerkki 1.5732</w:t>
      </w:r>
    </w:p>
    <w:p>
      <w:r>
        <w:t xml:space="preserve">Fakta 1: Pohjakudos muodostaa suurimman osan kasvin sisuksista. Fakta 2: Sitten sieni tunkeutuu kasvin kudokseen.</w:t>
      </w:r>
    </w:p>
    <w:p>
      <w:r>
        <w:rPr>
          <w:b/>
        </w:rPr>
        <w:t xml:space="preserve">Tulos</w:t>
      </w:r>
    </w:p>
    <w:p>
      <w:r>
        <w:t xml:space="preserve">sieni voi elää kasvin sisällä.</w:t>
      </w:r>
    </w:p>
    <w:p>
      <w:r>
        <w:rPr>
          <w:b/>
        </w:rPr>
        <w:t xml:space="preserve">Esimerkki 1.5733</w:t>
      </w:r>
    </w:p>
    <w:p>
      <w:r>
        <w:t xml:space="preserve">Fakta 1: Ilmasto on alueen keskimääräinen sää pitkän ajanjakson aikana. Fakta 2: Vesi auttaa sää- ja ilmaston säätelyssä.</w:t>
      </w:r>
    </w:p>
    <w:p>
      <w:r>
        <w:rPr>
          <w:b/>
        </w:rPr>
        <w:t xml:space="preserve">Tulos</w:t>
      </w:r>
    </w:p>
    <w:p>
      <w:r>
        <w:t xml:space="preserve">vesi liittyy ilmastoon.</w:t>
      </w:r>
    </w:p>
    <w:p>
      <w:r>
        <w:rPr>
          <w:b/>
        </w:rPr>
        <w:t xml:space="preserve">Esimerkki 1.5734</w:t>
      </w:r>
    </w:p>
    <w:p>
      <w:r>
        <w:t xml:space="preserve">Fakta 1: Monet siemenet voivat odottaa itämistä, kunnes olosuhteet ovat kasvulle suotuisat. Fakta 2: Useimmat siemenet itävät keväällä, kun olosuhteet muuttuvat suotuisiksi.</w:t>
      </w:r>
    </w:p>
    <w:p>
      <w:r>
        <w:rPr>
          <w:b/>
        </w:rPr>
        <w:t xml:space="preserve">Tulos</w:t>
      </w:r>
    </w:p>
    <w:p>
      <w:r>
        <w:t xml:space="preserve">Monet siemenet odottavat itämistä keväällä.</w:t>
      </w:r>
    </w:p>
    <w:p>
      <w:r>
        <w:rPr>
          <w:b/>
        </w:rPr>
        <w:t xml:space="preserve">Esimerkki 1.5735</w:t>
      </w:r>
    </w:p>
    <w:p>
      <w:r>
        <w:t xml:space="preserve">Fakta 1: aurinko saa veden haihtumaan nopeammin lisäämällä lämpöä. Fakta 2: Suorassa haihdutusjärjestelmässä haihdutusprosessi kostuttaa ilmaa.</w:t>
      </w:r>
    </w:p>
    <w:p>
      <w:r>
        <w:rPr>
          <w:b/>
        </w:rPr>
        <w:t xml:space="preserve">Tulos</w:t>
      </w:r>
    </w:p>
    <w:p>
      <w:r>
        <w:t xml:space="preserve">Lisäämällä lämpöä veteen aurinko kostuttaa ilmaa.</w:t>
      </w:r>
    </w:p>
    <w:p>
      <w:r>
        <w:rPr>
          <w:b/>
        </w:rPr>
        <w:t xml:space="preserve">Esimerkki 1.5736</w:t>
      </w:r>
    </w:p>
    <w:p>
      <w:r>
        <w:t xml:space="preserve">Fakta 1: Ilmastoa kuvataan yleensä lämpötilan ja kosteuden avulla. Fakta 2: Sää ja ilmasto vaikuttavat elämään.</w:t>
      </w:r>
    </w:p>
    <w:p>
      <w:r>
        <w:rPr>
          <w:b/>
        </w:rPr>
        <w:t xml:space="preserve">Tulos</w:t>
      </w:r>
    </w:p>
    <w:p>
      <w:r>
        <w:t xml:space="preserve">lämpötila ja kosteus vaikuttavat käyttöikään.</w:t>
      </w:r>
    </w:p>
    <w:p>
      <w:r>
        <w:rPr>
          <w:b/>
        </w:rPr>
        <w:t xml:space="preserve">Esimerkki 1.5737</w:t>
      </w:r>
    </w:p>
    <w:p>
      <w:r>
        <w:t xml:space="preserve">Fakta 1: Tricepsin supistuminen saa henkilön kyynärpään suoristumaan. Fakta 2: Jokaisella lapsella on hauis- ja kolmipäinen lihas, jotka ovat näkyvissä.</w:t>
      </w:r>
    </w:p>
    <w:p>
      <w:r>
        <w:rPr>
          <w:b/>
        </w:rPr>
        <w:t xml:space="preserve">Tulos</w:t>
      </w:r>
    </w:p>
    <w:p>
      <w:r>
        <w:t xml:space="preserve">lihaksen supistuminen saa henkilön kyynärpään suoristumaan.</w:t>
      </w:r>
    </w:p>
    <w:p>
      <w:r>
        <w:rPr>
          <w:b/>
        </w:rPr>
        <w:t xml:space="preserve">Esimerkki 1.5738</w:t>
      </w:r>
    </w:p>
    <w:p>
      <w:r>
        <w:t xml:space="preserve">Fakta 1: Mehiläiset ovat kotiutuneet kaikkiin maanosiin Etelämannerta lukuun ottamatta. Fakta 2: Jääpeite on jäämassa, joka peittää kokonaisen maamassan tai mantereen.</w:t>
      </w:r>
    </w:p>
    <w:p>
      <w:r>
        <w:rPr>
          <w:b/>
        </w:rPr>
        <w:t xml:space="preserve">Tulos</w:t>
      </w:r>
    </w:p>
    <w:p>
      <w:r>
        <w:t xml:space="preserve">Mehiläisiä on luonnostaan kaikilla maamassoilla Etelämannerta lukuun ottamatta.</w:t>
      </w:r>
    </w:p>
    <w:p>
      <w:r>
        <w:rPr>
          <w:b/>
        </w:rPr>
        <w:t xml:space="preserve">Esimerkki 1.5739</w:t>
      </w:r>
    </w:p>
    <w:p>
      <w:r>
        <w:t xml:space="preserve">Fakta 1: Himalajan vuoristo on muodostunut kallion taittumisen seurauksena. Fakta 2: Taittuminen Taittuminen on taivutus kalliokerroksissa.</w:t>
      </w:r>
    </w:p>
    <w:p>
      <w:r>
        <w:rPr>
          <w:b/>
        </w:rPr>
        <w:t xml:space="preserve">Tulos</w:t>
      </w:r>
    </w:p>
    <w:p>
      <w:r>
        <w:t xml:space="preserve">Himalajan vuoristo muodostui kalliokerrosten mutkasta.</w:t>
      </w:r>
    </w:p>
    <w:p>
      <w:r>
        <w:rPr>
          <w:b/>
        </w:rPr>
        <w:t xml:space="preserve">Esimerkki 1.5740</w:t>
      </w:r>
    </w:p>
    <w:p>
      <w:r>
        <w:t xml:space="preserve">Fakta 1: auton käyttö aiheuttaa saasteita. Fakta 2: Saasteet ovat saastuttavien aineiden vahingollista ylimäärää.</w:t>
      </w:r>
    </w:p>
    <w:p>
      <w:r>
        <w:rPr>
          <w:b/>
        </w:rPr>
        <w:t xml:space="preserve">Tulos</w:t>
      </w:r>
    </w:p>
    <w:p>
      <w:r>
        <w:t xml:space="preserve">Autot vahingoittavat ympäristöä aiheuttamalla liiallista epäpuhtauksien määrää.</w:t>
      </w:r>
    </w:p>
    <w:p>
      <w:r>
        <w:rPr>
          <w:b/>
        </w:rPr>
        <w:t xml:space="preserve">Esimerkki 1.5741</w:t>
      </w:r>
    </w:p>
    <w:p>
      <w:r>
        <w:t xml:space="preserve">Fakta 1: Veden käsittelyä käytetään haitallisten aineiden poistamiseen ennen juomista. Fakta 2: nesteytystä ylläpidetään juomalla paljon nestettä.</w:t>
      </w:r>
    </w:p>
    <w:p>
      <w:r>
        <w:rPr>
          <w:b/>
        </w:rPr>
        <w:t xml:space="preserve">Tulos</w:t>
      </w:r>
    </w:p>
    <w:p>
      <w:r>
        <w:t xml:space="preserve">Käsittelyvettä käytetään haitallisten aineiden poistamiseen ennen nesteytystä.</w:t>
      </w:r>
    </w:p>
    <w:p>
      <w:r>
        <w:rPr>
          <w:b/>
        </w:rPr>
        <w:t xml:space="preserve">Esimerkki 1.5742</w:t>
      </w:r>
    </w:p>
    <w:p>
      <w:r>
        <w:t xml:space="preserve">Fakta 1: Sieniltä puuttuu klorofylli, joten ne eivät voi tuottaa ravintoa fotosynteesin avulla kuten kasvit. Fakta 2: Sieniä ovat hiivat, homeet ja lihasienten sienet.</w:t>
      </w:r>
    </w:p>
    <w:p>
      <w:r>
        <w:rPr>
          <w:b/>
        </w:rPr>
        <w:t xml:space="preserve">Tulos</w:t>
      </w:r>
    </w:p>
    <w:p>
      <w:r>
        <w:t xml:space="preserve">hiivasta puuttuu klorofylli.</w:t>
      </w:r>
    </w:p>
    <w:p>
      <w:r>
        <w:rPr>
          <w:b/>
        </w:rPr>
        <w:t xml:space="preserve">Esimerkki 1.5743</w:t>
      </w:r>
    </w:p>
    <w:p>
      <w:r>
        <w:t xml:space="preserve">Fakta 1: hehkulamppu tarvitsee sähköenergiaa tuottaakseen valoa. Fakta 2: hiiltä käytetään nykyään enimmäkseen sähköä tuottavissa voimalaitoksissa.</w:t>
      </w:r>
    </w:p>
    <w:p>
      <w:r>
        <w:rPr>
          <w:b/>
        </w:rPr>
        <w:t xml:space="preserve">Tulos</w:t>
      </w:r>
    </w:p>
    <w:p>
      <w:r>
        <w:t xml:space="preserve">hiili voi antaa virtaa hehkulampulle.</w:t>
      </w:r>
    </w:p>
    <w:p>
      <w:r>
        <w:rPr>
          <w:b/>
        </w:rPr>
        <w:t xml:space="preserve">Esimerkki 1.5744</w:t>
      </w:r>
    </w:p>
    <w:p>
      <w:r>
        <w:t xml:space="preserve">Fakta 1: Sienet ovat suodattimien syöjiä. Fakta 2: Aikuiset sienet ovat aina istukkaita.</w:t>
      </w:r>
    </w:p>
    <w:p>
      <w:r>
        <w:rPr>
          <w:b/>
        </w:rPr>
        <w:t xml:space="preserve">Tulos</w:t>
      </w:r>
    </w:p>
    <w:p>
      <w:r>
        <w:t xml:space="preserve">Paikallaan pysyvä aikuinen voi olla suodatinsyöjä.</w:t>
      </w:r>
    </w:p>
    <w:p>
      <w:r>
        <w:rPr>
          <w:b/>
        </w:rPr>
        <w:t xml:space="preserve">Esimerkki 1.5745</w:t>
      </w:r>
    </w:p>
    <w:p>
      <w:r>
        <w:t xml:space="preserve">Fakta 1: bakteerit aiheuttavat ruokamyrkytyksen. Fakta 2: Oksentelu liittyy yleensä ruokamyrkytykseen.</w:t>
      </w:r>
    </w:p>
    <w:p>
      <w:r>
        <w:rPr>
          <w:b/>
        </w:rPr>
        <w:t xml:space="preserve">Tulos</w:t>
      </w:r>
    </w:p>
    <w:p>
      <w:r>
        <w:t xml:space="preserve">oksentelu liittyy yleensä bakteereihin.</w:t>
      </w:r>
    </w:p>
    <w:p>
      <w:r>
        <w:rPr>
          <w:b/>
        </w:rPr>
        <w:t xml:space="preserve">Esimerkki 1.5746</w:t>
      </w:r>
    </w:p>
    <w:p>
      <w:r>
        <w:t xml:space="preserve">Fakta 1: seulaa käytetään seosten erottamiseen. Fakta 2: Paradoksaalista kyllä, maaperä on köyhää , soran, kivien ja hiekan sekoitusta.</w:t>
      </w:r>
    </w:p>
    <w:p>
      <w:r>
        <w:rPr>
          <w:b/>
        </w:rPr>
        <w:t xml:space="preserve">Tulos</w:t>
      </w:r>
    </w:p>
    <w:p>
      <w:r>
        <w:t xml:space="preserve">Maaperän erottamiseen käytetään seulaa.</w:t>
      </w:r>
    </w:p>
    <w:p>
      <w:r>
        <w:rPr>
          <w:b/>
        </w:rPr>
        <w:t xml:space="preserve">Esimerkki 1.5747</w:t>
      </w:r>
    </w:p>
    <w:p>
      <w:r>
        <w:t xml:space="preserve">Fakta 1: Painereseptorit sijaitsevat pääasiassa ihossa. Fakta 2: Kaikki kipureseptorit ovat vapaita hermopäätteitä.</w:t>
      </w:r>
    </w:p>
    <w:p>
      <w:r>
        <w:rPr>
          <w:b/>
        </w:rPr>
        <w:t xml:space="preserve">Tulos</w:t>
      </w:r>
    </w:p>
    <w:p>
      <w:r>
        <w:t xml:space="preserve">ihossa on vapaita hermopäätteitä.</w:t>
      </w:r>
    </w:p>
    <w:p>
      <w:r>
        <w:rPr>
          <w:b/>
        </w:rPr>
        <w:t xml:space="preserve">Esimerkki 1.5748</w:t>
      </w:r>
    </w:p>
    <w:p>
      <w:r>
        <w:t xml:space="preserve">Fakta 1: Eläinlajin vahingoittaminen aiheuttaa kyseisen eläinlajin kannan vähenemisen. Fakta 2: Lajit ovat erilaisia eliöitä.</w:t>
      </w:r>
    </w:p>
    <w:p>
      <w:r>
        <w:rPr>
          <w:b/>
        </w:rPr>
        <w:t xml:space="preserve">Tulos</w:t>
      </w:r>
    </w:p>
    <w:p>
      <w:r>
        <w:t xml:space="preserve">Tietyn eliölajin vahingoittaminen aiheuttaa kyseisen eläimen kannan vähenemisen.</w:t>
      </w:r>
    </w:p>
    <w:p>
      <w:r>
        <w:rPr>
          <w:b/>
        </w:rPr>
        <w:t xml:space="preserve">Esimerkki 1.5749</w:t>
      </w:r>
    </w:p>
    <w:p>
      <w:r>
        <w:t xml:space="preserve">Fakta 1: jos kaasua lämmitetään, kaasu laajenee. Fakta 2: Kloori on eräänlainen Vihreän Ristin kaasu.</w:t>
      </w:r>
    </w:p>
    <w:p>
      <w:r>
        <w:rPr>
          <w:b/>
        </w:rPr>
        <w:t xml:space="preserve">Tulos</w:t>
      </w:r>
    </w:p>
    <w:p>
      <w:r>
        <w:t xml:space="preserve">jos klooria kuumennetaan, se laajenee.</w:t>
      </w:r>
    </w:p>
    <w:p>
      <w:r>
        <w:rPr>
          <w:b/>
        </w:rPr>
        <w:t xml:space="preserve">Esimerkki 1.5750</w:t>
      </w:r>
    </w:p>
    <w:p>
      <w:r>
        <w:t xml:space="preserve">Fakta 1: Nilviäiset elävät useimmissa maa-, makean veden ja meren elinympäristöissä. Fakta 2: Dioraamassa esiintyviin nilviäisiin kuuluvat etanat ja simpukat.</w:t>
      </w:r>
    </w:p>
    <w:p>
      <w:r>
        <w:rPr>
          <w:b/>
        </w:rPr>
        <w:t xml:space="preserve">Tulos</w:t>
      </w:r>
    </w:p>
    <w:p>
      <w:r>
        <w:t xml:space="preserve">Etanat elävät useimmissa maa-, makean veden ja meren elinympäristöissä.</w:t>
      </w:r>
    </w:p>
    <w:p>
      <w:r>
        <w:rPr>
          <w:b/>
        </w:rPr>
        <w:t xml:space="preserve">Esimerkki 1.5751</w:t>
      </w:r>
    </w:p>
    <w:p>
      <w:r>
        <w:t xml:space="preserve">Fakta 1: eliö tarvitsee energiaa kasvaakseen. Fakta 2: Kasvit saavat energiansa auringosta.</w:t>
      </w:r>
    </w:p>
    <w:p>
      <w:r>
        <w:rPr>
          <w:b/>
        </w:rPr>
        <w:t xml:space="preserve">Tulos</w:t>
      </w:r>
    </w:p>
    <w:p>
      <w:r>
        <w:t xml:space="preserve">Kasvit tarvitsevat aurinkoa kasvaakseen.</w:t>
      </w:r>
    </w:p>
    <w:p>
      <w:r>
        <w:rPr>
          <w:b/>
        </w:rPr>
        <w:t xml:space="preserve">Esimerkki 1.5752</w:t>
      </w:r>
    </w:p>
    <w:p>
      <w:r>
        <w:t xml:space="preserve">Fakta 1: jos ihmiset häiritsevät eläimiä jossakin paikassa, eläimet siirtyvät toiseen paikkaan. Fakta 2: Nämä eläimet katoavat ensimmäisinä, kun ihmisten aiheuttama häiriö lisääntyy.</w:t>
      </w:r>
    </w:p>
    <w:p>
      <w:r>
        <w:rPr>
          <w:b/>
        </w:rPr>
        <w:t xml:space="preserve">Tulos</w:t>
      </w:r>
    </w:p>
    <w:p>
      <w:r>
        <w:t xml:space="preserve">Eläimet katoavat ensimmäisenä paikasta, kun häiriöt lisääntyvät.</w:t>
      </w:r>
    </w:p>
    <w:p>
      <w:r>
        <w:rPr>
          <w:b/>
        </w:rPr>
        <w:t xml:space="preserve">Esimerkki 1.5753</w:t>
      </w:r>
    </w:p>
    <w:p>
      <w:r>
        <w:t xml:space="preserve">Fakta 1: Oksentamisrefleksi poistaa myrkylliset aineet mahalaukusta ennen niiden imeytymistä. Fakta 2: Kaneilta puuttuu oksentamisrefleksi, ja ne ovat fyysisesti lähes kykenemättömiä oksentamaan.</w:t>
      </w:r>
    </w:p>
    <w:p>
      <w:r>
        <w:rPr>
          <w:b/>
        </w:rPr>
        <w:t xml:space="preserve">Tulos</w:t>
      </w:r>
    </w:p>
    <w:p>
      <w:r>
        <w:t xml:space="preserve">Kanit eivät kykene röyhtäisemään, joten ne eivät pysty poistamaan myrkyllistä ainetta vatsastaan ennen sen imeytymistä.</w:t>
      </w:r>
    </w:p>
    <w:p>
      <w:r>
        <w:rPr>
          <w:b/>
        </w:rPr>
        <w:t xml:space="preserve">Esimerkki 1.5754</w:t>
      </w:r>
    </w:p>
    <w:p>
      <w:r>
        <w:t xml:space="preserve">Fakta 1: äänen kulkunopeus riippuu siitä, minkälaisen materiaalin läpi ääni kulkee. Fakta 2: Kuulo on äänen havaitsemista.</w:t>
      </w:r>
    </w:p>
    <w:p>
      <w:r>
        <w:rPr>
          <w:b/>
        </w:rPr>
        <w:t xml:space="preserve">Tulos</w:t>
      </w:r>
    </w:p>
    <w:p>
      <w:r>
        <w:t xml:space="preserve">kuulon nopeus muuttuu läpäisevän materiaalin mukaan.</w:t>
      </w:r>
    </w:p>
    <w:p>
      <w:r>
        <w:rPr>
          <w:b/>
        </w:rPr>
        <w:t xml:space="preserve">Esimerkki 1.5755</w:t>
      </w:r>
    </w:p>
    <w:p>
      <w:r>
        <w:t xml:space="preserve">Fakta 1: Kemiallinen säätely aiheuttaa raudan hapettumista kivessä. Fakta 2: Kemiallinen säätely on hyvin hidasta graniitissa.</w:t>
      </w:r>
    </w:p>
    <w:p>
      <w:r>
        <w:rPr>
          <w:b/>
        </w:rPr>
        <w:t xml:space="preserve">Tulos</w:t>
      </w:r>
    </w:p>
    <w:p>
      <w:r>
        <w:t xml:space="preserve">Raudan hapettuminen graniitissa on hyvin hidasta.</w:t>
      </w:r>
    </w:p>
    <w:p>
      <w:r>
        <w:rPr>
          <w:b/>
        </w:rPr>
        <w:t xml:space="preserve">Esimerkki 1.5756</w:t>
      </w:r>
    </w:p>
    <w:p>
      <w:r>
        <w:t xml:space="preserve">Fakta 1: mikrobipolttokennot muuttavat kemiallisen energian sähköenergiaksi. Fakta 2: Sähkögeneraattorit muuttavat mekaanisen energian sähköenergiaksi.</w:t>
      </w:r>
    </w:p>
    <w:p>
      <w:r>
        <w:rPr>
          <w:b/>
        </w:rPr>
        <w:t xml:space="preserve">Tulos</w:t>
      </w:r>
    </w:p>
    <w:p>
      <w:r>
        <w:t xml:space="preserve">mikrobipolttokennot ja sähkögeneraattorit tuottavat molemmat sähköä.</w:t>
      </w:r>
    </w:p>
    <w:p>
      <w:r>
        <w:rPr>
          <w:b/>
        </w:rPr>
        <w:t xml:space="preserve">Esimerkki 1.5757</w:t>
      </w:r>
    </w:p>
    <w:p>
      <w:r>
        <w:t xml:space="preserve">Fakta 1: maan alla asumista voidaan käyttää piiloutumiseen saalistajilta. Fakta 2: Maan alla elävät eläimet voivat aiheuttaa biologista säätä.</w:t>
      </w:r>
    </w:p>
    <w:p>
      <w:r>
        <w:rPr>
          <w:b/>
        </w:rPr>
        <w:t xml:space="preserve">Tulos</w:t>
      </w:r>
    </w:p>
    <w:p>
      <w:r>
        <w:t xml:space="preserve">Petoeläimet voivat aiheuttaa biologista säätä.</w:t>
      </w:r>
    </w:p>
    <w:p>
      <w:r>
        <w:rPr>
          <w:b/>
        </w:rPr>
        <w:t xml:space="preserve">Esimerkki 1.5758</w:t>
      </w:r>
    </w:p>
    <w:p>
      <w:r>
        <w:t xml:space="preserve">Fakta 1: tuuli aiheuttaa eroosiota. Fakta 2: Eroosio aiheuttaa vesiluontotyyppien tuhoutumista liettymisen ja tulvien vuoksi.</w:t>
      </w:r>
    </w:p>
    <w:p>
      <w:r>
        <w:rPr>
          <w:b/>
        </w:rPr>
        <w:t xml:space="preserve">Tulos</w:t>
      </w:r>
    </w:p>
    <w:p>
      <w:r>
        <w:t xml:space="preserve">Voimakkaat tuulet voivat johtaa vesielinympäristöjen tuhoutumiseen.</w:t>
      </w:r>
    </w:p>
    <w:p>
      <w:r>
        <w:rPr>
          <w:b/>
        </w:rPr>
        <w:t xml:space="preserve">Esimerkki 1.5759</w:t>
      </w:r>
    </w:p>
    <w:p>
      <w:r>
        <w:t xml:space="preserve">Fakta 1: Lisääntyminen on prosessi, jonka avulla elävät olennot synnyttävät jälkeläisiä. Fakta 2: Siemen viittaa jälkeläisiin, lapsiin.</w:t>
      </w:r>
    </w:p>
    <w:p>
      <w:r>
        <w:rPr>
          <w:b/>
        </w:rPr>
        <w:t xml:space="preserve">Tulos</w:t>
      </w:r>
    </w:p>
    <w:p>
      <w:r>
        <w:t xml:space="preserve">Elävät olennot käyttävät lisääntymistä saadakseen lapsia.</w:t>
      </w:r>
    </w:p>
    <w:p>
      <w:r>
        <w:rPr>
          <w:b/>
        </w:rPr>
        <w:t xml:space="preserve">Esimerkki 1.5760</w:t>
      </w:r>
    </w:p>
    <w:p>
      <w:r>
        <w:t xml:space="preserve">Fakta 1: Mutualismi on symbioottinen suhde, jossa molemmat lajit hyötyvät. Fakta 2: Toinen symbioottinen suhde on kurkkujen ja maissin välillä.</w:t>
      </w:r>
    </w:p>
    <w:p>
      <w:r>
        <w:rPr>
          <w:b/>
        </w:rPr>
        <w:t xml:space="preserve">Tulos</w:t>
      </w:r>
    </w:p>
    <w:p>
      <w:r>
        <w:t xml:space="preserve">Kurkkujen ja maissin välillä vallitsee vastavuoroinen suhde, josta molemmat lajit hyötyvät.</w:t>
      </w:r>
    </w:p>
    <w:p>
      <w:r>
        <w:rPr>
          <w:b/>
        </w:rPr>
        <w:t xml:space="preserve">Esimerkki 1.5761</w:t>
      </w:r>
    </w:p>
    <w:p>
      <w:r>
        <w:t xml:space="preserve">Fakta 1: Fossiilisten polttoaineiden polttaminen lisää hiilen määrää ilmakehässä. Fakta 2: Hiilen lisääntyminen ilmakehässä tarkoittaa ilmakehän lämpenemistä.</w:t>
      </w:r>
    </w:p>
    <w:p>
      <w:r>
        <w:rPr>
          <w:b/>
        </w:rPr>
        <w:t xml:space="preserve">Tulos</w:t>
      </w:r>
    </w:p>
    <w:p>
      <w:r>
        <w:t xml:space="preserve">Fossiilisten polttoaineiden polttaminen lisää ilmakehän lämpenemistä.</w:t>
      </w:r>
    </w:p>
    <w:p>
      <w:r>
        <w:rPr>
          <w:b/>
        </w:rPr>
        <w:t xml:space="preserve">Tulos</w:t>
      </w:r>
    </w:p>
    <w:p>
      <w:r>
        <w:t xml:space="preserve">Fossiilisten polttoaineiden polttaminen lämmittää ilmakehää.</w:t>
      </w:r>
    </w:p>
    <w:p>
      <w:r>
        <w:rPr>
          <w:b/>
        </w:rPr>
        <w:t xml:space="preserve">Esimerkki 1.5762</w:t>
      </w:r>
    </w:p>
    <w:p>
      <w:r>
        <w:t xml:space="preserve">Fakta 1: jos esine heijastaa valoa silmää kohti, se voidaan nähdä. Fakta 2: Ilman valoa ei ole mitään, mikä yhdistäisi silmän ja kohteen.</w:t>
      </w:r>
    </w:p>
    <w:p>
      <w:r>
        <w:rPr>
          <w:b/>
        </w:rPr>
        <w:t xml:space="preserve">Tulos</w:t>
      </w:r>
    </w:p>
    <w:p>
      <w:r>
        <w:t xml:space="preserve">Ilman valoa ei ole mitään nähtävää.</w:t>
      </w:r>
    </w:p>
    <w:p>
      <w:r>
        <w:rPr>
          <w:b/>
        </w:rPr>
        <w:t xml:space="preserve">Esimerkki 1.5763</w:t>
      </w:r>
    </w:p>
    <w:p>
      <w:r>
        <w:t xml:space="preserve">Fakta 1: bakteerit voivat aiheuttaa ihmisten sairastumisen. Fakta 2: Siipikarja on pahamaineinen sairauksia aiheuttavien bakteerien lähde.</w:t>
      </w:r>
    </w:p>
    <w:p>
      <w:r>
        <w:rPr>
          <w:b/>
        </w:rPr>
        <w:t xml:space="preserve">Tulos</w:t>
      </w:r>
    </w:p>
    <w:p>
      <w:r>
        <w:t xml:space="preserve">Siipikarja voi sairastuttaa ihmisiä.</w:t>
      </w:r>
    </w:p>
    <w:p>
      <w:r>
        <w:rPr>
          <w:b/>
        </w:rPr>
        <w:t xml:space="preserve">Esimerkki 1.5764</w:t>
      </w:r>
    </w:p>
    <w:p>
      <w:r>
        <w:t xml:space="preserve">Fakta 1: Neuronit ovat hermoston rakenteellisia ja toiminnallisia yksiköitä. Fakta 2: Gliasolut suorittavat kriittisiä tehtäviä hermostossa.</w:t>
      </w:r>
    </w:p>
    <w:p>
      <w:r>
        <w:rPr>
          <w:b/>
        </w:rPr>
        <w:t xml:space="preserve">Tulos</w:t>
      </w:r>
    </w:p>
    <w:p>
      <w:r>
        <w:t xml:space="preserve">Neuronit ovat rakenteellisia ja toiminnallisia yksiköitä, joissa gliasolut suorittavat kriittisiä tehtäviä.</w:t>
      </w:r>
    </w:p>
    <w:p>
      <w:r>
        <w:rPr>
          <w:b/>
        </w:rPr>
        <w:t xml:space="preserve">Esimerkki 1.5765</w:t>
      </w:r>
    </w:p>
    <w:p>
      <w:r>
        <w:t xml:space="preserve">Fakta 1: Solut järjestäytyvät kudoksiksi, ja kudokset muodostavat elimiä. Fakta 2: Kantasolut ovat soluja, joista voi tulla monia kudoksia ja elimiä.</w:t>
      </w:r>
    </w:p>
    <w:p>
      <w:r>
        <w:rPr>
          <w:b/>
        </w:rPr>
        <w:t xml:space="preserve">Tulos</w:t>
      </w:r>
    </w:p>
    <w:p>
      <w:r>
        <w:t xml:space="preserve">Kantasolut voidaan organisoida muodostamaan elimiä.</w:t>
      </w:r>
    </w:p>
    <w:p>
      <w:r>
        <w:rPr>
          <w:b/>
        </w:rPr>
        <w:t xml:space="preserve">Esimerkki 1.5766</w:t>
      </w:r>
    </w:p>
    <w:p>
      <w:r>
        <w:t xml:space="preserve">Fakta 1: Kemiallinen säätely aiheuttaa raudan hapettumista kivessä. Fakta 2: Kemiallinen säätely on kivien kemiallista irtoamista.</w:t>
      </w:r>
    </w:p>
    <w:p>
      <w:r>
        <w:rPr>
          <w:b/>
        </w:rPr>
        <w:t xml:space="preserve">Tulos</w:t>
      </w:r>
    </w:p>
    <w:p>
      <w:r>
        <w:t xml:space="preserve">Kivien kemiallinen hajoaminen aiheuttaa kivien raudan hapettumisen.</w:t>
      </w:r>
    </w:p>
    <w:p>
      <w:r>
        <w:rPr>
          <w:b/>
        </w:rPr>
        <w:t xml:space="preserve">Tulos</w:t>
      </w:r>
    </w:p>
    <w:p>
      <w:r>
        <w:t xml:space="preserve">kivien kemiallinen hajoaminen aiheuttaa siinä olevan raudan hapettumisen.</w:t>
      </w:r>
    </w:p>
    <w:p>
      <w:r>
        <w:rPr>
          <w:b/>
        </w:rPr>
        <w:t xml:space="preserve">Esimerkki 1.5767</w:t>
      </w:r>
    </w:p>
    <w:p>
      <w:r>
        <w:t xml:space="preserve">Fakta 1: Kasveja elää lähes kaikkialla maapallolla. Fakta 2: Maa on planeettamme.</w:t>
      </w:r>
    </w:p>
    <w:p>
      <w:r>
        <w:rPr>
          <w:b/>
        </w:rPr>
        <w:t xml:space="preserve">Tulos</w:t>
      </w:r>
    </w:p>
    <w:p>
      <w:r>
        <w:t xml:space="preserve">kasveja elää lähes kaikkialla planeetallamme.</w:t>
      </w:r>
    </w:p>
    <w:p>
      <w:r>
        <w:rPr>
          <w:b/>
        </w:rPr>
        <w:t xml:space="preserve">Esimerkki 1.5768</w:t>
      </w:r>
    </w:p>
    <w:p>
      <w:r>
        <w:t xml:space="preserve">Fakta 1: Hermoimpulssit ovat luonteeltaan sähköisiä. Fakta 2: Mielikuvitus on sitä, että aivot muuttavat ympäristöstä tulevia signaaleja hermoimpulsseiksi.</w:t>
      </w:r>
    </w:p>
    <w:p>
      <w:r>
        <w:rPr>
          <w:b/>
        </w:rPr>
        <w:t xml:space="preserve">Tulos</w:t>
      </w:r>
    </w:p>
    <w:p>
      <w:r>
        <w:t xml:space="preserve">aivosignaalit ovat luonteeltaan sähköisiä.</w:t>
      </w:r>
    </w:p>
    <w:p>
      <w:r>
        <w:rPr>
          <w:b/>
        </w:rPr>
        <w:t xml:space="preserve">Esimerkki 1.5769</w:t>
      </w:r>
    </w:p>
    <w:p>
      <w:r>
        <w:t xml:space="preserve">Fakta 1: kun ääni saavuttaa korvan, ääni voidaan kuulla. Fakta 2: Ääntä varten käytetään kuuloaistia.</w:t>
      </w:r>
    </w:p>
    <w:p>
      <w:r>
        <w:rPr>
          <w:b/>
        </w:rPr>
        <w:t xml:space="preserve">Tulos</w:t>
      </w:r>
    </w:p>
    <w:p>
      <w:r>
        <w:t xml:space="preserve">korvia käytetään kuulemiseen.</w:t>
      </w:r>
    </w:p>
    <w:p>
      <w:r>
        <w:rPr>
          <w:b/>
        </w:rPr>
        <w:t xml:space="preserve">Esimerkki 1.5770</w:t>
      </w:r>
    </w:p>
    <w:p>
      <w:r>
        <w:t xml:space="preserve">Fakta 1: Kasvit käyttävät nektaria pölyttäjien houkuttelemiseen. Fakta 2: Nektari Nektari on sokeripitoista nestettä, jota monet kukat tuottavat.</w:t>
      </w:r>
    </w:p>
    <w:p>
      <w:r>
        <w:rPr>
          <w:b/>
        </w:rPr>
        <w:t xml:space="preserve">Tulos</w:t>
      </w:r>
    </w:p>
    <w:p>
      <w:r>
        <w:t xml:space="preserve">Kukka tuottaa sokeripitoista nestettä pölyttäjien houkuttelemiseksi.</w:t>
      </w:r>
    </w:p>
    <w:p>
      <w:r>
        <w:rPr>
          <w:b/>
        </w:rPr>
        <w:t xml:space="preserve">Esimerkki 1.5771</w:t>
      </w:r>
    </w:p>
    <w:p>
      <w:r>
        <w:t xml:space="preserve">Fakta 1: Puhelimia käytetään kahden ihmisen väliseen viestintään äänen välityksellä. Fakta 2: Puhelinkeskustelut ja tiedot siirretään optisten kuitujen välityksellä.</w:t>
      </w:r>
    </w:p>
    <w:p>
      <w:r>
        <w:rPr>
          <w:b/>
        </w:rPr>
        <w:t xml:space="preserve">Tulos</w:t>
      </w:r>
    </w:p>
    <w:p>
      <w:r>
        <w:t xml:space="preserve">Puhelimien kautta tapahtuva viestintä siirretään optisten kuitujen kautta.</w:t>
      </w:r>
    </w:p>
    <w:p>
      <w:r>
        <w:rPr>
          <w:b/>
        </w:rPr>
        <w:t xml:space="preserve">Esimerkki 1.5772</w:t>
      </w:r>
    </w:p>
    <w:p>
      <w:r>
        <w:t xml:space="preserve">Fakta 1: eliön kromosomeissa olevat tiedot aiheuttavat geneettisten ominaisuuksien siirtymisen kyseisen eliön jälkeläisille. Fakta 2: Kromosomit ovat geneettisen informaation yksiköitä.</w:t>
      </w:r>
    </w:p>
    <w:p>
      <w:r>
        <w:rPr>
          <w:b/>
        </w:rPr>
        <w:t xml:space="preserve">Tulos</w:t>
      </w:r>
    </w:p>
    <w:p>
      <w:r>
        <w:t xml:space="preserve">Kromosomit ovat informaatioyksiköitä, jotka aiheuttavat ominaisuuksien siirtymisen jälkeläisille.</w:t>
      </w:r>
    </w:p>
    <w:p>
      <w:r>
        <w:rPr>
          <w:b/>
        </w:rPr>
        <w:t xml:space="preserve">Tulos</w:t>
      </w:r>
    </w:p>
    <w:p>
      <w:r>
        <w:t xml:space="preserve">Geneettiset ominaisuudet siirtyvät jälkeläisille kromosomien kautta.</w:t>
      </w:r>
    </w:p>
    <w:p>
      <w:r>
        <w:rPr>
          <w:b/>
        </w:rPr>
        <w:t xml:space="preserve">Esimerkki 1.5773</w:t>
      </w:r>
    </w:p>
    <w:p>
      <w:r>
        <w:t xml:space="preserve">Fakta 1: jos elävä olento kylmenee liikaa, se kuolee. Fakta 2: Eliö on elävä olento.</w:t>
      </w:r>
    </w:p>
    <w:p>
      <w:r>
        <w:rPr>
          <w:b/>
        </w:rPr>
        <w:t xml:space="preserve">Tulos</w:t>
      </w:r>
    </w:p>
    <w:p>
      <w:r>
        <w:t xml:space="preserve">liian kylmäksi käyvät organismit voivat kuolla.</w:t>
      </w:r>
    </w:p>
    <w:p>
      <w:r>
        <w:rPr>
          <w:b/>
        </w:rPr>
        <w:t xml:space="preserve">Esimerkki 1.5774</w:t>
      </w:r>
    </w:p>
    <w:p>
      <w:r>
        <w:t xml:space="preserve">Fakta 1: Sienet ovat ravinnonlähde monille kalalajeille. Fakta 2: Ruoka on ravitsevaa vain, jos se syödään.</w:t>
      </w:r>
    </w:p>
    <w:p>
      <w:r>
        <w:rPr>
          <w:b/>
        </w:rPr>
        <w:t xml:space="preserve">Tulos</w:t>
      </w:r>
    </w:p>
    <w:p>
      <w:r>
        <w:t xml:space="preserve">sienet ovat ravinnonlähde monille kaloille.</w:t>
      </w:r>
    </w:p>
    <w:p>
      <w:r>
        <w:rPr>
          <w:b/>
        </w:rPr>
        <w:t xml:space="preserve">Esimerkki 1.5775</w:t>
      </w:r>
    </w:p>
    <w:p>
      <w:r>
        <w:t xml:space="preserve">Fakta 1: Sukupuolinen lisääntyminen lisää geneettistä monimuotoisuutta. Fakta 2: Monimuotoisuus johtaa laajaan geneettiseen potentiaaliin.</w:t>
      </w:r>
    </w:p>
    <w:p>
      <w:r>
        <w:rPr>
          <w:b/>
        </w:rPr>
        <w:t xml:space="preserve">Tulos</w:t>
      </w:r>
    </w:p>
    <w:p>
      <w:r>
        <w:t xml:space="preserve">Sukupuolinen lisääntyminen lisää geneettistä potentiaalia.</w:t>
      </w:r>
    </w:p>
    <w:p>
      <w:r>
        <w:rPr>
          <w:b/>
        </w:rPr>
        <w:t xml:space="preserve">Esimerkki 1.5776</w:t>
      </w:r>
    </w:p>
    <w:p>
      <w:r>
        <w:t xml:space="preserve">Fakta 1: Jos kappaleeseen kohdistuu kaksi tasapainoista voimaa vastakkaisiin suuntiin, kappale pysyy paikallaan. Fakta 2: Vastakkaiset voimat pitävät myös toisensa tasapainossa ja hallitsevat toisiaan.</w:t>
      </w:r>
    </w:p>
    <w:p>
      <w:r>
        <w:rPr>
          <w:b/>
        </w:rPr>
        <w:t xml:space="preserve">Tulos</w:t>
      </w:r>
    </w:p>
    <w:p>
      <w:r>
        <w:t xml:space="preserve">Tasapainovoimat kohdistuvat vastavuoroisesti esineeseen ja saavat sen pysymään paikallaan.</w:t>
      </w:r>
    </w:p>
    <w:p>
      <w:r>
        <w:rPr>
          <w:b/>
        </w:rPr>
        <w:t xml:space="preserve">Esimerkki 1.5777</w:t>
      </w:r>
    </w:p>
    <w:p>
      <w:r>
        <w:t xml:space="preserve">Fakta 1: Kuun vetovoima maapallon valtameriin aiheuttaa vuoroveden. Fakta 2: Painovoima aiheuttaa vuoroveden.</w:t>
      </w:r>
    </w:p>
    <w:p>
      <w:r>
        <w:rPr>
          <w:b/>
        </w:rPr>
        <w:t xml:space="preserve">Tulos</w:t>
      </w:r>
    </w:p>
    <w:p>
      <w:r>
        <w:t xml:space="preserve">kuu muodostaa vuoroveden.</w:t>
      </w:r>
    </w:p>
    <w:p>
      <w:r>
        <w:rPr>
          <w:b/>
        </w:rPr>
        <w:t xml:space="preserve">Esimerkki 1.5778</w:t>
      </w:r>
    </w:p>
    <w:p>
      <w:r>
        <w:t xml:space="preserve">Fakta 1: planeetan massa aiheuttaa planeettaan kohdistuvan painovoiman. Fakta 2: Paino on kappaleeseen kohdistuva voima, jonka aiheuttaa painovoima, joka yrittää vetää kappaletta alaspäin.</w:t>
      </w:r>
    </w:p>
    <w:p>
      <w:r>
        <w:rPr>
          <w:b/>
        </w:rPr>
        <w:t xml:space="preserve">Tulos</w:t>
      </w:r>
    </w:p>
    <w:p>
      <w:r>
        <w:t xml:space="preserve">Planeetan massa aiheuttaa esineiden painon.</w:t>
      </w:r>
    </w:p>
    <w:p>
      <w:r>
        <w:rPr>
          <w:b/>
        </w:rPr>
        <w:t xml:space="preserve">Esimerkki 1.5779</w:t>
      </w:r>
    </w:p>
    <w:p>
      <w:r>
        <w:t xml:space="preserve">Fakta 1: jäätikkö aiheuttaa mekaanista säätä. Fakta 2: SÄÄOLOSUHTEET -- elementeille altistumisen aiheuttama heikkeneminen, rappeutuminen tai vaurioituminen.</w:t>
      </w:r>
    </w:p>
    <w:p>
      <w:r>
        <w:rPr>
          <w:b/>
        </w:rPr>
        <w:t xml:space="preserve">Tulos</w:t>
      </w:r>
    </w:p>
    <w:p>
      <w:r>
        <w:t xml:space="preserve">jäätiköt voivat aiheuttaa vahinkoa.</w:t>
      </w:r>
    </w:p>
    <w:p>
      <w:r>
        <w:rPr>
          <w:b/>
        </w:rPr>
        <w:t xml:space="preserve">Esimerkki 1.5780</w:t>
      </w:r>
    </w:p>
    <w:p>
      <w:r>
        <w:t xml:space="preserve">Fakta 1: Bioterrorismi on taudinaiheuttajien tarkoituksellista levittämistä tai levittämistä. Fakta 2: Isorokko on viruksen aiheuttama akuutti tartuntatauti.</w:t>
      </w:r>
    </w:p>
    <w:p>
      <w:r>
        <w:rPr>
          <w:b/>
        </w:rPr>
        <w:t xml:space="preserve">Tulos</w:t>
      </w:r>
    </w:p>
    <w:p>
      <w:r>
        <w:t xml:space="preserve">Isorokon tahallinen levittäminen olisi bioterrorismia.</w:t>
      </w:r>
    </w:p>
    <w:p>
      <w:r>
        <w:rPr>
          <w:b/>
        </w:rPr>
        <w:t xml:space="preserve">Esimerkki 1.5781</w:t>
      </w:r>
    </w:p>
    <w:p>
      <w:r>
        <w:t xml:space="preserve">Fakta 1: Kromosomit ovat DNA:sta ja proteiineista koostuvia kierteisiä rakenteita. Fakta 2: Provaiheen aikana kromosomit kelautuvat.</w:t>
      </w:r>
    </w:p>
    <w:p>
      <w:r>
        <w:rPr>
          <w:b/>
        </w:rPr>
        <w:t xml:space="preserve">Tulos</w:t>
      </w:r>
    </w:p>
    <w:p>
      <w:r>
        <w:t xml:space="preserve">Rakenteet kietoutuvat profaasin aikana, ja ne koostuvat DNA:sta ja proteiineista.</w:t>
      </w:r>
    </w:p>
    <w:p>
      <w:r>
        <w:rPr>
          <w:b/>
        </w:rPr>
        <w:t xml:space="preserve">Esimerkki 1.5782</w:t>
      </w:r>
    </w:p>
    <w:p>
      <w:r>
        <w:t xml:space="preserve">Fakta 1: Kun joki tulvii, joki laskee maaperää tulvatasanteille. Fakta 2: Maaperän eroosio vahingoittaa viljely- ja laidunmaita ja lisää tulvia ja aavikoitumista.</w:t>
      </w:r>
    </w:p>
    <w:p>
      <w:r>
        <w:rPr>
          <w:b/>
        </w:rPr>
        <w:t xml:space="preserve">Tulos</w:t>
      </w:r>
    </w:p>
    <w:p>
      <w:r>
        <w:t xml:space="preserve">Kun joki tulvii, se vahingoittaa viljely- ja laidunmaita.</w:t>
      </w:r>
    </w:p>
    <w:p>
      <w:r>
        <w:rPr>
          <w:b/>
        </w:rPr>
        <w:t xml:space="preserve">Esimerkki 1.5783</w:t>
      </w:r>
    </w:p>
    <w:p>
      <w:r>
        <w:t xml:space="preserve">Fakta 1: Lipidit voivat koostua pelkistä rasvahapoista tai ne voivat sisältää myös muita molekyylejä. Fakta 2: Rasvat Rasva on toinen termi lipideille.</w:t>
      </w:r>
    </w:p>
    <w:p>
      <w:r>
        <w:rPr>
          <w:b/>
        </w:rPr>
        <w:t xml:space="preserve">Tulos</w:t>
      </w:r>
    </w:p>
    <w:p>
      <w:r>
        <w:t xml:space="preserve">rasvat voivat koostua pelkistä rasvahapoista.</w:t>
      </w:r>
    </w:p>
    <w:p>
      <w:r>
        <w:rPr>
          <w:b/>
        </w:rPr>
        <w:t xml:space="preserve">Esimerkki 1.5784</w:t>
      </w:r>
    </w:p>
    <w:p>
      <w:r>
        <w:t xml:space="preserve">Fakta 1: eläin tarvitsee ravintoaineita selviytyäkseen. Fakta 2: Vesi on eläinten ja ihmisten tärkein ravintoaine.</w:t>
      </w:r>
    </w:p>
    <w:p>
      <w:r>
        <w:rPr>
          <w:b/>
        </w:rPr>
        <w:t xml:space="preserve">Tulos</w:t>
      </w:r>
    </w:p>
    <w:p>
      <w:r>
        <w:t xml:space="preserve">Eläin tarvitsee vettä selviytyäkseen.</w:t>
      </w:r>
    </w:p>
    <w:p>
      <w:r>
        <w:rPr>
          <w:b/>
        </w:rPr>
        <w:t xml:space="preserve">Esimerkki 1.5785</w:t>
      </w:r>
    </w:p>
    <w:p>
      <w:r>
        <w:t xml:space="preserve">Fakta 1: häiriintyminen ajon aikana voi aiheuttaa kolarin. Fakta 2: Monissa tapauksissa kännykkä ei ole ainoa häiriötekijä ratin takana.</w:t>
      </w:r>
    </w:p>
    <w:p>
      <w:r>
        <w:rPr>
          <w:b/>
        </w:rPr>
        <w:t xml:space="preserve">Tulos</w:t>
      </w:r>
    </w:p>
    <w:p>
      <w:r>
        <w:t xml:space="preserve">Kännykät voivat aiheuttaa kolareita.</w:t>
      </w:r>
    </w:p>
    <w:p>
      <w:r>
        <w:rPr>
          <w:b/>
        </w:rPr>
        <w:t xml:space="preserve">Esimerkki 1.5786</w:t>
      </w:r>
    </w:p>
    <w:p>
      <w:r>
        <w:t xml:space="preserve">Fakta 1: Hallitsemattomasti jakautuvat solut voivat muodostaa kasvaimen eli epänormaalin solumassan. Fakta 2: Syöpä alkaa, kun solu alkaa jakautua hallitsemattomasti.</w:t>
      </w:r>
    </w:p>
    <w:p>
      <w:r>
        <w:rPr>
          <w:b/>
        </w:rPr>
        <w:t xml:space="preserve">Tulos</w:t>
      </w:r>
    </w:p>
    <w:p>
      <w:r>
        <w:t xml:space="preserve">syöpä voi aiheuttaa kasvaimen muodostumisen.</w:t>
      </w:r>
    </w:p>
    <w:p>
      <w:r>
        <w:rPr>
          <w:b/>
        </w:rPr>
        <w:t xml:space="preserve">Esimerkki 1.5787</w:t>
      </w:r>
    </w:p>
    <w:p>
      <w:r>
        <w:t xml:space="preserve">Fakta 1: Siivet ovat osa ulkoista luurankoa ja kiinnittyvät rintakehään. Fakta 2: Hyönteisen ruumis koostuu päästä, rintakehästä ja vatsasta.</w:t>
      </w:r>
    </w:p>
    <w:p>
      <w:r>
        <w:rPr>
          <w:b/>
        </w:rPr>
        <w:t xml:space="preserve">Tulos</w:t>
      </w:r>
    </w:p>
    <w:p>
      <w:r>
        <w:t xml:space="preserve">Siivet ovat osa hyönteisen kehoon kiinnittyvää ulkoluurankoa.</w:t>
      </w:r>
    </w:p>
    <w:p>
      <w:r>
        <w:rPr>
          <w:b/>
        </w:rPr>
        <w:t xml:space="preserve">Esimerkki 1.5788</w:t>
      </w:r>
    </w:p>
    <w:p>
      <w:r>
        <w:t xml:space="preserve">Fakta 1: Useimmat sienet saavat orgaanisia yhdisteitä kuolleista organismeista. Fakta 2: Homeet ovat mikroskooppisia sieniä.</w:t>
      </w:r>
    </w:p>
    <w:p>
      <w:r>
        <w:rPr>
          <w:b/>
        </w:rPr>
        <w:t xml:space="preserve">Tulos</w:t>
      </w:r>
    </w:p>
    <w:p>
      <w:r>
        <w:t xml:space="preserve">Homeet saavat orgaanisia yhdisteitä kuolleista organismeista.</w:t>
      </w:r>
    </w:p>
    <w:p>
      <w:r>
        <w:rPr>
          <w:b/>
        </w:rPr>
        <w:t xml:space="preserve">Esimerkki 1.5789</w:t>
      </w:r>
    </w:p>
    <w:p>
      <w:r>
        <w:t xml:space="preserve">Fakta 1: hiiltä käytetään lämmön tuottamiseen polttamalla. Fakta 2: Bensiini on erittäin helposti syttyvää ja voi räjähtää ja palaa, jos se syttyy.</w:t>
      </w:r>
    </w:p>
    <w:p>
      <w:r>
        <w:rPr>
          <w:b/>
        </w:rPr>
        <w:t xml:space="preserve">Tulos</w:t>
      </w:r>
    </w:p>
    <w:p>
      <w:r>
        <w:t xml:space="preserve">hiiltä käytetään lämmön tuottamiseen ja se voi räjähtää.</w:t>
      </w:r>
    </w:p>
    <w:p>
      <w:r>
        <w:rPr>
          <w:b/>
        </w:rPr>
        <w:t xml:space="preserve">Esimerkki 1.5790</w:t>
      </w:r>
    </w:p>
    <w:p>
      <w:r>
        <w:t xml:space="preserve">Fakta 1: Useimmat lajit käyvät läpi toukkavaiheita kuoriutumisen jälkeen. Fakta 2: Toukkavaiheet keskittyvät ravintoon ja kasvuun.</w:t>
      </w:r>
    </w:p>
    <w:p>
      <w:r>
        <w:rPr>
          <w:b/>
        </w:rPr>
        <w:t xml:space="preserve">Tulos</w:t>
      </w:r>
    </w:p>
    <w:p>
      <w:r>
        <w:t xml:space="preserve">Useimmat lajit keskittyvät ruokintaan ja kasvuun kuoriutumisen jälkeen.</w:t>
      </w:r>
    </w:p>
    <w:p>
      <w:r>
        <w:rPr>
          <w:b/>
        </w:rPr>
        <w:t xml:space="preserve">Tulos</w:t>
      </w:r>
    </w:p>
    <w:p>
      <w:r>
        <w:t xml:space="preserve">Useimmat lajit käyvät läpi ruokinta- ja kasvuvaiheita kuoriutumisen jälkeen.</w:t>
      </w:r>
    </w:p>
    <w:p>
      <w:r>
        <w:rPr>
          <w:b/>
        </w:rPr>
        <w:t xml:space="preserve">Esimerkki 1.5791</w:t>
      </w:r>
    </w:p>
    <w:p>
      <w:r>
        <w:t xml:space="preserve">Fakta 1: merianemoni käyttää myrkyllisiä nuolia puolustautumiseen. Fakta 2: myrkylliset olennot voivat usein käyttää myrkkyään aseena.</w:t>
      </w:r>
    </w:p>
    <w:p>
      <w:r>
        <w:rPr>
          <w:b/>
        </w:rPr>
        <w:t xml:space="preserve">Tulos</w:t>
      </w:r>
    </w:p>
    <w:p>
      <w:r>
        <w:t xml:space="preserve">merianemonit ovat myrkyllisiä.</w:t>
      </w:r>
    </w:p>
    <w:p>
      <w:r>
        <w:rPr>
          <w:b/>
        </w:rPr>
        <w:t xml:space="preserve">Esimerkki 1.5792</w:t>
      </w:r>
    </w:p>
    <w:p>
      <w:r>
        <w:t xml:space="preserve">Fakta 1: Mutualismi on symbioottinen suhde, jossa molemmat lajit hyötyvät. Fakta 2: Simpukoiden kiduksissa elää symbioottisia mikrobeja.</w:t>
      </w:r>
    </w:p>
    <w:p>
      <w:r>
        <w:rPr>
          <w:b/>
        </w:rPr>
        <w:t xml:space="preserve">Tulos</w:t>
      </w:r>
    </w:p>
    <w:p>
      <w:r>
        <w:t xml:space="preserve">Mutualismi on mikrobien ja simpukoiden kaltainen suhde, jossa molemmat lajit hyötyvät.</w:t>
      </w:r>
    </w:p>
    <w:p>
      <w:r>
        <w:rPr>
          <w:b/>
        </w:rPr>
        <w:t xml:space="preserve">Esimerkki 1.5793</w:t>
      </w:r>
    </w:p>
    <w:p>
      <w:r>
        <w:t xml:space="preserve">Fakta 1: Jääkaudet hautasivat maapallon lumeen ja jäähän miljooniksi vuosiksi kerrallaan. Fakta 2: Sulamaton talvilumi ja -jää kerääntyvät vuosi vuodelta, ja jääkausi voi alkaa.</w:t>
      </w:r>
    </w:p>
    <w:p>
      <w:r>
        <w:rPr>
          <w:b/>
        </w:rPr>
        <w:t xml:space="preserve">Tulos</w:t>
      </w:r>
    </w:p>
    <w:p>
      <w:r>
        <w:t xml:space="preserve">Sulamaton talvilumi ja jää hautasivat planeetan.</w:t>
      </w:r>
    </w:p>
    <w:p>
      <w:r>
        <w:rPr>
          <w:b/>
        </w:rPr>
        <w:t xml:space="preserve">Esimerkki 1.5794</w:t>
      </w:r>
    </w:p>
    <w:p>
      <w:r>
        <w:t xml:space="preserve">Fakta 1: jos jokin on ulkona päivällä, se saa auringonvaloa. Fakta 2: Ulkosuihku sijaitsee kätevästi pesutuvan ulkopuolella.</w:t>
      </w:r>
    </w:p>
    <w:p>
      <w:r>
        <w:rPr>
          <w:b/>
        </w:rPr>
        <w:t xml:space="preserve">Tulos</w:t>
      </w:r>
    </w:p>
    <w:p>
      <w:r>
        <w:t xml:space="preserve">Ulkosuihku saa päivän aikana auringonvaloa.</w:t>
      </w:r>
    </w:p>
    <w:p>
      <w:r>
        <w:rPr>
          <w:b/>
        </w:rPr>
        <w:t xml:space="preserve">Esimerkki 1.5795</w:t>
      </w:r>
    </w:p>
    <w:p>
      <w:r>
        <w:t xml:space="preserve">Fakta 1: magmakivet muodostuvat magman jäähtymisestä. Fakta 2: Lopuksi magma pysähtyy, jäähtyy ja jähmettyy.</w:t>
      </w:r>
    </w:p>
    <w:p>
      <w:r>
        <w:rPr>
          <w:b/>
        </w:rPr>
        <w:t xml:space="preserve">Tulos</w:t>
      </w:r>
    </w:p>
    <w:p>
      <w:r>
        <w:t xml:space="preserve">magmakivet muodostuvat, kun magma jähmettyy.</w:t>
      </w:r>
    </w:p>
    <w:p>
      <w:r>
        <w:rPr>
          <w:b/>
        </w:rPr>
        <w:t xml:space="preserve">Esimerkki 1.5796</w:t>
      </w:r>
    </w:p>
    <w:p>
      <w:r>
        <w:t xml:space="preserve">Fakta 1: Saasteilla on kielteinen vaikutus ympäristöön. Fakta 2: Hiilidioksidi on saaste.</w:t>
      </w:r>
    </w:p>
    <w:p>
      <w:r>
        <w:rPr>
          <w:b/>
        </w:rPr>
        <w:t xml:space="preserve">Tulos</w:t>
      </w:r>
    </w:p>
    <w:p>
      <w:r>
        <w:t xml:space="preserve">hiilidioksidilla on kielteinen vaikutus ympäristöön.</w:t>
      </w:r>
    </w:p>
    <w:p>
      <w:r>
        <w:rPr>
          <w:b/>
        </w:rPr>
        <w:t xml:space="preserve">Esimerkki 1.5797</w:t>
      </w:r>
    </w:p>
    <w:p>
      <w:r>
        <w:t xml:space="preserve">Fakta 1: Ikääntyminen liittyy solujen kuolemaan. Fakta 2: Jos jätettä kertyy, solu vanhenee ja kuolee.</w:t>
      </w:r>
    </w:p>
    <w:p>
      <w:r>
        <w:rPr>
          <w:b/>
        </w:rPr>
        <w:t xml:space="preserve">Tulos</w:t>
      </w:r>
    </w:p>
    <w:p>
      <w:r>
        <w:t xml:space="preserve">jätteet kertyvät ja solut kuolevat.</w:t>
      </w:r>
    </w:p>
    <w:p>
      <w:r>
        <w:rPr>
          <w:b/>
        </w:rPr>
        <w:t xml:space="preserve">Esimerkki 1.5798</w:t>
      </w:r>
    </w:p>
    <w:p>
      <w:r>
        <w:t xml:space="preserve">Fakta 1: Paremmilla aisteilla on myönteinen vaikutus eläimen selviytymiseen. Fakta 2: Antiloopilla on niin hieno kuuloaisti, että se aistii vaaran kauan etukäteen.</w:t>
      </w:r>
    </w:p>
    <w:p>
      <w:r>
        <w:rPr>
          <w:b/>
        </w:rPr>
        <w:t xml:space="preserve">Tulos</w:t>
      </w:r>
    </w:p>
    <w:p>
      <w:r>
        <w:t xml:space="preserve">Antiloopin erinomainen kuulo auttaa sitä selviytymään.</w:t>
      </w:r>
    </w:p>
    <w:p>
      <w:r>
        <w:rPr>
          <w:b/>
        </w:rPr>
        <w:t xml:space="preserve">Esimerkki 1.5799</w:t>
      </w:r>
    </w:p>
    <w:p>
      <w:r>
        <w:t xml:space="preserve">Fakta 1: Syntyessään hyvin suuret tai hyvin pienet vauvat selviytyvät harvemmin. Fakta 2: Lapset selviytyvät epätodennäköisemmin, koska heidän kehonsa on niin haavoittuva.</w:t>
      </w:r>
    </w:p>
    <w:p>
      <w:r>
        <w:rPr>
          <w:b/>
        </w:rPr>
        <w:t xml:space="preserve">Tulos</w:t>
      </w:r>
    </w:p>
    <w:p>
      <w:r>
        <w:t xml:space="preserve">Vauvojen vartalot ovat koosta riippumatta haavoittuvia.</w:t>
      </w:r>
    </w:p>
    <w:p>
      <w:r>
        <w:rPr>
          <w:b/>
        </w:rPr>
        <w:t xml:space="preserve">Esimerkki 1.5800</w:t>
      </w:r>
    </w:p>
    <w:p>
      <w:r>
        <w:t xml:space="preserve">Fakta 1: Lintujen aivot ovat suuret suhteessa niiden ruumiin kokoon. Fakta 2: Valtion lintu on lokki.</w:t>
      </w:r>
    </w:p>
    <w:p>
      <w:r>
        <w:rPr>
          <w:b/>
        </w:rPr>
        <w:t xml:space="preserve">Tulos</w:t>
      </w:r>
    </w:p>
    <w:p>
      <w:r>
        <w:t xml:space="preserve">Lokilla on suuret aivot suhteessa ruumiin kokoon.</w:t>
      </w:r>
    </w:p>
    <w:p>
      <w:r>
        <w:rPr>
          <w:b/>
        </w:rPr>
        <w:t xml:space="preserve">Esimerkki 1.5801</w:t>
      </w:r>
    </w:p>
    <w:p>
      <w:r>
        <w:t xml:space="preserve">Fakta 1: Merilajit elävät pääasiassa matalissa rannikkovesissä. Fakta 2: Merigeologi tekee samaa, mutta vedessä.</w:t>
      </w:r>
    </w:p>
    <w:p>
      <w:r>
        <w:rPr>
          <w:b/>
        </w:rPr>
        <w:t xml:space="preserve">Tulos</w:t>
      </w:r>
    </w:p>
    <w:p>
      <w:r>
        <w:t xml:space="preserve">Vesilajit elävät pääasiassa matalissa rannikkovesissä.</w:t>
      </w:r>
    </w:p>
    <w:p>
      <w:r>
        <w:rPr>
          <w:b/>
        </w:rPr>
        <w:t xml:space="preserve">Esimerkki 1.5802</w:t>
      </w:r>
    </w:p>
    <w:p>
      <w:r>
        <w:t xml:space="preserve">Fakta 1: Erittyminen on prosessi, jossa jätteet ja ylimääräinen vesi poistetaan kehosta. Fakta 2: Ketonit uloshengitetään ja erittyvät virtsaan.</w:t>
      </w:r>
    </w:p>
    <w:p>
      <w:r>
        <w:rPr>
          <w:b/>
        </w:rPr>
        <w:t xml:space="preserve">Tulos</w:t>
      </w:r>
    </w:p>
    <w:p>
      <w:r>
        <w:t xml:space="preserve">Virtsaaminen on prosessi, jossa jätteet ja ylimääräinen vesi poistetaan kehosta.</w:t>
      </w:r>
    </w:p>
    <w:p>
      <w:r>
        <w:rPr>
          <w:b/>
        </w:rPr>
        <w:t xml:space="preserve">Esimerkki 1.5803</w:t>
      </w:r>
    </w:p>
    <w:p>
      <w:r>
        <w:t xml:space="preserve">Fakta 1: jarrutus voi aiheuttaa luistoa. Fakta 2: luistamattomat jalat estävät liukumisen.</w:t>
      </w:r>
    </w:p>
    <w:p>
      <w:r>
        <w:rPr>
          <w:b/>
        </w:rPr>
        <w:t xml:space="preserve">Tulos</w:t>
      </w:r>
    </w:p>
    <w:p>
      <w:r>
        <w:t xml:space="preserve">jarrutus voi aiheuttaa liukumista.</w:t>
      </w:r>
    </w:p>
    <w:p>
      <w:r>
        <w:rPr>
          <w:b/>
        </w:rPr>
        <w:t xml:space="preserve">Esimerkki 1.5804</w:t>
      </w:r>
    </w:p>
    <w:p>
      <w:r>
        <w:t xml:space="preserve">Fakta 1: Plasma muodostuu tähtien atomeista irtoavista elektroneista. Fakta 2: Aktiiviset tähdet pitävät yllä kuumaa, magneettisesti vangittua plasmaa fotosfäärinsä yläpuolella.</w:t>
      </w:r>
    </w:p>
    <w:p>
      <w:r>
        <w:rPr>
          <w:b/>
        </w:rPr>
        <w:t xml:space="preserve">Tulos</w:t>
      </w:r>
    </w:p>
    <w:p>
      <w:r>
        <w:t xml:space="preserve">Aktiiviset tähdet ovat täynnä kuumia, toisistaan eroavia elektroneja.</w:t>
      </w:r>
    </w:p>
    <w:p>
      <w:r>
        <w:rPr>
          <w:b/>
        </w:rPr>
        <w:t xml:space="preserve">Esimerkki 1.5805</w:t>
      </w:r>
    </w:p>
    <w:p>
      <w:r>
        <w:t xml:space="preserve">Fakta 1: Useimmilla selkärangattomilla on monimutkaisempi hermosto. Fakta 2: Korallit ja selkärangattomat eläimet yleensä ovat herkkiä olentoja.</w:t>
      </w:r>
    </w:p>
    <w:p>
      <w:r>
        <w:rPr>
          <w:b/>
        </w:rPr>
        <w:t xml:space="preserve">Tulos</w:t>
      </w:r>
    </w:p>
    <w:p>
      <w:r>
        <w:t xml:space="preserve">koralli voi olla monimutkaisempi hermosto.</w:t>
      </w:r>
    </w:p>
    <w:p>
      <w:r>
        <w:rPr>
          <w:b/>
        </w:rPr>
        <w:t xml:space="preserve">Esimerkki 1.5806</w:t>
      </w:r>
    </w:p>
    <w:p>
      <w:r>
        <w:t xml:space="preserve">Fakta 1: eläin tarvitsee ravintoaineita selviytyäkseen. Fakta 2: Eläimet ja ihmiset syövät kasveja ravinteiden saamiseksi.</w:t>
      </w:r>
    </w:p>
    <w:p>
      <w:r>
        <w:rPr>
          <w:b/>
        </w:rPr>
        <w:t xml:space="preserve">Tulos</w:t>
      </w:r>
    </w:p>
    <w:p>
      <w:r>
        <w:t xml:space="preserve">Eläin tarvitsee kasveja selviytyäkseen.</w:t>
      </w:r>
    </w:p>
    <w:p>
      <w:r>
        <w:rPr>
          <w:b/>
        </w:rPr>
        <w:t xml:space="preserve">Tulos</w:t>
      </w:r>
    </w:p>
    <w:p>
      <w:r>
        <w:t xml:space="preserve">Eläinten ja ihmisten on syötävä kasveja selviytyäkseen.</w:t>
      </w:r>
    </w:p>
    <w:p>
      <w:r>
        <w:rPr>
          <w:b/>
        </w:rPr>
        <w:t xml:space="preserve">Esimerkki 1.5807</w:t>
      </w:r>
    </w:p>
    <w:p>
      <w:r>
        <w:t xml:space="preserve">Fakta 1: suolaveden kuumentaminen saa veden haihtumaan, mutta suola jää jäljelle. Fakta 2: Suurin osa maapallon vedestä on suolaista merivettä.</w:t>
      </w:r>
    </w:p>
    <w:p>
      <w:r>
        <w:rPr>
          <w:b/>
        </w:rPr>
        <w:t xml:space="preserve">Tulos</w:t>
      </w:r>
    </w:p>
    <w:p>
      <w:r>
        <w:t xml:space="preserve">meriveden kuumentaminen saa sen haihtumaan, mutta suola jää jäljelle.</w:t>
      </w:r>
    </w:p>
    <w:p>
      <w:r>
        <w:rPr>
          <w:b/>
        </w:rPr>
        <w:t xml:space="preserve">Esimerkki 1.5808</w:t>
      </w:r>
    </w:p>
    <w:p>
      <w:r>
        <w:t xml:space="preserve">Fakta 1: Elektronin kuljetus on aerobisen hengityksen viimeinen vaihe. Fakta 2: Aerobinen hengitys on oksidatiivinen prosessi, joka käyttää happea lopullisena elektronin akseptorina.</w:t>
      </w:r>
    </w:p>
    <w:p>
      <w:r>
        <w:rPr>
          <w:b/>
        </w:rPr>
        <w:t xml:space="preserve">Tulos</w:t>
      </w:r>
    </w:p>
    <w:p>
      <w:r>
        <w:t xml:space="preserve">happea käytetään elektronin akseptorina hengityksessä.</w:t>
      </w:r>
    </w:p>
    <w:p>
      <w:r>
        <w:rPr>
          <w:b/>
        </w:rPr>
        <w:t xml:space="preserve">Esimerkki 1.5809</w:t>
      </w:r>
    </w:p>
    <w:p>
      <w:r>
        <w:t xml:space="preserve">Fakta 1: jos kaasua lämmitetään, kaasu laajenee. Fakta 2: Vesihöyry on ilmassa oleva kaasu.</w:t>
      </w:r>
    </w:p>
    <w:p>
      <w:r>
        <w:rPr>
          <w:b/>
        </w:rPr>
        <w:t xml:space="preserve">Tulos</w:t>
      </w:r>
    </w:p>
    <w:p>
      <w:r>
        <w:t xml:space="preserve">jos vesihöyryä lämmitetään, se laajenee.</w:t>
      </w:r>
    </w:p>
    <w:p>
      <w:r>
        <w:rPr>
          <w:b/>
        </w:rPr>
        <w:t xml:space="preserve">Esimerkki 1.5810</w:t>
      </w:r>
    </w:p>
    <w:p>
      <w:r>
        <w:t xml:space="preserve">Fakta 1: Nisäkkäät tuottavat lämpöä pääasiassa pitämällä aineenvaihduntansa nopeana. Fakta 2: Harmaa orava hallinta Puuoravat ovat yleisiä Alabaman nisäkkäitä.</w:t>
      </w:r>
    </w:p>
    <w:p>
      <w:r>
        <w:rPr>
          <w:b/>
        </w:rPr>
        <w:t xml:space="preserve">Tulos</w:t>
      </w:r>
    </w:p>
    <w:p>
      <w:r>
        <w:t xml:space="preserve">Puuoravat tuottavat lämpöä pääasiassa pitämällä aineenvaihduntansa nopeana.</w:t>
      </w:r>
    </w:p>
    <w:p>
      <w:r>
        <w:rPr>
          <w:b/>
        </w:rPr>
        <w:t xml:space="preserve">Esimerkki 1.5811</w:t>
      </w:r>
    </w:p>
    <w:p>
      <w:r>
        <w:t xml:space="preserve">Fakta 1: Sporangiat tuottavat itiöitä, jotka kehittyvät pieniksi, sydämenmuotoisiksi gametofyyteiksi. Fakta 2: Gametofyytit ovat fotosynteettisiä ja usein sydämenmuotoisia.</w:t>
      </w:r>
    </w:p>
    <w:p>
      <w:r>
        <w:rPr>
          <w:b/>
        </w:rPr>
        <w:t xml:space="preserve">Tulos</w:t>
      </w:r>
    </w:p>
    <w:p>
      <w:r>
        <w:t xml:space="preserve">itiöt tuottavat itiöitä, jotka kehittyvät pieniksi fotosynteettisiksi.</w:t>
      </w:r>
    </w:p>
    <w:p>
      <w:r>
        <w:rPr>
          <w:b/>
        </w:rPr>
        <w:t xml:space="preserve">Esimerkki 1.5812</w:t>
      </w:r>
    </w:p>
    <w:p>
      <w:r>
        <w:t xml:space="preserve">Fakta 1: Tricepsin supistuminen saa henkilön kyynärpään suoristumaan. Fakta 2: Käsivarren päivä vaikuttaa hauislihaksiin, tricepsiin ja kyynärvarren lihaksiin.</w:t>
      </w:r>
    </w:p>
    <w:p>
      <w:r>
        <w:rPr>
          <w:b/>
        </w:rPr>
        <w:t xml:space="preserve">Tulos</w:t>
      </w:r>
    </w:p>
    <w:p>
      <w:r>
        <w:t xml:space="preserve">supistuvat lihakset saavat henkilön kyynärpään suoristumaan.</w:t>
      </w:r>
    </w:p>
    <w:p>
      <w:r>
        <w:rPr>
          <w:b/>
        </w:rPr>
        <w:t xml:space="preserve">Esimerkki 1.5813</w:t>
      </w:r>
    </w:p>
    <w:p>
      <w:r>
        <w:t xml:space="preserve">Fakta 1: Mikro-organismit voivat aiheuttaa infektioita. Fakta 2: Infektio voi aiheuttaa monenlaisia sairauksia.</w:t>
      </w:r>
    </w:p>
    <w:p>
      <w:r>
        <w:rPr>
          <w:b/>
        </w:rPr>
        <w:t xml:space="preserve">Tulos</w:t>
      </w:r>
    </w:p>
    <w:p>
      <w:r>
        <w:t xml:space="preserve">mikro-organismit voivat aiheuttaa monenlaisia sairauksia.</w:t>
      </w:r>
    </w:p>
    <w:p>
      <w:r>
        <w:rPr>
          <w:b/>
        </w:rPr>
        <w:t xml:space="preserve">Esimerkki 1.5814</w:t>
      </w:r>
    </w:p>
    <w:p>
      <w:r>
        <w:t xml:space="preserve">Fakta 1: kompassia käytetään merillä suunnistamiseen. Fakta 2: Suunta on kompassilla mitattuna asteina pohjoiseen nähden.</w:t>
      </w:r>
    </w:p>
    <w:p>
      <w:r>
        <w:rPr>
          <w:b/>
        </w:rPr>
        <w:t xml:space="preserve">Tulos</w:t>
      </w:r>
    </w:p>
    <w:p>
      <w:r>
        <w:t xml:space="preserve">asteittaista suuntaa käytetään merillä navigointiin.</w:t>
      </w:r>
    </w:p>
    <w:p>
      <w:r>
        <w:rPr>
          <w:b/>
        </w:rPr>
        <w:t xml:space="preserve">Esimerkki 1.5815</w:t>
      </w:r>
    </w:p>
    <w:p>
      <w:r>
        <w:t xml:space="preserve">Fakta 1: Eläimet voivat käyttää ääntä viestintään. Fakta 2: Orankiutaneilla on noin 13 äänen äänirepertuaari.</w:t>
      </w:r>
    </w:p>
    <w:p>
      <w:r>
        <w:rPr>
          <w:b/>
        </w:rPr>
        <w:t xml:space="preserve">Tulos</w:t>
      </w:r>
    </w:p>
    <w:p>
      <w:r>
        <w:t xml:space="preserve">Orankirotat voivat kommunikoida ääntämällä.</w:t>
      </w:r>
    </w:p>
    <w:p>
      <w:r>
        <w:rPr>
          <w:b/>
        </w:rPr>
        <w:t xml:space="preserve">Esimerkki 1.5816</w:t>
      </w:r>
    </w:p>
    <w:p>
      <w:r>
        <w:t xml:space="preserve">Fakta 1: Useimmat nykyaikaiset sienilajit ovat puita, joilla on puinen runko. Fakta 2: Ikivihreinä tunnettuja kasveja ovat sienikasvit.</w:t>
      </w:r>
    </w:p>
    <w:p>
      <w:r>
        <w:rPr>
          <w:b/>
        </w:rPr>
        <w:t xml:space="preserve">Tulos</w:t>
      </w:r>
    </w:p>
    <w:p>
      <w:r>
        <w:t xml:space="preserve">Ikivihreät ovat enimmäkseen puita, joilla on puinen runko.</w:t>
      </w:r>
    </w:p>
    <w:p>
      <w:r>
        <w:rPr>
          <w:b/>
        </w:rPr>
        <w:t xml:space="preserve">Tulos</w:t>
      </w:r>
    </w:p>
    <w:p>
      <w:r>
        <w:t xml:space="preserve">havupuilla on puumainen runko, ja ne tunnetaan ikivihreinä.</w:t>
      </w:r>
    </w:p>
    <w:p>
      <w:r>
        <w:rPr>
          <w:b/>
        </w:rPr>
        <w:t xml:space="preserve">Tulos</w:t>
      </w:r>
    </w:p>
    <w:p>
      <w:r>
        <w:t xml:space="preserve">ikivihreillä on puumainen runko.</w:t>
      </w:r>
    </w:p>
    <w:p>
      <w:r>
        <w:rPr>
          <w:b/>
        </w:rPr>
        <w:t xml:space="preserve">Tulos</w:t>
      </w:r>
    </w:p>
    <w:p>
      <w:r>
        <w:t xml:space="preserve">useimmat nykyaikaiset ikivihreät ovat puita, joilla on puinen runko.</w:t>
      </w:r>
    </w:p>
    <w:p>
      <w:r>
        <w:rPr>
          <w:b/>
        </w:rPr>
        <w:t xml:space="preserve">Esimerkki 1.5817</w:t>
      </w:r>
    </w:p>
    <w:p>
      <w:r>
        <w:t xml:space="preserve">Fakta 1: muna tarvitsee lämpöä selviytyäkseen. Fakta 2: Lämpö ja lämpö auttavat muita lahjakasveja.</w:t>
      </w:r>
    </w:p>
    <w:p>
      <w:r>
        <w:rPr>
          <w:b/>
        </w:rPr>
        <w:t xml:space="preserve">Tulos</w:t>
      </w:r>
    </w:p>
    <w:p>
      <w:r>
        <w:t xml:space="preserve">muna tarvitsee lämpöä selviytyäkseen.</w:t>
      </w:r>
    </w:p>
    <w:p>
      <w:r>
        <w:rPr>
          <w:b/>
        </w:rPr>
        <w:t xml:space="preserve">Esimerkki 1.5818</w:t>
      </w:r>
    </w:p>
    <w:p>
      <w:r>
        <w:t xml:space="preserve">Fakta 1: Keuhkosyöpä johtuu useimmiten altistumisesta tupakansavulle. Fakta 2: Tupakointi lisää keuhkosyövän riskiä.</w:t>
      </w:r>
    </w:p>
    <w:p>
      <w:r>
        <w:rPr>
          <w:b/>
        </w:rPr>
        <w:t xml:space="preserve">Tulos</w:t>
      </w:r>
    </w:p>
    <w:p>
      <w:r>
        <w:t xml:space="preserve">tupakointi lisää syöpäriskiä.</w:t>
      </w:r>
    </w:p>
    <w:p>
      <w:r>
        <w:rPr>
          <w:b/>
        </w:rPr>
        <w:t xml:space="preserve">Esimerkki 1.5819</w:t>
      </w:r>
    </w:p>
    <w:p>
      <w:r>
        <w:t xml:space="preserve">Fakta 1: Kofeiini on keskushermostoa stimuloiva aine. Fakta 2: Kahvi on erinomainen kofeiinin lähde.</w:t>
      </w:r>
    </w:p>
    <w:p>
      <w:r>
        <w:rPr>
          <w:b/>
        </w:rPr>
        <w:t xml:space="preserve">Tulos</w:t>
      </w:r>
    </w:p>
    <w:p>
      <w:r>
        <w:t xml:space="preserve">Kahvi stimuloi keskushermostoa.</w:t>
      </w:r>
    </w:p>
    <w:p>
      <w:r>
        <w:rPr>
          <w:b/>
        </w:rPr>
        <w:t xml:space="preserve">Tulos</w:t>
      </w:r>
    </w:p>
    <w:p>
      <w:r>
        <w:t xml:space="preserve">kahvi on keskushermostoa stimuloiva aine.</w:t>
      </w:r>
    </w:p>
    <w:p>
      <w:r>
        <w:rPr>
          <w:b/>
        </w:rPr>
        <w:t xml:space="preserve">Esimerkki 1.5820</w:t>
      </w:r>
    </w:p>
    <w:p>
      <w:r>
        <w:t xml:space="preserve">Fakta 1: Jos kaikki lajin jäsenet eivät pysty tuottamaan jälkeläisiä, kyseinen laji todennäköisesti kuolee sukupuuttoon. Fakta 2: Kun ne parittelevat naaraiden kanssa, jälkeläisiä ei synny.</w:t>
      </w:r>
    </w:p>
    <w:p>
      <w:r>
        <w:rPr>
          <w:b/>
        </w:rPr>
        <w:t xml:space="preserve">Tulos</w:t>
      </w:r>
    </w:p>
    <w:p>
      <w:r>
        <w:t xml:space="preserve">jos jonkin lajin jäsenet eivät voi paritella naaraiden kanssa, kyseinen laji todennäköisesti kuolee sukupuuttoon.</w:t>
      </w:r>
    </w:p>
    <w:p>
      <w:r>
        <w:rPr>
          <w:b/>
        </w:rPr>
        <w:t xml:space="preserve">Esimerkki 1.5821</w:t>
      </w:r>
    </w:p>
    <w:p>
      <w:r>
        <w:t xml:space="preserve">Fakta 1: hihnapyörää käytetään esineiden nostamiseen. Fakta 2: esineiden nostaminen lattialta voi sattua.</w:t>
      </w:r>
    </w:p>
    <w:p>
      <w:r>
        <w:rPr>
          <w:b/>
        </w:rPr>
        <w:t xml:space="preserve">Tulos</w:t>
      </w:r>
    </w:p>
    <w:p>
      <w:r>
        <w:t xml:space="preserve">hihnapyörät voivat estää ihmisiä loukkaantumasta.</w:t>
      </w:r>
    </w:p>
    <w:p>
      <w:r>
        <w:rPr>
          <w:b/>
        </w:rPr>
        <w:t xml:space="preserve">Esimerkki 1.5822</w:t>
      </w:r>
    </w:p>
    <w:p>
      <w:r>
        <w:t xml:space="preserve">Fakta 1: eläimet käyttävät silmiä näkemiseen aistimalla valoa. Fakta 2: Näköaisti on ulkona silmistä.</w:t>
      </w:r>
    </w:p>
    <w:p>
      <w:r>
        <w:rPr>
          <w:b/>
        </w:rPr>
        <w:t xml:space="preserve">Tulos</w:t>
      </w:r>
    </w:p>
    <w:p>
      <w:r>
        <w:t xml:space="preserve">näköä käytetään näkemiseen.</w:t>
      </w:r>
    </w:p>
    <w:p>
      <w:r>
        <w:rPr>
          <w:b/>
        </w:rPr>
        <w:t xml:space="preserve">Esimerkki 1.5823</w:t>
      </w:r>
    </w:p>
    <w:p>
      <w:r>
        <w:t xml:space="preserve">Fakta 1: tiivistyminen aiheuttaa nesteen muodostumisen. Fakta 2: Kaikki nesteet valuvat ja virtaavat.</w:t>
      </w:r>
    </w:p>
    <w:p>
      <w:r>
        <w:rPr>
          <w:b/>
        </w:rPr>
        <w:t xml:space="preserve">Tulos</w:t>
      </w:r>
    </w:p>
    <w:p>
      <w:r>
        <w:t xml:space="preserve">Tiivistyminen saa aikaan jotain, joka valuu ja virtaa.</w:t>
      </w:r>
    </w:p>
    <w:p>
      <w:r>
        <w:rPr>
          <w:b/>
        </w:rPr>
        <w:t xml:space="preserve">Esimerkki 1.5824</w:t>
      </w:r>
    </w:p>
    <w:p>
      <w:r>
        <w:t xml:space="preserve">Fakta 1: siementen leviämisellä on myönteinen vaikutus kasviin. Fakta 2: Kosteus ennen istutusta ja kukintaa vaikuttaa eniten satoon.</w:t>
      </w:r>
    </w:p>
    <w:p>
      <w:r>
        <w:rPr>
          <w:b/>
        </w:rPr>
        <w:t xml:space="preserve">Tulos</w:t>
      </w:r>
    </w:p>
    <w:p>
      <w:r>
        <w:t xml:space="preserve">Siementen leviämisellä on myönteinen vaikutus kukintaan ja satoon.</w:t>
      </w:r>
    </w:p>
    <w:p>
      <w:r>
        <w:rPr>
          <w:b/>
        </w:rPr>
        <w:t xml:space="preserve">Esimerkki 1.5825</w:t>
      </w:r>
    </w:p>
    <w:p>
      <w:r>
        <w:t xml:space="preserve">Fakta 1: Useimmat geenit sisältävät ohjeet yhtä proteiinia varten. Fakta 2: Useimmilla proteiineilla on yksi määränpää.</w:t>
      </w:r>
    </w:p>
    <w:p>
      <w:r>
        <w:rPr>
          <w:b/>
        </w:rPr>
        <w:t xml:space="preserve">Tulos</w:t>
      </w:r>
    </w:p>
    <w:p>
      <w:r>
        <w:t xml:space="preserve">Useimmat geenit sisältävät ohjeet proteiinien määränpäitä varten.</w:t>
      </w:r>
    </w:p>
    <w:p>
      <w:r>
        <w:rPr>
          <w:b/>
        </w:rPr>
        <w:t xml:space="preserve">Esimerkki 1.5826</w:t>
      </w:r>
    </w:p>
    <w:p>
      <w:r>
        <w:t xml:space="preserve">Fakta 1: Kuun vetovoima maapallon valtameriin aiheuttaa vuoroveden. Fakta 2: Vuorovesi Vuorovesi on veden pystysuora liike.</w:t>
      </w:r>
    </w:p>
    <w:p>
      <w:r>
        <w:rPr>
          <w:b/>
        </w:rPr>
        <w:t xml:space="preserve">Tulos</w:t>
      </w:r>
    </w:p>
    <w:p>
      <w:r>
        <w:t xml:space="preserve">Kuun vetovoima maapallon valtameriin aiheuttaa veden pystysuuntaista liikettä.</w:t>
      </w:r>
    </w:p>
    <w:p>
      <w:r>
        <w:rPr>
          <w:b/>
        </w:rPr>
        <w:t xml:space="preserve">Esimerkki 1.5827</w:t>
      </w:r>
    </w:p>
    <w:p>
      <w:r>
        <w:t xml:space="preserve">Fakta 1: kuivuus voi muuttaa ympäristön värin vihreästä ruskeaksi. Fakta 2: Jos on kuivuus, paljon ihmisiä kuolee.</w:t>
      </w:r>
    </w:p>
    <w:p>
      <w:r>
        <w:rPr>
          <w:b/>
        </w:rPr>
        <w:t xml:space="preserve">Tulos</w:t>
      </w:r>
    </w:p>
    <w:p>
      <w:r>
        <w:t xml:space="preserve">Ruskeassa ympäristössä elävät ihmiset ovat vaarassa kuolla.</w:t>
      </w:r>
    </w:p>
    <w:p>
      <w:r>
        <w:rPr>
          <w:b/>
        </w:rPr>
        <w:t xml:space="preserve">Esimerkki 1.5828</w:t>
      </w:r>
    </w:p>
    <w:p>
      <w:r>
        <w:t xml:space="preserve">Fakta 1: kitka aiheuttaa esineen energian menetyksen. Fakta 2: Kitka tuottaa lämpöä.</w:t>
      </w:r>
    </w:p>
    <w:p>
      <w:r>
        <w:rPr>
          <w:b/>
        </w:rPr>
        <w:t xml:space="preserve">Tulos</w:t>
      </w:r>
    </w:p>
    <w:p>
      <w:r>
        <w:t xml:space="preserve">Lämmön tuottaminen saa esineen menettämään energiaa.</w:t>
      </w:r>
    </w:p>
    <w:p>
      <w:r>
        <w:rPr>
          <w:b/>
        </w:rPr>
        <w:t xml:space="preserve">Esimerkki 1.5829</w:t>
      </w:r>
    </w:p>
    <w:p>
      <w:r>
        <w:t xml:space="preserve">Fakta 1: Veri on nestemäinen sidekudos. Fakta 2: Nesteet Neste on mikä tahansa aine, joka virtaa, ja nesteet ovat esimerkkejä nesteistä.</w:t>
      </w:r>
    </w:p>
    <w:p>
      <w:r>
        <w:rPr>
          <w:b/>
        </w:rPr>
        <w:t xml:space="preserve">Tulos</w:t>
      </w:r>
    </w:p>
    <w:p>
      <w:r>
        <w:t xml:space="preserve">veri on nestemäistä sidekudosta.</w:t>
      </w:r>
    </w:p>
    <w:p>
      <w:r>
        <w:rPr>
          <w:b/>
        </w:rPr>
        <w:t xml:space="preserve">Esimerkki 1.5830</w:t>
      </w:r>
    </w:p>
    <w:p>
      <w:r>
        <w:t xml:space="preserve">Fakta 1: Tähtitieteilijät käyttävät kaukoputkea tähtien tarkkailuun. Fakta 2: Aurinko on tietysti tähti.</w:t>
      </w:r>
    </w:p>
    <w:p>
      <w:r>
        <w:rPr>
          <w:b/>
        </w:rPr>
        <w:t xml:space="preserve">Tulos</w:t>
      </w:r>
    </w:p>
    <w:p>
      <w:r>
        <w:t xml:space="preserve">kaukoputkea käytetään auringon tarkkailuun.</w:t>
      </w:r>
    </w:p>
    <w:p>
      <w:r>
        <w:rPr>
          <w:b/>
        </w:rPr>
        <w:t xml:space="preserve">Esimerkki 1.5831</w:t>
      </w:r>
    </w:p>
    <w:p>
      <w:r>
        <w:t xml:space="preserve">Fakta 1: Geenivirta tapahtuu, kun yksilöt siirtyvät populaatioon tai sieltä pois. Fakta 2: Geenivirta on alleelien siirtymistä populaatioon tai populaatiosta pois.</w:t>
      </w:r>
    </w:p>
    <w:p>
      <w:r>
        <w:rPr>
          <w:b/>
        </w:rPr>
        <w:t xml:space="preserve">Tulos</w:t>
      </w:r>
    </w:p>
    <w:p>
      <w:r>
        <w:t xml:space="preserve">alleelien siirtyminen populaatiossa tapahtuu, kun yksilöt siirtyvät populaatioon.</w:t>
      </w:r>
    </w:p>
    <w:p>
      <w:r>
        <w:rPr>
          <w:b/>
        </w:rPr>
        <w:t xml:space="preserve">Esimerkki 1.5832</w:t>
      </w:r>
    </w:p>
    <w:p>
      <w:r>
        <w:t xml:space="preserve">Fakta 1: Eläinlajin vahingoittaminen aiheuttaa kyseisen eläinlajin kannan vähenemisen. Fakta 2: Vakavia kysymyksiä on edelleen siitä, mitä tapahtuu, jos uhanalaisten populaatioiden väheneminen jatkuu.</w:t>
      </w:r>
    </w:p>
    <w:p>
      <w:r>
        <w:rPr>
          <w:b/>
        </w:rPr>
        <w:t xml:space="preserve">Tulos</w:t>
      </w:r>
    </w:p>
    <w:p>
      <w:r>
        <w:t xml:space="preserve">Eläinlajin vahingoittaminen aiheuttaa kyseisen eläinlajin uhanalaisuuden.</w:t>
      </w:r>
    </w:p>
    <w:p>
      <w:r>
        <w:rPr>
          <w:b/>
        </w:rPr>
        <w:t xml:space="preserve">Esimerkki 1.5833</w:t>
      </w:r>
    </w:p>
    <w:p>
      <w:r>
        <w:t xml:space="preserve">Fakta 1: Hengitys alkaa ilmanvaihdolla. Fakta 2: Ilmanvaihtoon tarvitaan tietty määrä valoa ja ilmaa.</w:t>
      </w:r>
    </w:p>
    <w:p>
      <w:r>
        <w:rPr>
          <w:b/>
        </w:rPr>
        <w:t xml:space="preserve">Tulos</w:t>
      </w:r>
    </w:p>
    <w:p>
      <w:r>
        <w:t xml:space="preserve">hengitys vaatii tietyn määrän ilmaa.</w:t>
      </w:r>
    </w:p>
    <w:p>
      <w:r>
        <w:rPr>
          <w:b/>
        </w:rPr>
        <w:t xml:space="preserve">Esimerkki 1.5834</w:t>
      </w:r>
    </w:p>
    <w:p>
      <w:r>
        <w:t xml:space="preserve">Fakta 1: Sammakkoeläimet ovat myös tärkeitä saalistajia. Fakta 2: Kaikki sammakot ovat sammakkoeläimiä.</w:t>
      </w:r>
    </w:p>
    <w:p>
      <w:r>
        <w:rPr>
          <w:b/>
        </w:rPr>
        <w:t xml:space="preserve">Tulos</w:t>
      </w:r>
    </w:p>
    <w:p>
      <w:r>
        <w:t xml:space="preserve">sammakot ovat tärkeitä saalistajia.</w:t>
      </w:r>
    </w:p>
    <w:p>
      <w:r>
        <w:rPr>
          <w:b/>
        </w:rPr>
        <w:t xml:space="preserve">Esimerkki 1.5835</w:t>
      </w:r>
    </w:p>
    <w:p>
      <w:r>
        <w:t xml:space="preserve">Fakta 1: sekuntikelloa käytetään ajan mittaamiseen. Fakta 2: Reaktioaika mitattiin sekuntikellolla minuutteina ja sekunteina.</w:t>
      </w:r>
    </w:p>
    <w:p>
      <w:r>
        <w:rPr>
          <w:b/>
        </w:rPr>
        <w:t xml:space="preserve">Tulos</w:t>
      </w:r>
    </w:p>
    <w:p>
      <w:r>
        <w:t xml:space="preserve">Sekuntikelloja käytetään minuuttien ja sekuntien mittaamiseen.</w:t>
      </w:r>
    </w:p>
    <w:p>
      <w:r>
        <w:rPr>
          <w:b/>
        </w:rPr>
        <w:t xml:space="preserve">Tulos</w:t>
      </w:r>
    </w:p>
    <w:p>
      <w:r>
        <w:t xml:space="preserve">sekuntikello voi mitata minuutteja.</w:t>
      </w:r>
    </w:p>
    <w:p>
      <w:r>
        <w:rPr>
          <w:b/>
        </w:rPr>
        <w:t xml:space="preserve">Esimerkki 1.5836</w:t>
      </w:r>
    </w:p>
    <w:p>
      <w:r>
        <w:t xml:space="preserve">Fakta 1: Lentokonetta käytetään ihmisten siirtämiseen vesistöjen yli. Fakta 2: suihkukoneet polttavat polttoainetta koko lennon ajan voittaakseen ilmanvastuksen.</w:t>
      </w:r>
    </w:p>
    <w:p>
      <w:r>
        <w:rPr>
          <w:b/>
        </w:rPr>
        <w:t xml:space="preserve">Tulos</w:t>
      </w:r>
    </w:p>
    <w:p>
      <w:r>
        <w:t xml:space="preserve">suihkukonetta käytetään suuren ihmismäärän siirtämiseen vesistöjen yli.</w:t>
      </w:r>
    </w:p>
    <w:p>
      <w:r>
        <w:rPr>
          <w:b/>
        </w:rPr>
        <w:t xml:space="preserve">Tulos</w:t>
      </w:r>
    </w:p>
    <w:p>
      <w:r>
        <w:t xml:space="preserve">polttoainetta poltetaan ihmisten kuljettamiseksi vesistöjen yli.</w:t>
      </w:r>
    </w:p>
    <w:p>
      <w:r>
        <w:rPr>
          <w:b/>
        </w:rPr>
        <w:t xml:space="preserve">Esimerkki 1.5837</w:t>
      </w:r>
    </w:p>
    <w:p>
      <w:r>
        <w:t xml:space="preserve">Fakta 1: fotosynteesi tarkoittaa, että tuottajat muuttavat hiilidioksidia, vettä ja aurinkoenergiaa hiilihydraateiksi itselleen. Fakta 2: Tuottajat ovat organismeja, kuten vihreitä kasveja, jotka muuttavat valoenergian ravinnoksi.</w:t>
      </w:r>
    </w:p>
    <w:p>
      <w:r>
        <w:rPr>
          <w:b/>
        </w:rPr>
        <w:t xml:space="preserve">Tulos</w:t>
      </w:r>
    </w:p>
    <w:p>
      <w:r>
        <w:t xml:space="preserve">vihreät kasvit muuttavat hiilidioksidia, vettä ja aurinkoenergiaa hiilihydraateiksi itselleen.</w:t>
      </w:r>
    </w:p>
    <w:p>
      <w:r>
        <w:rPr>
          <w:b/>
        </w:rPr>
        <w:t xml:space="preserve">Esimerkki 1.5838</w:t>
      </w:r>
    </w:p>
    <w:p>
      <w:r>
        <w:t xml:space="preserve">Fakta 1: Makroevoluutio on geologisen ajan kuluessa tapahtuvaa evoluutiota, joka ylittää lajin tason. Fakta 2: Edellä mainittujen lajien lisäksi myös useita muita suvun lajeja on käytetty lääkinnällisesti.</w:t>
      </w:r>
    </w:p>
    <w:p>
      <w:r>
        <w:rPr>
          <w:b/>
        </w:rPr>
        <w:t xml:space="preserve">Tulos</w:t>
      </w:r>
    </w:p>
    <w:p>
      <w:r>
        <w:t xml:space="preserve">Makroevoluutio on geologisen ajan kuluessa tapahtuvaa evoluutiota suvun tasolla ja sitä korkeammalla tasolla.</w:t>
      </w:r>
    </w:p>
    <w:p>
      <w:r>
        <w:rPr>
          <w:b/>
        </w:rPr>
        <w:t xml:space="preserve">Esimerkki 1.5839</w:t>
      </w:r>
    </w:p>
    <w:p>
      <w:r>
        <w:t xml:space="preserve">Fakta 1: Röntgensäteitä käytetään lääketieteellisessä tekniikassa. Fakta 2: lääketieteellinen teknologia liittyy diagnostiikkaan.</w:t>
      </w:r>
    </w:p>
    <w:p>
      <w:r>
        <w:rPr>
          <w:b/>
        </w:rPr>
        <w:t xml:space="preserve">Tulos</w:t>
      </w:r>
    </w:p>
    <w:p>
      <w:r>
        <w:t xml:space="preserve">Röntgensäteitä käytetään diagnostiikassa.</w:t>
      </w:r>
    </w:p>
    <w:p>
      <w:r>
        <w:rPr>
          <w:b/>
        </w:rPr>
        <w:t xml:space="preserve">Esimerkki 1.5840</w:t>
      </w:r>
    </w:p>
    <w:p>
      <w:r>
        <w:t xml:space="preserve">Fakta 1: tähtien tuntemusta voidaan käyttää navigointiin. Fakta 2: Tähtitieteilijät tutkivat tietysti myös tähtiä.</w:t>
      </w:r>
    </w:p>
    <w:p>
      <w:r>
        <w:rPr>
          <w:b/>
        </w:rPr>
        <w:t xml:space="preserve">Tulos</w:t>
      </w:r>
    </w:p>
    <w:p>
      <w:r>
        <w:t xml:space="preserve">tähtitiedettä voidaan käyttää navigointiin.</w:t>
      </w:r>
    </w:p>
    <w:p>
      <w:r>
        <w:rPr>
          <w:b/>
        </w:rPr>
        <w:t xml:space="preserve">Esimerkki 1.5841</w:t>
      </w:r>
    </w:p>
    <w:p>
      <w:r>
        <w:t xml:space="preserve">Fakta 1: Mustekalat käyttävät mustetta piiloutuakseen saalistajilta. Fakta 2: Petoeläimet tappavat ja syövät saaliinsa.</w:t>
      </w:r>
    </w:p>
    <w:p>
      <w:r>
        <w:rPr>
          <w:b/>
        </w:rPr>
        <w:t xml:space="preserve">Tulos</w:t>
      </w:r>
    </w:p>
    <w:p>
      <w:r>
        <w:t xml:space="preserve">muste auttaa mustekaloja välttämään syömisen.</w:t>
      </w:r>
    </w:p>
    <w:p>
      <w:r>
        <w:rPr>
          <w:b/>
        </w:rPr>
        <w:t xml:space="preserve">Esimerkki 1.5842</w:t>
      </w:r>
    </w:p>
    <w:p>
      <w:r>
        <w:t xml:space="preserve">Fakta 1: Lisääntyminen on prosessi, jonka avulla elävät olennot synnyttävät jälkeläisiä. Fakta 2: Kasvit ovat myös vanhimpia eläviä olentoja.</w:t>
      </w:r>
    </w:p>
    <w:p>
      <w:r>
        <w:rPr>
          <w:b/>
        </w:rPr>
        <w:t xml:space="preserve">Tulos</w:t>
      </w:r>
    </w:p>
    <w:p>
      <w:r>
        <w:t xml:space="preserve">lisääntyminen on prosessi, jonka avulla kasvit saavat aikaan jälkeläisiä.</w:t>
      </w:r>
    </w:p>
    <w:p>
      <w:r>
        <w:rPr>
          <w:b/>
        </w:rPr>
        <w:t xml:space="preserve">Esimerkki 1.5843</w:t>
      </w:r>
    </w:p>
    <w:p>
      <w:r>
        <w:t xml:space="preserve">Fakta 1: Aikuiset madot käyvät läpi merkittävän muodonmuutoksen kehittääkseen lisääntymiselimet. Fakta 2: Lisääntyminen Eliöt luovat lajinsa poikasia lisääntymällä.</w:t>
      </w:r>
    </w:p>
    <w:p>
      <w:r>
        <w:rPr>
          <w:b/>
        </w:rPr>
        <w:t xml:space="preserve">Tulos</w:t>
      </w:r>
    </w:p>
    <w:p>
      <w:r>
        <w:t xml:space="preserve">aikuiset madot käyvät läpi suuren muutoksen luodakseen poikasia.</w:t>
      </w:r>
    </w:p>
    <w:p>
      <w:r>
        <w:rPr>
          <w:b/>
        </w:rPr>
        <w:t xml:space="preserve">Esimerkki 1.5844</w:t>
      </w:r>
    </w:p>
    <w:p>
      <w:r>
        <w:t xml:space="preserve">Fakta 1: Kloroplastit ovat organelleja, joita on kasvien ja levien soluissa. Fakta 2: Levät Levät Viherlevät ovat yksinkertaisimpia viherkasveja.</w:t>
      </w:r>
    </w:p>
    <w:p>
      <w:r>
        <w:rPr>
          <w:b/>
        </w:rPr>
        <w:t xml:space="preserve">Tulos</w:t>
      </w:r>
    </w:p>
    <w:p>
      <w:r>
        <w:t xml:space="preserve">Kloroplastit ovat organelleja, joita on yksinkertaisimpien vihreiden kasvien soluissa.</w:t>
      </w:r>
    </w:p>
    <w:p>
      <w:r>
        <w:rPr>
          <w:b/>
        </w:rPr>
        <w:t xml:space="preserve">Esimerkki 1.5845</w:t>
      </w:r>
    </w:p>
    <w:p>
      <w:r>
        <w:t xml:space="preserve">Fakta 1: kasvi tarvitsee vettä kasvaakseen. Fakta 2: Jotkin kasvit tarvitsevat enemmän vettä ja jotkin kasvit vähemmän vettä.</w:t>
      </w:r>
    </w:p>
    <w:p>
      <w:r>
        <w:rPr>
          <w:b/>
        </w:rPr>
        <w:t xml:space="preserve">Tulos</w:t>
      </w:r>
    </w:p>
    <w:p>
      <w:r>
        <w:t xml:space="preserve">Kaikki kasvit eivät tarvitse yhtä paljon vettä kasvaakseen.</w:t>
      </w:r>
    </w:p>
    <w:p>
      <w:r>
        <w:rPr>
          <w:b/>
        </w:rPr>
        <w:t xml:space="preserve">Esimerkki 1.5846</w:t>
      </w:r>
    </w:p>
    <w:p>
      <w:r>
        <w:t xml:space="preserve">Fakta 1: Jotkin matelijalajit voivat olla useita viikkoja syömättä. Fakta 2: Matelijoiden ominaisuudet Matelijoilla on selkäranka.</w:t>
      </w:r>
    </w:p>
    <w:p>
      <w:r>
        <w:rPr>
          <w:b/>
        </w:rPr>
        <w:t xml:space="preserve">Tulos</w:t>
      </w:r>
    </w:p>
    <w:p>
      <w:r>
        <w:t xml:space="preserve">Joillakin selkärangattomilla lajeilla ruokailu voi kestää useita viikkoja.</w:t>
      </w:r>
    </w:p>
    <w:p>
      <w:r>
        <w:rPr>
          <w:b/>
        </w:rPr>
        <w:t xml:space="preserve">Esimerkki 1.5847</w:t>
      </w:r>
    </w:p>
    <w:p>
      <w:r>
        <w:t xml:space="preserve">Fakta 1: Ilmasto vaikuttaa kasvien kasvuun, biologiseen monimuotoisuuteen ja maaeliöiden sopeutumiseen. Fakta 2: Kaikki kasvit ovat pensastyyppejä.</w:t>
      </w:r>
    </w:p>
    <w:p>
      <w:r>
        <w:rPr>
          <w:b/>
        </w:rPr>
        <w:t xml:space="preserve">Tulos</w:t>
      </w:r>
    </w:p>
    <w:p>
      <w:r>
        <w:t xml:space="preserve">ilmasto vaikuttaa pensaiden kasvuun.</w:t>
      </w:r>
    </w:p>
    <w:p>
      <w:r>
        <w:rPr>
          <w:b/>
        </w:rPr>
        <w:t xml:space="preserve">Esimerkki 1.5848</w:t>
      </w:r>
    </w:p>
    <w:p>
      <w:r>
        <w:t xml:space="preserve">Fakta 1: optisia välineitä käytetään materiaalien tarkkailuun läheltä. Fakta 2: Suurennuslasin asteikot optisia komparaattoreita varten.</w:t>
      </w:r>
    </w:p>
    <w:p>
      <w:r>
        <w:rPr>
          <w:b/>
        </w:rPr>
        <w:t xml:space="preserve">Tulos</w:t>
      </w:r>
    </w:p>
    <w:p>
      <w:r>
        <w:t xml:space="preserve">suurennuslasia voidaan käyttää materiaalien tarkkailuun läheltä.</w:t>
      </w:r>
    </w:p>
    <w:p>
      <w:r>
        <w:rPr>
          <w:b/>
        </w:rPr>
        <w:t xml:space="preserve">Esimerkki 1.5849</w:t>
      </w:r>
    </w:p>
    <w:p>
      <w:r>
        <w:t xml:space="preserve">Fakta 1: Sekundaarinen meristemi sijaitsee verisuonikudosten sisällä ja niiden ympärillä. Fakta 2: Kasvikudokset syntyvät meristemeistä.</w:t>
      </w:r>
    </w:p>
    <w:p>
      <w:r>
        <w:rPr>
          <w:b/>
        </w:rPr>
        <w:t xml:space="preserve">Tulos</w:t>
      </w:r>
    </w:p>
    <w:p>
      <w:r>
        <w:t xml:space="preserve">kasveilla on verisuonikudoksia.</w:t>
      </w:r>
    </w:p>
    <w:p>
      <w:r>
        <w:rPr>
          <w:b/>
        </w:rPr>
        <w:t xml:space="preserve">Esimerkki 1.5850</w:t>
      </w:r>
    </w:p>
    <w:p>
      <w:r>
        <w:t xml:space="preserve">Fakta 1: jos ihmiset häiritsevät eläimiä jossakin paikassa, eläimet siirtyvät toiseen paikkaan. Fakta 2: Rakentamisen valvonnalla hallitaan ihmisen aiheuttamia häiriöitä joen rannalla ja sen valuma-alueella, jotka voivat lisätä eroosiota, häiritä eläinten elinympäristöä ja näin ollen heikentää veden laatua.</w:t>
      </w:r>
    </w:p>
    <w:p>
      <w:r>
        <w:rPr>
          <w:b/>
        </w:rPr>
        <w:t xml:space="preserve">Tulos</w:t>
      </w:r>
    </w:p>
    <w:p>
      <w:r>
        <w:t xml:space="preserve">ihmisten tekemä kehitys voi saada eläimet siirtymään eri paikkoihin.</w:t>
      </w:r>
    </w:p>
    <w:p>
      <w:r>
        <w:rPr>
          <w:b/>
        </w:rPr>
        <w:t xml:space="preserve">Esimerkki 1.5851</w:t>
      </w:r>
    </w:p>
    <w:p>
      <w:r>
        <w:t xml:space="preserve">Fakta 1: Pyöriäiset lisääntyvät sukupuolisesti. Fakta 2: Nematodit ovat yksinkertaisia pyöreitä matoja.</w:t>
      </w:r>
    </w:p>
    <w:p>
      <w:r>
        <w:rPr>
          <w:b/>
        </w:rPr>
        <w:t xml:space="preserve">Tulos</w:t>
      </w:r>
    </w:p>
    <w:p>
      <w:r>
        <w:t xml:space="preserve">sukkulamadot lisääntyvät sukupuolisesti.</w:t>
      </w:r>
    </w:p>
    <w:p>
      <w:r>
        <w:rPr>
          <w:b/>
        </w:rPr>
        <w:t xml:space="preserve">Esimerkki 1.5852</w:t>
      </w:r>
    </w:p>
    <w:p>
      <w:r>
        <w:t xml:space="preserve">Fakta 1: Tuottajat valmistavat ruokaa epäorgaanisista molekyyleistä. Fakta 2: Vihreät kasvit ovat tuottajia .</w:t>
      </w:r>
    </w:p>
    <w:p>
      <w:r>
        <w:rPr>
          <w:b/>
        </w:rPr>
        <w:t xml:space="preserve">Tulos</w:t>
      </w:r>
    </w:p>
    <w:p>
      <w:r>
        <w:t xml:space="preserve">vihreät kasvit valmistavat ravintoa epäorgaanisista molekyyleistä.</w:t>
      </w:r>
    </w:p>
    <w:p>
      <w:r>
        <w:rPr>
          <w:b/>
        </w:rPr>
        <w:t xml:space="preserve">Tulos</w:t>
      </w:r>
    </w:p>
    <w:p>
      <w:r>
        <w:t xml:space="preserve">kasvit valmistavat ravintoa epäorgaanisista molekyyleistä.</w:t>
      </w:r>
    </w:p>
    <w:p>
      <w:r>
        <w:rPr>
          <w:b/>
        </w:rPr>
        <w:t xml:space="preserve">Esimerkki 1.5853</w:t>
      </w:r>
    </w:p>
    <w:p>
      <w:r>
        <w:t xml:space="preserve">Fakta 1: Solut järjestäytyvät kudoksiksi, ja kudokset muodostavat elimiä. Fakta 2: Iho on suojaava elin.</w:t>
      </w:r>
    </w:p>
    <w:p>
      <w:r>
        <w:rPr>
          <w:b/>
        </w:rPr>
        <w:t xml:space="preserve">Tulos</w:t>
      </w:r>
    </w:p>
    <w:p>
      <w:r>
        <w:t xml:space="preserve">Solut muodostavat kudoksia, ja kudokset muodostavat ihoa.</w:t>
      </w:r>
    </w:p>
    <w:p>
      <w:r>
        <w:rPr>
          <w:b/>
        </w:rPr>
        <w:t xml:space="preserve">Esimerkki 1.5854</w:t>
      </w:r>
    </w:p>
    <w:p>
      <w:r>
        <w:t xml:space="preserve">Fakta 1: torjunta-aineet voivat aiheuttaa saastumista. Fakta 2: Saastuminen on haitallisten aineiden päästämistä ympäristöön.</w:t>
      </w:r>
    </w:p>
    <w:p>
      <w:r>
        <w:rPr>
          <w:b/>
        </w:rPr>
        <w:t xml:space="preserve">Tulos</w:t>
      </w:r>
    </w:p>
    <w:p>
      <w:r>
        <w:t xml:space="preserve">Torjunta-aineet voivat aiheuttaa haitallisten aineiden päästöjä ympäristöön.</w:t>
      </w:r>
    </w:p>
    <w:p>
      <w:r>
        <w:rPr>
          <w:b/>
        </w:rPr>
        <w:t xml:space="preserve">Esimerkki 1.5855</w:t>
      </w:r>
    </w:p>
    <w:p>
      <w:r>
        <w:t xml:space="preserve">Fakta 1: Hikihaihtuminen kuluttaa energiaa, ja energia tulee kehon lämmöstä. Fakta 2: Lämpö Liikunnan aikana keho tuottaa ylimääräistä lämpöä.</w:t>
      </w:r>
    </w:p>
    <w:p>
      <w:r>
        <w:rPr>
          <w:b/>
        </w:rPr>
        <w:t xml:space="preserve">Tulos</w:t>
      </w:r>
    </w:p>
    <w:p>
      <w:r>
        <w:t xml:space="preserve">Hikihaihtuminen kuluttaa energiaa, ja energia tulee liikunnasta.</w:t>
      </w:r>
    </w:p>
    <w:p>
      <w:r>
        <w:rPr>
          <w:b/>
        </w:rPr>
        <w:t xml:space="preserve">Esimerkki 1.5856</w:t>
      </w:r>
    </w:p>
    <w:p>
      <w:r>
        <w:t xml:space="preserve">Fakta 1: Veden jäätymis- ja sulamisjaksot aiheuttavat jääkiiloja. Fakta 2: Sään ja veden tai jään kiilaaminen voivat vaikuttaa tähän.</w:t>
      </w:r>
    </w:p>
    <w:p>
      <w:r>
        <w:rPr>
          <w:b/>
        </w:rPr>
        <w:t xml:space="preserve">Tulos</w:t>
      </w:r>
    </w:p>
    <w:p>
      <w:r>
        <w:t xml:space="preserve">Sään muuttuminen johtuu sykleistä.</w:t>
      </w:r>
    </w:p>
    <w:p>
      <w:r>
        <w:rPr>
          <w:b/>
        </w:rPr>
        <w:t xml:space="preserve">Esimerkki 1.5857</w:t>
      </w:r>
    </w:p>
    <w:p>
      <w:r>
        <w:t xml:space="preserve">Fakta 1: Vanhemman sukupuolisoluissa tapahtuva mutaatio voi aiheuttaa uuden ominaisuuden ilmenemisen vanhemman jälkeläisissä. Fakta 2: Syöpä on esimerkki mutaatiosta soluissa.</w:t>
      </w:r>
    </w:p>
    <w:p>
      <w:r>
        <w:rPr>
          <w:b/>
        </w:rPr>
        <w:t xml:space="preserve">Tulos</w:t>
      </w:r>
    </w:p>
    <w:p>
      <w:r>
        <w:t xml:space="preserve">vanhemman solujen syöpä voi aiheuttaa uuden ominaisuuden ilmenemisen jälkeläisissä.</w:t>
      </w:r>
    </w:p>
    <w:p>
      <w:r>
        <w:rPr>
          <w:b/>
        </w:rPr>
        <w:t xml:space="preserve">Esimerkki 1.5858</w:t>
      </w:r>
    </w:p>
    <w:p>
      <w:r>
        <w:t xml:space="preserve">Fakta 1: ilotulitteessa kemiallinen energia muutetaan ääneksi. Fakta 2: Energia ja kemialliset reaktiot Kemialliset reaktiot vaativat energiaa.</w:t>
      </w:r>
    </w:p>
    <w:p>
      <w:r>
        <w:rPr>
          <w:b/>
        </w:rPr>
        <w:t xml:space="preserve">Tulos</w:t>
      </w:r>
    </w:p>
    <w:p>
      <w:r>
        <w:t xml:space="preserve">sähikäinen muuttaa energian ääneksi.</w:t>
      </w:r>
    </w:p>
    <w:p>
      <w:r>
        <w:rPr>
          <w:b/>
        </w:rPr>
        <w:t xml:space="preserve">Esimerkki 1.5859</w:t>
      </w:r>
    </w:p>
    <w:p>
      <w:r>
        <w:t xml:space="preserve">Fakta 1: Sateenkaari muodostuu valon taittumisesta erottamalla valo kaikkiin eri väreihin. Fakta 2: Sateenkaari on optinen ilmiö, joka johtuu valoaaltojen taittumisesta.</w:t>
      </w:r>
    </w:p>
    <w:p>
      <w:r>
        <w:rPr>
          <w:b/>
        </w:rPr>
        <w:t xml:space="preserve">Tulos</w:t>
      </w:r>
    </w:p>
    <w:p>
      <w:r>
        <w:t xml:space="preserve">sateenkaari muodostuu diffraktiosta kaikkiin eri väreihin.</w:t>
      </w:r>
    </w:p>
    <w:p>
      <w:r>
        <w:rPr>
          <w:b/>
        </w:rPr>
        <w:t xml:space="preserve">Esimerkki 1.5860</w:t>
      </w:r>
    </w:p>
    <w:p>
      <w:r>
        <w:t xml:space="preserve">Fakta 1: maanjäristyksiä aiheuttaa tektonisten laattojen yhteen työntyminen. Fakta 2: Maanjäristysten aiheuttamat maanvyörymät .</w:t>
      </w:r>
    </w:p>
    <w:p>
      <w:r>
        <w:rPr>
          <w:b/>
        </w:rPr>
        <w:t xml:space="preserve">Tulos</w:t>
      </w:r>
    </w:p>
    <w:p>
      <w:r>
        <w:t xml:space="preserve">maanvyörymät voivat johtua mannerlaattojen aiheuttamista maanvyörymistä.</w:t>
      </w:r>
    </w:p>
    <w:p>
      <w:r>
        <w:rPr>
          <w:b/>
        </w:rPr>
        <w:t xml:space="preserve">Esimerkki 1.5861</w:t>
      </w:r>
    </w:p>
    <w:p>
      <w:r>
        <w:t xml:space="preserve">Fakta 1: ympyrän kuvaajaa voidaan käyttää prosenttien esittämiseen. Fakta 2: Data-arvot voidaan myös muuntaa prosenttiarvoiksi.</w:t>
      </w:r>
    </w:p>
    <w:p>
      <w:r>
        <w:rPr>
          <w:b/>
        </w:rPr>
        <w:t xml:space="preserve">Tulos</w:t>
      </w:r>
    </w:p>
    <w:p>
      <w:r>
        <w:t xml:space="preserve">Ympyrädiagrammia voidaan käyttää data-arvojen näyttämiseen.</w:t>
      </w:r>
    </w:p>
    <w:p>
      <w:r>
        <w:rPr>
          <w:b/>
        </w:rPr>
        <w:t xml:space="preserve">Esimerkki 1.5862</w:t>
      </w:r>
    </w:p>
    <w:p>
      <w:r>
        <w:t xml:space="preserve">Fakta 1: eroosio saa joen syvenemään ja leventymään. Fakta 2: Maaperää menetetään vähemmän eroosion vuoksi.</w:t>
      </w:r>
    </w:p>
    <w:p>
      <w:r>
        <w:rPr>
          <w:b/>
        </w:rPr>
        <w:t xml:space="preserve">Tulos</w:t>
      </w:r>
    </w:p>
    <w:p>
      <w:r>
        <w:t xml:space="preserve">maaperän häviäminen aiheuttaa joen syvenemisen ja levenemisen.</w:t>
      </w:r>
    </w:p>
    <w:p>
      <w:r>
        <w:rPr>
          <w:b/>
        </w:rPr>
        <w:t xml:space="preserve">Esimerkki 1.5863</w:t>
      </w:r>
    </w:p>
    <w:p>
      <w:r>
        <w:t xml:space="preserve">Fakta 1: Sekundaarinen kasvu muodostaa sekundaarisia verisuonikudoksia ja kuorta. Fakta 2: Toissijainen kasvu tapahtuu sivumeristemeissä.</w:t>
      </w:r>
    </w:p>
    <w:p>
      <w:r>
        <w:rPr>
          <w:b/>
        </w:rPr>
        <w:t xml:space="preserve">Tulos</w:t>
      </w:r>
    </w:p>
    <w:p>
      <w:r>
        <w:t xml:space="preserve">Sivumersistemissä tapahtuva kasvu muodostaa verisuonikudoksia ja kuorta.</w:t>
      </w:r>
    </w:p>
    <w:p>
      <w:r>
        <w:rPr>
          <w:b/>
        </w:rPr>
        <w:t xml:space="preserve">Esimerkki 1.5864</w:t>
      </w:r>
    </w:p>
    <w:p>
      <w:r>
        <w:t xml:space="preserve">Fakta 1: Osteoporoosi on sairaus, jossa osteoklastit ovat aktiivisempia kuin osteoblastit. Fakta 2: Osteoporoosissa luun tiheys vähenee.</w:t>
      </w:r>
    </w:p>
    <w:p>
      <w:r>
        <w:rPr>
          <w:b/>
        </w:rPr>
        <w:t xml:space="preserve">Tulos</w:t>
      </w:r>
    </w:p>
    <w:p>
      <w:r>
        <w:t xml:space="preserve">Sairaus, jossa osteoklastit ovat aktiivisempia kuin osteoblastit, vähentää luun tiheyttä.</w:t>
      </w:r>
    </w:p>
    <w:p>
      <w:r>
        <w:rPr>
          <w:b/>
        </w:rPr>
        <w:t xml:space="preserve">Tulos</w:t>
      </w:r>
    </w:p>
    <w:p>
      <w:r>
        <w:t xml:space="preserve">osteoklastien ollessa aktiivisempia kuin osteoblastien, luun tiheys vähenee.</w:t>
      </w:r>
    </w:p>
    <w:p>
      <w:r>
        <w:rPr>
          <w:b/>
        </w:rPr>
        <w:t xml:space="preserve">Esimerkki 1.5865</w:t>
      </w:r>
    </w:p>
    <w:p>
      <w:r>
        <w:t xml:space="preserve">Fakta 1: Joet ovat yleensä suurempia kuin purot. Fakta 2: Toinen puolisko muuttuu kivikkoiseksi, jossa on pieniä purojen ylityksiä ja seisovaa vettä.</w:t>
      </w:r>
    </w:p>
    <w:p>
      <w:r>
        <w:rPr>
          <w:b/>
        </w:rPr>
        <w:t xml:space="preserve">Tulos</w:t>
      </w:r>
    </w:p>
    <w:p>
      <w:r>
        <w:t xml:space="preserve">joet ovat yleensä suurempia kuin pienvesien ylitykset.</w:t>
      </w:r>
    </w:p>
    <w:p>
      <w:r>
        <w:rPr>
          <w:b/>
        </w:rPr>
        <w:t xml:space="preserve">Esimerkki 1.5866</w:t>
      </w:r>
    </w:p>
    <w:p>
      <w:r>
        <w:t xml:space="preserve">Fakta 1: Syntyessään hyvin suuret tai hyvin pienet vauvat selviytyvät harvemmin. Fakta 2: Huono ravitsemus kohdussa on suurin syy siihen, että vauvat ovat pieniä syntyessään.</w:t>
      </w:r>
    </w:p>
    <w:p>
      <w:r>
        <w:rPr>
          <w:b/>
        </w:rPr>
        <w:t xml:space="preserve">Tulos</w:t>
      </w:r>
    </w:p>
    <w:p>
      <w:r>
        <w:t xml:space="preserve">Vauvat, jotka ovat saaneet huonoa ravintoa kohdussa, selviytyvät todennäköisesti huonommin.</w:t>
      </w:r>
    </w:p>
    <w:p>
      <w:r>
        <w:rPr>
          <w:b/>
        </w:rPr>
        <w:t xml:space="preserve">Esimerkki 1.5867</w:t>
      </w:r>
    </w:p>
    <w:p>
      <w:r>
        <w:t xml:space="preserve">Fakta 1: polkimien painaminen pyörän polkimilla saa pyörän liikkumaan. Fakta 2: Pyöräily on todella vihreää, mutta pyöräily on vaikeaa.</w:t>
      </w:r>
    </w:p>
    <w:p>
      <w:r>
        <w:rPr>
          <w:b/>
        </w:rPr>
        <w:t xml:space="preserve">Tulos</w:t>
      </w:r>
    </w:p>
    <w:p>
      <w:r>
        <w:t xml:space="preserve">Vihreää työmatkaliikennettä voi tehdä polkimia painamalla.</w:t>
      </w:r>
    </w:p>
    <w:p>
      <w:r>
        <w:rPr>
          <w:b/>
        </w:rPr>
        <w:t xml:space="preserve">Esimerkki 1.5868</w:t>
      </w:r>
    </w:p>
    <w:p>
      <w:r>
        <w:t xml:space="preserve">Fakta 1: vaakaa käytetään esineen massan mittaamiseen. Fakta 2: Massa Esineen sisältämän aineen määrä.</w:t>
      </w:r>
    </w:p>
    <w:p>
      <w:r>
        <w:rPr>
          <w:b/>
        </w:rPr>
        <w:t xml:space="preserve">Tulos</w:t>
      </w:r>
    </w:p>
    <w:p>
      <w:r>
        <w:t xml:space="preserve">Vaa'an avulla mitataan esineen sisältämän aineen määrä.</w:t>
      </w:r>
    </w:p>
    <w:p>
      <w:r>
        <w:rPr>
          <w:b/>
        </w:rPr>
        <w:t xml:space="preserve">Esimerkki 1.5869</w:t>
      </w:r>
    </w:p>
    <w:p>
      <w:r>
        <w:t xml:space="preserve">Fakta 1: Antibiootit eivät vaikuta viruksiin. Fakta 2: Virukset ovat submikroskooppisen pieniä, sylinterin tai pallon muotoisia kappaleita.</w:t>
      </w:r>
    </w:p>
    <w:p>
      <w:r>
        <w:rPr>
          <w:b/>
        </w:rPr>
        <w:t xml:space="preserve">Tulos</w:t>
      </w:r>
    </w:p>
    <w:p>
      <w:r>
        <w:t xml:space="preserve">Antibiootit eivät vaikuta submikroskooppisiin, lieriömäisiin tai pallomaisiin kappaleisiin.</w:t>
      </w:r>
    </w:p>
    <w:p>
      <w:r>
        <w:rPr>
          <w:b/>
        </w:rPr>
        <w:t xml:space="preserve">Esimerkki 1.5870</w:t>
      </w:r>
    </w:p>
    <w:p>
      <w:r>
        <w:t xml:space="preserve">Fakta 1: puun polttaminen tuottaa lämpöä. Fakta 2: Lämpöä lisätään ja veden lämpötila nousee.</w:t>
      </w:r>
    </w:p>
    <w:p>
      <w:r>
        <w:rPr>
          <w:b/>
        </w:rPr>
        <w:t xml:space="preserve">Tulos</w:t>
      </w:r>
    </w:p>
    <w:p>
      <w:r>
        <w:t xml:space="preserve">Lämpötilan nostamiseen käytetään poltettavaa puuta.</w:t>
      </w:r>
    </w:p>
    <w:p>
      <w:r>
        <w:rPr>
          <w:b/>
        </w:rPr>
        <w:t xml:space="preserve">Esimerkki 1.5871</w:t>
      </w:r>
    </w:p>
    <w:p>
      <w:r>
        <w:t xml:space="preserve">Fakta 1: Ikääntyminen tapahtuu, kun solut menettävät kykyään jakautua. Fakta 2: Gerontologia tutkii ikääntymisprosessia ja vanhuutta.</w:t>
      </w:r>
    </w:p>
    <w:p>
      <w:r>
        <w:rPr>
          <w:b/>
        </w:rPr>
        <w:t xml:space="preserve">Tulos</w:t>
      </w:r>
    </w:p>
    <w:p>
      <w:r>
        <w:t xml:space="preserve">Vanheneminen tapahtuu, kun solujen kyky jakautua heikkenee.</w:t>
      </w:r>
    </w:p>
    <w:p>
      <w:r>
        <w:rPr>
          <w:b/>
        </w:rPr>
        <w:t xml:space="preserve">Esimerkki 1.5872</w:t>
      </w:r>
    </w:p>
    <w:p>
      <w:r>
        <w:t xml:space="preserve">Fakta 1: Mutaatiot voivat muuttaa kromosomin rakennetta tai vain yhtä nukleotidia. Fakta 2: Mutaatiot ovat muutoksia geneettisessä informaatiossa.</w:t>
      </w:r>
    </w:p>
    <w:p>
      <w:r>
        <w:rPr>
          <w:b/>
        </w:rPr>
        <w:t xml:space="preserve">Tulos</w:t>
      </w:r>
    </w:p>
    <w:p>
      <w:r>
        <w:t xml:space="preserve">Geneettisen informaation muutokset voivat muuttaa kromosomin rakennetta tai vain yhtä nukleotidia.</w:t>
      </w:r>
    </w:p>
    <w:p>
      <w:r>
        <w:rPr>
          <w:b/>
        </w:rPr>
        <w:t xml:space="preserve">Esimerkki 1.5873</w:t>
      </w:r>
    </w:p>
    <w:p>
      <w:r>
        <w:t xml:space="preserve">Fakta 1: Useimmat aivolisäkehormonit ohjaavat muita sisäeritysrauhasia. Fakta 2: Aivolisäke tuottaa kasvuhormonia.</w:t>
      </w:r>
    </w:p>
    <w:p>
      <w:r>
        <w:rPr>
          <w:b/>
        </w:rPr>
        <w:t xml:space="preserve">Tulos</w:t>
      </w:r>
    </w:p>
    <w:p>
      <w:r>
        <w:t xml:space="preserve">aivolisäke ohjaa muita sisäeritysrauhasia.</w:t>
      </w:r>
    </w:p>
    <w:p>
      <w:r>
        <w:rPr>
          <w:b/>
        </w:rPr>
        <w:t xml:space="preserve">Esimerkki 1.5874</w:t>
      </w:r>
    </w:p>
    <w:p>
      <w:r>
        <w:t xml:space="preserve">Fakta 1: Raskaus on yhden tai useamman jälkeläisen kantamista hedelmöityksestä syntymään asti. Fakta 2: Raskaus alkaa hedelmöittyneestä munasolusta.</w:t>
      </w:r>
    </w:p>
    <w:p>
      <w:r>
        <w:rPr>
          <w:b/>
        </w:rPr>
        <w:t xml:space="preserve">Tulos</w:t>
      </w:r>
    </w:p>
    <w:p>
      <w:r>
        <w:t xml:space="preserve">Hedelmöittynyt munasolu voi luoda jälkeläisen, jos sitä kannetaan syntymään asti.</w:t>
      </w:r>
    </w:p>
    <w:p>
      <w:r>
        <w:rPr>
          <w:b/>
        </w:rPr>
        <w:t xml:space="preserve">Esimerkki 1.5875</w:t>
      </w:r>
    </w:p>
    <w:p>
      <w:r>
        <w:t xml:space="preserve">Fakta 1: Kun joki tulvii, joki laskee maaperää tulvatasanteille. Fakta 2: Kivet, sedimentit ja maaperä koostuvat mineraaleista.</w:t>
      </w:r>
    </w:p>
    <w:p>
      <w:r>
        <w:rPr>
          <w:b/>
        </w:rPr>
        <w:t xml:space="preserve">Tulos</w:t>
      </w:r>
    </w:p>
    <w:p>
      <w:r>
        <w:t xml:space="preserve">Kun joki tulvii, se laskee mineraaleja tulvatasanteille.</w:t>
      </w:r>
    </w:p>
    <w:p>
      <w:r>
        <w:rPr>
          <w:b/>
        </w:rPr>
        <w:t xml:space="preserve">Esimerkki 1.5876</w:t>
      </w:r>
    </w:p>
    <w:p>
      <w:r>
        <w:t xml:space="preserve">Fakta 1: suolan lisääminen nesteeseen laskee nesteen sulamispistettä. Fakta 2: Suola lisää veden tiheyttä, joten esineet kelluvat.</w:t>
      </w:r>
    </w:p>
    <w:p>
      <w:r>
        <w:rPr>
          <w:b/>
        </w:rPr>
        <w:t xml:space="preserve">Tulos</w:t>
      </w:r>
    </w:p>
    <w:p>
      <w:r>
        <w:t xml:space="preserve">Esineet kelluvat helpommin vedessä, jonka sulamispiste on alhaisempi.</w:t>
      </w:r>
    </w:p>
    <w:p>
      <w:r>
        <w:rPr>
          <w:b/>
        </w:rPr>
        <w:t xml:space="preserve">Esimerkki 1.5877</w:t>
      </w:r>
    </w:p>
    <w:p>
      <w:r>
        <w:t xml:space="preserve">Fakta 1: jääkarhu tarvitsee kylmän ympäristön. Fakta 2: Ilves elää kylmässä, lumisessa ympäristössä.</w:t>
      </w:r>
    </w:p>
    <w:p>
      <w:r>
        <w:rPr>
          <w:b/>
        </w:rPr>
        <w:t xml:space="preserve">Tulos</w:t>
      </w:r>
    </w:p>
    <w:p>
      <w:r>
        <w:t xml:space="preserve">Ilveksellä ja jääkarhulla on samanlaiset ilmastovaatimukset.</w:t>
      </w:r>
    </w:p>
    <w:p>
      <w:r>
        <w:rPr>
          <w:b/>
        </w:rPr>
        <w:t xml:space="preserve">Esimerkki 1.5878</w:t>
      </w:r>
    </w:p>
    <w:p>
      <w:r>
        <w:t xml:space="preserve">Fakta 1: Lancelet-toukat ovat vapaasti uivia. Fakta 2: Kefalokordiaatit Branchiostoma , lancelet tai amfioxus, on tyypillinen kefalokordiaatti.</w:t>
      </w:r>
    </w:p>
    <w:p>
      <w:r>
        <w:rPr>
          <w:b/>
        </w:rPr>
        <w:t xml:space="preserve">Tulos</w:t>
      </w:r>
    </w:p>
    <w:p>
      <w:r>
        <w:t xml:space="preserve">amphioxus-toukat ovat vapaasti uivia.</w:t>
      </w:r>
    </w:p>
    <w:p>
      <w:r>
        <w:rPr>
          <w:b/>
        </w:rPr>
        <w:t xml:space="preserve">Esimerkki 1.5879</w:t>
      </w:r>
    </w:p>
    <w:p>
      <w:r>
        <w:t xml:space="preserve">Fakta 1: eläin tarvitsee ravintoaineita kasvaakseen ja parantuakseen. Fakta 2: Elintarvikkeet sisältävät ravintoaineita, jotka antavat ihmisille tarvittavaa energiaa ja välttämättömiä ravintoaineita.</w:t>
      </w:r>
    </w:p>
    <w:p>
      <w:r>
        <w:rPr>
          <w:b/>
        </w:rPr>
        <w:t xml:space="preserve">Tulos</w:t>
      </w:r>
    </w:p>
    <w:p>
      <w:r>
        <w:t xml:space="preserve">eläin tarvitsee ravintoa kasvaakseen ja parantuakseen.</w:t>
      </w:r>
    </w:p>
    <w:p>
      <w:r>
        <w:rPr>
          <w:b/>
        </w:rPr>
        <w:t xml:space="preserve">Esimerkki 1.5880</w:t>
      </w:r>
    </w:p>
    <w:p>
      <w:r>
        <w:t xml:space="preserve">Fakta 1: Kasveilla on fototropismi eli kasvaminen kohti valonlähdettä. Fakta 2: Juuret ovat negatiivisesti fototrooppisia.</w:t>
      </w:r>
    </w:p>
    <w:p>
      <w:r>
        <w:rPr>
          <w:b/>
        </w:rPr>
        <w:t xml:space="preserve">Tulos</w:t>
      </w:r>
    </w:p>
    <w:p>
      <w:r>
        <w:t xml:space="preserve">Juuret kasvavat poispäin valonlähteestä.</w:t>
      </w:r>
    </w:p>
    <w:p>
      <w:r>
        <w:rPr>
          <w:b/>
        </w:rPr>
        <w:t xml:space="preserve">Esimerkki 1.5881</w:t>
      </w:r>
    </w:p>
    <w:p>
      <w:r>
        <w:t xml:space="preserve">Fakta 1: Linnut käyttävät pesää poikasten suojelemiseen. Fakta 2: Puuvilla ja silputtu pehmopaperi ovat erinomaisia pesämateriaaleja.</w:t>
      </w:r>
    </w:p>
    <w:p>
      <w:r>
        <w:rPr>
          <w:b/>
        </w:rPr>
        <w:t xml:space="preserve">Tulos</w:t>
      </w:r>
    </w:p>
    <w:p>
      <w:r>
        <w:t xml:space="preserve">Linnut käyttävät puuvillaa ja silputtua pehmopaperia poikasten suojaamiseen.</w:t>
      </w:r>
    </w:p>
    <w:p>
      <w:r>
        <w:rPr>
          <w:b/>
        </w:rPr>
        <w:t xml:space="preserve">Esimerkki 1.5882</w:t>
      </w:r>
    </w:p>
    <w:p>
      <w:r>
        <w:t xml:space="preserve">Fakta 1: Imeväisikä on nopeimman kasvun ajanjakso syntymän jälkeen. Fakta 2: Lapset rakastavat liikkumista jo imeväisiästä lähtien.</w:t>
      </w:r>
    </w:p>
    <w:p>
      <w:r>
        <w:rPr>
          <w:b/>
        </w:rPr>
        <w:t xml:space="preserve">Tulos</w:t>
      </w:r>
    </w:p>
    <w:p>
      <w:r>
        <w:t xml:space="preserve">lapset rakastavat liikkua syntymän jälkeisenä aikana.</w:t>
      </w:r>
    </w:p>
    <w:p>
      <w:r>
        <w:rPr>
          <w:b/>
        </w:rPr>
        <w:t xml:space="preserve">Esimerkki 1.5883</w:t>
      </w:r>
    </w:p>
    <w:p>
      <w:r>
        <w:t xml:space="preserve">Fakta 1: Savusumu sisältää hiukkasia. Fakta 2: Hiukkasten koko vaihtelee.</w:t>
      </w:r>
    </w:p>
    <w:p>
      <w:r>
        <w:rPr>
          <w:b/>
        </w:rPr>
        <w:t xml:space="preserve">Tulos</w:t>
      </w:r>
    </w:p>
    <w:p>
      <w:r>
        <w:t xml:space="preserve">Savusumu sisältää erikokoisia aineita.</w:t>
      </w:r>
    </w:p>
    <w:p>
      <w:r>
        <w:rPr>
          <w:b/>
        </w:rPr>
        <w:t xml:space="preserve">Esimerkki 1.5884</w:t>
      </w:r>
    </w:p>
    <w:p>
      <w:r>
        <w:t xml:space="preserve">Fakta 1: Aistihermosolut havaitsevat ärsykkeet. Fakta 2: Kun kipu laukeaa, selkäytimen hermosolut stimuloituvat.</w:t>
      </w:r>
    </w:p>
    <w:p>
      <w:r>
        <w:rPr>
          <w:b/>
        </w:rPr>
        <w:t xml:space="preserve">Tulos</w:t>
      </w:r>
    </w:p>
    <w:p>
      <w:r>
        <w:t xml:space="preserve">ärsykkeet voivat aiheuttaa kipua.</w:t>
      </w:r>
    </w:p>
    <w:p>
      <w:r>
        <w:rPr>
          <w:b/>
        </w:rPr>
        <w:t xml:space="preserve">Esimerkki 1.5885</w:t>
      </w:r>
    </w:p>
    <w:p>
      <w:r>
        <w:t xml:space="preserve">Fakta 1: Verholehdet ovat yleensä vihreitä, mikä naamioi nupun mahdollisilta kuluttajilta. Fakta 2: Päiväruusuilla on värilliset verholehdet.</w:t>
      </w:r>
    </w:p>
    <w:p>
      <w:r>
        <w:rPr>
          <w:b/>
        </w:rPr>
        <w:t xml:space="preserve">Tulos</w:t>
      </w:r>
    </w:p>
    <w:p>
      <w:r>
        <w:t xml:space="preserve">päivänliljat suojaavat nuppujaan naamioimalla.</w:t>
      </w:r>
    </w:p>
    <w:p>
      <w:r>
        <w:rPr>
          <w:b/>
        </w:rPr>
        <w:t xml:space="preserve">Esimerkki 1.5886</w:t>
      </w:r>
    </w:p>
    <w:p>
      <w:r>
        <w:t xml:space="preserve">Fakta 1: Lentokonetta käytetään ihmisten siirtämiseen vesistöjen yli. Fakta 2: Saari on veden ympäröimä maa-alue.</w:t>
      </w:r>
    </w:p>
    <w:p>
      <w:r>
        <w:rPr>
          <w:b/>
        </w:rPr>
        <w:t xml:space="preserve">Tulos</w:t>
      </w:r>
    </w:p>
    <w:p>
      <w:r>
        <w:t xml:space="preserve">Ihmisiä voidaan siirtää saarille lentokoneessa.</w:t>
      </w:r>
    </w:p>
    <w:p>
      <w:r>
        <w:rPr>
          <w:b/>
        </w:rPr>
        <w:t xml:space="preserve">Esimerkki 1.5887</w:t>
      </w:r>
    </w:p>
    <w:p>
      <w:r>
        <w:t xml:space="preserve">Fakta 1: Aggressio on käyttäytymistä, jonka tarkoituksena on aiheuttaa vahinkoa tai kipua. Fakta 2: Aggressiiviset lapset kasvavat yleensä aggressiivisiksi aikuisiksi.</w:t>
      </w:r>
    </w:p>
    <w:p>
      <w:r>
        <w:rPr>
          <w:b/>
        </w:rPr>
        <w:t xml:space="preserve">Tulos</w:t>
      </w:r>
    </w:p>
    <w:p>
      <w:r>
        <w:t xml:space="preserve">Sekä aikuiset että lapset voivat haluta aiheuttaa vahinkoa tai kipua.</w:t>
      </w:r>
    </w:p>
    <w:p>
      <w:r>
        <w:rPr>
          <w:b/>
        </w:rPr>
        <w:t xml:space="preserve">Esimerkki 1.5888</w:t>
      </w:r>
    </w:p>
    <w:p>
      <w:r>
        <w:t xml:space="preserve">Fakta 1: Vesi on välttämätöntä kaikelle elämälle maapallolla. Fakta 2: Vesi koostuu vedystä ja hapesta.</w:t>
      </w:r>
    </w:p>
    <w:p>
      <w:r>
        <w:rPr>
          <w:b/>
        </w:rPr>
        <w:t xml:space="preserve">Tulos</w:t>
      </w:r>
    </w:p>
    <w:p>
      <w:r>
        <w:t xml:space="preserve">Vety ja happi ovat välttämättömiä kaikelle elämälle maapallolla.</w:t>
      </w:r>
    </w:p>
    <w:p>
      <w:r>
        <w:rPr>
          <w:b/>
        </w:rPr>
        <w:t xml:space="preserve">Esimerkki 1.5889</w:t>
      </w:r>
    </w:p>
    <w:p>
      <w:r>
        <w:t xml:space="preserve">Fakta 1: Kromosomit ovat solun geneettisen materiaalin muoto solun jakautumisen aikana. Fakta 2: DNA on solun perintöaines, ja se on kromosomeissa tuman sisällä.</w:t>
      </w:r>
    </w:p>
    <w:p>
      <w:r>
        <w:rPr>
          <w:b/>
        </w:rPr>
        <w:t xml:space="preserve">Tulos</w:t>
      </w:r>
    </w:p>
    <w:p>
      <w:r>
        <w:t xml:space="preserve">DNA on osa perintöainesta.</w:t>
      </w:r>
    </w:p>
    <w:p>
      <w:r>
        <w:rPr>
          <w:b/>
        </w:rPr>
        <w:t xml:space="preserve">Esimerkki 1.5890</w:t>
      </w:r>
    </w:p>
    <w:p>
      <w:r>
        <w:t xml:space="preserve">Fakta 1: Kromosomit ovat solun geneettisen materiaalin muoto solun jakautumisen aikana. Fakta 2: DNA on solujen geneettinen materiaali.</w:t>
      </w:r>
    </w:p>
    <w:p>
      <w:r>
        <w:rPr>
          <w:b/>
        </w:rPr>
        <w:t xml:space="preserve">Tulos</w:t>
      </w:r>
    </w:p>
    <w:p>
      <w:r>
        <w:t xml:space="preserve">Kromosomit ovat solun DNA:n muoto solun jakautumisen aikana.</w:t>
      </w:r>
    </w:p>
    <w:p>
      <w:r>
        <w:rPr>
          <w:b/>
        </w:rPr>
        <w:t xml:space="preserve">Esimerkki 1.5891</w:t>
      </w:r>
    </w:p>
    <w:p>
      <w:r>
        <w:t xml:space="preserve">Fakta 1: Jotkin virukset voivat aiheuttaa syöpää. Fakta 2: Influenssavirukset ovat levottomia.</w:t>
      </w:r>
    </w:p>
    <w:p>
      <w:r>
        <w:rPr>
          <w:b/>
        </w:rPr>
        <w:t xml:space="preserve">Tulos</w:t>
      </w:r>
    </w:p>
    <w:p>
      <w:r>
        <w:t xml:space="preserve">influenssa voi aiheuttaa syöpää.</w:t>
      </w:r>
    </w:p>
    <w:p>
      <w:r>
        <w:rPr>
          <w:b/>
        </w:rPr>
        <w:t xml:space="preserve">Esimerkki 1.5892</w:t>
      </w:r>
    </w:p>
    <w:p>
      <w:r>
        <w:t xml:space="preserve">Fakta 1: Hiekkapaperia käytetään puuesineiden tasoittamiseen. Fakta 2: Romupuusta voidaan valmistaa halpoja puulaatikoita.</w:t>
      </w:r>
    </w:p>
    <w:p>
      <w:r>
        <w:rPr>
          <w:b/>
        </w:rPr>
        <w:t xml:space="preserve">Tulos</w:t>
      </w:r>
    </w:p>
    <w:p>
      <w:r>
        <w:t xml:space="preserve">Hiekkapaperia käytetään puusta tehtyjen esineiden tasoittamiseen.</w:t>
      </w:r>
    </w:p>
    <w:p>
      <w:r>
        <w:rPr>
          <w:b/>
        </w:rPr>
        <w:t xml:space="preserve">Esimerkki 1.5893</w:t>
      </w:r>
    </w:p>
    <w:p>
      <w:r>
        <w:t xml:space="preserve">Fakta 1: Janoa käytetään, jotta eläin tajuaa, että sen on täydennettävä kehossaan olevaa vettä. Fakta 2: Myös ihmiset ovat eläimiä.</w:t>
      </w:r>
    </w:p>
    <w:p>
      <w:r>
        <w:rPr>
          <w:b/>
        </w:rPr>
        <w:t xml:space="preserve">Tulos</w:t>
      </w:r>
    </w:p>
    <w:p>
      <w:r>
        <w:t xml:space="preserve">janoa käytetään, jotta ihmiset ymmärtäisivät, että heidän on täydennettävä kehonsa vettä.</w:t>
      </w:r>
    </w:p>
    <w:p>
      <w:r>
        <w:rPr>
          <w:b/>
        </w:rPr>
        <w:t xml:space="preserve">Esimerkki 1.5894</w:t>
      </w:r>
    </w:p>
    <w:p>
      <w:r>
        <w:t xml:space="preserve">Fakta 1: satelliittien avulla otetaan kuvia avaruudesta. Fakta 2: Meteorologit luottavat avaruudesta saataviin sääkuviin.</w:t>
      </w:r>
    </w:p>
    <w:p>
      <w:r>
        <w:rPr>
          <w:b/>
        </w:rPr>
        <w:t xml:space="preserve">Tulos</w:t>
      </w:r>
    </w:p>
    <w:p>
      <w:r>
        <w:t xml:space="preserve">Meteorologit luottavat satelliittien tietoihin.</w:t>
      </w:r>
    </w:p>
    <w:p>
      <w:r>
        <w:rPr>
          <w:b/>
        </w:rPr>
        <w:t xml:space="preserve">Tulos</w:t>
      </w:r>
    </w:p>
    <w:p>
      <w:r>
        <w:t xml:space="preserve">Satelliitteja käytetään meteorologien ottamiseen.</w:t>
      </w:r>
    </w:p>
    <w:p>
      <w:r>
        <w:rPr>
          <w:b/>
        </w:rPr>
        <w:t xml:space="preserve">Esimerkki 1.5895</w:t>
      </w:r>
    </w:p>
    <w:p>
      <w:r>
        <w:t xml:space="preserve">Fakta 1: Matelijoiden vanhemmat huolehtivat poikasistaan vain vähän tai ei lainkaan. Fakta 2: Gilahirviöt ovat matelijoita.</w:t>
      </w:r>
    </w:p>
    <w:p>
      <w:r>
        <w:rPr>
          <w:b/>
        </w:rPr>
        <w:t xml:space="preserve">Tulos</w:t>
      </w:r>
    </w:p>
    <w:p>
      <w:r>
        <w:t xml:space="preserve">Gilahirviöt huolehtivat poikasistaan vain vähän tai ei lainkaan.</w:t>
      </w:r>
    </w:p>
    <w:p>
      <w:r>
        <w:rPr>
          <w:b/>
        </w:rPr>
        <w:t xml:space="preserve">Esimerkki 1.5896</w:t>
      </w:r>
    </w:p>
    <w:p>
      <w:r>
        <w:t xml:space="preserve">Fakta 1: Sademäärä laskee vuoriston tuulen puoleisella puolella. Fakta 2: Esimerkiksi niemen tuulen puoleinen puoli on tuulisin puoli.</w:t>
      </w:r>
    </w:p>
    <w:p>
      <w:r>
        <w:rPr>
          <w:b/>
        </w:rPr>
        <w:t xml:space="preserve">Tulos</w:t>
      </w:r>
    </w:p>
    <w:p>
      <w:r>
        <w:t xml:space="preserve">Vuoristoisen niemen tuulisimmalla puolella olisi eniten sadetta.</w:t>
      </w:r>
    </w:p>
    <w:p>
      <w:r>
        <w:rPr>
          <w:b/>
        </w:rPr>
        <w:t xml:space="preserve">Esimerkki 1.5897</w:t>
      </w:r>
    </w:p>
    <w:p>
      <w:r>
        <w:t xml:space="preserve">Fakta 1: puiden kaatamisella on kielteinen vaikutus ekosysteemiin. Fakta 2: Kun ekosysteemit ovat terveitä, ihmiskunta on terve.</w:t>
      </w:r>
    </w:p>
    <w:p>
      <w:r>
        <w:rPr>
          <w:b/>
        </w:rPr>
        <w:t xml:space="preserve">Tulos</w:t>
      </w:r>
    </w:p>
    <w:p>
      <w:r>
        <w:t xml:space="preserve">puiden kaatamisella on kielteinen vaikutus ihmiskunnan terveyteen.</w:t>
      </w:r>
    </w:p>
    <w:p>
      <w:r>
        <w:rPr>
          <w:b/>
        </w:rPr>
        <w:t xml:space="preserve">Esimerkki 1.5898</w:t>
      </w:r>
    </w:p>
    <w:p>
      <w:r>
        <w:t xml:space="preserve">Fakta 1: Kaikkien elämän toimintojen toteuttaminen edellyttää monimutkaista kemiaa. Fakta 2: Kaikki elämän toiminnot suoritetaan soluissa.</w:t>
      </w:r>
    </w:p>
    <w:p>
      <w:r>
        <w:rPr>
          <w:b/>
        </w:rPr>
        <w:t xml:space="preserve">Tulos</w:t>
      </w:r>
    </w:p>
    <w:p>
      <w:r>
        <w:t xml:space="preserve">Soluissa tapahtuu monimutkaista kemiaa.</w:t>
      </w:r>
    </w:p>
    <w:p>
      <w:r>
        <w:rPr>
          <w:b/>
        </w:rPr>
        <w:t xml:space="preserve">Tulos</w:t>
      </w:r>
    </w:p>
    <w:p>
      <w:r>
        <w:t xml:space="preserve">Soluissa tapahtuu monimutkaista kemiaa.</w:t>
      </w:r>
    </w:p>
    <w:p>
      <w:r>
        <w:rPr>
          <w:b/>
        </w:rPr>
        <w:t xml:space="preserve">Esimerkki 1.5899</w:t>
      </w:r>
    </w:p>
    <w:p>
      <w:r>
        <w:t xml:space="preserve">Fakta 1: Evoluutio tapahtuu vastauksena ympäristön muutokseen. Fakta 2: Eliöt sopeutuvat ympäristönsä muutoksiin.</w:t>
      </w:r>
    </w:p>
    <w:p>
      <w:r>
        <w:rPr>
          <w:b/>
        </w:rPr>
        <w:t xml:space="preserve">Tulos</w:t>
      </w:r>
    </w:p>
    <w:p>
      <w:r>
        <w:t xml:space="preserve">Eliöiden sopeutuminen on evoluutiota.</w:t>
      </w:r>
    </w:p>
    <w:p>
      <w:r>
        <w:rPr>
          <w:b/>
        </w:rPr>
        <w:t xml:space="preserve">Esimerkki 1.5900</w:t>
      </w:r>
    </w:p>
    <w:p>
      <w:r>
        <w:t xml:space="preserve">Fakta 1: laakso muodostuu joen virtauksesta. Fakta 2: Esimerkkejä ovat Napa Valley ja Sonoma Valley.</w:t>
      </w:r>
    </w:p>
    <w:p>
      <w:r>
        <w:rPr>
          <w:b/>
        </w:rPr>
        <w:t xml:space="preserve">Tulos</w:t>
      </w:r>
    </w:p>
    <w:p>
      <w:r>
        <w:t xml:space="preserve">Napa ja Sonoma muodostuivat joen virtauksesta.</w:t>
      </w:r>
    </w:p>
    <w:p>
      <w:r>
        <w:rPr>
          <w:b/>
        </w:rPr>
        <w:t xml:space="preserve">Esimerkki 1.5901</w:t>
      </w:r>
    </w:p>
    <w:p>
      <w:r>
        <w:t xml:space="preserve">Fakta 1: Imeväisikä on nopeimman kasvun ajanjakso syntymän jälkeen. Fakta 2: Imeväisiässä vauvat oppivat, voivatko he luottaa maailmaan.</w:t>
      </w:r>
    </w:p>
    <w:p>
      <w:r>
        <w:rPr>
          <w:b/>
        </w:rPr>
        <w:t xml:space="preserve">Tulos</w:t>
      </w:r>
    </w:p>
    <w:p>
      <w:r>
        <w:t xml:space="preserve">Vauvat oppivat eniten nopean kasvun aikana.</w:t>
      </w:r>
    </w:p>
    <w:p>
      <w:r>
        <w:rPr>
          <w:b/>
        </w:rPr>
        <w:t xml:space="preserve">Esimerkki 1.5902</w:t>
      </w:r>
    </w:p>
    <w:p>
      <w:r>
        <w:t xml:space="preserve">Fakta 1: puhallus pilliin saa ilman värähtelemään pillin sisällä. Fakta 2: Jos se jatkuu, puhalla pilliin kovaa suukappaleeseen.</w:t>
      </w:r>
    </w:p>
    <w:p>
      <w:r>
        <w:rPr>
          <w:b/>
        </w:rPr>
        <w:t xml:space="preserve">Tulos</w:t>
      </w:r>
    </w:p>
    <w:p>
      <w:r>
        <w:t xml:space="preserve">puhaltaa ilmaa ja saa sen värähtelemään, jolloin syntyy kova ääni.</w:t>
      </w:r>
    </w:p>
    <w:p>
      <w:r>
        <w:rPr>
          <w:b/>
        </w:rPr>
        <w:t xml:space="preserve">Esimerkki 1.5903</w:t>
      </w:r>
    </w:p>
    <w:p>
      <w:r>
        <w:t xml:space="preserve">Fakta 1: johtimen läpi kulkeva sähkövirta aiheuttaa johtimen lämpenemisen. Fakta 2: Kun johdin kuumenee, sen pituus muuttuu.</w:t>
      </w:r>
    </w:p>
    <w:p>
      <w:r>
        <w:rPr>
          <w:b/>
        </w:rPr>
        <w:t xml:space="preserve">Tulos</w:t>
      </w:r>
    </w:p>
    <w:p>
      <w:r>
        <w:t xml:space="preserve">Sähkövirran kuljettaminen johtimen läpi saa johtimen pituuden muuttumaan.</w:t>
      </w:r>
    </w:p>
    <w:p>
      <w:r>
        <w:rPr>
          <w:b/>
        </w:rPr>
        <w:t xml:space="preserve">Esimerkki 1.5904</w:t>
      </w:r>
    </w:p>
    <w:p>
      <w:r>
        <w:t xml:space="preserve">Fakta 1: mikrobipolttokennot muuttavat kemiallisen energian sähköenergiaksi. Fakta 2: Bakteerit ja sienet ovat kaksi muuta mikrobipatogeenien luokkaa.</w:t>
      </w:r>
    </w:p>
    <w:p>
      <w:r>
        <w:rPr>
          <w:b/>
        </w:rPr>
        <w:t xml:space="preserve">Tulos</w:t>
      </w:r>
    </w:p>
    <w:p>
      <w:r>
        <w:t xml:space="preserve">Bakteerit ja sienet muuttavat kemiallisen energian sähköenergiaksi.</w:t>
      </w:r>
    </w:p>
    <w:p>
      <w:r>
        <w:rPr>
          <w:b/>
        </w:rPr>
        <w:t xml:space="preserve">Esimerkki 1.5905</w:t>
      </w:r>
    </w:p>
    <w:p>
      <w:r>
        <w:t xml:space="preserve">Fakta 1: Kaikilla kasveilla on tyypillinen elinkaari, johon kuuluu sukupolvien vuorottelu. Fakta 2: Bambut kuuluvat kaikista kasveista hyödyllisimpiin.</w:t>
      </w:r>
    </w:p>
    <w:p>
      <w:r>
        <w:rPr>
          <w:b/>
        </w:rPr>
        <w:t xml:space="preserve">Tulos</w:t>
      </w:r>
    </w:p>
    <w:p>
      <w:r>
        <w:t xml:space="preserve">Bambulla on tyypillinen elinkaari, johon kuuluu sukupolvien vaihtuminen.</w:t>
      </w:r>
    </w:p>
    <w:p>
      <w:r>
        <w:rPr>
          <w:b/>
        </w:rPr>
        <w:t xml:space="preserve">Esimerkki 1.5906</w:t>
      </w:r>
    </w:p>
    <w:p>
      <w:r>
        <w:t xml:space="preserve">Fakta 1: Jotkut eläimet käyttävät hajua ravinnon löytämiseen. Fakta 2: Hyönteiset voivat haistaa antenneillaan.</w:t>
      </w:r>
    </w:p>
    <w:p>
      <w:r>
        <w:rPr>
          <w:b/>
        </w:rPr>
        <w:t xml:space="preserve">Tulos</w:t>
      </w:r>
    </w:p>
    <w:p>
      <w:r>
        <w:t xml:space="preserve">Hyönteiset käyttävät antennejaan ruoan etsimiseen.</w:t>
      </w:r>
    </w:p>
    <w:p>
      <w:r>
        <w:rPr>
          <w:b/>
        </w:rPr>
        <w:t xml:space="preserve">Esimerkki 1.5907</w:t>
      </w:r>
    </w:p>
    <w:p>
      <w:r>
        <w:t xml:space="preserve">Fakta 1: Monet kasvit reagoivat syksyllä lyheneviin päiviin lepotilaan siirtymisellä. Fakta 2: Puut ovat lepotilassa marraskuusta maaliskuuhun.</w:t>
      </w:r>
    </w:p>
    <w:p>
      <w:r>
        <w:rPr>
          <w:b/>
        </w:rPr>
        <w:t xml:space="preserve">Tulos</w:t>
      </w:r>
    </w:p>
    <w:p>
      <w:r>
        <w:t xml:space="preserve">monet puut reagoivat siihen, että päivät lyhenevät syksyllä.</w:t>
      </w:r>
    </w:p>
    <w:p>
      <w:r>
        <w:rPr>
          <w:b/>
        </w:rPr>
        <w:t xml:space="preserve">Esimerkki 1.5908</w:t>
      </w:r>
    </w:p>
    <w:p>
      <w:r>
        <w:t xml:space="preserve">Fakta 1: Savusumu sisältää hiukkasia. Fakta 2: Missä on otsonia, siellä on myös savusumua.</w:t>
      </w:r>
    </w:p>
    <w:p>
      <w:r>
        <w:rPr>
          <w:b/>
        </w:rPr>
        <w:t xml:space="preserve">Tulos</w:t>
      </w:r>
    </w:p>
    <w:p>
      <w:r>
        <w:t xml:space="preserve">otsoni sisältää hiukkasia.</w:t>
      </w:r>
    </w:p>
    <w:p>
      <w:r>
        <w:rPr>
          <w:b/>
        </w:rPr>
        <w:t xml:space="preserve">Esimerkki 1.5909</w:t>
      </w:r>
    </w:p>
    <w:p>
      <w:r>
        <w:t xml:space="preserve">Fakta 1: voimakas kuumuus vaikuttaa haitallisesti elimistöön. Fakta 2: Voimakas auringonvalo ja kuumuus Voimakasta auringonvaloa ja kuumuutta esiintyy kaikilla kuivilla alueilla.</w:t>
      </w:r>
    </w:p>
    <w:p>
      <w:r>
        <w:rPr>
          <w:b/>
        </w:rPr>
        <w:t xml:space="preserve">Tulos</w:t>
      </w:r>
    </w:p>
    <w:p>
      <w:r>
        <w:t xml:space="preserve">voimakkaalla auringonvalolla on kielteinen vaikutus organismiin.</w:t>
      </w:r>
    </w:p>
    <w:p>
      <w:r>
        <w:rPr>
          <w:b/>
        </w:rPr>
        <w:t xml:space="preserve">Esimerkki 1.5910</w:t>
      </w:r>
    </w:p>
    <w:p>
      <w:r>
        <w:t xml:space="preserve">Fakta 1: happo muuttaa lakmuspaperin värin sinisestä punaiseksi. Fakta 2: Typpihappo aiheuttaa happamia sateita.</w:t>
      </w:r>
    </w:p>
    <w:p>
      <w:r>
        <w:rPr>
          <w:b/>
        </w:rPr>
        <w:t xml:space="preserve">Tulos</w:t>
      </w:r>
    </w:p>
    <w:p>
      <w:r>
        <w:t xml:space="preserve">sade voi muuttaa lakmuspaperin värin sinisestä punaiseksi.</w:t>
      </w:r>
    </w:p>
    <w:p>
      <w:r>
        <w:rPr>
          <w:b/>
        </w:rPr>
        <w:t xml:space="preserve">Esimerkki 1.5911</w:t>
      </w:r>
    </w:p>
    <w:p>
      <w:r>
        <w:t xml:space="preserve">Fakta 1: Juurilla on primaarisia ja sekundaarisia meristemejä, jotka kasvattavat juuren pituutta ja leveyttä. Fakta 2: Koko mitataan leveyden ja pituuden mukaan.</w:t>
      </w:r>
    </w:p>
    <w:p>
      <w:r>
        <w:rPr>
          <w:b/>
        </w:rPr>
        <w:t xml:space="preserve">Tulos</w:t>
      </w:r>
    </w:p>
    <w:p>
      <w:r>
        <w:t xml:space="preserve">juurilla on primaarisia ja sekundaarisia meristemejä, jotka kasvattavat juuren kokoa.</w:t>
      </w:r>
    </w:p>
    <w:p>
      <w:r>
        <w:rPr>
          <w:b/>
        </w:rPr>
        <w:t xml:space="preserve">Esimerkki 1.5912</w:t>
      </w:r>
    </w:p>
    <w:p>
      <w:r>
        <w:t xml:space="preserve">Fakta 1: Kukat muodostuvat dominoivaan sporofyyttikasviin. Fakta 2: Angiospermenien sporofyytti on hallitseva.</w:t>
      </w:r>
    </w:p>
    <w:p>
      <w:r>
        <w:rPr>
          <w:b/>
        </w:rPr>
        <w:t xml:space="preserve">Tulos</w:t>
      </w:r>
    </w:p>
    <w:p>
      <w:r>
        <w:t xml:space="preserve">Kukat muodostuvat angiospermeneihin.</w:t>
      </w:r>
    </w:p>
    <w:p>
      <w:r>
        <w:rPr>
          <w:b/>
        </w:rPr>
        <w:t xml:space="preserve">Tulos</w:t>
      </w:r>
    </w:p>
    <w:p>
      <w:r>
        <w:t xml:space="preserve">angiosperma on hallitseva kasvi.</w:t>
      </w:r>
    </w:p>
    <w:p>
      <w:r>
        <w:rPr>
          <w:b/>
        </w:rPr>
        <w:t xml:space="preserve">Tulos</w:t>
      </w:r>
    </w:p>
    <w:p>
      <w:r>
        <w:t xml:space="preserve">kukat muodostuvat angiospermeneihin.</w:t>
      </w:r>
    </w:p>
    <w:p>
      <w:r>
        <w:rPr>
          <w:b/>
        </w:rPr>
        <w:t xml:space="preserve">Tulos</w:t>
      </w:r>
    </w:p>
    <w:p>
      <w:r>
        <w:t xml:space="preserve">kukat muodostuvat angiospermeniin.</w:t>
      </w:r>
    </w:p>
    <w:p>
      <w:r>
        <w:rPr>
          <w:b/>
        </w:rPr>
        <w:t xml:space="preserve">Esimerkki 1.5913</w:t>
      </w:r>
    </w:p>
    <w:p>
      <w:r>
        <w:t xml:space="preserve">Fakta 1: Bakteerit voivat levitä suoraan ihmisestä toiseen. Fakta 2: Hyönteiset levittävät bakteereja.</w:t>
      </w:r>
    </w:p>
    <w:p>
      <w:r>
        <w:rPr>
          <w:b/>
        </w:rPr>
        <w:t xml:space="preserve">Tulos</w:t>
      </w:r>
    </w:p>
    <w:p>
      <w:r>
        <w:t xml:space="preserve">hyönteiset levittävät bakteereja.</w:t>
      </w:r>
    </w:p>
    <w:p>
      <w:r>
        <w:rPr>
          <w:b/>
        </w:rPr>
        <w:t xml:space="preserve">Esimerkki 1.5914</w:t>
      </w:r>
    </w:p>
    <w:p>
      <w:r>
        <w:t xml:space="preserve">Fakta 1: sähköä käytetään energialähteenä sähkölaitteissa. Fakta 2: Laitteet, kuten hakulaitteet ja matkapuhelimet, ovat kiellettyjä.</w:t>
      </w:r>
    </w:p>
    <w:p>
      <w:r>
        <w:rPr>
          <w:b/>
        </w:rPr>
        <w:t xml:space="preserve">Tulos</w:t>
      </w:r>
    </w:p>
    <w:p>
      <w:r>
        <w:t xml:space="preserve">hakulaitteet käyttävät energialähteenä sähköä.</w:t>
      </w:r>
    </w:p>
    <w:p>
      <w:r>
        <w:rPr>
          <w:b/>
        </w:rPr>
        <w:t xml:space="preserve">Esimerkki 1.5915</w:t>
      </w:r>
    </w:p>
    <w:p>
      <w:r>
        <w:t xml:space="preserve">Fakta 1: Nisäkkäät voivat myös tuottaa pieniä lämpöpurkauksia vapisemalla. Fakta 2: Vapina maksaa kuitenkin linnulle, sillä se kuluttaa energiavarastoja.</w:t>
      </w:r>
    </w:p>
    <w:p>
      <w:r>
        <w:rPr>
          <w:b/>
        </w:rPr>
        <w:t xml:space="preserve">Tulos</w:t>
      </w:r>
    </w:p>
    <w:p>
      <w:r>
        <w:t xml:space="preserve">nisäkkäät voivat tuottaa lämpöä tyhjentämällä energiavarastoja.</w:t>
      </w:r>
    </w:p>
    <w:p>
      <w:r>
        <w:rPr>
          <w:b/>
        </w:rPr>
        <w:t xml:space="preserve">Esimerkki 1.5916</w:t>
      </w:r>
    </w:p>
    <w:p>
      <w:r>
        <w:t xml:space="preserve">Fakta 1: jos eläin hikoilee, sen kehon vesi vähenee. Fakta 2: Jotkut eläimet hikoilevat, jotkut huohottavat, jotkut nuolevat.</w:t>
      </w:r>
    </w:p>
    <w:p>
      <w:r>
        <w:rPr>
          <w:b/>
        </w:rPr>
        <w:t xml:space="preserve">Tulos</w:t>
      </w:r>
    </w:p>
    <w:p>
      <w:r>
        <w:t xml:space="preserve">Eläimen henkeä huohottavan veden määrä on vähentynyt.</w:t>
      </w:r>
    </w:p>
    <w:p>
      <w:r>
        <w:rPr>
          <w:b/>
        </w:rPr>
        <w:t xml:space="preserve">Esimerkki 1.5917</w:t>
      </w:r>
    </w:p>
    <w:p>
      <w:r>
        <w:t xml:space="preserve">Fakta 1: Levillä on erilaisia elinkaaria. Fakta 2: Eliöiden elinkaaret Lisääntyminen on kaikkien elävien järjestelmien ominaisuus.</w:t>
      </w:r>
    </w:p>
    <w:p>
      <w:r>
        <w:rPr>
          <w:b/>
        </w:rPr>
        <w:t xml:space="preserve">Tulos</w:t>
      </w:r>
    </w:p>
    <w:p>
      <w:r>
        <w:t xml:space="preserve">levät kykenevät lisääntymään.</w:t>
      </w:r>
    </w:p>
    <w:p>
      <w:r>
        <w:rPr>
          <w:b/>
        </w:rPr>
        <w:t xml:space="preserve">Esimerkki 1.5918</w:t>
      </w:r>
    </w:p>
    <w:p>
      <w:r>
        <w:t xml:space="preserve">Fakta 1: Hormonihormonit kulkeutuvat veressä koko elimistöön. Fakta 2: Hengitys vaikuttaa hormonien kulkuun hormonijärjestelmässä.</w:t>
      </w:r>
    </w:p>
    <w:p>
      <w:r>
        <w:rPr>
          <w:b/>
        </w:rPr>
        <w:t xml:space="preserve">Tulos</w:t>
      </w:r>
    </w:p>
    <w:p>
      <w:r>
        <w:t xml:space="preserve">Hengityksen avulla hormonit kulkevat verenkierrossa koko kehossa.</w:t>
      </w:r>
    </w:p>
    <w:p>
      <w:r>
        <w:rPr>
          <w:b/>
        </w:rPr>
        <w:t xml:space="preserve">Esimerkki 1.5919</w:t>
      </w:r>
    </w:p>
    <w:p>
      <w:r>
        <w:t xml:space="preserve">Fakta 1: Hormonit ohjaavat monia solujen toimintoja, joten ne ovat erittäin tärkeitä homeostaasin kannalta. Fakta 2: Hormonit kulkeutuvat verenkierrossa soluihin, joita kutsutaan kohdesoluiksi a.</w:t>
      </w:r>
    </w:p>
    <w:p>
      <w:r>
        <w:rPr>
          <w:b/>
        </w:rPr>
        <w:t xml:space="preserve">Tulos</w:t>
      </w:r>
    </w:p>
    <w:p>
      <w:r>
        <w:t xml:space="preserve">verenkierron kautta molekyylit voivat liikkua ja ohjata monia solujen toimintoja.</w:t>
      </w:r>
    </w:p>
    <w:p>
      <w:r>
        <w:rPr>
          <w:b/>
        </w:rPr>
        <w:t xml:space="preserve">Esimerkki 1.5920</w:t>
      </w:r>
    </w:p>
    <w:p>
      <w:r>
        <w:t xml:space="preserve">Fakta 1: Sukusolut yhdistyvät hedelmöityksessä ja muodostavat diploidisen zygootin. Fakta 2: Sukusolujen pariutumisen jälkeen muodostuu zygootteja.</w:t>
      </w:r>
    </w:p>
    <w:p>
      <w:r>
        <w:rPr>
          <w:b/>
        </w:rPr>
        <w:t xml:space="preserve">Tulos</w:t>
      </w:r>
    </w:p>
    <w:p>
      <w:r>
        <w:t xml:space="preserve">sukusolut pariutuvat zygooteiksi.</w:t>
      </w:r>
    </w:p>
    <w:p>
      <w:r>
        <w:rPr>
          <w:b/>
        </w:rPr>
        <w:t xml:space="preserve">Esimerkki 1.5921</w:t>
      </w:r>
    </w:p>
    <w:p>
      <w:r>
        <w:t xml:space="preserve">Fakta 1: mineraalien kovuuden mittaaminen edellyttää materiaalien naarmuttamista. Fakta 2: Timantit ovat niin kovia timantin rakenteen muodon vuoksi.</w:t>
      </w:r>
    </w:p>
    <w:p>
      <w:r>
        <w:rPr>
          <w:b/>
        </w:rPr>
        <w:t xml:space="preserve">Tulos</w:t>
      </w:r>
    </w:p>
    <w:p>
      <w:r>
        <w:t xml:space="preserve">timanttien mittaaminen edellyttää niiden raaputtamista.</w:t>
      </w:r>
    </w:p>
    <w:p>
      <w:r>
        <w:rPr>
          <w:b/>
        </w:rPr>
        <w:t xml:space="preserve">Esimerkki 1.5922</w:t>
      </w:r>
    </w:p>
    <w:p>
      <w:r>
        <w:t xml:space="preserve">Fakta 1: Solut ovat elävien olentojen rakenteen ja toiminnan perusyksiköitä. Fakta 2: Eliö on elävä olento.</w:t>
      </w:r>
    </w:p>
    <w:p>
      <w:r>
        <w:rPr>
          <w:b/>
        </w:rPr>
        <w:t xml:space="preserve">Tulos</w:t>
      </w:r>
    </w:p>
    <w:p>
      <w:r>
        <w:t xml:space="preserve">Solut ovat organismin rakenteen ja toiminnan perusyksiköitä.</w:t>
      </w:r>
    </w:p>
    <w:p>
      <w:r>
        <w:rPr>
          <w:b/>
        </w:rPr>
        <w:t xml:space="preserve">Tulos</w:t>
      </w:r>
    </w:p>
    <w:p>
      <w:r>
        <w:t xml:space="preserve">Solut ovat eliöiden rakenteen ja toiminnan perusyksiköitä.</w:t>
      </w:r>
    </w:p>
    <w:p>
      <w:r>
        <w:rPr>
          <w:b/>
        </w:rPr>
        <w:t xml:space="preserve">Esimerkki 1.5923</w:t>
      </w:r>
    </w:p>
    <w:p>
      <w:r>
        <w:t xml:space="preserve">Fakta 1: radiota käytetään viestintään. Fakta 2: Viestintä edellyttää ajatusta, viestiä, joka on jaettava.</w:t>
      </w:r>
    </w:p>
    <w:p>
      <w:r>
        <w:rPr>
          <w:b/>
        </w:rPr>
        <w:t xml:space="preserve">Tulos</w:t>
      </w:r>
    </w:p>
    <w:p>
      <w:r>
        <w:t xml:space="preserve">Radiota käytetään idean tai viestin jakamiseen.</w:t>
      </w:r>
    </w:p>
    <w:p>
      <w:r>
        <w:rPr>
          <w:b/>
        </w:rPr>
        <w:t xml:space="preserve">Esimerkki 1.5924</w:t>
      </w:r>
    </w:p>
    <w:p>
      <w:r>
        <w:t xml:space="preserve">Fakta 1: joen patoaminen voi aiheuttaa järven muodostumisen. Fakta 2: Tahoe-järven padolla ei ole ylivuotoputkea.</w:t>
      </w:r>
    </w:p>
    <w:p>
      <w:r>
        <w:rPr>
          <w:b/>
        </w:rPr>
        <w:t xml:space="preserve">Tulos</w:t>
      </w:r>
    </w:p>
    <w:p>
      <w:r>
        <w:t xml:space="preserve">ylivuotoputket voivat vaikuttaa järvien vedenkorkeuteen.</w:t>
      </w:r>
    </w:p>
    <w:p>
      <w:r>
        <w:rPr>
          <w:b/>
        </w:rPr>
        <w:t xml:space="preserve">Esimerkki 1.5925</w:t>
      </w:r>
    </w:p>
    <w:p>
      <w:r>
        <w:t xml:space="preserve">Fakta 1: ympyrän kuvaajaa voidaan käyttää prosenttien esittämiseen. Fakta 2: Kaikki datan kuvaajat on tehtävä kuvaajaohjelmalla, kuten Excelillä tai Cricket Graphilla.</w:t>
      </w:r>
    </w:p>
    <w:p>
      <w:r>
        <w:rPr>
          <w:b/>
        </w:rPr>
        <w:t xml:space="preserve">Tulos</w:t>
      </w:r>
    </w:p>
    <w:p>
      <w:r>
        <w:t xml:space="preserve">Exceliä tai Cricketiä voidaan käyttää prosenttien näyttämiseen.</w:t>
      </w:r>
    </w:p>
    <w:p>
      <w:r>
        <w:rPr>
          <w:b/>
        </w:rPr>
        <w:t xml:space="preserve">Esimerkki 1.5926</w:t>
      </w:r>
    </w:p>
    <w:p>
      <w:r>
        <w:t xml:space="preserve">Fakta 1: Kun sähkö virtaa lamppuun, lamppu syttyy. Fakta 2: Esimerkiksi vesipumput ovat sähköisiä.</w:t>
      </w:r>
    </w:p>
    <w:p>
      <w:r>
        <w:rPr>
          <w:b/>
        </w:rPr>
        <w:t xml:space="preserve">Tulos</w:t>
      </w:r>
    </w:p>
    <w:p>
      <w:r>
        <w:t xml:space="preserve">vesipumput voivat sytyttää hehkulamput.</w:t>
      </w:r>
    </w:p>
    <w:p>
      <w:r>
        <w:rPr>
          <w:b/>
        </w:rPr>
        <w:t xml:space="preserve">Esimerkki 1.5927</w:t>
      </w:r>
    </w:p>
    <w:p>
      <w:r>
        <w:t xml:space="preserve">Fakta 1: Fossiilisten polttoaineiden käytön aikana vapautuvat kaasut aiheuttavat ilmaston lämpenemistä. Fakta 2: ilmaston lämpeneminen on maailmanlaajuinen ympäristöongelma.</w:t>
      </w:r>
    </w:p>
    <w:p>
      <w:r>
        <w:rPr>
          <w:b/>
        </w:rPr>
        <w:t xml:space="preserve">Tulos</w:t>
      </w:r>
    </w:p>
    <w:p>
      <w:r>
        <w:t xml:space="preserve">fossiilisten polttoaineiden käytöstä vapautuvat kaasut aiheuttavat maailmanlaajuisen ympäristöongelman.</w:t>
      </w:r>
    </w:p>
    <w:p>
      <w:r>
        <w:rPr>
          <w:b/>
        </w:rPr>
        <w:t xml:space="preserve">Esimerkki 1.5928</w:t>
      </w:r>
    </w:p>
    <w:p>
      <w:r>
        <w:t xml:space="preserve">Fakta 1: munasarjoja käytetään lisääntymiseen. Fakta 2: Kasvien lisääntyminen on samanlaista kuin eläinten lisääntyminen.</w:t>
      </w:r>
    </w:p>
    <w:p>
      <w:r>
        <w:rPr>
          <w:b/>
        </w:rPr>
        <w:t xml:space="preserve">Tulos</w:t>
      </w:r>
    </w:p>
    <w:p>
      <w:r>
        <w:t xml:space="preserve">eläimet ja kasvit käyttävät munasarjoja.</w:t>
      </w:r>
    </w:p>
    <w:p>
      <w:r>
        <w:rPr>
          <w:b/>
        </w:rPr>
        <w:t xml:space="preserve">Esimerkki 1.5929</w:t>
      </w:r>
    </w:p>
    <w:p>
      <w:r>
        <w:t xml:space="preserve">Fakta 1: Alkueläimet voidaan luokitella sen perusteella, miten ne liikkuvat. Fakta 2: Tunnistamisen helpottamiseksi puuvillan taimet luokitellaan seuraaviin kolmeen luokkaan.</w:t>
      </w:r>
    </w:p>
    <w:p>
      <w:r>
        <w:rPr>
          <w:b/>
        </w:rPr>
        <w:t xml:space="preserve">Tulos</w:t>
      </w:r>
    </w:p>
    <w:p>
      <w:r>
        <w:t xml:space="preserve">Alkueläimet voidaan tunnistaa niiden liikkumisesta.</w:t>
      </w:r>
    </w:p>
    <w:p>
      <w:r>
        <w:rPr>
          <w:b/>
        </w:rPr>
        <w:t xml:space="preserve">Esimerkki 1.5930</w:t>
      </w:r>
    </w:p>
    <w:p>
      <w:r>
        <w:t xml:space="preserve">Fakta 1: haihduttamista voidaan käyttää liuenneen aineen erottamiseen liuottimesta liuoksessa. Fakta 2: bensiini, maalit ja liuottimet haihtuvat, jolloin vapautuu reaktiivisia orgaanisia yhdisteitä.</w:t>
      </w:r>
    </w:p>
    <w:p>
      <w:r>
        <w:rPr>
          <w:b/>
        </w:rPr>
        <w:t xml:space="preserve">Tulos</w:t>
      </w:r>
    </w:p>
    <w:p>
      <w:r>
        <w:t xml:space="preserve">Bensiinistä vapautuu orgaanisia yhdisteitä, kun se erottuu.</w:t>
      </w:r>
    </w:p>
    <w:p>
      <w:r>
        <w:rPr>
          <w:b/>
        </w:rPr>
        <w:t xml:space="preserve">Esimerkki 1.5931</w:t>
      </w:r>
    </w:p>
    <w:p>
      <w:r>
        <w:t xml:space="preserve">Fakta 1: Evoluutio on elävien olentojen ominaisuuksien muuttumista ajan myötä. Fakta 2: Evoluutio on elävien olentojen tutkimista ajan myötä.</w:t>
      </w:r>
    </w:p>
    <w:p>
      <w:r>
        <w:rPr>
          <w:b/>
        </w:rPr>
        <w:t xml:space="preserve">Tulos</w:t>
      </w:r>
    </w:p>
    <w:p>
      <w:r>
        <w:t xml:space="preserve">evoluutiotutkimus tutkii ominaisuuksia ajan myötä.</w:t>
      </w:r>
    </w:p>
    <w:p>
      <w:r>
        <w:rPr>
          <w:b/>
        </w:rPr>
        <w:t xml:space="preserve">Esimerkki 1.5932</w:t>
      </w:r>
    </w:p>
    <w:p>
      <w:r>
        <w:t xml:space="preserve">Fakta 1: maaperän löysyys vaikuttaa myönteisesti kasvien juurien kasvuun kyseisessä maaperässä. Fakta 2: Hedelmällinen maa on löysää, imukykyistä ja miellyttävän tuoksuista.</w:t>
      </w:r>
    </w:p>
    <w:p>
      <w:r>
        <w:rPr>
          <w:b/>
        </w:rPr>
        <w:t xml:space="preserve">Tulos</w:t>
      </w:r>
    </w:p>
    <w:p>
      <w:r>
        <w:t xml:space="preserve">Hedelmällinen maaperä vaikuttaa myönteisesti kasvien juurten kasvuun.</w:t>
      </w:r>
    </w:p>
    <w:p>
      <w:r>
        <w:rPr>
          <w:b/>
        </w:rPr>
        <w:t xml:space="preserve">Esimerkki 1.5933</w:t>
      </w:r>
    </w:p>
    <w:p>
      <w:r>
        <w:t xml:space="preserve">Fakta 1: jos puu kaatuu, auringonvalo tulee ympäröivien kasvien saataville. Fakta 2: Tammea on kaikkialla.</w:t>
      </w:r>
    </w:p>
    <w:p>
      <w:r>
        <w:rPr>
          <w:b/>
        </w:rPr>
        <w:t xml:space="preserve">Tulos</w:t>
      </w:r>
    </w:p>
    <w:p>
      <w:r>
        <w:t xml:space="preserve">jos tammi kaatuu, ympäröivät kasvit saavat auringonvaloa.</w:t>
      </w:r>
    </w:p>
    <w:p>
      <w:r>
        <w:rPr>
          <w:b/>
        </w:rPr>
        <w:t xml:space="preserve">Esimerkki 1.5934</w:t>
      </w:r>
    </w:p>
    <w:p>
      <w:r>
        <w:t xml:space="preserve">Fakta 1: Kemiallinen ruoansulatus tapahtuu pääasiassa ohutsuolessa. Fakta 2: Kemiallinen ruoansulatus hajottaa monimutkaiset kemikaalit yksinkertaisiksi.</w:t>
      </w:r>
    </w:p>
    <w:p>
      <w:r>
        <w:rPr>
          <w:b/>
        </w:rPr>
        <w:t xml:space="preserve">Tulos</w:t>
      </w:r>
    </w:p>
    <w:p>
      <w:r>
        <w:t xml:space="preserve">Monimutkaisten kemikaalien pilkkominen yksinkertaisiksi tapahtuu pääasiassa ohutsuolessa.</w:t>
      </w:r>
    </w:p>
    <w:p>
      <w:r>
        <w:rPr>
          <w:b/>
        </w:rPr>
        <w:t xml:space="preserve">Tulos</w:t>
      </w:r>
    </w:p>
    <w:p>
      <w:r>
        <w:t xml:space="preserve">Monimutkaiset kemikaalit hajoavat yksinkertaisiksi pääasiassa ohutsuolessa.</w:t>
      </w:r>
    </w:p>
    <w:p>
      <w:r>
        <w:rPr>
          <w:b/>
        </w:rPr>
        <w:t xml:space="preserve">Esimerkki 1.5935</w:t>
      </w:r>
    </w:p>
    <w:p>
      <w:r>
        <w:t xml:space="preserve">Fakta 1: Etanolia tuotetaan käymällä alkoholiksi maissin tai muiden kasvien glukoosia. Fakta 2: Etanoli on vilja-alkoholia.</w:t>
      </w:r>
    </w:p>
    <w:p>
      <w:r>
        <w:rPr>
          <w:b/>
        </w:rPr>
        <w:t xml:space="preserve">Tulos</w:t>
      </w:r>
    </w:p>
    <w:p>
      <w:r>
        <w:t xml:space="preserve">Vilja-alkoholia valmistetaan käymällä maissin tai muiden kasvien glukoosista.</w:t>
      </w:r>
    </w:p>
    <w:p>
      <w:r>
        <w:rPr>
          <w:b/>
        </w:rPr>
        <w:t xml:space="preserve">Esimerkki 1.5936</w:t>
      </w:r>
    </w:p>
    <w:p>
      <w:r>
        <w:t xml:space="preserve">Fakta 1: Vuodenajat aiheuttavat muutoksia ympäristöön. Fakta 2: Ympäristön muuttuminen muuttaa ympäristössä esiintyviä elämänmuotoja.</w:t>
      </w:r>
    </w:p>
    <w:p>
      <w:r>
        <w:rPr>
          <w:b/>
        </w:rPr>
        <w:t xml:space="preserve">Tulos</w:t>
      </w:r>
    </w:p>
    <w:p>
      <w:r>
        <w:t xml:space="preserve">Vuodenajat aiheuttavat muutoksia läsnä olevissa elämänmuodoissa.</w:t>
      </w:r>
    </w:p>
    <w:p>
      <w:r>
        <w:rPr>
          <w:b/>
        </w:rPr>
        <w:t xml:space="preserve">Esimerkki 1.5937</w:t>
      </w:r>
    </w:p>
    <w:p>
      <w:r>
        <w:t xml:space="preserve">Fakta 1: hyönteisten puremat aiheuttavat haittaa eläville olennoille. Fakta 2: Oikeastaan vain naaraspuoliset hyttyset purevat ihmisiä.</w:t>
      </w:r>
    </w:p>
    <w:p>
      <w:r>
        <w:rPr>
          <w:b/>
        </w:rPr>
        <w:t xml:space="preserve">Tulos</w:t>
      </w:r>
    </w:p>
    <w:p>
      <w:r>
        <w:t xml:space="preserve">Naarashyttyset voivat vahingoittaa eläviä olentoja.</w:t>
      </w:r>
    </w:p>
    <w:p>
      <w:r>
        <w:rPr>
          <w:b/>
        </w:rPr>
        <w:t xml:space="preserve">Esimerkki 1.5938</w:t>
      </w:r>
    </w:p>
    <w:p>
      <w:r>
        <w:t xml:space="preserve">Fakta 1: Etanolia tuotetaan käymällä alkoholiksi maissin tai muiden kasvien glukoosia. Fakta 2: Autot voivat kulkea puhtaalla etanolilla tai bensiinin ja etanolin seoksella.</w:t>
      </w:r>
    </w:p>
    <w:p>
      <w:r>
        <w:rPr>
          <w:b/>
        </w:rPr>
        <w:t xml:space="preserve">Tulos</w:t>
      </w:r>
    </w:p>
    <w:p>
      <w:r>
        <w:t xml:space="preserve">Autot voivat toimia maissin tai muiden kasvien glukoosin alkoholikäymisen avulla.</w:t>
      </w:r>
    </w:p>
    <w:p>
      <w:r>
        <w:rPr>
          <w:b/>
        </w:rPr>
        <w:t xml:space="preserve">Esimerkki 1.5939</w:t>
      </w:r>
    </w:p>
    <w:p>
      <w:r>
        <w:t xml:space="preserve">Fakta 1: Merilajit elävät pääasiassa matalissa rannikkovesissä. Fakta 2: Useimmat meren eliöt elävät lähellä pintaa.</w:t>
      </w:r>
    </w:p>
    <w:p>
      <w:r>
        <w:rPr>
          <w:b/>
        </w:rPr>
        <w:t xml:space="preserve">Tulos</w:t>
      </w:r>
    </w:p>
    <w:p>
      <w:r>
        <w:t xml:space="preserve">Useimmat eliöt elävät pääasiassa matalissa rannikkovesissä.</w:t>
      </w:r>
    </w:p>
    <w:p>
      <w:r>
        <w:rPr>
          <w:b/>
        </w:rPr>
        <w:t xml:space="preserve">Esimerkki 1.5940</w:t>
      </w:r>
    </w:p>
    <w:p>
      <w:r>
        <w:t xml:space="preserve">Fakta 1: Virtsarakon tulehduksia voidaan hoitaa lääkärin määräämillä antibiooteilla. Fakta 2: Jos kyseessä on virus, antibiootteja ei tarvita.</w:t>
      </w:r>
    </w:p>
    <w:p>
      <w:r>
        <w:rPr>
          <w:b/>
        </w:rPr>
        <w:t xml:space="preserve">Tulos</w:t>
      </w:r>
    </w:p>
    <w:p>
      <w:r>
        <w:t xml:space="preserve">virtsarakon infektiot eivät ole luonteeltaan virustauteja.</w:t>
      </w:r>
    </w:p>
    <w:p>
      <w:r>
        <w:rPr>
          <w:b/>
        </w:rPr>
        <w:t xml:space="preserve">Esimerkki 1.5941</w:t>
      </w:r>
    </w:p>
    <w:p>
      <w:r>
        <w:t xml:space="preserve">Fakta 1: Lämpö ja paine muuttavat esihistoriallisten elävien olentojen jäännökset maakaasuksi. Fakta 2: Fossiilit ovat esihistoriallisen elämän jäänteitä.</w:t>
      </w:r>
    </w:p>
    <w:p>
      <w:r>
        <w:rPr>
          <w:b/>
        </w:rPr>
        <w:t xml:space="preserve">Tulos</w:t>
      </w:r>
    </w:p>
    <w:p>
      <w:r>
        <w:t xml:space="preserve">lämpö ja paine muuttavat fossiilit maakaasuksi.</w:t>
      </w:r>
    </w:p>
    <w:p>
      <w:r>
        <w:rPr>
          <w:b/>
        </w:rPr>
        <w:t xml:space="preserve">Esimerkki 1.5942</w:t>
      </w:r>
    </w:p>
    <w:p>
      <w:r>
        <w:t xml:space="preserve">Fakta 1: Kun virtapiiri toimii oikein, virtapiirin läpi kulkee sähkövirta. Fakta 2: Sähköpiiri on sähkövirran kulkureitti.</w:t>
      </w:r>
    </w:p>
    <w:p>
      <w:r>
        <w:rPr>
          <w:b/>
        </w:rPr>
        <w:t xml:space="preserve">Tulos</w:t>
      </w:r>
    </w:p>
    <w:p>
      <w:r>
        <w:t xml:space="preserve">kun sähköpiirillä on reitti, se voi toimia kunnolla.</w:t>
      </w:r>
    </w:p>
    <w:p>
      <w:r>
        <w:rPr>
          <w:b/>
        </w:rPr>
        <w:t xml:space="preserve">Esimerkki 1.5943</w:t>
      </w:r>
    </w:p>
    <w:p>
      <w:r>
        <w:t xml:space="preserve">Fakta 1: Näkö on kyky aistia valoa, ja silmä on valoa aistiva elin. Fakta 2: Silmän sisällä, sen takaosassa, on verkkokalvo.</w:t>
      </w:r>
    </w:p>
    <w:p>
      <w:r>
        <w:rPr>
          <w:b/>
        </w:rPr>
        <w:t xml:space="preserve">Tulos</w:t>
      </w:r>
    </w:p>
    <w:p>
      <w:r>
        <w:t xml:space="preserve">näkö liittyy verkkokalvoon.</w:t>
      </w:r>
    </w:p>
    <w:p>
      <w:r>
        <w:rPr>
          <w:b/>
        </w:rPr>
        <w:t xml:space="preserve">Esimerkki 1.5944</w:t>
      </w:r>
    </w:p>
    <w:p>
      <w:r>
        <w:t xml:space="preserve">Fakta 1: Ilmastoa kuvataan yleensä lämpötilan ja kosteuden avulla. Fakta 2: Tulipalojen käyttäytymistä ohjaavat paikalliset sääolosuhteet, kuten tuulet, lämpötila ja kosteus.</w:t>
      </w:r>
    </w:p>
    <w:p>
      <w:r>
        <w:rPr>
          <w:b/>
        </w:rPr>
        <w:t xml:space="preserve">Tulos</w:t>
      </w:r>
    </w:p>
    <w:p>
      <w:r>
        <w:t xml:space="preserve">Ilmastoa kuvataan yleensä paikallisten sääolosuhteiden avulla.</w:t>
      </w:r>
    </w:p>
    <w:p>
      <w:r>
        <w:rPr>
          <w:b/>
        </w:rPr>
        <w:t xml:space="preserve">Esimerkki 1.5945</w:t>
      </w:r>
    </w:p>
    <w:p>
      <w:r>
        <w:t xml:space="preserve">Fakta 1: Merialueilla elävien eliöiden on sopeuduttava veden suolapitoisuuteen. Fakta 2: Merielämä on yhtä monipuolista ja runsasta, pienestä planktonista sinivalaaseen.</w:t>
      </w:r>
    </w:p>
    <w:p>
      <w:r>
        <w:rPr>
          <w:b/>
        </w:rPr>
        <w:t xml:space="preserve">Tulos</w:t>
      </w:r>
    </w:p>
    <w:p>
      <w:r>
        <w:t xml:space="preserve">sinivalaiden on sopeuduttava veden suolapitoisuuteen.</w:t>
      </w:r>
    </w:p>
    <w:p>
      <w:r>
        <w:rPr>
          <w:b/>
        </w:rPr>
        <w:t xml:space="preserve">Esimerkki 1.5946</w:t>
      </w:r>
    </w:p>
    <w:p>
      <w:r>
        <w:t xml:space="preserve">Fakta 1: Jotkut loiset tappavat isäntänsä, mutta useimmat eivät. Fakta 2: Loiset viihtyvät elävien isäntien kudoksissa.</w:t>
      </w:r>
    </w:p>
    <w:p>
      <w:r>
        <w:rPr>
          <w:b/>
        </w:rPr>
        <w:t xml:space="preserve">Tulos</w:t>
      </w:r>
    </w:p>
    <w:p>
      <w:r>
        <w:t xml:space="preserve">loiset viihtyvät elävien organismien kudoksissa.</w:t>
      </w:r>
    </w:p>
    <w:p>
      <w:r>
        <w:rPr>
          <w:b/>
        </w:rPr>
        <w:t xml:space="preserve">Esimerkki 1.5947</w:t>
      </w:r>
    </w:p>
    <w:p>
      <w:r>
        <w:t xml:space="preserve">Fakta 1: Meioosi on solunjakautumistyyppi, joka tuottaa sukusoluja. Fakta 2: Naaraan sukusolut ovat munasoluja.</w:t>
      </w:r>
    </w:p>
    <w:p>
      <w:r>
        <w:rPr>
          <w:b/>
        </w:rPr>
        <w:t xml:space="preserve">Tulos</w:t>
      </w:r>
    </w:p>
    <w:p>
      <w:r>
        <w:t xml:space="preserve">Meioosi tuottaa munasoluja tai munasoluja?.</w:t>
      </w:r>
    </w:p>
    <w:p>
      <w:r>
        <w:rPr>
          <w:b/>
        </w:rPr>
        <w:t xml:space="preserve">Esimerkki 1.5948</w:t>
      </w:r>
    </w:p>
    <w:p>
      <w:r>
        <w:t xml:space="preserve">Fakta 1: eläimet käyttävät silmiä näkemiseen aistimalla valoa. Fakta 2: Vuohet ovat nelijalkaisia eläimiä.</w:t>
      </w:r>
    </w:p>
    <w:p>
      <w:r>
        <w:rPr>
          <w:b/>
        </w:rPr>
        <w:t xml:space="preserve">Tulos</w:t>
      </w:r>
    </w:p>
    <w:p>
      <w:r>
        <w:t xml:space="preserve">Vuohet käyttävät silmiä näkemiseen aistimalla valoa.</w:t>
      </w:r>
    </w:p>
    <w:p>
      <w:r>
        <w:rPr>
          <w:b/>
        </w:rPr>
        <w:t xml:space="preserve">Esimerkki 1.5949</w:t>
      </w:r>
    </w:p>
    <w:p>
      <w:r>
        <w:t xml:space="preserve">Fakta 1: taudilla on kielteinen vaikutus organismiin. Fakta 2: Organismit tai elävät olennot ovat kirjaimellisesti asioita, jotka ovat elossa.</w:t>
      </w:r>
    </w:p>
    <w:p>
      <w:r>
        <w:rPr>
          <w:b/>
        </w:rPr>
        <w:t xml:space="preserve">Tulos</w:t>
      </w:r>
    </w:p>
    <w:p>
      <w:r>
        <w:t xml:space="preserve">Sairaudella on kielteinen vaikutus elävään olentoon.</w:t>
      </w:r>
    </w:p>
    <w:p>
      <w:r>
        <w:rPr>
          <w:b/>
        </w:rPr>
        <w:t xml:space="preserve">Esimerkki 1.5950</w:t>
      </w:r>
    </w:p>
    <w:p>
      <w:r>
        <w:t xml:space="preserve">Fakta 1: Auton moottori muuttaa yleensä bensiinin liikkeeksi ja lämmöksi palamisen avulla. Fakta 2: Polttomoottori polttaa polttoaineen ja ilman seosta.</w:t>
      </w:r>
    </w:p>
    <w:p>
      <w:r>
        <w:rPr>
          <w:b/>
        </w:rPr>
        <w:t xml:space="preserve">Tulos</w:t>
      </w:r>
    </w:p>
    <w:p>
      <w:r>
        <w:t xml:space="preserve">Auton moottori polttaa polttoainetta ja ilmaa luodakseen liikettä.</w:t>
      </w:r>
    </w:p>
    <w:p>
      <w:r>
        <w:rPr>
          <w:b/>
        </w:rPr>
        <w:t xml:space="preserve">Esimerkki 1.5951</w:t>
      </w:r>
    </w:p>
    <w:p>
      <w:r>
        <w:t xml:space="preserve">Fakta 1: mittasylinteriä käytetään nesteen tilavuuden mittaamiseen. Fakta 2: Nestemäiset unssit ovat tilavuuden mitta, ja kuivat punnat ovat massan mitta.</w:t>
      </w:r>
    </w:p>
    <w:p>
      <w:r>
        <w:rPr>
          <w:b/>
        </w:rPr>
        <w:t xml:space="preserve">Tulos</w:t>
      </w:r>
    </w:p>
    <w:p>
      <w:r>
        <w:t xml:space="preserve">mittasylinteriä käytetään nestemäisten unssin mittaamiseen.</w:t>
      </w:r>
    </w:p>
    <w:p>
      <w:r>
        <w:rPr>
          <w:b/>
        </w:rPr>
        <w:t xml:space="preserve">Esimerkki 1.5952</w:t>
      </w:r>
    </w:p>
    <w:p>
      <w:r>
        <w:t xml:space="preserve">Fakta 1: mittasylinteriä käytetään nesteen tilavuuden mittaamiseen. Fakta 2: Tilavuus mitataan yleensä litroina tai millilitroina.</w:t>
      </w:r>
    </w:p>
    <w:p>
      <w:r>
        <w:rPr>
          <w:b/>
        </w:rPr>
        <w:t xml:space="preserve">Tulos</w:t>
      </w:r>
    </w:p>
    <w:p>
      <w:r>
        <w:t xml:space="preserve">millilitrojen mittaamiseen käytetään mittapulloa.</w:t>
      </w:r>
    </w:p>
    <w:p>
      <w:r>
        <w:rPr>
          <w:b/>
        </w:rPr>
        <w:t xml:space="preserve">Esimerkki 1.5953</w:t>
      </w:r>
    </w:p>
    <w:p>
      <w:r>
        <w:t xml:space="preserve">Fakta 1: Kytkintä käytetään käynnistämään virran kulku sähköpiirissä. Fakta 2: Sähkövirta on käyttövalmis kytkintä painamalla.</w:t>
      </w:r>
    </w:p>
    <w:p>
      <w:r>
        <w:rPr>
          <w:b/>
        </w:rPr>
        <w:t xml:space="preserve">Tulos</w:t>
      </w:r>
    </w:p>
    <w:p>
      <w:r>
        <w:t xml:space="preserve">virran virtaus tuottaa sähkövoimaa.</w:t>
      </w:r>
    </w:p>
    <w:p>
      <w:r>
        <w:rPr>
          <w:b/>
        </w:rPr>
        <w:t xml:space="preserve">Esimerkki 1.5954</w:t>
      </w:r>
    </w:p>
    <w:p>
      <w:r>
        <w:t xml:space="preserve">Fakta 1: Ilmasto vaikuttaa kasvien kasvuun, biologiseen monimuotoisuuteen ja maaeliöiden sopeutumiseen. Fakta 2: Biologinen monimuotoisuus lisää myös maapallon kauneutta.</w:t>
      </w:r>
    </w:p>
    <w:p>
      <w:r>
        <w:rPr>
          <w:b/>
        </w:rPr>
        <w:t xml:space="preserve">Tulos</w:t>
      </w:r>
    </w:p>
    <w:p>
      <w:r>
        <w:t xml:space="preserve">ilmasto vaikuttaa planeetan kauneuteen.</w:t>
      </w:r>
    </w:p>
    <w:p>
      <w:r>
        <w:rPr>
          <w:b/>
        </w:rPr>
        <w:t xml:space="preserve">Esimerkki 1.5955</w:t>
      </w:r>
    </w:p>
    <w:p>
      <w:r>
        <w:t xml:space="preserve">Fakta 1: Biomassa on eliöiden kokonaismassa tietyllä trofiatasolla. Fakta 2: Eliö on elävä olento.</w:t>
      </w:r>
    </w:p>
    <w:p>
      <w:r>
        <w:rPr>
          <w:b/>
        </w:rPr>
        <w:t xml:space="preserve">Tulos</w:t>
      </w:r>
    </w:p>
    <w:p>
      <w:r>
        <w:t xml:space="preserve">Biomassa on elävien olentojen kokonaismassa tietyllä trofiatasolla.</w:t>
      </w:r>
    </w:p>
    <w:p>
      <w:r>
        <w:rPr>
          <w:b/>
        </w:rPr>
        <w:t xml:space="preserve">Esimerkki 1.5956</w:t>
      </w:r>
    </w:p>
    <w:p>
      <w:r>
        <w:t xml:space="preserve">Fakta 1: vesieläimet tarvitsevat suuria määriä vettä selviytyäkseen. Fakta 2: Majavat ovat ensisijaisesti vesieläimiä.</w:t>
      </w:r>
    </w:p>
    <w:p>
      <w:r>
        <w:rPr>
          <w:b/>
        </w:rPr>
        <w:t xml:space="preserve">Tulos</w:t>
      </w:r>
    </w:p>
    <w:p>
      <w:r>
        <w:t xml:space="preserve">Majavat tarvitsevat suuria määriä vettä selviytyäkseen.</w:t>
      </w:r>
    </w:p>
    <w:p>
      <w:r>
        <w:rPr>
          <w:b/>
        </w:rPr>
        <w:t xml:space="preserve">Tulos</w:t>
      </w:r>
    </w:p>
    <w:p>
      <w:r>
        <w:t xml:space="preserve">Majavat tarvitsevat suuria määriä vettä selviytyäkseen.</w:t>
      </w:r>
    </w:p>
    <w:p>
      <w:r>
        <w:rPr>
          <w:b/>
        </w:rPr>
        <w:t xml:space="preserve">Esimerkki 1.5957</w:t>
      </w:r>
    </w:p>
    <w:p>
      <w:r>
        <w:t xml:space="preserve">Fakta 1: Sää tarkoittaa ilmakehän olosuhteita päivästä toiseen. Fakta 2: Sade on erilainen sää.</w:t>
      </w:r>
    </w:p>
    <w:p>
      <w:r>
        <w:rPr>
          <w:b/>
        </w:rPr>
        <w:t xml:space="preserve">Tulos</w:t>
      </w:r>
    </w:p>
    <w:p>
      <w:r>
        <w:t xml:space="preserve">Sade on ilmakehän tila.</w:t>
      </w:r>
    </w:p>
    <w:p>
      <w:r>
        <w:rPr>
          <w:b/>
        </w:rPr>
        <w:t xml:space="preserve">Esimerkki 1.5958</w:t>
      </w:r>
    </w:p>
    <w:p>
      <w:r>
        <w:t xml:space="preserve">Fakta 1: tippukivet muodostuvat laskeutumalla. Fakta 2: Useimmat tippukivit muodostuvat vesitipoista.</w:t>
      </w:r>
    </w:p>
    <w:p>
      <w:r>
        <w:rPr>
          <w:b/>
        </w:rPr>
        <w:t xml:space="preserve">Tulos</w:t>
      </w:r>
    </w:p>
    <w:p>
      <w:r>
        <w:t xml:space="preserve">Stalaktiitit ovat veden tippumisesta syntyneitä kerrostumia.</w:t>
      </w:r>
    </w:p>
    <w:p>
      <w:r>
        <w:rPr>
          <w:b/>
        </w:rPr>
        <w:t xml:space="preserve">Esimerkki 1.5959</w:t>
      </w:r>
    </w:p>
    <w:p>
      <w:r>
        <w:t xml:space="preserve">Fakta 1: Virukset eivät voi lisääntyä itsestään. Fakta 2: Usein virukset aiheuttavat sydänlihastulehduksen.</w:t>
      </w:r>
    </w:p>
    <w:p>
      <w:r>
        <w:rPr>
          <w:b/>
        </w:rPr>
        <w:t xml:space="preserve">Tulos</w:t>
      </w:r>
    </w:p>
    <w:p>
      <w:r>
        <w:t xml:space="preserve">sydänlihastulehduksen aiheuttaja ei voi lisääntyä itsestään.</w:t>
      </w:r>
    </w:p>
    <w:p>
      <w:r>
        <w:rPr>
          <w:b/>
        </w:rPr>
        <w:t xml:space="preserve">Esimerkki 1.5960</w:t>
      </w:r>
    </w:p>
    <w:p>
      <w:r>
        <w:t xml:space="preserve">Fakta 1: Ihon väri on toinen polygeeninen ominaisuus. Fakta 2: Ihon väri määräytyy ihosolujen melaniinipigmentin perusteella.</w:t>
      </w:r>
    </w:p>
    <w:p>
      <w:r>
        <w:rPr>
          <w:b/>
        </w:rPr>
        <w:t xml:space="preserve">Tulos</w:t>
      </w:r>
    </w:p>
    <w:p>
      <w:r>
        <w:t xml:space="preserve">Melaniinipigmentti määräytyy polygeenisen ominaisuuden perusteella.</w:t>
      </w:r>
    </w:p>
    <w:p>
      <w:r>
        <w:rPr>
          <w:b/>
        </w:rPr>
        <w:t xml:space="preserve">Esimerkki 1.5961</w:t>
      </w:r>
    </w:p>
    <w:p>
      <w:r>
        <w:t xml:space="preserve">Fakta 1: kuljetusteknologiaa käytetään ihmisten siirtämiseen. Fakta 2: Ihmisillä tarkoitetaan ihmisiä.</w:t>
      </w:r>
    </w:p>
    <w:p>
      <w:r>
        <w:rPr>
          <w:b/>
        </w:rPr>
        <w:t xml:space="preserve">Tulos</w:t>
      </w:r>
    </w:p>
    <w:p>
      <w:r>
        <w:t xml:space="preserve">Ihmiset käyttävät kuljetusteknologiaa liikkumiseen.</w:t>
      </w:r>
    </w:p>
    <w:p>
      <w:r>
        <w:rPr>
          <w:b/>
        </w:rPr>
        <w:t xml:space="preserve">Esimerkki 1.5962</w:t>
      </w:r>
    </w:p>
    <w:p>
      <w:r>
        <w:t xml:space="preserve">Fakta 1: Kun hurrikaani liikkuu maan yli, hurrikaanin voimakkuus vähenee. Fakta 2: Suuria maamassoja kutsutaan mantereiksi.</w:t>
      </w:r>
    </w:p>
    <w:p>
      <w:r>
        <w:rPr>
          <w:b/>
        </w:rPr>
        <w:t xml:space="preserve">Tulos</w:t>
      </w:r>
    </w:p>
    <w:p>
      <w:r>
        <w:t xml:space="preserve">Kun hurrikaanit siirtyvät mantereiden yli, niiden voimakkuus vähenee.</w:t>
      </w:r>
    </w:p>
    <w:p>
      <w:r>
        <w:rPr>
          <w:b/>
        </w:rPr>
        <w:t xml:space="preserve">Esimerkki 1.5963</w:t>
      </w:r>
    </w:p>
    <w:p>
      <w:r>
        <w:t xml:space="preserve">Fakta 1: kun metalli johtaa lämpöä, metalli laajenee. Fakta 2: Kulta on jalometalli.</w:t>
      </w:r>
    </w:p>
    <w:p>
      <w:r>
        <w:rPr>
          <w:b/>
        </w:rPr>
        <w:t xml:space="preserve">Tulos</w:t>
      </w:r>
    </w:p>
    <w:p>
      <w:r>
        <w:t xml:space="preserve">kun kulta johtaa lämpöä, se laajenee.</w:t>
      </w:r>
    </w:p>
    <w:p>
      <w:r>
        <w:rPr>
          <w:b/>
        </w:rPr>
        <w:t xml:space="preserve">Esimerkki 1.5964</w:t>
      </w:r>
    </w:p>
    <w:p>
      <w:r>
        <w:t xml:space="preserve">Fakta 1: navigointi edellyttää suunnan tuntemista. Fakta 2: Purjelaivat navigoivat vesillä.</w:t>
      </w:r>
    </w:p>
    <w:p>
      <w:r>
        <w:rPr>
          <w:b/>
        </w:rPr>
        <w:t xml:space="preserve">Tulos</w:t>
      </w:r>
    </w:p>
    <w:p>
      <w:r>
        <w:t xml:space="preserve">purjelaivat vaativat suunnan tuntemista.</w:t>
      </w:r>
    </w:p>
    <w:p>
      <w:r>
        <w:rPr>
          <w:b/>
        </w:rPr>
        <w:t xml:space="preserve">Esimerkki 1.5965</w:t>
      </w:r>
    </w:p>
    <w:p>
      <w:r>
        <w:t xml:space="preserve">Fakta 1: muna tarvitsee lämpöä selviytyäkseen. Fakta 2: Öljy lämmittää lämpöä ja tuottaa bensiiniä kuljetukseen.</w:t>
      </w:r>
    </w:p>
    <w:p>
      <w:r>
        <w:rPr>
          <w:b/>
        </w:rPr>
        <w:t xml:space="preserve">Tulos</w:t>
      </w:r>
    </w:p>
    <w:p>
      <w:r>
        <w:t xml:space="preserve">Muna tarvitsee lämpöä selviytyäkseen.</w:t>
      </w:r>
    </w:p>
    <w:p>
      <w:r>
        <w:rPr>
          <w:b/>
        </w:rPr>
        <w:t xml:space="preserve">Esimerkki 1.5966</w:t>
      </w:r>
    </w:p>
    <w:p>
      <w:r>
        <w:t xml:space="preserve">Fakta 1: Aivosolut kuolevat nopeasti, jos niiden hapensaanti katkaistaan. Fakta 2: Ilma sisältää happea.</w:t>
      </w:r>
    </w:p>
    <w:p>
      <w:r>
        <w:rPr>
          <w:b/>
        </w:rPr>
        <w:t xml:space="preserve">Tulos</w:t>
      </w:r>
    </w:p>
    <w:p>
      <w:r>
        <w:t xml:space="preserve">Aivosolut kuolevat nopeasti, jos niiden ilmansaanti katkaistaan.</w:t>
      </w:r>
    </w:p>
    <w:p>
      <w:r>
        <w:rPr>
          <w:b/>
        </w:rPr>
        <w:t xml:space="preserve">Esimerkki 1.5967</w:t>
      </w:r>
    </w:p>
    <w:p>
      <w:r>
        <w:t xml:space="preserve">Fakta 1: Passiivinen immuniteetti kestää vain niin kauan kuin vasta-aineet säilyvät elimistön nesteissä. Fakta 2: Imetys antaa passiivisen ja todennäköisesti pitkäkestoisen aktiivisen immuniteetin.</w:t>
      </w:r>
    </w:p>
    <w:p>
      <w:r>
        <w:rPr>
          <w:b/>
        </w:rPr>
        <w:t xml:space="preserve">Tulos</w:t>
      </w:r>
    </w:p>
    <w:p>
      <w:r>
        <w:t xml:space="preserve">Imetys kestää vain niin kauan kuin vasta-aineet säilyvät elimistön nesteissä.</w:t>
      </w:r>
    </w:p>
    <w:p>
      <w:r>
        <w:rPr>
          <w:b/>
        </w:rPr>
        <w:t xml:space="preserve">Esimerkki 1.5968</w:t>
      </w:r>
    </w:p>
    <w:p>
      <w:r>
        <w:t xml:space="preserve">Fakta 1: eläimen on houkuteltava parittelukumppani lisääntyäkseen. Fakta 2: Seksi on monimutkainen tapa, jolla eliö voi lisääntyä.</w:t>
      </w:r>
    </w:p>
    <w:p>
      <w:r>
        <w:rPr>
          <w:b/>
        </w:rPr>
        <w:t xml:space="preserve">Tulos</w:t>
      </w:r>
    </w:p>
    <w:p>
      <w:r>
        <w:t xml:space="preserve">eläimen on houkuteltava parittelukumppania seksiä varten.</w:t>
      </w:r>
    </w:p>
    <w:p>
      <w:r>
        <w:rPr>
          <w:b/>
        </w:rPr>
        <w:t xml:space="preserve">Esimerkki 1.5969</w:t>
      </w:r>
    </w:p>
    <w:p>
      <w:r>
        <w:t xml:space="preserve">Fakta 1: Jotkut linnut käyttävät nokkaa saaliin pyydystämiseen. Fakta 2: Lihansyöjälinnuilla, kuten haukoilla, pöllöillä ja kotkilla, on vahvat koukkunokat lihan repimistä varten.</w:t>
      </w:r>
    </w:p>
    <w:p>
      <w:r>
        <w:rPr>
          <w:b/>
        </w:rPr>
        <w:t xml:space="preserve">Tulos</w:t>
      </w:r>
    </w:p>
    <w:p>
      <w:r>
        <w:t xml:space="preserve">Haukat käyttävät nokkaa saaliin pyydystämiseen.</w:t>
      </w:r>
    </w:p>
    <w:p>
      <w:r>
        <w:rPr>
          <w:b/>
        </w:rPr>
        <w:t xml:space="preserve">Esimerkki 1.5970</w:t>
      </w:r>
    </w:p>
    <w:p>
      <w:r>
        <w:t xml:space="preserve">Fakta 1: maaperän eroosio vaikuttaa kielteisesti ympäristöön. Fakta 2: Maaperän eroosio Maaperän eroosio on luonnollinen prosessi.</w:t>
      </w:r>
    </w:p>
    <w:p>
      <w:r>
        <w:rPr>
          <w:b/>
        </w:rPr>
        <w:t xml:space="preserve">Tulos</w:t>
      </w:r>
    </w:p>
    <w:p>
      <w:r>
        <w:t xml:space="preserve">Luonnolliset prosessit voivat vaikuttaa kielteisesti ympäristöön.</w:t>
      </w:r>
    </w:p>
    <w:p>
      <w:r>
        <w:rPr>
          <w:b/>
        </w:rPr>
        <w:t xml:space="preserve">Esimerkki 1.5971</w:t>
      </w:r>
    </w:p>
    <w:p>
      <w:r>
        <w:t xml:space="preserve">Fakta 1: Röntgensäteitä käytetään lääketieteellisessä tekniikassa. Fakta 2: Testit Röntgenkuvat osoittavat luun epämuodostumia.</w:t>
      </w:r>
    </w:p>
    <w:p>
      <w:r>
        <w:rPr>
          <w:b/>
        </w:rPr>
        <w:t xml:space="preserve">Tulos</w:t>
      </w:r>
    </w:p>
    <w:p>
      <w:r>
        <w:t xml:space="preserve">luun epämuodostumat voidaan löytää lääketieteellisen teknologian avulla.</w:t>
      </w:r>
    </w:p>
    <w:p>
      <w:r>
        <w:rPr>
          <w:b/>
        </w:rPr>
        <w:t xml:space="preserve">Esimerkki 1.5972</w:t>
      </w:r>
    </w:p>
    <w:p>
      <w:r>
        <w:t xml:space="preserve">Fakta 1: Lääkkeitä käytetään ihmisten parantamiseen, kun he ovat sairaita. Fakta 2: Kasviperäinen lääketiede Monet kasviperäiset aineet ovat voimakkaita lääkkeitä.</w:t>
      </w:r>
    </w:p>
    <w:p>
      <w:r>
        <w:rPr>
          <w:b/>
        </w:rPr>
        <w:t xml:space="preserve">Tulos</w:t>
      </w:r>
    </w:p>
    <w:p>
      <w:r>
        <w:t xml:space="preserve">Monet kasviperäiset aineet ovat tehokkaita parannuskeinoja, kun ihmiset ovat sairaita.</w:t>
      </w:r>
    </w:p>
    <w:p>
      <w:r>
        <w:rPr>
          <w:b/>
        </w:rPr>
        <w:t xml:space="preserve">Esimerkki 1.5973</w:t>
      </w:r>
    </w:p>
    <w:p>
      <w:r>
        <w:t xml:space="preserve">Fakta 1: Lääkkeitä käytetään ihmisten parantamiseen, kun he ovat sairaita. Fakta 2: Lääkkeet, kuten ibuprofeeni, voivat rauhoittaa tulehdusta ja lievittää kipua.</w:t>
      </w:r>
    </w:p>
    <w:p>
      <w:r>
        <w:rPr>
          <w:b/>
        </w:rPr>
        <w:t xml:space="preserve">Tulos</w:t>
      </w:r>
    </w:p>
    <w:p>
      <w:r>
        <w:t xml:space="preserve">ibuprofeenia käytetään ihmisten parantamiseen, kun he ovat sairaita.</w:t>
      </w:r>
    </w:p>
    <w:p>
      <w:r>
        <w:rPr>
          <w:b/>
        </w:rPr>
        <w:t xml:space="preserve">Esimerkki 1.5974</w:t>
      </w:r>
    </w:p>
    <w:p>
      <w:r>
        <w:t xml:space="preserve">Fakta 1: eläimet käyttävät kuuloa äänen havaitsemiseen. Fakta 2: kuurot eivät kuule mitään.</w:t>
      </w:r>
    </w:p>
    <w:p>
      <w:r>
        <w:rPr>
          <w:b/>
        </w:rPr>
        <w:t xml:space="preserve">Tulos</w:t>
      </w:r>
    </w:p>
    <w:p>
      <w:r>
        <w:t xml:space="preserve">kuurot eivät voi aistia ääntä.</w:t>
      </w:r>
    </w:p>
    <w:p>
      <w:r>
        <w:rPr>
          <w:b/>
        </w:rPr>
        <w:t xml:space="preserve">Esimerkki 1.5975</w:t>
      </w:r>
    </w:p>
    <w:p>
      <w:r>
        <w:t xml:space="preserve">Fakta 1: Jotkin virukset voivat aiheuttaa syöpää. Fakta 2: Leukemia ja lymfooma ovat verisyöpiä.</w:t>
      </w:r>
    </w:p>
    <w:p>
      <w:r>
        <w:rPr>
          <w:b/>
        </w:rPr>
        <w:t xml:space="preserve">Tulos</w:t>
      </w:r>
    </w:p>
    <w:p>
      <w:r>
        <w:t xml:space="preserve">jotkut virukset voivat aiheuttaa lymfoomaa.</w:t>
      </w:r>
    </w:p>
    <w:p>
      <w:r>
        <w:rPr>
          <w:b/>
        </w:rPr>
        <w:t xml:space="preserve">Esimerkki 1.5976</w:t>
      </w:r>
    </w:p>
    <w:p>
      <w:r>
        <w:t xml:space="preserve">Fakta 1: Imeväisikä on nopeimman kasvun ajanjakso syntymän jälkeen. Fakta 2: Imeväis- ja varhaislapsuus ovat nopean kasvun ja kehityksen aikaa.</w:t>
      </w:r>
    </w:p>
    <w:p>
      <w:r>
        <w:rPr>
          <w:b/>
        </w:rPr>
        <w:t xml:space="preserve">Tulos</w:t>
      </w:r>
    </w:p>
    <w:p>
      <w:r>
        <w:t xml:space="preserve">kehitys on nopeaa lapsuudessa.</w:t>
      </w:r>
    </w:p>
    <w:p>
      <w:r>
        <w:rPr>
          <w:b/>
        </w:rPr>
        <w:t xml:space="preserve">Esimerkki 1.5977</w:t>
      </w:r>
    </w:p>
    <w:p>
      <w:r>
        <w:t xml:space="preserve">Fakta 1: Kaikkien elämän toimintojen toteuttaminen edellyttää monimutkaista kemiaa. Fakta 2: Eliöillä on elinkaari.</w:t>
      </w:r>
    </w:p>
    <w:p>
      <w:r>
        <w:rPr>
          <w:b/>
        </w:rPr>
        <w:t xml:space="preserve">Tulos</w:t>
      </w:r>
    </w:p>
    <w:p>
      <w:r>
        <w:t xml:space="preserve">Monimutkaista kemiaa tarvitaan kaikkien eliöiden toimintojen toteuttamiseen.</w:t>
      </w:r>
    </w:p>
    <w:p>
      <w:r>
        <w:rPr>
          <w:b/>
        </w:rPr>
        <w:t xml:space="preserve">Esimerkki 1.5978</w:t>
      </w:r>
    </w:p>
    <w:p>
      <w:r>
        <w:t xml:space="preserve">Fakta 1: Solut eivät voi selviytyä ilman happea. Fakta 2: Elämä on vastuussa ilmakehän hapesta.</w:t>
      </w:r>
    </w:p>
    <w:p>
      <w:r>
        <w:rPr>
          <w:b/>
        </w:rPr>
        <w:t xml:space="preserve">Tulos</w:t>
      </w:r>
    </w:p>
    <w:p>
      <w:r>
        <w:t xml:space="preserve">solut eivät voi selviytyä ilman ilmakehää.</w:t>
      </w:r>
    </w:p>
    <w:p>
      <w:r>
        <w:rPr>
          <w:b/>
        </w:rPr>
        <w:t xml:space="preserve">Esimerkki 1.5979</w:t>
      </w:r>
    </w:p>
    <w:p>
      <w:r>
        <w:t xml:space="preserve">Fakta 1: mineraalien kovuuden mittaaminen edellyttää materiaalien naarmuttamista. Fakta 2: Useimmat jalokivet ovat kovia mineraaleja.</w:t>
      </w:r>
    </w:p>
    <w:p>
      <w:r>
        <w:rPr>
          <w:b/>
        </w:rPr>
        <w:t xml:space="preserve">Tulos</w:t>
      </w:r>
    </w:p>
    <w:p>
      <w:r>
        <w:t xml:space="preserve">Voit mitata jalokiven kovuuden raaputtamalla sitä.</w:t>
      </w:r>
    </w:p>
    <w:p>
      <w:r>
        <w:rPr>
          <w:b/>
        </w:rPr>
        <w:t xml:space="preserve">Tulos</w:t>
      </w:r>
    </w:p>
    <w:p>
      <w:r>
        <w:t xml:space="preserve">jalokivien kovuuden mittaaminen edellyttää niiden naarmuttamista.</w:t>
      </w:r>
    </w:p>
    <w:p>
      <w:r>
        <w:rPr>
          <w:b/>
        </w:rPr>
        <w:t xml:space="preserve">Esimerkki 1.5980</w:t>
      </w:r>
    </w:p>
    <w:p>
      <w:r>
        <w:t xml:space="preserve">Fakta 1: Suonet kuljettavat yleensä hapetonta verta. Fakta 2: Lopuksi suonet kuljettavat veren takaisin sydämeen.</w:t>
      </w:r>
    </w:p>
    <w:p>
      <w:r>
        <w:rPr>
          <w:b/>
        </w:rPr>
        <w:t xml:space="preserve">Tulos</w:t>
      </w:r>
    </w:p>
    <w:p>
      <w:r>
        <w:t xml:space="preserve">sydämeen kulkeva veri on hapetonta.</w:t>
      </w:r>
    </w:p>
    <w:p>
      <w:r>
        <w:rPr>
          <w:b/>
        </w:rPr>
        <w:t xml:space="preserve">Esimerkki 1.5981</w:t>
      </w:r>
    </w:p>
    <w:p>
      <w:r>
        <w:t xml:space="preserve">Fakta 1: Syöpä on sairaus, joka syntyy, kun solusykliä ei enää säädellä. Fakta 2: Aivokasvaimet ovat nykyään yksi nopeimmin kasvavista syövistä.</w:t>
      </w:r>
    </w:p>
    <w:p>
      <w:r>
        <w:rPr>
          <w:b/>
        </w:rPr>
        <w:t xml:space="preserve">Tulos</w:t>
      </w:r>
    </w:p>
    <w:p>
      <w:r>
        <w:t xml:space="preserve">Aivokasvaimia syntyy, kun solusykliä ei enää säädellä.</w:t>
      </w:r>
    </w:p>
    <w:p>
      <w:r>
        <w:rPr>
          <w:b/>
        </w:rPr>
        <w:t xml:space="preserve">Esimerkki 1.5982</w:t>
      </w:r>
    </w:p>
    <w:p>
      <w:r>
        <w:t xml:space="preserve">Fakta 1: energian absorptio aiheuttaa esineiden lämpenemistä. Fakta 2: Lämpö on liikkuvien molekyylien energiaa.</w:t>
      </w:r>
    </w:p>
    <w:p>
      <w:r>
        <w:rPr>
          <w:b/>
        </w:rPr>
        <w:t xml:space="preserve">Tulos</w:t>
      </w:r>
    </w:p>
    <w:p>
      <w:r>
        <w:t xml:space="preserve">Energian absorptio aiheuttaa sen, että esineillä on liikkuvien molekyylien energiaa.</w:t>
      </w:r>
    </w:p>
    <w:p>
      <w:r>
        <w:rPr>
          <w:b/>
        </w:rPr>
        <w:t xml:space="preserve">Esimerkki 1.5983</w:t>
      </w:r>
    </w:p>
    <w:p>
      <w:r>
        <w:t xml:space="preserve">Fakta 1: painovoima vetää esineitä kohti planeettoja. Fakta 2: Maa on elävä planeetta.</w:t>
      </w:r>
    </w:p>
    <w:p>
      <w:r>
        <w:rPr>
          <w:b/>
        </w:rPr>
        <w:t xml:space="preserve">Tulos</w:t>
      </w:r>
    </w:p>
    <w:p>
      <w:r>
        <w:t xml:space="preserve">Painovoima vetää esineitä kohti Maata.</w:t>
      </w:r>
    </w:p>
    <w:p>
      <w:r>
        <w:rPr>
          <w:b/>
        </w:rPr>
        <w:t xml:space="preserve">Esimerkki 1.5984</w:t>
      </w:r>
    </w:p>
    <w:p>
      <w:r>
        <w:t xml:space="preserve">Fakta 1: Ilmansaasteet voivat aiheuttaa maaperän pH:n laskua. Fakta 2: Tutkimukset ovat osoittaneet, että maaperän pH-arvo, joka on alle 6,0, voi vähentää sadon määrää.</w:t>
      </w:r>
    </w:p>
    <w:p>
      <w:r>
        <w:rPr>
          <w:b/>
        </w:rPr>
        <w:t xml:space="preserve">Tulos</w:t>
      </w:r>
    </w:p>
    <w:p>
      <w:r>
        <w:t xml:space="preserve">Ilmansaasteet voivat aiheuttaa sadon vähenemistä.</w:t>
      </w:r>
    </w:p>
    <w:p>
      <w:r>
        <w:rPr>
          <w:b/>
        </w:rPr>
        <w:t xml:space="preserve">Esimerkki 1.5985</w:t>
      </w:r>
    </w:p>
    <w:p>
      <w:r>
        <w:t xml:space="preserve">Fakta 1: Pullonkaulavaikutus ilmenee, kun populaatio pienenee yhtäkkiä huomattavasti. Fakta 2: Geneettinen vaihtelu voi vähentyä satunnaisen geneettisen ajautumisen, populaation pullonkaulojen ja perustajavaikutuksen vuoksi.</w:t>
      </w:r>
    </w:p>
    <w:p>
      <w:r>
        <w:rPr>
          <w:b/>
        </w:rPr>
        <w:t xml:space="preserve">Tulos</w:t>
      </w:r>
    </w:p>
    <w:p>
      <w:r>
        <w:t xml:space="preserve">Geneettinen vaihtelu voi vähentyä, kun populaatio yhtäkkiä pienenee huomattavasti.</w:t>
      </w:r>
    </w:p>
    <w:p>
      <w:r>
        <w:rPr>
          <w:b/>
        </w:rPr>
        <w:t xml:space="preserve">Esimerkki 1.5986</w:t>
      </w:r>
    </w:p>
    <w:p>
      <w:r>
        <w:t xml:space="preserve">Fakta 1: Rakennuksen lämmitykseen käytetään energiaa lämmitysjärjestelmän avulla. Fakta 2: maalämpöenergiaa käytetään lämmitys- ja jäähdytysjärjestelmiin.</w:t>
      </w:r>
    </w:p>
    <w:p>
      <w:r>
        <w:rPr>
          <w:b/>
        </w:rPr>
        <w:t xml:space="preserve">Tulos</w:t>
      </w:r>
    </w:p>
    <w:p>
      <w:r>
        <w:t xml:space="preserve">Maalämpöenergiaa voidaan käyttää rakennuksen lämmittämiseen.</w:t>
      </w:r>
    </w:p>
    <w:p>
      <w:r>
        <w:rPr>
          <w:b/>
        </w:rPr>
        <w:t xml:space="preserve">Esimerkki 1.5987</w:t>
      </w:r>
    </w:p>
    <w:p>
      <w:r>
        <w:t xml:space="preserve">Fakta 1: ovikello muuntaa sähköenergian ääneksi. Fakta 2: lyönnin jälkeen ovikello soi.</w:t>
      </w:r>
    </w:p>
    <w:p>
      <w:r>
        <w:rPr>
          <w:b/>
        </w:rPr>
        <w:t xml:space="preserve">Tulos</w:t>
      </w:r>
    </w:p>
    <w:p>
      <w:r>
        <w:t xml:space="preserve">ovikello muuntaa sähköenergian äänimerkiksi.</w:t>
      </w:r>
    </w:p>
    <w:p>
      <w:r>
        <w:rPr>
          <w:b/>
        </w:rPr>
        <w:t xml:space="preserve">Esimerkki 1.5988</w:t>
      </w:r>
    </w:p>
    <w:p>
      <w:r>
        <w:t xml:space="preserve">Fakta 1: saaliin syöminen edellyttää saaliin pyydystämistä. Fakta 2: meressä tarvitaan nopeutta saaliin pyydystämiseen.</w:t>
      </w:r>
    </w:p>
    <w:p>
      <w:r>
        <w:rPr>
          <w:b/>
        </w:rPr>
        <w:t xml:space="preserve">Tulos</w:t>
      </w:r>
    </w:p>
    <w:p>
      <w:r>
        <w:t xml:space="preserve">saaliin syöminen vaatii nopeutta.</w:t>
      </w:r>
    </w:p>
    <w:p>
      <w:r>
        <w:rPr>
          <w:b/>
        </w:rPr>
        <w:t xml:space="preserve">Esimerkki 1.5989</w:t>
      </w:r>
    </w:p>
    <w:p>
      <w:r>
        <w:t xml:space="preserve">Fakta 1: Erikoistumista tapahtuu, kun kilpailevat lajit kehittävät erilaisia sopeutumisia. Fakta 2: Opetustekniikat mukautuvat erilaisuuteen.</w:t>
      </w:r>
    </w:p>
    <w:p>
      <w:r>
        <w:rPr>
          <w:b/>
        </w:rPr>
        <w:t xml:space="preserve">Tulos</w:t>
      </w:r>
    </w:p>
    <w:p>
      <w:r>
        <w:t xml:space="preserve">Erikoistumista tapahtuu, kun kilpailevat lajit kehittävät tekniikoita erojen huomioon ottamiseksi.</w:t>
      </w:r>
    </w:p>
    <w:p>
      <w:r>
        <w:rPr>
          <w:b/>
        </w:rPr>
        <w:t xml:space="preserve">Esimerkki 1.5990</w:t>
      </w:r>
    </w:p>
    <w:p>
      <w:r>
        <w:t xml:space="preserve">Fakta 1: Leuat tekevät rustokaloista erinomaisia saalistajia. Fakta 2: Jotkin rustokalatyypit, kuten hait, säilyttävät muodon, joka niillä oli miljoonia vuosia sitten.</w:t>
      </w:r>
    </w:p>
    <w:p>
      <w:r>
        <w:rPr>
          <w:b/>
        </w:rPr>
        <w:t xml:space="preserve">Tulos</w:t>
      </w:r>
    </w:p>
    <w:p>
      <w:r>
        <w:t xml:space="preserve">Leuat tekevät kaloista, kuten hait, erinomaisia saalistajia.</w:t>
      </w:r>
    </w:p>
    <w:p>
      <w:r>
        <w:rPr>
          <w:b/>
        </w:rPr>
        <w:t xml:space="preserve">Esimerkki 1.5991</w:t>
      </w:r>
    </w:p>
    <w:p>
      <w:r>
        <w:t xml:space="preserve">Fakta 1: Jos esine on valmistettu jostakin materiaalista, sillä on kyseisen materiaalin ominaisuudet. Fakta 2: Ominaisuudet ovat esineen ominaisuuksia.</w:t>
      </w:r>
    </w:p>
    <w:p>
      <w:r>
        <w:rPr>
          <w:b/>
        </w:rPr>
        <w:t xml:space="preserve">Tulos</w:t>
      </w:r>
    </w:p>
    <w:p>
      <w:r>
        <w:t xml:space="preserve">jos esine on valmistettu jostakin materiaalista, sillä on kyseisen materiaalin ominaisuudet.</w:t>
      </w:r>
    </w:p>
    <w:p>
      <w:r>
        <w:rPr>
          <w:b/>
        </w:rPr>
        <w:t xml:space="preserve">Esimerkki 1.5992</w:t>
      </w:r>
    </w:p>
    <w:p>
      <w:r>
        <w:t xml:space="preserve">Fakta 1: Jotkut loiset tappavat isäntänsä, mutta useimmat eivät. Fakta 2: Loisia ovat muun muassa keuhkomatoja ja ruoansulatuskanavan loisia.</w:t>
      </w:r>
    </w:p>
    <w:p>
      <w:r>
        <w:rPr>
          <w:b/>
        </w:rPr>
        <w:t xml:space="preserve">Tulos</w:t>
      </w:r>
    </w:p>
    <w:p>
      <w:r>
        <w:t xml:space="preserve">keuhkomadot voivat tappaa isäntänsä.</w:t>
      </w:r>
    </w:p>
    <w:p>
      <w:r>
        <w:rPr>
          <w:b/>
        </w:rPr>
        <w:t xml:space="preserve">Esimerkki 1.5993</w:t>
      </w:r>
    </w:p>
    <w:p>
      <w:r>
        <w:t xml:space="preserve">Fakta 1: Passiivinen immuniteetti kestää vain niin kauan kuin vasta-aineet säilyvät elimistön nesteissä. Fakta 2: Tehosterokotuksia tarvitaan määräajoin passiivisen immuniteetin uudelleen muodostamiseksi.</w:t>
      </w:r>
    </w:p>
    <w:p>
      <w:r>
        <w:rPr>
          <w:b/>
        </w:rPr>
        <w:t xml:space="preserve">Tulos</w:t>
      </w:r>
    </w:p>
    <w:p>
      <w:r>
        <w:t xml:space="preserve">Tehosterokotuksia tarvitaan sen jälkeen, kun vasta-aineet eivät enää säily elimistön nesteissä.</w:t>
      </w:r>
    </w:p>
    <w:p>
      <w:r>
        <w:rPr>
          <w:b/>
        </w:rPr>
        <w:t xml:space="preserve">Esimerkki 1.5994</w:t>
      </w:r>
    </w:p>
    <w:p>
      <w:r>
        <w:t xml:space="preserve">Fakta 1: Monet hermoradat yhdistävät pikkuaivoja ja liikehermosoluja koko kehossa. Fakta 2: Eikä ihmiskeho ole poikkeus.</w:t>
      </w:r>
    </w:p>
    <w:p>
      <w:r>
        <w:rPr>
          <w:b/>
        </w:rPr>
        <w:t xml:space="preserve">Tulos</w:t>
      </w:r>
    </w:p>
    <w:p>
      <w:r>
        <w:t xml:space="preserve">Ihmisellä hermoradat yhdistävät pikkuaivot ja motoneuronit.</w:t>
      </w:r>
    </w:p>
    <w:p>
      <w:r>
        <w:rPr>
          <w:b/>
        </w:rPr>
        <w:t xml:space="preserve">Esimerkki 1.5995</w:t>
      </w:r>
    </w:p>
    <w:p>
      <w:r>
        <w:t xml:space="preserve">Fakta 1: eroosio voi aiheuttaa maanvyöryn. Fakta 2: Maanvyörymät voivat olla tuhoisia.</w:t>
      </w:r>
    </w:p>
    <w:p>
      <w:r>
        <w:rPr>
          <w:b/>
        </w:rPr>
        <w:t xml:space="preserve">Tulos</w:t>
      </w:r>
    </w:p>
    <w:p>
      <w:r>
        <w:t xml:space="preserve">eroosio voi aiheuttaa tuhoa.</w:t>
      </w:r>
    </w:p>
    <w:p>
      <w:r>
        <w:rPr>
          <w:b/>
        </w:rPr>
        <w:t xml:space="preserve">Esimerkki 1.5996</w:t>
      </w:r>
    </w:p>
    <w:p>
      <w:r>
        <w:t xml:space="preserve">Fakta 1: Jotkut loiset tappavat isäntänsä, mutta useimmat eivät. Fakta 2: Ensinnäkin loiset ovat varkaita.</w:t>
      </w:r>
    </w:p>
    <w:p>
      <w:r>
        <w:rPr>
          <w:b/>
        </w:rPr>
        <w:t xml:space="preserve">Tulos</w:t>
      </w:r>
    </w:p>
    <w:p>
      <w:r>
        <w:t xml:space="preserve">Jotkut varkaat tappavat isäntänsä, mutta useimmat eivät.</w:t>
      </w:r>
    </w:p>
    <w:p>
      <w:r>
        <w:rPr>
          <w:b/>
        </w:rPr>
        <w:t xml:space="preserve">Esimerkki 1.5997</w:t>
      </w:r>
    </w:p>
    <w:p>
      <w:r>
        <w:t xml:space="preserve">Fakta 1: Liesiä käytetään ruoanlaittoon tuottamalla lämpöä. Fakta 2: sähköntuotanto on sähkön tuottamista.</w:t>
      </w:r>
    </w:p>
    <w:p>
      <w:r>
        <w:rPr>
          <w:b/>
        </w:rPr>
        <w:t xml:space="preserve">Tulos</w:t>
      </w:r>
    </w:p>
    <w:p>
      <w:r>
        <w:t xml:space="preserve">Liesiä käytetään ruoanlaittoon tuottamalla lämpöä.</w:t>
      </w:r>
    </w:p>
    <w:p>
      <w:r>
        <w:rPr>
          <w:b/>
        </w:rPr>
        <w:t xml:space="preserve">Esimerkki 1.5998</w:t>
      </w:r>
    </w:p>
    <w:p>
      <w:r>
        <w:t xml:space="preserve">Fakta 1: Useimmat niveljalkaiset ovat hyönteisiä. Fakta 2: Hyönteinen on pieni eläin, jolla on kuusi jalkaa.</w:t>
      </w:r>
    </w:p>
    <w:p>
      <w:r>
        <w:rPr>
          <w:b/>
        </w:rPr>
        <w:t xml:space="preserve">Tulos</w:t>
      </w:r>
    </w:p>
    <w:p>
      <w:r>
        <w:t xml:space="preserve">Useimmat niveljalkaiset ovat pieniä eläimiä, joilla on kuusi jalkaa.</w:t>
      </w:r>
    </w:p>
    <w:p>
      <w:r>
        <w:rPr>
          <w:b/>
        </w:rPr>
        <w:t xml:space="preserve">Esimerkki 1.5999</w:t>
      </w:r>
    </w:p>
    <w:p>
      <w:r>
        <w:t xml:space="preserve">Fakta 1: Nilviäiset ovat selkärangattomia eläimiä, kuten tavallinen etana. Fakta 2: Gastropodit ovat etanoita ja etanoita.</w:t>
      </w:r>
    </w:p>
    <w:p>
      <w:r>
        <w:rPr>
          <w:b/>
        </w:rPr>
        <w:t xml:space="preserve">Tulos</w:t>
      </w:r>
    </w:p>
    <w:p>
      <w:r>
        <w:t xml:space="preserve">Nilviäiset ovat selkärangattomia eläimiä, kuten nilviäisiä.</w:t>
      </w:r>
    </w:p>
    <w:p>
      <w:r>
        <w:rPr>
          <w:b/>
        </w:rPr>
        <w:t xml:space="preserve">Esimerkki 1.6000</w:t>
      </w:r>
    </w:p>
    <w:p>
      <w:r>
        <w:t xml:space="preserve">Fakta 1: Otsonikato johtaa siihen, että UV-säteilyä pääsee Maahan enemmän. Fakta 2: Sienimyrkyt ovat myrkyllisiä ihmisille ja heikentävät otsonia.</w:t>
      </w:r>
    </w:p>
    <w:p>
      <w:r>
        <w:rPr>
          <w:b/>
        </w:rPr>
        <w:t xml:space="preserve">Tulos</w:t>
      </w:r>
    </w:p>
    <w:p>
      <w:r>
        <w:t xml:space="preserve">sienitautien torjunta-aineet ovat myrkyllisiä ihmisille ja johtavat siihen, että UV-säteilyä pääsee enemmän Maahan.</w:t>
      </w:r>
    </w:p>
    <w:p>
      <w:r>
        <w:rPr>
          <w:b/>
        </w:rPr>
        <w:t xml:space="preserve">Esimerkki 1.6001</w:t>
      </w:r>
    </w:p>
    <w:p>
      <w:r>
        <w:t xml:space="preserve">Fakta 1: Siivet ovat osa ulkoista luurankoa ja kiinnittyvät rintakehään. Fakta 2: Hyönteisellä on 6 jalkaa sekä pää, rintakehä ja vatsa.</w:t>
      </w:r>
    </w:p>
    <w:p>
      <w:r>
        <w:rPr>
          <w:b/>
        </w:rPr>
        <w:t xml:space="preserve">Tulos</w:t>
      </w:r>
    </w:p>
    <w:p>
      <w:r>
        <w:t xml:space="preserve">Hyönteisellä on ulkoluuranko.</w:t>
      </w:r>
    </w:p>
    <w:p>
      <w:r>
        <w:rPr>
          <w:b/>
        </w:rPr>
        <w:t xml:space="preserve">Esimerkki 1.6002</w:t>
      </w:r>
    </w:p>
    <w:p>
      <w:r>
        <w:t xml:space="preserve">Fakta 1: Jos elimistö ei käytä ruokaa välittömästi energiaksi, ruoka varastoituu tulevaa käyttöä varten. Fakta 2: Kalorit ovat ruokaan varastoitunutta energiaa.</w:t>
      </w:r>
    </w:p>
    <w:p>
      <w:r>
        <w:rPr>
          <w:b/>
        </w:rPr>
        <w:t xml:space="preserve">Tulos</w:t>
      </w:r>
    </w:p>
    <w:p>
      <w:r>
        <w:t xml:space="preserve">Keho varastoi kaloreita tulevaa käyttöä varten.</w:t>
      </w:r>
    </w:p>
    <w:p>
      <w:r>
        <w:rPr>
          <w:b/>
        </w:rPr>
        <w:t xml:space="preserve">Esimerkki 1.6003</w:t>
      </w:r>
    </w:p>
    <w:p>
      <w:r>
        <w:t xml:space="preserve">Fakta 1: laskinta käytetään laskemiseen. Fakta 2: Muodostetaan jokaiselle riville kaksi summaa lisäämällä jokainen toinen luku.</w:t>
      </w:r>
    </w:p>
    <w:p>
      <w:r>
        <w:rPr>
          <w:b/>
        </w:rPr>
        <w:t xml:space="preserve">Tulos</w:t>
      </w:r>
    </w:p>
    <w:p>
      <w:r>
        <w:t xml:space="preserve">Laskinta käytetään summien laskemiseen.</w:t>
      </w:r>
    </w:p>
    <w:p>
      <w:r>
        <w:rPr>
          <w:b/>
        </w:rPr>
        <w:t xml:space="preserve">Esimerkki 1.6004</w:t>
      </w:r>
    </w:p>
    <w:p>
      <w:r>
        <w:t xml:space="preserve">Fakta 1: Leikki on yksi tapa, jolla nisäkkäät ja muut eläimet oppivat käyttäytymään. Fakta 2: Liikunta on hauskaa, jos se on myös leikkiä.</w:t>
      </w:r>
    </w:p>
    <w:p>
      <w:r>
        <w:rPr>
          <w:b/>
        </w:rPr>
        <w:t xml:space="preserve">Tulos</w:t>
      </w:r>
    </w:p>
    <w:p>
      <w:r>
        <w:t xml:space="preserve">Liikunta voi opettaa eläimiä käyttäytymään.</w:t>
      </w:r>
    </w:p>
    <w:p>
      <w:r>
        <w:rPr>
          <w:b/>
        </w:rPr>
        <w:t xml:space="preserve">Esimerkki 1.6005</w:t>
      </w:r>
    </w:p>
    <w:p>
      <w:r>
        <w:t xml:space="preserve">Fakta 1: Erittäin kuiviin ympäristöihin sopeutuneita kasveja kutsutaan kserofyyteiksi. Fakta 2: Kasveja, jotka ovat sopeutuneet muuttamalla fyysistä rakennettaan, kutsutaan kserofyyteiksi .</w:t>
      </w:r>
    </w:p>
    <w:p>
      <w:r>
        <w:rPr>
          <w:b/>
        </w:rPr>
        <w:t xml:space="preserve">Tulos</w:t>
      </w:r>
    </w:p>
    <w:p>
      <w:r>
        <w:t xml:space="preserve">Kserofyytit muuttavat fyysistä rakennettaan sopeutuakseen kuiviin ympäristöihin.</w:t>
      </w:r>
    </w:p>
    <w:p>
      <w:r>
        <w:rPr>
          <w:b/>
        </w:rPr>
        <w:t xml:space="preserve">Esimerkki 1.6006</w:t>
      </w:r>
    </w:p>
    <w:p>
      <w:r>
        <w:t xml:space="preserve">Fakta 1: Nisäkkäät säilyttävät ruumiinlämpöä karvojensa tai turkkinsa avulla. Fakta 2: Lämpö on periaatteessa energiaa.</w:t>
      </w:r>
    </w:p>
    <w:p>
      <w:r>
        <w:rPr>
          <w:b/>
        </w:rPr>
        <w:t xml:space="preserve">Tulos</w:t>
      </w:r>
    </w:p>
    <w:p>
      <w:r>
        <w:t xml:space="preserve">Nisäkkäät säästävät energiaa karvoillaan tai turkillaan.</w:t>
      </w:r>
    </w:p>
    <w:p>
      <w:r>
        <w:rPr>
          <w:b/>
        </w:rPr>
        <w:t xml:space="preserve">Esimerkki 1.6007</w:t>
      </w:r>
    </w:p>
    <w:p>
      <w:r>
        <w:t xml:space="preserve">Fakta 1: Lihakset voivat vain supistua. Fakta 2: Supistuminen on eräänlainen liike.</w:t>
      </w:r>
    </w:p>
    <w:p>
      <w:r>
        <w:rPr>
          <w:b/>
        </w:rPr>
        <w:t xml:space="preserve">Tulos</w:t>
      </w:r>
    </w:p>
    <w:p>
      <w:r>
        <w:t xml:space="preserve">Lihakset voivat vain liikkua.</w:t>
      </w:r>
    </w:p>
    <w:p>
      <w:r>
        <w:rPr>
          <w:b/>
        </w:rPr>
        <w:t xml:space="preserve">Esimerkki 1.6008</w:t>
      </w:r>
    </w:p>
    <w:p>
      <w:r>
        <w:t xml:space="preserve">Fakta 1: Nilviäiset ovat tärkeä ravinnonlähde muille eliöille, myös ihmisille. Fakta 2: Nilviäiset ovat pehmeärunkoisia selkärangattomia.</w:t>
      </w:r>
    </w:p>
    <w:p>
      <w:r>
        <w:rPr>
          <w:b/>
        </w:rPr>
        <w:t xml:space="preserve">Tulos</w:t>
      </w:r>
    </w:p>
    <w:p>
      <w:r>
        <w:t xml:space="preserve">Pehmeärunkoiset selkärangattomat ovat tärkeä ravinnonlähde muille eliöille, myös ihmisille.</w:t>
      </w:r>
    </w:p>
    <w:p>
      <w:r>
        <w:rPr>
          <w:b/>
        </w:rPr>
        <w:t xml:space="preserve">Esimerkki 1.6009</w:t>
      </w:r>
    </w:p>
    <w:p>
      <w:r>
        <w:t xml:space="preserve">Fakta 1: biopolttoaineita käytetään sähkön tuottamiseen polttamalla. Fakta 2: Etanoli, eräs alkoholin muoto, on jo nyt yleisin biopolttoaine.</w:t>
      </w:r>
    </w:p>
    <w:p>
      <w:r>
        <w:rPr>
          <w:b/>
        </w:rPr>
        <w:t xml:space="preserve">Tulos</w:t>
      </w:r>
    </w:p>
    <w:p>
      <w:r>
        <w:t xml:space="preserve">eräänlaista alkoholia käytetään sähkön tuottamiseen polttamalla.</w:t>
      </w:r>
    </w:p>
    <w:p>
      <w:r>
        <w:rPr>
          <w:b/>
        </w:rPr>
        <w:t xml:space="preserve">Esimerkki 1.6010</w:t>
      </w:r>
    </w:p>
    <w:p>
      <w:r>
        <w:t xml:space="preserve">Fakta 1: Chordateilla on täydellinen ruoansulatusjärjestelmä ja suljettu verenkiertojärjestelmä. Fakta 2: Jep, liskot ovat sointueläimiä, aivan kuten ihmisetkin.</w:t>
      </w:r>
    </w:p>
    <w:p>
      <w:r>
        <w:rPr>
          <w:b/>
        </w:rPr>
        <w:t xml:space="preserve">Tulos</w:t>
      </w:r>
    </w:p>
    <w:p>
      <w:r>
        <w:t xml:space="preserve">liskoilla on täydellinen ruoansulatusjärjestelmä ja suljettu verenkiertojärjestelmä.</w:t>
      </w:r>
    </w:p>
    <w:p>
      <w:r>
        <w:rPr>
          <w:b/>
        </w:rPr>
        <w:t xml:space="preserve">Esimerkki 1.6011</w:t>
      </w:r>
    </w:p>
    <w:p>
      <w:r>
        <w:t xml:space="preserve">Fakta 1: Monet nukleotidit sitoutuvat toisiinsa muodostaen ketjun, jota kutsutaan polynukleotidiksi. Fakta 2: Nukleotidit ovat monomeerejä, jotka muodostavat nukleiinihappoja.</w:t>
      </w:r>
    </w:p>
    <w:p>
      <w:r>
        <w:rPr>
          <w:b/>
        </w:rPr>
        <w:t xml:space="preserve">Tulos</w:t>
      </w:r>
    </w:p>
    <w:p>
      <w:r>
        <w:t xml:space="preserve">monet monomeerit, jotka muodostavat nukleiinihappoja, sitoutuvat toisiinsa muodostaen ketjun, jota kutsutaan polynukleotidiksi.</w:t>
      </w:r>
    </w:p>
    <w:p>
      <w:r>
        <w:rPr>
          <w:b/>
        </w:rPr>
        <w:t xml:space="preserve">Esimerkki 1.6012</w:t>
      </w:r>
    </w:p>
    <w:p>
      <w:r>
        <w:t xml:space="preserve">Fakta 1: mittakuppia käytetään aineiden tilavuuden mittaamiseen. Fakta 2: Nesteet mitataan aina tarkasti tilavuuden mukaan.</w:t>
      </w:r>
    </w:p>
    <w:p>
      <w:r>
        <w:rPr>
          <w:b/>
        </w:rPr>
        <w:t xml:space="preserve">Tulos</w:t>
      </w:r>
    </w:p>
    <w:p>
      <w:r>
        <w:t xml:space="preserve">Mittakuppia käytetään nesteen mittaamiseen.</w:t>
      </w:r>
    </w:p>
    <w:p>
      <w:r>
        <w:rPr>
          <w:b/>
        </w:rPr>
        <w:t xml:space="preserve">Tulos</w:t>
      </w:r>
    </w:p>
    <w:p>
      <w:r>
        <w:t xml:space="preserve">Kuppeja käytetään nesteiden tarkkojen tilavuuksien merkitsemiseen.</w:t>
      </w:r>
    </w:p>
    <w:p>
      <w:r>
        <w:rPr>
          <w:b/>
        </w:rPr>
        <w:t xml:space="preserve">Tulos</w:t>
      </w:r>
    </w:p>
    <w:p>
      <w:r>
        <w:t xml:space="preserve">Mittakupit mittaavat nesteet tarkasti.</w:t>
      </w:r>
    </w:p>
    <w:p>
      <w:r>
        <w:rPr>
          <w:b/>
        </w:rPr>
        <w:t xml:space="preserve">Esimerkki 1.6013</w:t>
      </w:r>
    </w:p>
    <w:p>
      <w:r>
        <w:t xml:space="preserve">Fakta 1: Nisäkkäiden hampaat ovat tärkeitä ruoansulatuksen kannalta. Fakta 2: Ihmiset ovat nisäkkäitä.</w:t>
      </w:r>
    </w:p>
    <w:p>
      <w:r>
        <w:rPr>
          <w:b/>
        </w:rPr>
        <w:t xml:space="preserve">Tulos</w:t>
      </w:r>
    </w:p>
    <w:p>
      <w:r>
        <w:t xml:space="preserve">Hampaat ovat tärkeitä ihmisen ruoansulatukselle.</w:t>
      </w:r>
    </w:p>
    <w:p>
      <w:r>
        <w:rPr>
          <w:b/>
        </w:rPr>
        <w:t xml:space="preserve">Esimerkki 1.6014</w:t>
      </w:r>
    </w:p>
    <w:p>
      <w:r>
        <w:t xml:space="preserve">Fakta 1: Virtsa poistuu kehosta sulkijalihaksen kautta virtsaamisen yhteydessä. Fakta 2: Yksittäiset lihakset, kuten sulkijalihas, ovat aina supistuneet.</w:t>
      </w:r>
    </w:p>
    <w:p>
      <w:r>
        <w:rPr>
          <w:b/>
        </w:rPr>
        <w:t xml:space="preserve">Tulos</w:t>
      </w:r>
    </w:p>
    <w:p>
      <w:r>
        <w:t xml:space="preserve">Virtsa poistuu elimistöstä yksittäisen lihaksen kautta virtsaamisen yhteydessä.</w:t>
      </w:r>
    </w:p>
    <w:p>
      <w:r>
        <w:rPr>
          <w:b/>
        </w:rPr>
        <w:t xml:space="preserve">Esimerkki 1.6015</w:t>
      </w:r>
    </w:p>
    <w:p>
      <w:r>
        <w:t xml:space="preserve">Fakta 1: jos eläin hikoilee, sen kehon vesi vähenee. Fakta 2: Ihmiset ovat eläimiä.</w:t>
      </w:r>
    </w:p>
    <w:p>
      <w:r>
        <w:rPr>
          <w:b/>
        </w:rPr>
        <w:t xml:space="preserve">Tulos</w:t>
      </w:r>
    </w:p>
    <w:p>
      <w:r>
        <w:t xml:space="preserve">jos ihminen hikoilee, hänen ruumiinvetensä vähenee.</w:t>
      </w:r>
    </w:p>
    <w:p>
      <w:r>
        <w:rPr>
          <w:b/>
        </w:rPr>
        <w:t xml:space="preserve">Esimerkki 1.6016</w:t>
      </w:r>
    </w:p>
    <w:p>
      <w:r>
        <w:t xml:space="preserve">Fakta 1: Saasteilla on kielteinen vaikutus ympäristöön. Fakta 2: Ympäristö ja terveys Ympäristö ja terveys Kaikki elävät olennot ovat riippuvaisia ympäristöstään.</w:t>
      </w:r>
    </w:p>
    <w:p>
      <w:r>
        <w:rPr>
          <w:b/>
        </w:rPr>
        <w:t xml:space="preserve">Tulos</w:t>
      </w:r>
    </w:p>
    <w:p>
      <w:r>
        <w:t xml:space="preserve">saasteilla on kielteinen vaikutus kaikkiin eläviin olentoihin.</w:t>
      </w:r>
    </w:p>
    <w:p>
      <w:r>
        <w:rPr>
          <w:b/>
        </w:rPr>
        <w:t xml:space="preserve">Esimerkki 1.6017</w:t>
      </w:r>
    </w:p>
    <w:p>
      <w:r>
        <w:t xml:space="preserve">Fakta 1: hiiltä käytetään lämmön tuottamiseen polttamalla. Fakta 2: Kuollut kasvillisuus laskeutuu ja muuttuu turpeeksi, hiilen esiasteeksi.</w:t>
      </w:r>
    </w:p>
    <w:p>
      <w:r>
        <w:rPr>
          <w:b/>
        </w:rPr>
        <w:t xml:space="preserve">Tulos</w:t>
      </w:r>
    </w:p>
    <w:p>
      <w:r>
        <w:t xml:space="preserve">Kuolleesta kasvillisuudesta tulee jotain, joka poltetaan lämmön tuottamiseksi.</w:t>
      </w:r>
    </w:p>
    <w:p>
      <w:r>
        <w:rPr>
          <w:b/>
        </w:rPr>
        <w:t xml:space="preserve">Esimerkki 1.6018</w:t>
      </w:r>
    </w:p>
    <w:p>
      <w:r>
        <w:t xml:space="preserve">Fakta 1: Prismaa käytetään valon taittamiseen. Fakta 2: Valon taittuminen on valon taipumista, joka johtuu nopeuden muutoksesta, kun valo kulkee eri väliaineiden läpi.</w:t>
      </w:r>
    </w:p>
    <w:p>
      <w:r>
        <w:rPr>
          <w:b/>
        </w:rPr>
        <w:t xml:space="preserve">Tulos</w:t>
      </w:r>
    </w:p>
    <w:p>
      <w:r>
        <w:t xml:space="preserve">Valon nopeus muuttuu, kun se kulkee ilmasta prismaan.</w:t>
      </w:r>
    </w:p>
    <w:p>
      <w:r>
        <w:rPr>
          <w:b/>
        </w:rPr>
        <w:t xml:space="preserve">Esimerkki 1.6019</w:t>
      </w:r>
    </w:p>
    <w:p>
      <w:r>
        <w:t xml:space="preserve">Fakta 1: Kromosomit sisältävät geenejä, jotka koodaavat proteiineja. Fakta 2: DNA:n sisältämä tieto on järjestetty geeneihin.</w:t>
      </w:r>
    </w:p>
    <w:p>
      <w:r>
        <w:rPr>
          <w:b/>
        </w:rPr>
        <w:t xml:space="preserve">Tulos</w:t>
      </w:r>
    </w:p>
    <w:p>
      <w:r>
        <w:t xml:space="preserve">DNA koodaa proteiineja.</w:t>
      </w:r>
    </w:p>
    <w:p>
      <w:r>
        <w:rPr>
          <w:b/>
        </w:rPr>
        <w:t xml:space="preserve">Esimerkki 1.6020</w:t>
      </w:r>
    </w:p>
    <w:p>
      <w:r>
        <w:t xml:space="preserve">Fakta 1: Veden käsittelyä käytetään haitallisten aineiden poistamiseen ennen juomista. Fakta 2: Puhdas juomavesi on ylellisyyttä.</w:t>
      </w:r>
    </w:p>
    <w:p>
      <w:r>
        <w:rPr>
          <w:b/>
        </w:rPr>
        <w:t xml:space="preserve">Tulos</w:t>
      </w:r>
    </w:p>
    <w:p>
      <w:r>
        <w:t xml:space="preserve">veden käsittely on ylellisyyttä.</w:t>
      </w:r>
    </w:p>
    <w:p>
      <w:r>
        <w:rPr>
          <w:b/>
        </w:rPr>
        <w:t xml:space="preserve">Esimerkki 1.6021</w:t>
      </w:r>
    </w:p>
    <w:p>
      <w:r>
        <w:t xml:space="preserve">Fakta 1: energian absorptio aiheuttaa esineiden lämpenemistä. Fakta 2: Kaikki valo on energiaa, joka lopulta absorboituu ja muuttuu lämmöksi.</w:t>
      </w:r>
    </w:p>
    <w:p>
      <w:r>
        <w:rPr>
          <w:b/>
        </w:rPr>
        <w:t xml:space="preserve">Tulos</w:t>
      </w:r>
    </w:p>
    <w:p>
      <w:r>
        <w:t xml:space="preserve">Valoenergia saa esineet lämpenemään.</w:t>
      </w:r>
    </w:p>
    <w:p>
      <w:r>
        <w:rPr>
          <w:b/>
        </w:rPr>
        <w:t xml:space="preserve">Esimerkki 1.6022</w:t>
      </w:r>
    </w:p>
    <w:p>
      <w:r>
        <w:t xml:space="preserve">Fakta 1: Hedelmöityminen tapahtuu, kun siittiöt uivat munasolun luokse arkegoniumin sisällä. Fakta 2: Raskaus alkaa hedelmöittyneestä munasolusta.</w:t>
      </w:r>
    </w:p>
    <w:p>
      <w:r>
        <w:rPr>
          <w:b/>
        </w:rPr>
        <w:t xml:space="preserve">Tulos</w:t>
      </w:r>
    </w:p>
    <w:p>
      <w:r>
        <w:t xml:space="preserve">Raskaus alkaa, kun siittiöt uivat munasolun luokse arkeoniumin sisällä.</w:t>
      </w:r>
    </w:p>
    <w:p>
      <w:r>
        <w:rPr>
          <w:b/>
        </w:rPr>
        <w:t xml:space="preserve">Esimerkki 1.6023</w:t>
      </w:r>
    </w:p>
    <w:p>
      <w:r>
        <w:t xml:space="preserve">Fakta 1: puhallus pilliin saa ilman värähtelemään pillin sisällä. Fakta 2: Kaikki äänet alkavat värähtelystä.</w:t>
      </w:r>
    </w:p>
    <w:p>
      <w:r>
        <w:rPr>
          <w:b/>
        </w:rPr>
        <w:t xml:space="preserve">Tulos</w:t>
      </w:r>
    </w:p>
    <w:p>
      <w:r>
        <w:t xml:space="preserve">pilleissä käytetään ilmaa äänen tuottamiseen.</w:t>
      </w:r>
    </w:p>
    <w:p>
      <w:r>
        <w:rPr>
          <w:b/>
        </w:rPr>
        <w:t xml:space="preserve">Esimerkki 1.6024</w:t>
      </w:r>
    </w:p>
    <w:p>
      <w:r>
        <w:t xml:space="preserve">Fakta 1: veden voima siemenkuorta vasten saa juuren syntymään siemenestä. Fakta 2: Sen sijaan puut käyttävät osmoosiksi kutsuttua menetelmää veden pakottamiseksi ylöspäin.</w:t>
      </w:r>
    </w:p>
    <w:p>
      <w:r>
        <w:rPr>
          <w:b/>
        </w:rPr>
        <w:t xml:space="preserve">Tulos</w:t>
      </w:r>
    </w:p>
    <w:p>
      <w:r>
        <w:t xml:space="preserve">Veden osmoosin avulla siemenestä voi kehittyä juuri.</w:t>
      </w:r>
    </w:p>
    <w:p>
      <w:r>
        <w:rPr>
          <w:b/>
        </w:rPr>
        <w:t xml:space="preserve">Esimerkki 1.6025</w:t>
      </w:r>
    </w:p>
    <w:p>
      <w:r>
        <w:t xml:space="preserve">Fakta 1: lohkareet muodostuvat jäätiköiden sulamisesta. Fakta 2: Jäätikkö kuljettaa sedimenttiä ja laskeutuu sinne, missä jää sulaa.</w:t>
      </w:r>
    </w:p>
    <w:p>
      <w:r>
        <w:rPr>
          <w:b/>
        </w:rPr>
        <w:t xml:space="preserve">Tulos</w:t>
      </w:r>
    </w:p>
    <w:p>
      <w:r>
        <w:t xml:space="preserve">Sulaneen jään sisältämä sedimentti voi joskus lopulta muodostaa lohkareita.</w:t>
      </w:r>
    </w:p>
    <w:p>
      <w:r>
        <w:rPr>
          <w:b/>
        </w:rPr>
        <w:t xml:space="preserve">Esimerkki 1.6026</w:t>
      </w:r>
    </w:p>
    <w:p>
      <w:r>
        <w:t xml:space="preserve">Fakta 1: homeen itiöillä on kielteinen vaikutus hengityselimiin. Fakta 2: Sinihome Sinihomeen aiheuttaa sieni, joka leviää tuulen mukana kulkeutuvien itiöiden avulla.</w:t>
      </w:r>
    </w:p>
    <w:p>
      <w:r>
        <w:rPr>
          <w:b/>
        </w:rPr>
        <w:t xml:space="preserve">Tulos</w:t>
      </w:r>
    </w:p>
    <w:p>
      <w:r>
        <w:t xml:space="preserve">Tuulen levittämällä sienellä on kielteinen vaikutus hengityselimiin.</w:t>
      </w:r>
    </w:p>
    <w:p>
      <w:r>
        <w:rPr>
          <w:b/>
        </w:rPr>
        <w:t xml:space="preserve">Esimerkki 1.6027</w:t>
      </w:r>
    </w:p>
    <w:p>
      <w:r>
        <w:t xml:space="preserve">Fakta 1: Painereseptorit sijaitsevat pääasiassa ihossa. Fakta 2: Ihossa on todennäköisesti erilaisia reseptoreita lämpöä ja kylmää varten.</w:t>
      </w:r>
    </w:p>
    <w:p>
      <w:r>
        <w:rPr>
          <w:b/>
        </w:rPr>
        <w:t xml:space="preserve">Tulos</w:t>
      </w:r>
    </w:p>
    <w:p>
      <w:r>
        <w:t xml:space="preserve">painetta, lämpöä ja kylmiä pisteitä iholla.</w:t>
      </w:r>
    </w:p>
    <w:p>
      <w:r>
        <w:rPr>
          <w:b/>
        </w:rPr>
        <w:t xml:space="preserve">Esimerkki 1.6028</w:t>
      </w:r>
    </w:p>
    <w:p>
      <w:r>
        <w:t xml:space="preserve">Fakta 1: Selkärankaisia ovat kaikki selkärankaiset, joilla on selkäranka. Fakta 2: Linnut ovat lämminverisiä selkärankaisia.</w:t>
      </w:r>
    </w:p>
    <w:p>
      <w:r>
        <w:rPr>
          <w:b/>
        </w:rPr>
        <w:t xml:space="preserve">Tulos</w:t>
      </w:r>
    </w:p>
    <w:p>
      <w:r>
        <w:t xml:space="preserve">linnuilla on selkäranka.</w:t>
      </w:r>
    </w:p>
    <w:p>
      <w:r>
        <w:rPr>
          <w:b/>
        </w:rPr>
        <w:t xml:space="preserve">Esimerkki 1.6029</w:t>
      </w:r>
    </w:p>
    <w:p>
      <w:r>
        <w:t xml:space="preserve">Fakta 1: Kun viileämpi esine koskettaa lämpimämpää esinettä, tapahtuu lämmön johtuminen. Fakta 2: Lämmönsiirtomateriaalit valitaan niiden korkean lämmönjohtavuuden vuoksi.</w:t>
      </w:r>
    </w:p>
    <w:p>
      <w:r>
        <w:rPr>
          <w:b/>
        </w:rPr>
        <w:t xml:space="preserve">Tulos</w:t>
      </w:r>
    </w:p>
    <w:p>
      <w:r>
        <w:t xml:space="preserve">Lämmönsiirtimet on suunniteltu viileämmiksi kuin kohteet, joiden kanssa ne ovat kosketuksissa.</w:t>
      </w:r>
    </w:p>
    <w:p>
      <w:r>
        <w:rPr>
          <w:b/>
        </w:rPr>
        <w:t xml:space="preserve">Esimerkki 1.6030</w:t>
      </w:r>
    </w:p>
    <w:p>
      <w:r>
        <w:t xml:space="preserve">Fakta 1: Elinympäristön tuhoutuminen saa eläimet siirtymään ja etsimään suojaa toisesta elinympäristöstä. Fakta 2: Ihmisen vuorovaikutuksesta johtuva elinympäristön tuhoutuminen on ongelma.</w:t>
      </w:r>
    </w:p>
    <w:p>
      <w:r>
        <w:rPr>
          <w:b/>
        </w:rPr>
        <w:t xml:space="preserve">Tulos</w:t>
      </w:r>
    </w:p>
    <w:p>
      <w:r>
        <w:t xml:space="preserve">Ihmisten vuorovaikutus saa eläimet siirtymään ja etsimään suojaa toisesta elinympäristöstä.</w:t>
      </w:r>
    </w:p>
    <w:p>
      <w:r>
        <w:rPr>
          <w:b/>
        </w:rPr>
        <w:t xml:space="preserve">Esimerkki 1.6031</w:t>
      </w:r>
    </w:p>
    <w:p>
      <w:r>
        <w:t xml:space="preserve">Fakta 1: Hikoilu vähentää kehon lämpöä. Fakta 2: Vaatetus vähentää hikoilun tehokkuutta kehon jäähdyttämisessä.</w:t>
      </w:r>
    </w:p>
    <w:p>
      <w:r>
        <w:rPr>
          <w:b/>
        </w:rPr>
        <w:t xml:space="preserve">Tulos</w:t>
      </w:r>
    </w:p>
    <w:p>
      <w:r>
        <w:t xml:space="preserve">Vaatetus voi vaikuttaa hikoilun tehokkuuteen kehon jäähdyttämisessä.</w:t>
      </w:r>
    </w:p>
    <w:p>
      <w:r>
        <w:rPr>
          <w:b/>
        </w:rPr>
        <w:t xml:space="preserve">Esimerkki 1.6032</w:t>
      </w:r>
    </w:p>
    <w:p>
      <w:r>
        <w:t xml:space="preserve">Fakta 1: Nisäkkäät voivat myös tuottaa pieniä lämpöpurkauksia vapisemalla. Fakta 2: Lämpö on periaatteessa energiaa.</w:t>
      </w:r>
    </w:p>
    <w:p>
      <w:r>
        <w:rPr>
          <w:b/>
        </w:rPr>
        <w:t xml:space="preserve">Tulos</w:t>
      </w:r>
    </w:p>
    <w:p>
      <w:r>
        <w:t xml:space="preserve">Nisäkkäät voivat tuottaa pieniä energiapurkauksia vapisemalla.</w:t>
      </w:r>
    </w:p>
    <w:p>
      <w:r>
        <w:rPr>
          <w:b/>
        </w:rPr>
        <w:t xml:space="preserve">Esimerkki 1.6033</w:t>
      </w:r>
    </w:p>
    <w:p>
      <w:r>
        <w:t xml:space="preserve">Fakta 1: solujen jakautuminen aiheuttaa usein kasvua. Fakta 2: Solunjakautuminen tuottaa samankokoisia tytärsoluja.</w:t>
      </w:r>
    </w:p>
    <w:p>
      <w:r>
        <w:rPr>
          <w:b/>
        </w:rPr>
        <w:t xml:space="preserve">Tulos</w:t>
      </w:r>
    </w:p>
    <w:p>
      <w:r>
        <w:t xml:space="preserve">Samankokoisten tytärsolujen tuottaminen aiheuttaa usein kasvua.</w:t>
      </w:r>
    </w:p>
    <w:p>
      <w:r>
        <w:rPr>
          <w:b/>
        </w:rPr>
        <w:t xml:space="preserve">Esimerkki 1.6034</w:t>
      </w:r>
    </w:p>
    <w:p>
      <w:r>
        <w:t xml:space="preserve">Fakta 1: salama voi aiheuttaa metsäpalon. Fakta 2: Kesämyrskyt nostattavat valtavia pölypilviä, ja salamat sytyttävät maastopaloja.</w:t>
      </w:r>
    </w:p>
    <w:p>
      <w:r>
        <w:rPr>
          <w:b/>
        </w:rPr>
        <w:t xml:space="preserve">Tulos</w:t>
      </w:r>
    </w:p>
    <w:p>
      <w:r>
        <w:t xml:space="preserve">myrskyt aiheuttavat metsäpaloja.</w:t>
      </w:r>
    </w:p>
    <w:p>
      <w:r>
        <w:rPr>
          <w:b/>
        </w:rPr>
        <w:t xml:space="preserve">Esimerkki 1.6035</w:t>
      </w:r>
    </w:p>
    <w:p>
      <w:r>
        <w:t xml:space="preserve">Fakta 1: Hyönteiset voivat elää suurissa yhdyskunnissa ja niillä on monimutkainen sosiaalinen käyttäytyminen. Fakta 2: Hunajamehiläiset ovat monivuotisia hyönteisiä, joiden yhdyskunnat elävät yli vuoden.</w:t>
      </w:r>
    </w:p>
    <w:p>
      <w:r>
        <w:rPr>
          <w:b/>
        </w:rPr>
        <w:t xml:space="preserve">Tulos</w:t>
      </w:r>
    </w:p>
    <w:p>
      <w:r>
        <w:t xml:space="preserve">monimutkaista sosiaalista käyttäytymistä voidaan nähdä hyönteisissä, joiden vuorovaikutus kestää yli vuoden.</w:t>
      </w:r>
    </w:p>
    <w:p>
      <w:r>
        <w:rPr>
          <w:b/>
        </w:rPr>
        <w:t xml:space="preserve">Esimerkki 1.6036</w:t>
      </w:r>
    </w:p>
    <w:p>
      <w:r>
        <w:t xml:space="preserve">Fakta 1: mittakuppia käytetään aineiden tilavuuden mittaamiseen. Fakta 2: Minkä tahansa aineen tiheys on aineen tilavuusyksikön massan mitta.</w:t>
      </w:r>
    </w:p>
    <w:p>
      <w:r>
        <w:rPr>
          <w:b/>
        </w:rPr>
        <w:t xml:space="preserve">Tulos</w:t>
      </w:r>
    </w:p>
    <w:p>
      <w:r>
        <w:t xml:space="preserve">mittakuppia käytetään aineen tiheyden mittaamiseen.</w:t>
      </w:r>
    </w:p>
    <w:p>
      <w:r>
        <w:rPr>
          <w:b/>
        </w:rPr>
        <w:t xml:space="preserve">Esimerkki 1.6037</w:t>
      </w:r>
    </w:p>
    <w:p>
      <w:r>
        <w:t xml:space="preserve">Fakta 1: Jos saatavilla olevan ravinnon ja veden määrä vähenee jossakin ympäristössä, eläimet saattavat lähteä ympäristöstä etsimään ravintoa ja vettä. Fakta 2: Monilla alueilla jatkuva kuivuus vaikuttaa eniten ruoan ja veden puutteeseen.</w:t>
      </w:r>
    </w:p>
    <w:p>
      <w:r>
        <w:rPr>
          <w:b/>
        </w:rPr>
        <w:t xml:space="preserve">Tulos</w:t>
      </w:r>
    </w:p>
    <w:p>
      <w:r>
        <w:t xml:space="preserve">Jatkuva kuivuus ja elintarvikepula voivat saada eläimet jättämään kyseisen ympäristön.</w:t>
      </w:r>
    </w:p>
    <w:p>
      <w:r>
        <w:rPr>
          <w:b/>
        </w:rPr>
        <w:t xml:space="preserve">Esimerkki 1.6038</w:t>
      </w:r>
    </w:p>
    <w:p>
      <w:r>
        <w:t xml:space="preserve">Fakta 1: Maamadon kolot auttavat ilmastamaan maaperää, mikä on hyväksi myös kasveille. Fakta 2: Maamadot ryömivät maaperän läpi ja syövät suoraan sedimenttiä tai multaa.</w:t>
      </w:r>
    </w:p>
    <w:p>
      <w:r>
        <w:rPr>
          <w:b/>
        </w:rPr>
        <w:t xml:space="preserve">Tulos</w:t>
      </w:r>
    </w:p>
    <w:p>
      <w:r>
        <w:t xml:space="preserve">Maamadot syövät multaa, mikä on hyväksi kasveille.</w:t>
      </w:r>
    </w:p>
    <w:p>
      <w:r>
        <w:rPr>
          <w:b/>
        </w:rPr>
        <w:t xml:space="preserve">Esimerkki 1.6039</w:t>
      </w:r>
    </w:p>
    <w:p>
      <w:r>
        <w:t xml:space="preserve">Fakta 1: hehkulamppu muuntaa sähköenergiaa valoenergiaksi, kun se kytketään päälle. Fakta 2: Suurin osa hehkulampun käyttämästä energiasta muuttuu lämmöksi.</w:t>
      </w:r>
    </w:p>
    <w:p>
      <w:r>
        <w:rPr>
          <w:b/>
        </w:rPr>
        <w:t xml:space="preserve">Tulos</w:t>
      </w:r>
    </w:p>
    <w:p>
      <w:r>
        <w:t xml:space="preserve">Hehkulamppu käyttää lämpöä muuttaessaan sähköenergiaa.</w:t>
      </w:r>
    </w:p>
    <w:p>
      <w:r>
        <w:rPr>
          <w:b/>
        </w:rPr>
        <w:t xml:space="preserve">Tulos</w:t>
      </w:r>
    </w:p>
    <w:p>
      <w:r>
        <w:t xml:space="preserve">hehkulamput muuttavat sähkön lämmöksi.</w:t>
      </w:r>
    </w:p>
    <w:p>
      <w:r>
        <w:rPr>
          <w:b/>
        </w:rPr>
        <w:t xml:space="preserve">Esimerkki 1.6040</w:t>
      </w:r>
    </w:p>
    <w:p>
      <w:r>
        <w:t xml:space="preserve">Fakta 1: matkapuhelimen käyttö voi aiheuttaa hajamielisyyttä. Fakta 2: Suurimpia matkapuhelinvalmistajia ovat Nokia, Motorola, Nextel, Samsung, QualCom ja Sanyo.</w:t>
      </w:r>
    </w:p>
    <w:p>
      <w:r>
        <w:rPr>
          <w:b/>
        </w:rPr>
        <w:t xml:space="preserve">Tulos</w:t>
      </w:r>
    </w:p>
    <w:p>
      <w:r>
        <w:t xml:space="preserve">Samsungin valmistamien laitteiden käyttäminen voi aiheuttaa häiriötekijöitä.</w:t>
      </w:r>
    </w:p>
    <w:p>
      <w:r>
        <w:rPr>
          <w:b/>
        </w:rPr>
        <w:t xml:space="preserve">Esimerkki 1.6041</w:t>
      </w:r>
    </w:p>
    <w:p>
      <w:r>
        <w:t xml:space="preserve">Fakta 1: Kaste muodostuu, kun vesihöyry tiivistyy yön aikana. Fakta 2: Kondensoituminen on vesihöyryn muuttumista nestemäiseksi vedeksi.</w:t>
      </w:r>
    </w:p>
    <w:p>
      <w:r>
        <w:rPr>
          <w:b/>
        </w:rPr>
        <w:t xml:space="preserve">Tulos</w:t>
      </w:r>
    </w:p>
    <w:p>
      <w:r>
        <w:t xml:space="preserve">Kastetta muodostuu, kun höyry muuttuu nesteeksi.</w:t>
      </w:r>
    </w:p>
    <w:p>
      <w:r>
        <w:rPr>
          <w:b/>
        </w:rPr>
        <w:t xml:space="preserve">Esimerkki 1.6042</w:t>
      </w:r>
    </w:p>
    <w:p>
      <w:r>
        <w:t xml:space="preserve">Fakta 1: Tunikaatit lisääntyvät sukupuolisesti. Fakta 2: Urochordatat ovat alaryhmä, joka sisältää tunikaatteja.</w:t>
      </w:r>
    </w:p>
    <w:p>
      <w:r>
        <w:rPr>
          <w:b/>
        </w:rPr>
        <w:t xml:space="preserve">Tulos</w:t>
      </w:r>
    </w:p>
    <w:p>
      <w:r>
        <w:t xml:space="preserve">Urochordatat lisääntyvät sukupuolisesti.</w:t>
      </w:r>
    </w:p>
    <w:p>
      <w:r>
        <w:rPr>
          <w:b/>
        </w:rPr>
        <w:t xml:space="preserve">Esimerkki 1.6043</w:t>
      </w:r>
    </w:p>
    <w:p>
      <w:r>
        <w:t xml:space="preserve">Fakta 1: Sää tarkoittaa ilmakehän olosuhteita päivästä toiseen. Fakta 2: Ilmakehä on kaasukerros planeetan tai luonnonsatelliitin ympärillä.</w:t>
      </w:r>
    </w:p>
    <w:p>
      <w:r>
        <w:rPr>
          <w:b/>
        </w:rPr>
        <w:t xml:space="preserve">Tulos</w:t>
      </w:r>
    </w:p>
    <w:p>
      <w:r>
        <w:t xml:space="preserve">Sää tarkoittaa planeetan ympärillä olevan kaasukerroksen olosuhteita.</w:t>
      </w:r>
    </w:p>
    <w:p>
      <w:r>
        <w:rPr>
          <w:b/>
        </w:rPr>
        <w:t xml:space="preserve">Esimerkki 1.6044</w:t>
      </w:r>
    </w:p>
    <w:p>
      <w:r>
        <w:t xml:space="preserve">Fakta 1: Syöpäsolut jakautuvat useammin kuin normaalit solut ja kasvavat hallitsemattomasti. Fakta 2: Mitoosi on prosessi, jossa solut jakautuvat.</w:t>
      </w:r>
    </w:p>
    <w:p>
      <w:r>
        <w:rPr>
          <w:b/>
        </w:rPr>
        <w:t xml:space="preserve">Tulos</w:t>
      </w:r>
    </w:p>
    <w:p>
      <w:r>
        <w:t xml:space="preserve">Syövän mitoosi on hallitsematon.</w:t>
      </w:r>
    </w:p>
    <w:p>
      <w:r>
        <w:rPr>
          <w:b/>
        </w:rPr>
        <w:t xml:space="preserve">Esimerkki 1.6045</w:t>
      </w:r>
    </w:p>
    <w:p>
      <w:r>
        <w:t xml:space="preserve">Fakta 1: Kierrätys vähentää jonkin tuotteen valmistamiseen tarvittavia resursseja. Fakta 2: uudelleenkäyttö on kierrätyksen paras muoto.</w:t>
      </w:r>
    </w:p>
    <w:p>
      <w:r>
        <w:rPr>
          <w:b/>
        </w:rPr>
        <w:t xml:space="preserve">Tulos</w:t>
      </w:r>
    </w:p>
    <w:p>
      <w:r>
        <w:t xml:space="preserve">Tuotteiden uudelleenkäyttö vähentää jonkin tuotteen valmistamiseen tarvittavia resursseja.</w:t>
      </w:r>
    </w:p>
    <w:p>
      <w:r>
        <w:rPr>
          <w:b/>
        </w:rPr>
        <w:t xml:space="preserve">Esimerkki 1.6046</w:t>
      </w:r>
    </w:p>
    <w:p>
      <w:r>
        <w:t xml:space="preserve">Fakta 1: kuminauhan katkeaminen saa kuminauhan hiukkaset värähtelemään. Fakta 2: Ääniaallot ovat aineen värähtelyä.</w:t>
      </w:r>
    </w:p>
    <w:p>
      <w:r>
        <w:rPr>
          <w:b/>
        </w:rPr>
        <w:t xml:space="preserve">Tulos</w:t>
      </w:r>
    </w:p>
    <w:p>
      <w:r>
        <w:t xml:space="preserve">kuminauhan napsahtaessa kuminauhan hiukkaset aiheuttavat ääniaaltoja.</w:t>
      </w:r>
    </w:p>
    <w:p>
      <w:r>
        <w:rPr>
          <w:b/>
        </w:rPr>
        <w:t xml:space="preserve">Esimerkki 1.6047</w:t>
      </w:r>
    </w:p>
    <w:p>
      <w:r>
        <w:t xml:space="preserve">Fakta 1: Kasviplankton on bakteereja ja leviä, jotka käyttävät auringonvaloa ravinnon tuottamiseen. Fakta 2: Rannikkovedet, joissa on runsaasti kasviplanktonia, ovat sen sijaan vihreitä.</w:t>
      </w:r>
    </w:p>
    <w:p>
      <w:r>
        <w:rPr>
          <w:b/>
        </w:rPr>
        <w:t xml:space="preserve">Tulos</w:t>
      </w:r>
    </w:p>
    <w:p>
      <w:r>
        <w:t xml:space="preserve">Rannikkovedet ovat vihreitä bakteerien ja levien ansiosta, jotka käyttävät auringonvaloa ravinnon tuottamiseen.</w:t>
      </w:r>
    </w:p>
    <w:p>
      <w:r>
        <w:rPr>
          <w:b/>
        </w:rPr>
        <w:t xml:space="preserve">Esimerkki 1.6048</w:t>
      </w:r>
    </w:p>
    <w:p>
      <w:r>
        <w:t xml:space="preserve">Fakta 1: bensiinimoottorin käyttö edellyttää bensiinin polttamista. Fakta 2: bensiiniä käytetään autoissa, veneissä, moottoripyörissä, ruohonleikkureissa ja muissa moottoreissa.</w:t>
      </w:r>
    </w:p>
    <w:p>
      <w:r>
        <w:rPr>
          <w:b/>
        </w:rPr>
        <w:t xml:space="preserve">Tulos</w:t>
      </w:r>
    </w:p>
    <w:p>
      <w:r>
        <w:t xml:space="preserve">auton käyttäminen edellyttää bensiinin polttamista.</w:t>
      </w:r>
    </w:p>
    <w:p>
      <w:r>
        <w:rPr>
          <w:b/>
        </w:rPr>
        <w:t xml:space="preserve">Esimerkki 1.6049</w:t>
      </w:r>
    </w:p>
    <w:p>
      <w:r>
        <w:t xml:space="preserve">Fakta 1: saastuttavia aineita sisältävien ruokien syöminen vaikuttaa kielteisesti organismin eloonjäämiseen. Fakta 2: Organismit tai elävät olennot ovat kirjaimellisesti asioita, jotka ovat elossa.</w:t>
      </w:r>
    </w:p>
    <w:p>
      <w:r>
        <w:rPr>
          <w:b/>
        </w:rPr>
        <w:t xml:space="preserve">Tulos</w:t>
      </w:r>
    </w:p>
    <w:p>
      <w:r>
        <w:t xml:space="preserve">Saasteita sisältävän ruoan syöminen vaikuttaa kielteisesti elävän olennon selviytymiseen.</w:t>
      </w:r>
    </w:p>
    <w:p>
      <w:r>
        <w:rPr>
          <w:b/>
        </w:rPr>
        <w:t xml:space="preserve">Esimerkki 1.6050</w:t>
      </w:r>
    </w:p>
    <w:p>
      <w:r>
        <w:t xml:space="preserve">Fakta 1: Koralliriutat tarjoavat ravintoa ja suojaa monille meren eliöille. Fakta 2: Koralliriutat ovat valtamerten taimitarhoja.</w:t>
      </w:r>
    </w:p>
    <w:p>
      <w:r>
        <w:rPr>
          <w:b/>
        </w:rPr>
        <w:t xml:space="preserve">Tulos</w:t>
      </w:r>
    </w:p>
    <w:p>
      <w:r>
        <w:t xml:space="preserve">Meren taimitarhat tarjoavat ravintoa ja suojaa monille meren eliöille.</w:t>
      </w:r>
    </w:p>
    <w:p>
      <w:r>
        <w:rPr>
          <w:b/>
        </w:rPr>
        <w:t xml:space="preserve">Esimerkki 1.6051</w:t>
      </w:r>
    </w:p>
    <w:p>
      <w:r>
        <w:t xml:space="preserve">Fakta 1: Jos siemenet tarttuvat eläimen turkkiin, eläin kuljettaa siemeniä. Fakta 2: Siemenet kiinnittyvät eläinten turkkiin, nahkoihin tai höyheniin, jotka toimivat levittäjinä.</w:t>
      </w:r>
    </w:p>
    <w:p>
      <w:r>
        <w:rPr>
          <w:b/>
        </w:rPr>
        <w:t xml:space="preserve">Tulos</w:t>
      </w:r>
    </w:p>
    <w:p>
      <w:r>
        <w:t xml:space="preserve">Eläimet voivat levittää siemeniä nahkoihin tai höyheniin tarttuvien siementen avulla.</w:t>
      </w:r>
    </w:p>
    <w:p>
      <w:r>
        <w:rPr>
          <w:b/>
        </w:rPr>
        <w:t xml:space="preserve">Esimerkki 1.6052</w:t>
      </w:r>
    </w:p>
    <w:p>
      <w:r>
        <w:t xml:space="preserve">Fakta 1: Ihon väri on polygeeninen ominaisuus. Fakta 2: Ihon väri vaihtelee harmaasta ruskeaan.</w:t>
      </w:r>
    </w:p>
    <w:p>
      <w:r>
        <w:rPr>
          <w:b/>
        </w:rPr>
        <w:t xml:space="preserve">Tulos</w:t>
      </w:r>
    </w:p>
    <w:p>
      <w:r>
        <w:t xml:space="preserve">Ei ole väliä, oletko valkoinen vai ruskea, tämä johtuu polygeenisestä ominaisuudesta.</w:t>
      </w:r>
    </w:p>
    <w:p>
      <w:r>
        <w:rPr>
          <w:b/>
        </w:rPr>
        <w:t xml:space="preserve">Esimerkki 1.6053</w:t>
      </w:r>
    </w:p>
    <w:p>
      <w:r>
        <w:t xml:space="preserve">Fakta 1: ilmakehässä oleva vulkaaninen tuhka laskee lämpötilaa estämällä auringonvalon. Fakta 2: Suurin osa vulkaanisesta tuhkasta koostuu hienoista, pölyisistä hiukkasista.</w:t>
      </w:r>
    </w:p>
    <w:p>
      <w:r>
        <w:rPr>
          <w:b/>
        </w:rPr>
        <w:t xml:space="preserve">Tulos</w:t>
      </w:r>
    </w:p>
    <w:p>
      <w:r>
        <w:t xml:space="preserve">Tulivuorista purkautuvat hienot, pölyiset hiukkaset laskevat lämpötilaa estämällä auringon paisteen.</w:t>
      </w:r>
    </w:p>
    <w:p>
      <w:r>
        <w:rPr>
          <w:b/>
        </w:rPr>
        <w:t xml:space="preserve">Tulos</w:t>
      </w:r>
    </w:p>
    <w:p>
      <w:r>
        <w:t xml:space="preserve">Ilmakehän hienot, pölyiset hiukkaset laskevat lämpötilaa estämällä auringonvalon.</w:t>
      </w:r>
    </w:p>
    <w:p>
      <w:r>
        <w:rPr>
          <w:b/>
        </w:rPr>
        <w:t xml:space="preserve">Esimerkki 1.6054</w:t>
      </w:r>
    </w:p>
    <w:p>
      <w:r>
        <w:t xml:space="preserve">Fakta 1: Nisäkkäitä, jotka ovat elinkykyisiä, kutsutaan terianisäkkäiksi. Fakta 2: Jura-aikaan mennessä oli kehittynyt hiiren kokoisia teriinejä, joilla oli leuat ja karva.</w:t>
      </w:r>
    </w:p>
    <w:p>
      <w:r>
        <w:rPr>
          <w:b/>
        </w:rPr>
        <w:t xml:space="preserve">Tulos</w:t>
      </w:r>
    </w:p>
    <w:p>
      <w:r>
        <w:t xml:space="preserve">Hiiren kokoiset elinkykyiset nisäkkäät kehittyivät jurakaudella.</w:t>
      </w:r>
    </w:p>
    <w:p>
      <w:r>
        <w:rPr>
          <w:b/>
        </w:rPr>
        <w:t xml:space="preserve">Esimerkki 1.6055</w:t>
      </w:r>
    </w:p>
    <w:p>
      <w:r>
        <w:t xml:space="preserve">Fakta 1: Keuhkokuume voi johtua keuhkoinfektiosta tai keuhkovammasta. Fakta 2: Keuhkotulehduksen voivat aiheuttaa bakteerit, virukset tai sienet.</w:t>
      </w:r>
    </w:p>
    <w:p>
      <w:r>
        <w:rPr>
          <w:b/>
        </w:rPr>
        <w:t xml:space="preserve">Tulos</w:t>
      </w:r>
    </w:p>
    <w:p>
      <w:r>
        <w:t xml:space="preserve">Keuhkokuume voi johtua viruksista tai vammoista.</w:t>
      </w:r>
    </w:p>
    <w:p>
      <w:r>
        <w:rPr>
          <w:b/>
        </w:rPr>
        <w:t xml:space="preserve">Esimerkki 1.6056</w:t>
      </w:r>
    </w:p>
    <w:p>
      <w:r>
        <w:t xml:space="preserve">Fakta 1: joen patoaminen voi aiheuttaa järven muodostumisen. Fakta 2: Mohave-järvellä voi myös vesihiihtää Davisin padon pohjoispuolella.</w:t>
      </w:r>
    </w:p>
    <w:p>
      <w:r>
        <w:rPr>
          <w:b/>
        </w:rPr>
        <w:t xml:space="preserve">Tulos</w:t>
      </w:r>
    </w:p>
    <w:p>
      <w:r>
        <w:t xml:space="preserve">joen patoaminen avaa uusia alueita vesihiihdolle.</w:t>
      </w:r>
    </w:p>
    <w:p>
      <w:r>
        <w:rPr>
          <w:b/>
        </w:rPr>
        <w:t xml:space="preserve">Esimerkki 1.6057</w:t>
      </w:r>
    </w:p>
    <w:p>
      <w:r>
        <w:t xml:space="preserve">Fakta 1: kukan tarkoitus on tuottaa siemeniä. Fakta 2: Joitakin kasveja voidaan lisätä siemenillä tai jopa kasvin palalla.</w:t>
      </w:r>
    </w:p>
    <w:p>
      <w:r>
        <w:rPr>
          <w:b/>
        </w:rPr>
        <w:t xml:space="preserve">Tulos</w:t>
      </w:r>
    </w:p>
    <w:p>
      <w:r>
        <w:t xml:space="preserve">kukan tarkoitus on lisääntyä.</w:t>
      </w:r>
    </w:p>
    <w:p>
      <w:r>
        <w:rPr>
          <w:b/>
        </w:rPr>
        <w:t xml:space="preserve">Esimerkki 1.6058</w:t>
      </w:r>
    </w:p>
    <w:p>
      <w:r>
        <w:t xml:space="preserve">Fakta 1: Jotkin virukset voivat aiheuttaa syöpää. Fakta 2: Jotkut syövät ovat kuolemaan johtavia.</w:t>
      </w:r>
    </w:p>
    <w:p>
      <w:r>
        <w:rPr>
          <w:b/>
        </w:rPr>
        <w:t xml:space="preserve">Tulos</w:t>
      </w:r>
    </w:p>
    <w:p>
      <w:r>
        <w:t xml:space="preserve">jotkut virukset voivat olla tappavia.</w:t>
      </w:r>
    </w:p>
    <w:p>
      <w:r>
        <w:rPr>
          <w:b/>
        </w:rPr>
        <w:t xml:space="preserve">Esimerkki 1.6059</w:t>
      </w:r>
    </w:p>
    <w:p>
      <w:r>
        <w:t xml:space="preserve">Fakta 1: kun metalli johtaa lämpöä, metalli laajenee. Fakta 2: Teräs on metallien liuos.</w:t>
      </w:r>
    </w:p>
    <w:p>
      <w:r>
        <w:rPr>
          <w:b/>
        </w:rPr>
        <w:t xml:space="preserve">Tulos</w:t>
      </w:r>
    </w:p>
    <w:p>
      <w:r>
        <w:t xml:space="preserve">kun teräs johtaa lämpöä, se laajenee.</w:t>
      </w:r>
    </w:p>
    <w:p>
      <w:r>
        <w:rPr>
          <w:b/>
        </w:rPr>
        <w:t xml:space="preserve">Esimerkki 1.6060</w:t>
      </w:r>
    </w:p>
    <w:p>
      <w:r>
        <w:t xml:space="preserve">Fakta 1: Asuinrakennusten rakentaminen edellyttää yleensä eläinten elinympäristöjen korvaamista. Fakta 2: Elinympäristö Karvaturrit ovat maaeläimiä ja rakentavat koloja.</w:t>
      </w:r>
    </w:p>
    <w:p>
      <w:r>
        <w:rPr>
          <w:b/>
        </w:rPr>
        <w:t xml:space="preserve">Tulos</w:t>
      </w:r>
    </w:p>
    <w:p>
      <w:r>
        <w:t xml:space="preserve">asuntorakentaminen edellyttää yleensä eläinten kolojen korvaamista.</w:t>
      </w:r>
    </w:p>
    <w:p>
      <w:r>
        <w:rPr>
          <w:b/>
        </w:rPr>
        <w:t xml:space="preserve">Tulos</w:t>
      </w:r>
    </w:p>
    <w:p>
      <w:r>
        <w:t xml:space="preserve">asuntorakentaminen edellyttää yleensä kolojen korvaamista.</w:t>
      </w:r>
    </w:p>
    <w:p>
      <w:r>
        <w:rPr>
          <w:b/>
        </w:rPr>
        <w:t xml:space="preserve">Esimerkki 1.6061</w:t>
      </w:r>
    </w:p>
    <w:p>
      <w:r>
        <w:t xml:space="preserve">Fakta 1: Ilman kosteuden puute aiheuttaa vähäisiä sademääriä. Fakta 2: Kosteus on ilmassa olevaa kosteutta.</w:t>
      </w:r>
    </w:p>
    <w:p>
      <w:r>
        <w:rPr>
          <w:b/>
        </w:rPr>
        <w:t xml:space="preserve">Tulos</w:t>
      </w:r>
    </w:p>
    <w:p>
      <w:r>
        <w:t xml:space="preserve">Kosteuden puute aiheuttaa vähäisiä sateita.</w:t>
      </w:r>
    </w:p>
    <w:p>
      <w:r>
        <w:rPr>
          <w:b/>
        </w:rPr>
        <w:t xml:space="preserve">Tulos</w:t>
      </w:r>
    </w:p>
    <w:p>
      <w:r>
        <w:t xml:space="preserve">Ilman kosteuden puute aiheuttaa vähäisiä sademääriä.</w:t>
      </w:r>
    </w:p>
    <w:p>
      <w:r>
        <w:rPr>
          <w:b/>
        </w:rPr>
        <w:t xml:space="preserve">Tulos</w:t>
      </w:r>
    </w:p>
    <w:p>
      <w:r>
        <w:t xml:space="preserve">kosteuden puute aiheuttaa vähäisiä sademääriä.</w:t>
      </w:r>
    </w:p>
    <w:p>
      <w:r>
        <w:rPr>
          <w:b/>
        </w:rPr>
        <w:t xml:space="preserve">Esimerkki 1.6062</w:t>
      </w:r>
    </w:p>
    <w:p>
      <w:r>
        <w:t xml:space="preserve">Fakta 1: Kasviplankton on bakteereja ja leviä, jotka käyttävät auringonvaloa ravinnon tuottamiseen. Fakta 2: Ruoka antaa energiaa.</w:t>
      </w:r>
    </w:p>
    <w:p>
      <w:r>
        <w:rPr>
          <w:b/>
        </w:rPr>
        <w:t xml:space="preserve">Tulos</w:t>
      </w:r>
    </w:p>
    <w:p>
      <w:r>
        <w:t xml:space="preserve">Kasviplankton ja bakteerit ovat leviä, jotka käyttävät auringonvaloa energian tuottamiseen.</w:t>
      </w:r>
    </w:p>
    <w:p>
      <w:r>
        <w:rPr>
          <w:b/>
        </w:rPr>
        <w:t xml:space="preserve">Esimerkki 1.6063</w:t>
      </w:r>
    </w:p>
    <w:p>
      <w:r>
        <w:t xml:space="preserve">Fakta 1: Ilmasto on alueen keskimääräinen sää pitkän ajanjakson aikana. Fakta 2: Kukinta-aika riippuu säästä.</w:t>
      </w:r>
    </w:p>
    <w:p>
      <w:r>
        <w:rPr>
          <w:b/>
        </w:rPr>
        <w:t xml:space="preserve">Tulos</w:t>
      </w:r>
    </w:p>
    <w:p>
      <w:r>
        <w:t xml:space="preserve">Kukinta-aika riippuu alueen ilmastosta.</w:t>
      </w:r>
    </w:p>
    <w:p>
      <w:r>
        <w:rPr>
          <w:b/>
        </w:rPr>
        <w:t xml:space="preserve">Esimerkki 1.6064</w:t>
      </w:r>
    </w:p>
    <w:p>
      <w:r>
        <w:t xml:space="preserve">Fakta 1: taskulamppu tarvitsee valon tuottamiseen sähkölähteen. Fakta 2: Valo sisältää energiaa.</w:t>
      </w:r>
    </w:p>
    <w:p>
      <w:r>
        <w:rPr>
          <w:b/>
        </w:rPr>
        <w:t xml:space="preserve">Tulos</w:t>
      </w:r>
    </w:p>
    <w:p>
      <w:r>
        <w:t xml:space="preserve">Taskulamppu tarvitsee sähkölähteen tuottaakseen näkyvää energiaa.</w:t>
      </w:r>
    </w:p>
    <w:p>
      <w:r>
        <w:rPr>
          <w:b/>
        </w:rPr>
        <w:t xml:space="preserve">Esimerkki 1.6065</w:t>
      </w:r>
    </w:p>
    <w:p>
      <w:r>
        <w:t xml:space="preserve">Fakta 1: paperin tuottaminen edellyttää puiden kaatamista. Fakta 2: Sademetsät tuhoutuvat hakkuilla ja kaikki puut kaadetaan.</w:t>
      </w:r>
    </w:p>
    <w:p>
      <w:r>
        <w:rPr>
          <w:b/>
        </w:rPr>
        <w:t xml:space="preserve">Tulos</w:t>
      </w:r>
    </w:p>
    <w:p>
      <w:r>
        <w:t xml:space="preserve">Paperin tuottaminen tuhoaa sademetsiä.</w:t>
      </w:r>
    </w:p>
    <w:p>
      <w:r>
        <w:rPr>
          <w:b/>
        </w:rPr>
        <w:t xml:space="preserve">Esimerkki 1.6066</w:t>
      </w:r>
    </w:p>
    <w:p>
      <w:r>
        <w:t xml:space="preserve">Fakta 1: Keuhkosyöpä johtuu useimmiten altistumisesta tupakansavulle. Fakta 2: Tupakansavu sisältää tervaa.</w:t>
      </w:r>
    </w:p>
    <w:p>
      <w:r>
        <w:rPr>
          <w:b/>
        </w:rPr>
        <w:t xml:space="preserve">Tulos</w:t>
      </w:r>
    </w:p>
    <w:p>
      <w:r>
        <w:t xml:space="preserve">Keuhkosyöpä johtuu useimmiten tervalle altistumisesta.</w:t>
      </w:r>
    </w:p>
    <w:p>
      <w:r>
        <w:rPr>
          <w:b/>
        </w:rPr>
        <w:t xml:space="preserve">Esimerkki 1.6067</w:t>
      </w:r>
    </w:p>
    <w:p>
      <w:r>
        <w:t xml:space="preserve">Fakta 1: Maan pinnan epätasainen lämpeneminen aiheuttaa tuulta. Fakta 2: Nykyinen eroosio johtuu tuulesta.</w:t>
      </w:r>
    </w:p>
    <w:p>
      <w:r>
        <w:rPr>
          <w:b/>
        </w:rPr>
        <w:t xml:space="preserve">Tulos</w:t>
      </w:r>
    </w:p>
    <w:p>
      <w:r>
        <w:t xml:space="preserve">Maan pinnan epätasainen lämpeneminen voi aiheuttaa eroosiota.</w:t>
      </w:r>
    </w:p>
    <w:p>
      <w:r>
        <w:rPr>
          <w:b/>
        </w:rPr>
        <w:t xml:space="preserve">Esimerkki 1.6068</w:t>
      </w:r>
    </w:p>
    <w:p>
      <w:r>
        <w:t xml:space="preserve">Fakta 1: Ribosomit ovat pieniä organelleja, joissa proteiineja valmistetaan. Fakta 2: Kaikki solun organellit ovat hypertrofisia.</w:t>
      </w:r>
    </w:p>
    <w:p>
      <w:r>
        <w:rPr>
          <w:b/>
        </w:rPr>
        <w:t xml:space="preserve">Tulos</w:t>
      </w:r>
    </w:p>
    <w:p>
      <w:r>
        <w:t xml:space="preserve">Ribosomit ovat hypertrofisia.</w:t>
      </w:r>
    </w:p>
    <w:p>
      <w:r>
        <w:rPr>
          <w:b/>
        </w:rPr>
        <w:t xml:space="preserve">Esimerkki 1.6069</w:t>
      </w:r>
    </w:p>
    <w:p>
      <w:r>
        <w:t xml:space="preserve">Fakta 1: Kuu kiertää maapalloa ja aiheuttaa kuun vaiheet. Fakta 2: Kuun vaiheet johtuvat Maan varjosta.</w:t>
      </w:r>
    </w:p>
    <w:p>
      <w:r>
        <w:rPr>
          <w:b/>
        </w:rPr>
        <w:t xml:space="preserve">Tulos</w:t>
      </w:r>
    </w:p>
    <w:p>
      <w:r>
        <w:t xml:space="preserve">Maa joutuu auringon ja kuun väliin ja luo varjon.</w:t>
      </w:r>
    </w:p>
    <w:p>
      <w:r>
        <w:rPr>
          <w:b/>
        </w:rPr>
        <w:t xml:space="preserve">Esimerkki 1.6070</w:t>
      </w:r>
    </w:p>
    <w:p>
      <w:r>
        <w:t xml:space="preserve">Fakta 1: Auton moottori muuttaa yleensä bensiinin liikkeeksi ja lämmöksi palamisen avulla. Fakta 2: palaminen on eräänlainen hapetusreaktio.</w:t>
      </w:r>
    </w:p>
    <w:p>
      <w:r>
        <w:rPr>
          <w:b/>
        </w:rPr>
        <w:t xml:space="preserve">Tulos</w:t>
      </w:r>
    </w:p>
    <w:p>
      <w:r>
        <w:t xml:space="preserve">auton moottori muuttaa yleensä bensiinin liikkeeksi ja lämmöksi eräänlaisen hapetusreaktion avulla.</w:t>
      </w:r>
    </w:p>
    <w:p>
      <w:r>
        <w:rPr>
          <w:b/>
        </w:rPr>
        <w:t xml:space="preserve">Esimerkki 1.6071</w:t>
      </w:r>
    </w:p>
    <w:p>
      <w:r>
        <w:t xml:space="preserve">Fakta 1: Solut erittävät happoja ja emäksiä pitääkseen yllä oikeaa pH-arvoa, jotta entsyymit voivat toimia. Fakta 2: Useimmat ihmisen entsyymit toimivat optimaalisessa pH-arvossa 7,4, mutta muut entsyymit toimivat monilla eri pH-alueilla.</w:t>
      </w:r>
    </w:p>
    <w:p>
      <w:r>
        <w:rPr>
          <w:b/>
        </w:rPr>
        <w:t xml:space="preserve">Tulos</w:t>
      </w:r>
    </w:p>
    <w:p>
      <w:r>
        <w:t xml:space="preserve">Solut erittävät happoja ja emäksiä useimpien ihmisen entsyymien ylläpitämiseksi.</w:t>
      </w:r>
    </w:p>
    <w:p>
      <w:r>
        <w:rPr>
          <w:b/>
        </w:rPr>
        <w:t xml:space="preserve">Esimerkki 1.6072</w:t>
      </w:r>
    </w:p>
    <w:p>
      <w:r>
        <w:t xml:space="preserve">Fakta 1: Kasvu on nopeampaa imeväisiässä kuin murrosiässä. Fakta 2: Ihmisen kasvu on nopeinta sikiön kehityksen ja varhaislapsuuden aikana.</w:t>
      </w:r>
    </w:p>
    <w:p>
      <w:r>
        <w:rPr>
          <w:b/>
        </w:rPr>
        <w:t xml:space="preserve">Tulos</w:t>
      </w:r>
    </w:p>
    <w:p>
      <w:r>
        <w:t xml:space="preserve">Kasvu on nopeampaa sikiön kehityksen aikana kuin murrosiässä.</w:t>
      </w:r>
    </w:p>
    <w:p>
      <w:r>
        <w:rPr>
          <w:b/>
        </w:rPr>
        <w:t xml:space="preserve">Esimerkki 1.6073</w:t>
      </w:r>
    </w:p>
    <w:p>
      <w:r>
        <w:t xml:space="preserve">Fakta 1: Kun metalli ruostuu, sen pinta muuttuu oranssiksi. Fakta 2: Kosteus voi vahingoittaa metallia aiheuttaen ruostumista ja korroosiota.</w:t>
      </w:r>
    </w:p>
    <w:p>
      <w:r>
        <w:rPr>
          <w:b/>
        </w:rPr>
        <w:t xml:space="preserve">Tulos</w:t>
      </w:r>
    </w:p>
    <w:p>
      <w:r>
        <w:t xml:space="preserve">Kosteus voi aiheuttaa metallin pintaan oranssia väriä.</w:t>
      </w:r>
    </w:p>
    <w:p>
      <w:r>
        <w:rPr>
          <w:b/>
        </w:rPr>
        <w:t xml:space="preserve">Esimerkki 1.6074</w:t>
      </w:r>
    </w:p>
    <w:p>
      <w:r>
        <w:t xml:space="preserve">Fakta 1: Ihmiset ovat keränneet ja kasvattaneet sieniä ruoaksi tuhansien vuosien ajan. Fakta 2: Tietoa sienistä Sienet ovat sienien hedelmärakenne.</w:t>
      </w:r>
    </w:p>
    <w:p>
      <w:r>
        <w:rPr>
          <w:b/>
        </w:rPr>
        <w:t xml:space="preserve">Tulos</w:t>
      </w:r>
    </w:p>
    <w:p>
      <w:r>
        <w:t xml:space="preserve">Ihmiset ovat keränneet ja kasvattaneet sienien hedelmärakenteita ruokaa varten tuhansien vuosien ajan.</w:t>
      </w:r>
    </w:p>
    <w:p>
      <w:r>
        <w:rPr>
          <w:b/>
        </w:rPr>
        <w:t xml:space="preserve">Esimerkki 1.6075</w:t>
      </w:r>
    </w:p>
    <w:p>
      <w:r>
        <w:t xml:space="preserve">Fakta 1: maanjäristys saa maan järisyttämään. Fakta 2: Maanjäristykset johtuvat mannerlaattojen liikkeistä.</w:t>
      </w:r>
    </w:p>
    <w:p>
      <w:r>
        <w:rPr>
          <w:b/>
        </w:rPr>
        <w:t xml:space="preserve">Tulos</w:t>
      </w:r>
    </w:p>
    <w:p>
      <w:r>
        <w:t xml:space="preserve">Tektonisten laattojen liikkeet saavat maan tärisemään.</w:t>
      </w:r>
    </w:p>
    <w:p>
      <w:r>
        <w:rPr>
          <w:b/>
        </w:rPr>
        <w:t xml:space="preserve">Tulos</w:t>
      </w:r>
    </w:p>
    <w:p>
      <w:r>
        <w:t xml:space="preserve">tektonisten laattojen liikkeet saavat maan tärisemään.</w:t>
      </w:r>
    </w:p>
    <w:p>
      <w:r>
        <w:rPr>
          <w:b/>
        </w:rPr>
        <w:t xml:space="preserve">Esimerkki 1.6076</w:t>
      </w:r>
    </w:p>
    <w:p>
      <w:r>
        <w:t xml:space="preserve">Fakta 1: jos planeetasta tulee liian kuuma, se ei voi ylläpitää elämää. Fakta 2: Marsin toinen nimi on Punainen planeetta.</w:t>
      </w:r>
    </w:p>
    <w:p>
      <w:r>
        <w:rPr>
          <w:b/>
        </w:rPr>
        <w:t xml:space="preserve">Tulos</w:t>
      </w:r>
    </w:p>
    <w:p>
      <w:r>
        <w:t xml:space="preserve">Jos Marsista tulee liian kuuma, Mars ei voi ylläpitää elämää.</w:t>
      </w:r>
    </w:p>
    <w:p>
      <w:r>
        <w:rPr>
          <w:b/>
        </w:rPr>
        <w:t xml:space="preserve">Esimerkki 1.6077</w:t>
      </w:r>
    </w:p>
    <w:p>
      <w:r>
        <w:t xml:space="preserve">Fakta 1: Antibiootit eivät vaikuta viruksiin. Fakta 2: Bakteerit, toisin kuin virukset, reagoivat antibioottihoitoon.</w:t>
      </w:r>
    </w:p>
    <w:p>
      <w:r>
        <w:rPr>
          <w:b/>
        </w:rPr>
        <w:t xml:space="preserve">Tulos</w:t>
      </w:r>
    </w:p>
    <w:p>
      <w:r>
        <w:t xml:space="preserve">Antibiootit vaikuttavat bakteereihin.</w:t>
      </w:r>
    </w:p>
    <w:p>
      <w:r>
        <w:rPr>
          <w:b/>
        </w:rPr>
        <w:t xml:space="preserve">Esimerkki 1.6078</w:t>
      </w:r>
    </w:p>
    <w:p>
      <w:r>
        <w:t xml:space="preserve">Fakta 1: Kosketus on kyky aistia painetta. Fakta 2: Tuntoaisti on kyky oppia ympäristöstä tuntoaistin avulla.</w:t>
      </w:r>
    </w:p>
    <w:p>
      <w:r>
        <w:rPr>
          <w:b/>
        </w:rPr>
        <w:t xml:space="preserve">Tulos</w:t>
      </w:r>
    </w:p>
    <w:p>
      <w:r>
        <w:t xml:space="preserve">Tuntoaisti on kyky aistia painetta.</w:t>
      </w:r>
    </w:p>
    <w:p>
      <w:r>
        <w:rPr>
          <w:b/>
        </w:rPr>
        <w:t xml:space="preserve">Esimerkki 1.6079</w:t>
      </w:r>
    </w:p>
    <w:p>
      <w:r>
        <w:t xml:space="preserve">Fakta 1: jos elävä olento kylmenee liikaa, se kuolee. Fakta 2: Kasvit ovat myös vanhimpia eläviä olentoja.</w:t>
      </w:r>
    </w:p>
    <w:p>
      <w:r>
        <w:rPr>
          <w:b/>
        </w:rPr>
        <w:t xml:space="preserve">Tulos</w:t>
      </w:r>
    </w:p>
    <w:p>
      <w:r>
        <w:t xml:space="preserve">jos kasvit kylmenevät liikaa, ne kuolevat.</w:t>
      </w:r>
    </w:p>
    <w:p>
      <w:r>
        <w:rPr>
          <w:b/>
        </w:rPr>
        <w:t xml:space="preserve">Esimerkki 1.6080</w:t>
      </w:r>
    </w:p>
    <w:p>
      <w:r>
        <w:t xml:space="preserve">Fakta 1: Useimmat bryofyytit ovat pieniä. Fakta 2: Bryofyytit ovat hyvin vanhoja maakasveja.</w:t>
      </w:r>
    </w:p>
    <w:p>
      <w:r>
        <w:rPr>
          <w:b/>
        </w:rPr>
        <w:t xml:space="preserve">Tulos</w:t>
      </w:r>
    </w:p>
    <w:p>
      <w:r>
        <w:t xml:space="preserve">Useimmat hyvin vanhat maakasvit ovat pieniä.</w:t>
      </w:r>
    </w:p>
    <w:p>
      <w:r>
        <w:rPr>
          <w:b/>
        </w:rPr>
        <w:t xml:space="preserve">Esimerkki 1.6081</w:t>
      </w:r>
    </w:p>
    <w:p>
      <w:r>
        <w:t xml:space="preserve">Fakta 1: Fossiilisten polttoaineiden polttaminen lisää hiilen määrää ilmakehässä. Fakta 2: Maakaasu on fossiilisista polttoaineista puhtain.</w:t>
      </w:r>
    </w:p>
    <w:p>
      <w:r>
        <w:rPr>
          <w:b/>
        </w:rPr>
        <w:t xml:space="preserve">Tulos</w:t>
      </w:r>
    </w:p>
    <w:p>
      <w:r>
        <w:t xml:space="preserve">Maakaasun polttaminen lisää ilmakehän hiilipitoisuutta.</w:t>
      </w:r>
    </w:p>
    <w:p>
      <w:r>
        <w:rPr>
          <w:b/>
        </w:rPr>
        <w:t xml:space="preserve">Esimerkki 1.6082</w:t>
      </w:r>
    </w:p>
    <w:p>
      <w:r>
        <w:t xml:space="preserve">Fakta 1: Jos kaikki lajin jäsenet eivät pysty tuottamaan jälkeläisiä, kyseinen laji todennäköisesti kuolee sukupuuttoon. Fakta 2: Esimerkiksi hanhet ovat laji ja ankat ovat laji.</w:t>
      </w:r>
    </w:p>
    <w:p>
      <w:r>
        <w:rPr>
          <w:b/>
        </w:rPr>
        <w:t xml:space="preserve">Tulos</w:t>
      </w:r>
    </w:p>
    <w:p>
      <w:r>
        <w:t xml:space="preserve">Jos kaikki hanhet eivät yhtäkkiä pystyisi tuottamaan jälkeläisiä, ne kuolisivat sukupuuttoon.</w:t>
      </w:r>
    </w:p>
    <w:p>
      <w:r>
        <w:rPr>
          <w:b/>
        </w:rPr>
        <w:t xml:space="preserve">Esimerkki 1.6083</w:t>
      </w:r>
    </w:p>
    <w:p>
      <w:r>
        <w:t xml:space="preserve">Fakta 1: Hyönteiset voivat levittää tauteja ja tuhota satoa. Fakta 2: Lähes koko banaanisato tuhoutui.</w:t>
      </w:r>
    </w:p>
    <w:p>
      <w:r>
        <w:rPr>
          <w:b/>
        </w:rPr>
        <w:t xml:space="preserve">Tulos</w:t>
      </w:r>
    </w:p>
    <w:p>
      <w:r>
        <w:t xml:space="preserve">Hyönteiset voivat levittää tauteja ja tuhota banaaneja.</w:t>
      </w:r>
    </w:p>
    <w:p>
      <w:r>
        <w:rPr>
          <w:b/>
        </w:rPr>
        <w:t xml:space="preserve">Esimerkki 1.6084</w:t>
      </w:r>
    </w:p>
    <w:p>
      <w:r>
        <w:t xml:space="preserve">Fakta 1: saaliin syöminen edellyttää saaliin pyydystämistä. Fakta 2: Petoeläimet syövät muita eläimiä, saaliit syödään.</w:t>
      </w:r>
    </w:p>
    <w:p>
      <w:r>
        <w:rPr>
          <w:b/>
        </w:rPr>
        <w:t xml:space="preserve">Tulos</w:t>
      </w:r>
    </w:p>
    <w:p>
      <w:r>
        <w:t xml:space="preserve">Petoeläimet pyydystävät saalista.</w:t>
      </w:r>
    </w:p>
    <w:p>
      <w:r>
        <w:rPr>
          <w:b/>
        </w:rPr>
        <w:t xml:space="preserve">Esimerkki 1.6085</w:t>
      </w:r>
    </w:p>
    <w:p>
      <w:r>
        <w:t xml:space="preserve">Fakta 1: ilmakehässä oleva vulkaaninen tuhka laskee lämpötilaa estämällä auringonvalon. Fakta 2: Kun pilvien määrä kasvaa ja ne estävät auringon, lämpötila laskee huomattavasti.</w:t>
      </w:r>
    </w:p>
    <w:p>
      <w:r>
        <w:rPr>
          <w:b/>
        </w:rPr>
        <w:t xml:space="preserve">Tulos</w:t>
      </w:r>
    </w:p>
    <w:p>
      <w:r>
        <w:t xml:space="preserve">Ilmakehässä oleva vulkaaninen tuhka lisää pilviä, jotka peittävät auringon.</w:t>
      </w:r>
    </w:p>
    <w:p>
      <w:r>
        <w:rPr>
          <w:b/>
        </w:rPr>
        <w:t xml:space="preserve">Esimerkki 1.6086</w:t>
      </w:r>
    </w:p>
    <w:p>
      <w:r>
        <w:t xml:space="preserve">Fakta 1: eläin tarvitsee ravintoaineita kasvaakseen ja parantuakseen. Fakta 2: Mikrobit tarjoavat eläimille ravintoaineita.</w:t>
      </w:r>
    </w:p>
    <w:p>
      <w:r>
        <w:rPr>
          <w:b/>
        </w:rPr>
        <w:t xml:space="preserve">Tulos</w:t>
      </w:r>
    </w:p>
    <w:p>
      <w:r>
        <w:t xml:space="preserve">Eläimet tarvitsevat mikrobeja kasvaakseen ja parantuakseen.</w:t>
      </w:r>
    </w:p>
    <w:p>
      <w:r>
        <w:rPr>
          <w:b/>
        </w:rPr>
        <w:t xml:space="preserve">Tulos</w:t>
      </w:r>
    </w:p>
    <w:p>
      <w:r>
        <w:t xml:space="preserve">Mikrobit voivat auttaa eläintä kasvamaan ja parantumaan.</w:t>
      </w:r>
    </w:p>
    <w:p>
      <w:r>
        <w:rPr>
          <w:b/>
        </w:rPr>
        <w:t xml:space="preserve">Esimerkki 1.6087</w:t>
      </w:r>
    </w:p>
    <w:p>
      <w:r>
        <w:t xml:space="preserve">Fakta 1: munan kuumentaminen aiheuttaa munassa kemiallisen reaktion. Fakta 2: Lämpö on erittäin tärkeää ruoanlaitossa.</w:t>
      </w:r>
    </w:p>
    <w:p>
      <w:r>
        <w:rPr>
          <w:b/>
        </w:rPr>
        <w:t xml:space="preserve">Tulos</w:t>
      </w:r>
    </w:p>
    <w:p>
      <w:r>
        <w:t xml:space="preserve">Kananmunan keittäminen aiheuttaa kananmunassa kemiallisen reaktion.</w:t>
      </w:r>
    </w:p>
    <w:p>
      <w:r>
        <w:rPr>
          <w:b/>
        </w:rPr>
        <w:t xml:space="preserve">Tulos</w:t>
      </w:r>
    </w:p>
    <w:p>
      <w:r>
        <w:t xml:space="preserve">munan keittäminen aiheuttaa munassa kemiallisen reaktion.</w:t>
      </w:r>
    </w:p>
    <w:p>
      <w:r>
        <w:rPr>
          <w:b/>
        </w:rPr>
        <w:t xml:space="preserve">Esimerkki 1.6088</w:t>
      </w:r>
    </w:p>
    <w:p>
      <w:r>
        <w:t xml:space="preserve">Fakta 1: Aktiivinen immuniteetti syntyy, kun immuunivaste patogeenille tuottaa muistisoluja. Fakta 2: Mekanismit, joilla solunsisäiset patogeenit kiertävät soluvälitteisen immuunivasteen aktivoitumisen.</w:t>
      </w:r>
    </w:p>
    <w:p>
      <w:r>
        <w:rPr>
          <w:b/>
        </w:rPr>
        <w:t xml:space="preserve">Tulos</w:t>
      </w:r>
    </w:p>
    <w:p>
      <w:r>
        <w:t xml:space="preserve">Aktiivinen immuniteetti syntyy, kun solunsisäiset patogeenit kiertävät solun aktivoitumisen.</w:t>
      </w:r>
    </w:p>
    <w:p>
      <w:r>
        <w:rPr>
          <w:b/>
        </w:rPr>
        <w:t xml:space="preserve">Esimerkki 1.6089</w:t>
      </w:r>
    </w:p>
    <w:p>
      <w:r>
        <w:t xml:space="preserve">Fakta 1: Virukset tarttuvat elävien organismien soluihin ja elävät niiden sisällä. Fakta 2: Kasvit ovat monimutkaisia eläviä organismeja.</w:t>
      </w:r>
    </w:p>
    <w:p>
      <w:r>
        <w:rPr>
          <w:b/>
        </w:rPr>
        <w:t xml:space="preserve">Tulos</w:t>
      </w:r>
    </w:p>
    <w:p>
      <w:r>
        <w:t xml:space="preserve">Virukset tarttuvat kasvien soluihin ja elävät niiden sisällä.</w:t>
      </w:r>
    </w:p>
    <w:p>
      <w:r>
        <w:rPr>
          <w:b/>
        </w:rPr>
        <w:t xml:space="preserve">Esimerkki 1.6090</w:t>
      </w:r>
    </w:p>
    <w:p>
      <w:r>
        <w:t xml:space="preserve">Fakta 1: maanjäristys saa maan järisyttämään. Fakta 2: Maanjäristykset Maanjäristykset ovat hyvin tappavia.</w:t>
      </w:r>
    </w:p>
    <w:p>
      <w:r>
        <w:rPr>
          <w:b/>
        </w:rPr>
        <w:t xml:space="preserve">Tulos</w:t>
      </w:r>
    </w:p>
    <w:p>
      <w:r>
        <w:t xml:space="preserve">maan tärinä on hyvin tappavaa.</w:t>
      </w:r>
    </w:p>
    <w:p>
      <w:r>
        <w:rPr>
          <w:b/>
        </w:rPr>
        <w:t xml:space="preserve">Esimerkki 1.6091</w:t>
      </w:r>
    </w:p>
    <w:p>
      <w:r>
        <w:t xml:space="preserve">Fakta 1: Solut ovat elävien olentojen rakenteen ja toiminnan perusyksiköitä. Fakta 2: Solut sisältävät makro- ja mikrotumia.</w:t>
      </w:r>
    </w:p>
    <w:p>
      <w:r>
        <w:rPr>
          <w:b/>
        </w:rPr>
        <w:t xml:space="preserve">Tulos</w:t>
      </w:r>
    </w:p>
    <w:p>
      <w:r>
        <w:t xml:space="preserve">Makrotuma ja mikrotuma sisältyvät elävien olentojen rakenteelliseen ja toiminnalliseen perusyksikköön.</w:t>
      </w:r>
    </w:p>
    <w:p>
      <w:r>
        <w:rPr>
          <w:b/>
        </w:rPr>
        <w:t xml:space="preserve">Esimerkki 1.6092</w:t>
      </w:r>
    </w:p>
    <w:p>
      <w:r>
        <w:t xml:space="preserve">Fakta 1: leivänpaahdin muuntaa sähköenergian lämpöenergiaksi paahtamista varten. Fakta 2: Sähkögeneraattorit muuttavat mekaanisen energian sähköenergiaksi.</w:t>
      </w:r>
    </w:p>
    <w:p>
      <w:r>
        <w:rPr>
          <w:b/>
        </w:rPr>
        <w:t xml:space="preserve">Tulos</w:t>
      </w:r>
    </w:p>
    <w:p>
      <w:r>
        <w:t xml:space="preserve">Sähkögeneraattorit voivat tuottaa energiaa leivänpaahtimia varten.</w:t>
      </w:r>
    </w:p>
    <w:p>
      <w:r>
        <w:rPr>
          <w:b/>
        </w:rPr>
        <w:t xml:space="preserve">Esimerkki 1.6093</w:t>
      </w:r>
    </w:p>
    <w:p>
      <w:r>
        <w:t xml:space="preserve">Fakta 1: Kaikki nilviäiset ovat vesieläimiä. Fakta 2: Vesieläimet elävät vedessä, esim.</w:t>
      </w:r>
    </w:p>
    <w:p>
      <w:r>
        <w:rPr>
          <w:b/>
        </w:rPr>
        <w:t xml:space="preserve">Tulos</w:t>
      </w:r>
    </w:p>
    <w:p>
      <w:r>
        <w:t xml:space="preserve">Kaikki nilviäiset elävät vedessä.</w:t>
      </w:r>
    </w:p>
    <w:p>
      <w:r>
        <w:rPr>
          <w:b/>
        </w:rPr>
        <w:t xml:space="preserve">Tulos</w:t>
      </w:r>
    </w:p>
    <w:p>
      <w:r>
        <w:t xml:space="preserve">kaikki nilviäiset elävät vedessä.</w:t>
      </w:r>
    </w:p>
    <w:p>
      <w:r>
        <w:rPr>
          <w:b/>
        </w:rPr>
        <w:t xml:space="preserve">Esimerkki 1.6094</w:t>
      </w:r>
    </w:p>
    <w:p>
      <w:r>
        <w:t xml:space="preserve">Fakta 1: Lihakset voivat vain supistua. Fakta 2: Lihaskoko syntyy raskaiden painojen nostamisesta.</w:t>
      </w:r>
    </w:p>
    <w:p>
      <w:r>
        <w:rPr>
          <w:b/>
        </w:rPr>
        <w:t xml:space="preserve">Tulos</w:t>
      </w:r>
    </w:p>
    <w:p>
      <w:r>
        <w:t xml:space="preserve">Sopimus syntyy raskaiden painojen nostamisesta.</w:t>
      </w:r>
    </w:p>
    <w:p>
      <w:r>
        <w:rPr>
          <w:b/>
        </w:rPr>
        <w:t xml:space="preserve">Esimerkki 1.6095</w:t>
      </w:r>
    </w:p>
    <w:p>
      <w:r>
        <w:t xml:space="preserve">Fakta 1: Munuaisten vajaatoimintaa voidaan hoitaa dialyysillä. Fakta 2: Munuaisten eli munuaisten vajaatoiminta on munuaisten kyvyttömyyttä hoitaa tehtäviään.</w:t>
      </w:r>
    </w:p>
    <w:p>
      <w:r>
        <w:rPr>
          <w:b/>
        </w:rPr>
        <w:t xml:space="preserve">Tulos</w:t>
      </w:r>
    </w:p>
    <w:p>
      <w:r>
        <w:t xml:space="preserve">Dialyysiä käytetään munuaisten vajaatoimintapotilaiden hoitoon.</w:t>
      </w:r>
    </w:p>
    <w:p>
      <w:r>
        <w:rPr>
          <w:b/>
        </w:rPr>
        <w:t xml:space="preserve">Esimerkki 1.6096</w:t>
      </w:r>
    </w:p>
    <w:p>
      <w:r>
        <w:t xml:space="preserve">Fakta 1: Sammakkoeläimillä on läpäisevä iho, joka imee helposti aineita ympäristöstä. Fakta 2: Luonnolliset myrkyt Myrkyt ovat myrkyllisiä aineita, jotka ovat peräisin bakteereista, kasveista tai eläimistä.</w:t>
      </w:r>
    </w:p>
    <w:p>
      <w:r>
        <w:rPr>
          <w:b/>
        </w:rPr>
        <w:t xml:space="preserve">Tulos</w:t>
      </w:r>
    </w:p>
    <w:p>
      <w:r>
        <w:t xml:space="preserve">Sammakkoeläimillä on läpäisevä iho, joka voi helposti imeä bakteerien, kasvien tai eläinten myrkkyjä.</w:t>
      </w:r>
    </w:p>
    <w:p>
      <w:r>
        <w:rPr>
          <w:b/>
        </w:rPr>
        <w:t xml:space="preserve">Esimerkki 1.6097</w:t>
      </w:r>
    </w:p>
    <w:p>
      <w:r>
        <w:t xml:space="preserve">Fakta 1: Nesteen kiehumispiste voidaan määrittää kuumentamalla. Fakta 2: Kiehuminen on turvallisinta, ja veden tarvitsee vain saavuttaa kiehumispiste ollakseen turvallista.</w:t>
      </w:r>
    </w:p>
    <w:p>
      <w:r>
        <w:rPr>
          <w:b/>
        </w:rPr>
        <w:t xml:space="preserve">Tulos</w:t>
      </w:r>
    </w:p>
    <w:p>
      <w:r>
        <w:t xml:space="preserve">Nesteen kuumentamisella voidaan tehdä vedestä turvallista.</w:t>
      </w:r>
    </w:p>
    <w:p>
      <w:r>
        <w:rPr>
          <w:b/>
        </w:rPr>
        <w:t xml:space="preserve">Esimerkki 1.6098</w:t>
      </w:r>
    </w:p>
    <w:p>
      <w:r>
        <w:t xml:space="preserve">Fakta 1: Jos siemenet tarttuvat eläimen turkkiin, eläin kuljettaa siemeniä. Fakta 2: siemenkodat ja siemenet voivat kulkeutua tulvaveden mukana tai eläinten syömänä levitä lantaan.</w:t>
      </w:r>
    </w:p>
    <w:p>
      <w:r>
        <w:rPr>
          <w:b/>
        </w:rPr>
        <w:t xml:space="preserve">Tulos</w:t>
      </w:r>
    </w:p>
    <w:p>
      <w:r>
        <w:t xml:space="preserve">Eläinten turkkiin tarttuneet siemenet voivat levitä.</w:t>
      </w:r>
    </w:p>
    <w:p>
      <w:r>
        <w:rPr>
          <w:b/>
        </w:rPr>
        <w:t xml:space="preserve">Esimerkki 1.6099</w:t>
      </w:r>
    </w:p>
    <w:p>
      <w:r>
        <w:t xml:space="preserve">Fakta 1: Joet ovat yleensä suurempia kuin purot. Fakta 2: Pienet purot yhdistyvät suurempiin puroihin, ja niihin yhdistyvät vielä pienemmät purot.</w:t>
      </w:r>
    </w:p>
    <w:p>
      <w:r>
        <w:rPr>
          <w:b/>
        </w:rPr>
        <w:t xml:space="preserve">Tulos</w:t>
      </w:r>
    </w:p>
    <w:p>
      <w:r>
        <w:t xml:space="preserve">purot yhtyvät jokiin.</w:t>
      </w:r>
    </w:p>
    <w:p>
      <w:r>
        <w:rPr>
          <w:b/>
        </w:rPr>
        <w:t xml:space="preserve">Esimerkki 1.6100</w:t>
      </w:r>
    </w:p>
    <w:p>
      <w:r>
        <w:t xml:space="preserve">Fakta 1: Ikääntyminen liittyy solujen kuolemaan. Fakta 2: Tupakointi nopeuttaa ikääntymisprosessia.</w:t>
      </w:r>
    </w:p>
    <w:p>
      <w:r>
        <w:rPr>
          <w:b/>
        </w:rPr>
        <w:t xml:space="preserve">Tulos</w:t>
      </w:r>
    </w:p>
    <w:p>
      <w:r>
        <w:t xml:space="preserve">tupakointi kiihdyttää solujen kuolemaa.</w:t>
      </w:r>
    </w:p>
    <w:p>
      <w:r>
        <w:rPr>
          <w:b/>
        </w:rPr>
        <w:t xml:space="preserve">Esimerkki 1.6101</w:t>
      </w:r>
    </w:p>
    <w:p>
      <w:r>
        <w:t xml:space="preserve">Fakta 1: vesieläimet käyttävät verkkoselkäisiä jalkoja nopeampaan liikkumiseen vedessä. Fakta 2: Veden läpi liikkuvat vesieläimet ovat myös aerodynamiikan periaatteiden alaisia.</w:t>
      </w:r>
    </w:p>
    <w:p>
      <w:r>
        <w:rPr>
          <w:b/>
        </w:rPr>
        <w:t xml:space="preserve">Tulos</w:t>
      </w:r>
    </w:p>
    <w:p>
      <w:r>
        <w:t xml:space="preserve">Vedessä liikkuvat vesieläimet käyttävät aerodynamiikan periaatteiden vuoksi verkkomaisia jalkoja.</w:t>
      </w:r>
    </w:p>
    <w:p>
      <w:r>
        <w:rPr>
          <w:b/>
        </w:rPr>
        <w:t xml:space="preserve">Esimerkki 1.6102</w:t>
      </w:r>
    </w:p>
    <w:p>
      <w:r>
        <w:t xml:space="preserve">Fakta 1: Jotkut eläimet käyttävät horrostilaa energian säästämiseen. Fakta 2: horros on unen kaltainen tila.</w:t>
      </w:r>
    </w:p>
    <w:p>
      <w:r>
        <w:rPr>
          <w:b/>
        </w:rPr>
        <w:t xml:space="preserve">Tulos</w:t>
      </w:r>
    </w:p>
    <w:p>
      <w:r>
        <w:t xml:space="preserve">jotkut eläimet käyttävät unen kaltaista tilaa energian säästämiseen.</w:t>
      </w:r>
    </w:p>
    <w:p>
      <w:r>
        <w:rPr>
          <w:b/>
        </w:rPr>
        <w:t xml:space="preserve">Esimerkki 1.6103</w:t>
      </w:r>
    </w:p>
    <w:p>
      <w:r>
        <w:t xml:space="preserve">Fakta 1: sähköä käytetään energialähteenä sähkölaitteissa. Fakta 2: Auringonvalo voidaan muuntaa sähköksi.</w:t>
      </w:r>
    </w:p>
    <w:p>
      <w:r>
        <w:rPr>
          <w:b/>
        </w:rPr>
        <w:t xml:space="preserve">Tulos</w:t>
      </w:r>
    </w:p>
    <w:p>
      <w:r>
        <w:t xml:space="preserve">Laitteet voivat käyttää auringonvaloa energianlähteenä.</w:t>
      </w:r>
    </w:p>
    <w:p>
      <w:r>
        <w:rPr>
          <w:b/>
        </w:rPr>
        <w:t xml:space="preserve">Esimerkki 1.6104</w:t>
      </w:r>
    </w:p>
    <w:p>
      <w:r>
        <w:t xml:space="preserve">Fakta 1: Vapina syntyy, kun monet lihakset supistuvat vähän kerralla. Fakta 2: Vapina tuottaa lihassupistuksesta syntyvää lämpöä.</w:t>
      </w:r>
    </w:p>
    <w:p>
      <w:r>
        <w:rPr>
          <w:b/>
        </w:rPr>
        <w:t xml:space="preserve">Tulos</w:t>
      </w:r>
    </w:p>
    <w:p>
      <w:r>
        <w:t xml:space="preserve">Lihasten supistuminen tuottaa lämpöä.</w:t>
      </w:r>
    </w:p>
    <w:p>
      <w:r>
        <w:rPr>
          <w:b/>
        </w:rPr>
        <w:t xml:space="preserve">Esimerkki 1.6105</w:t>
      </w:r>
    </w:p>
    <w:p>
      <w:r>
        <w:t xml:space="preserve">Fakta 1: Evoluutio on elävien olentojen ominaisuuksien muuttumista ajan myötä. Fakta 2: Eliö on elävä olento.</w:t>
      </w:r>
    </w:p>
    <w:p>
      <w:r>
        <w:rPr>
          <w:b/>
        </w:rPr>
        <w:t xml:space="preserve">Tulos</w:t>
      </w:r>
    </w:p>
    <w:p>
      <w:r>
        <w:t xml:space="preserve">evoluutio on eliöiden ominaisuuksien muuttumista ajan kuluessa.</w:t>
      </w:r>
    </w:p>
    <w:p>
      <w:r>
        <w:rPr>
          <w:b/>
        </w:rPr>
        <w:t xml:space="preserve">Esimerkki 1.6106</w:t>
      </w:r>
    </w:p>
    <w:p>
      <w:r>
        <w:t xml:space="preserve">Fakta 1: Fossiileja muodostuu, kun sedimenttikerrokset peittävät organismien jäänteet ajan kuluessa. Fakta 2: Maakaasu on fossiilinen polttoaine.</w:t>
      </w:r>
    </w:p>
    <w:p>
      <w:r>
        <w:rPr>
          <w:b/>
        </w:rPr>
        <w:t xml:space="preserve">Tulos</w:t>
      </w:r>
    </w:p>
    <w:p>
      <w:r>
        <w:t xml:space="preserve">maakaasu muodostuu sedimenttikerroksista, jotka peittävät ajan myötä eliöiden jäänteitä.</w:t>
      </w:r>
    </w:p>
    <w:p>
      <w:r>
        <w:rPr>
          <w:b/>
        </w:rPr>
        <w:t xml:space="preserve">Esimerkki 1.6107</w:t>
      </w:r>
    </w:p>
    <w:p>
      <w:r>
        <w:t xml:space="preserve">Fakta 1: Annelidit ovat matoja, kuten tuttu kastemato. Fakta 2: Maamadolla on viisi sydäntä.</w:t>
      </w:r>
    </w:p>
    <w:p>
      <w:r>
        <w:rPr>
          <w:b/>
        </w:rPr>
        <w:t xml:space="preserve">Tulos</w:t>
      </w:r>
    </w:p>
    <w:p>
      <w:r>
        <w:t xml:space="preserve">Eläin, jolla on viisi sydäntä, on anneloidi.</w:t>
      </w:r>
    </w:p>
    <w:p>
      <w:r>
        <w:rPr>
          <w:b/>
        </w:rPr>
        <w:t xml:space="preserve">Esimerkki 1.6108</w:t>
      </w:r>
    </w:p>
    <w:p>
      <w:r>
        <w:t xml:space="preserve">Fakta 1: Maahanmuuttajat matkustavat yleensä pitkiä matkoja. Fakta 2: Valaat kulkevat päivittäin pitkiä matkoja.</w:t>
      </w:r>
    </w:p>
    <w:p>
      <w:r>
        <w:rPr>
          <w:b/>
        </w:rPr>
        <w:t xml:space="preserve">Tulos</w:t>
      </w:r>
    </w:p>
    <w:p>
      <w:r>
        <w:t xml:space="preserve">Vaikka muuttajat yleensä tekevät niin, valaat voivat matkustaa pidempään päivässä.</w:t>
      </w:r>
    </w:p>
    <w:p>
      <w:r>
        <w:rPr>
          <w:b/>
        </w:rPr>
        <w:t xml:space="preserve">Esimerkki 1.6109</w:t>
      </w:r>
    </w:p>
    <w:p>
      <w:r>
        <w:t xml:space="preserve">Fakta 1: eläimet käyttävät kuuloa äänen havaitsemiseen. Fakta 2: Korva parantaa kuuloa.</w:t>
      </w:r>
    </w:p>
    <w:p>
      <w:r>
        <w:rPr>
          <w:b/>
        </w:rPr>
        <w:t xml:space="preserve">Tulos</w:t>
      </w:r>
    </w:p>
    <w:p>
      <w:r>
        <w:t xml:space="preserve">Useimmilla eläimillä on korvat.</w:t>
      </w:r>
    </w:p>
    <w:p>
      <w:r>
        <w:rPr>
          <w:b/>
        </w:rPr>
        <w:t xml:space="preserve">Tulos</w:t>
      </w:r>
    </w:p>
    <w:p>
      <w:r>
        <w:t xml:space="preserve">korva parantaa äänen aistimista.</w:t>
      </w:r>
    </w:p>
    <w:p>
      <w:r>
        <w:rPr>
          <w:b/>
        </w:rPr>
        <w:t xml:space="preserve">Esimerkki 1.6110</w:t>
      </w:r>
    </w:p>
    <w:p>
      <w:r>
        <w:t xml:space="preserve">Fakta 1: Mutaatiot ovat välttämättömiä evoluution kannalta. Fakta 2: Luonnonvalinta on evoluution mekanismi.</w:t>
      </w:r>
    </w:p>
    <w:p>
      <w:r>
        <w:rPr>
          <w:b/>
        </w:rPr>
        <w:t xml:space="preserve">Tulos</w:t>
      </w:r>
    </w:p>
    <w:p>
      <w:r>
        <w:t xml:space="preserve">Mutaatiot mahdollistavat luonnonvalinnan.</w:t>
      </w:r>
    </w:p>
    <w:p>
      <w:r>
        <w:rPr>
          <w:b/>
        </w:rPr>
        <w:t xml:space="preserve">Esimerkki 1.6111</w:t>
      </w:r>
    </w:p>
    <w:p>
      <w:r>
        <w:t xml:space="preserve">Fakta 1: jos esine on musta, se imee kaiken näkyvän valon. Fakta 2: mustat esineet absorboivat kaikki valon eri aallonpituudet.</w:t>
      </w:r>
    </w:p>
    <w:p>
      <w:r>
        <w:rPr>
          <w:b/>
        </w:rPr>
        <w:t xml:space="preserve">Tulos</w:t>
      </w:r>
    </w:p>
    <w:p>
      <w:r>
        <w:t xml:space="preserve">Jos jokin on musta, se absorboi kaikki valon eri aallonpituudet.</w:t>
      </w:r>
    </w:p>
    <w:p>
      <w:r>
        <w:rPr>
          <w:b/>
        </w:rPr>
        <w:t xml:space="preserve">Esimerkki 1.6112</w:t>
      </w:r>
    </w:p>
    <w:p>
      <w:r>
        <w:t xml:space="preserve">Fakta 1: jos esine on musta, se imee kaiken näkyvän valon. Fakta 2: Jotkut leopardit ovat melanistisia, jolloin turkki on musta.</w:t>
      </w:r>
    </w:p>
    <w:p>
      <w:r>
        <w:rPr>
          <w:b/>
        </w:rPr>
        <w:t xml:space="preserve">Tulos</w:t>
      </w:r>
    </w:p>
    <w:p>
      <w:r>
        <w:t xml:space="preserve">melanistinen turkki imee kaiken näkyvän valon.</w:t>
      </w:r>
    </w:p>
    <w:p>
      <w:r>
        <w:rPr>
          <w:b/>
        </w:rPr>
        <w:t xml:space="preserve">Esimerkki 1.6113</w:t>
      </w:r>
    </w:p>
    <w:p>
      <w:r>
        <w:t xml:space="preserve">Fakta 1: veden voima siemenkuorta vasten saa juuren syntymään siemenestä. Fakta 2: Raskas märkä maaperä estää terveiden juurten kasvua ja edistää juurten juurtumista.</w:t>
      </w:r>
    </w:p>
    <w:p>
      <w:r>
        <w:rPr>
          <w:b/>
        </w:rPr>
        <w:t xml:space="preserve">Tulos</w:t>
      </w:r>
    </w:p>
    <w:p>
      <w:r>
        <w:t xml:space="preserve">Veden voima siemenkuorta vasten saa aikaan sen, että siemenestä nousee esiin jotain, jonka kasvua raskas märkä maaperä estää.</w:t>
      </w:r>
    </w:p>
    <w:p>
      <w:r>
        <w:rPr>
          <w:b/>
        </w:rPr>
        <w:t xml:space="preserve">Esimerkki 1.6114</w:t>
      </w:r>
    </w:p>
    <w:p>
      <w:r>
        <w:t xml:space="preserve">Fakta 1: Kaloilla on verenkiertojärjestelmä ja kaksikammioinen sydän. Fakta 2: Kalat Kalat ovat äärimmäinen vesieliö.</w:t>
      </w:r>
    </w:p>
    <w:p>
      <w:r>
        <w:rPr>
          <w:b/>
        </w:rPr>
        <w:t xml:space="preserve">Tulos</w:t>
      </w:r>
    </w:p>
    <w:p>
      <w:r>
        <w:t xml:space="preserve">perimmäisellä vesieliöllä on verenkiertojärjestelmä, jossa on kaksikammioinen sydän.</w:t>
      </w:r>
    </w:p>
    <w:p>
      <w:r>
        <w:rPr>
          <w:b/>
        </w:rPr>
        <w:t xml:space="preserve">Esimerkki 1.6115</w:t>
      </w:r>
    </w:p>
    <w:p>
      <w:r>
        <w:t xml:space="preserve">Fakta 1: Monet korallit erittävät ulkoluurankoa, joka rakentuu koralliriutaksi. Fakta 2: Atolli on kolmas riuttatyyppi.</w:t>
      </w:r>
    </w:p>
    <w:p>
      <w:r>
        <w:rPr>
          <w:b/>
        </w:rPr>
        <w:t xml:space="preserve">Tulos</w:t>
      </w:r>
    </w:p>
    <w:p>
      <w:r>
        <w:t xml:space="preserve">Atollit rakentuvat koralleista, jotka erittävät ulkoluurankoa.</w:t>
      </w:r>
    </w:p>
    <w:p>
      <w:r>
        <w:rPr>
          <w:b/>
        </w:rPr>
        <w:t xml:space="preserve">Esimerkki 1.6116</w:t>
      </w:r>
    </w:p>
    <w:p>
      <w:r>
        <w:t xml:space="preserve">Fakta 1: Muuttoliike on eräänlainen liikkumistapa, joka muuttaa populaation kokoa. Fakta 2: Linnut muuttavat paetakseen huonoa säätä ja ravinnon saantia.</w:t>
      </w:r>
    </w:p>
    <w:p>
      <w:r>
        <w:rPr>
          <w:b/>
        </w:rPr>
        <w:t xml:space="preserve">Tulos</w:t>
      </w:r>
    </w:p>
    <w:p>
      <w:r>
        <w:t xml:space="preserve">Huonojen sääolojen ja ravinnon saannin pakeneminen muuttaa populaation kokoa.</w:t>
      </w:r>
    </w:p>
    <w:p>
      <w:r>
        <w:rPr>
          <w:b/>
        </w:rPr>
        <w:t xml:space="preserve">Esimerkki 1.6117</w:t>
      </w:r>
    </w:p>
    <w:p>
      <w:r>
        <w:t xml:space="preserve">Fakta 1: Kaloilla on verenkiertojärjestelmä ja kaksikammioinen sydän. Fakta 2: Taimen on erittäin monipuolinen kala.</w:t>
      </w:r>
    </w:p>
    <w:p>
      <w:r>
        <w:rPr>
          <w:b/>
        </w:rPr>
        <w:t xml:space="preserve">Tulos</w:t>
      </w:r>
    </w:p>
    <w:p>
      <w:r>
        <w:t xml:space="preserve">Taimenilla on verenkiertojärjestelmä, jossa on kaksikammioinen sydän.</w:t>
      </w:r>
    </w:p>
    <w:p>
      <w:r>
        <w:rPr>
          <w:b/>
        </w:rPr>
        <w:t xml:space="preserve">Esimerkki 1.6118</w:t>
      </w:r>
    </w:p>
    <w:p>
      <w:r>
        <w:t xml:space="preserve">Fakta 1: kasvi tarvitsee ravintoa selviytyäkseen. Fakta 2: Monimuotoisuus on selviytymisen ja hyvinvoinnin edellytys.</w:t>
      </w:r>
    </w:p>
    <w:p>
      <w:r>
        <w:rPr>
          <w:b/>
        </w:rPr>
        <w:t xml:space="preserve">Tulos</w:t>
      </w:r>
    </w:p>
    <w:p>
      <w:r>
        <w:t xml:space="preserve">Kasvi tarvitsee ravintoa moninaisuutta ja hyvinvointia varten.</w:t>
      </w:r>
    </w:p>
    <w:p>
      <w:r>
        <w:rPr>
          <w:b/>
        </w:rPr>
        <w:t xml:space="preserve">Esimerkki 1.6119</w:t>
      </w:r>
    </w:p>
    <w:p>
      <w:r>
        <w:t xml:space="preserve">Fakta 1: tupakanpoltto vähentää kestävyyttä. Fakta 2: Tupakan kulutus Suurin osa tupakasta kulutetaan savukkeiden muodossa.</w:t>
      </w:r>
    </w:p>
    <w:p>
      <w:r>
        <w:rPr>
          <w:b/>
        </w:rPr>
        <w:t xml:space="preserve">Tulos</w:t>
      </w:r>
    </w:p>
    <w:p>
      <w:r>
        <w:t xml:space="preserve">savukkeet vähentävät kestävyyttä.</w:t>
      </w:r>
    </w:p>
    <w:p>
      <w:r>
        <w:rPr>
          <w:b/>
        </w:rPr>
        <w:t xml:space="preserve">Esimerkki 1.6120</w:t>
      </w:r>
    </w:p>
    <w:p>
      <w:r>
        <w:t xml:space="preserve">Fakta 1: Kilpailu voi johtaa aggressiiviseen käyttäytymiseen tai aggression osoituksiin. Fakta 2: Usein niiden käyttäytyminen on aggressiivisen vihamielistä.</w:t>
      </w:r>
    </w:p>
    <w:p>
      <w:r>
        <w:rPr>
          <w:b/>
        </w:rPr>
        <w:t xml:space="preserve">Tulos</w:t>
      </w:r>
    </w:p>
    <w:p>
      <w:r>
        <w:t xml:space="preserve">Kilpailu voi johtaa vihamielisyyteen.</w:t>
      </w:r>
    </w:p>
    <w:p>
      <w:r>
        <w:rPr>
          <w:b/>
        </w:rPr>
        <w:t xml:space="preserve">Esimerkki 1.6121</w:t>
      </w:r>
    </w:p>
    <w:p>
      <w:r>
        <w:t xml:space="preserve">Fakta 1: Insuliini on hormoni, joka auttaa soluja ottamaan sokeria verestä. Fakta 2: Insuliinia ja glukagonia tuottaa haima.</w:t>
      </w:r>
    </w:p>
    <w:p>
      <w:r>
        <w:rPr>
          <w:b/>
        </w:rPr>
        <w:t xml:space="preserve">Tulos</w:t>
      </w:r>
    </w:p>
    <w:p>
      <w:r>
        <w:t xml:space="preserve">haima auttaa imemään sokeria verestä.</w:t>
      </w:r>
    </w:p>
    <w:p>
      <w:r>
        <w:rPr>
          <w:b/>
        </w:rPr>
        <w:t xml:space="preserve">Esimerkki 1.6122</w:t>
      </w:r>
    </w:p>
    <w:p>
      <w:r>
        <w:t xml:space="preserve">Fakta 1: Siemenneste poistuu elimistöstä virtsaputken kautta. Fakta 2: Siittiöt ja siemenneste vapautuvat virtsaputkeen siittiöiden siirtyessä naaraaseen.</w:t>
      </w:r>
    </w:p>
    <w:p>
      <w:r>
        <w:rPr>
          <w:b/>
        </w:rPr>
        <w:t xml:space="preserve">Tulos</w:t>
      </w:r>
    </w:p>
    <w:p>
      <w:r>
        <w:t xml:space="preserve">Siemenneste poistuu kehosta naisen virtsaputken kautta.</w:t>
      </w:r>
    </w:p>
    <w:p>
      <w:r>
        <w:rPr>
          <w:b/>
        </w:rPr>
        <w:t xml:space="preserve">Esimerkki 1.6123</w:t>
      </w:r>
    </w:p>
    <w:p>
      <w:r>
        <w:t xml:space="preserve">Fakta 1: Murtumat paranevat, kun osteoklastit muodostavat uutta luuta. Fakta 2: Osteoklastit ovat monitumaisia soluja.</w:t>
      </w:r>
    </w:p>
    <w:p>
      <w:r>
        <w:rPr>
          <w:b/>
        </w:rPr>
        <w:t xml:space="preserve">Tulos</w:t>
      </w:r>
    </w:p>
    <w:p>
      <w:r>
        <w:t xml:space="preserve">murtumat paranevat, kun monitumaiset solut muodostavat uutta luuta.</w:t>
      </w:r>
    </w:p>
    <w:p>
      <w:r>
        <w:rPr>
          <w:b/>
        </w:rPr>
        <w:t xml:space="preserve">Esimerkki 1.6124</w:t>
      </w:r>
    </w:p>
    <w:p>
      <w:r>
        <w:t xml:space="preserve">Fakta 1: Energia siirtyy ravintoketjussa tai -verkossa alemmilta trofiatasoille. Fakta 2: Esimerkki kemiallisesta energiasta ovat ravintoaineet.</w:t>
      </w:r>
    </w:p>
    <w:p>
      <w:r>
        <w:rPr>
          <w:b/>
        </w:rPr>
        <w:t xml:space="preserve">Tulos</w:t>
      </w:r>
    </w:p>
    <w:p>
      <w:r>
        <w:t xml:space="preserve">ravinteet kulkeutuvat ravintoketjussa tai -verkossa alemmilta trofiatasoille.</w:t>
      </w:r>
    </w:p>
    <w:p>
      <w:r>
        <w:rPr>
          <w:b/>
        </w:rPr>
        <w:t xml:space="preserve">Esimerkki 1.6125</w:t>
      </w:r>
    </w:p>
    <w:p>
      <w:r>
        <w:t xml:space="preserve">Fakta 1: Eläin voi käyttää pitkää häntää liikkumiseen vedessä. Fakta 2: urosmaisilla kilpikonnilla on pitkä häntä ja naarailla lyhyt, lihava häntä.</w:t>
      </w:r>
    </w:p>
    <w:p>
      <w:r>
        <w:rPr>
          <w:b/>
        </w:rPr>
        <w:t xml:space="preserve">Tulos</w:t>
      </w:r>
    </w:p>
    <w:p>
      <w:r>
        <w:t xml:space="preserve">kilpikonnat voivat liikkua vedessä.</w:t>
      </w:r>
    </w:p>
    <w:p>
      <w:r>
        <w:rPr>
          <w:b/>
        </w:rPr>
        <w:t xml:space="preserve">Esimerkki 1.6126</w:t>
      </w:r>
    </w:p>
    <w:p>
      <w:r>
        <w:t xml:space="preserve">Fakta 1: Fylogenia on sukua olevien organismien ryhmän evoluutiohistoria. Fakta 2: Luokittelu voi perustua fylogeniaan.</w:t>
      </w:r>
    </w:p>
    <w:p>
      <w:r>
        <w:rPr>
          <w:b/>
        </w:rPr>
        <w:t xml:space="preserve">Tulos</w:t>
      </w:r>
    </w:p>
    <w:p>
      <w:r>
        <w:t xml:space="preserve">luokittelu voi perustua sukulaisorganismien ryhmän evoluutiohistoriaan.</w:t>
      </w:r>
    </w:p>
    <w:p>
      <w:r>
        <w:rPr>
          <w:b/>
        </w:rPr>
        <w:t xml:space="preserve">Tulos</w:t>
      </w:r>
    </w:p>
    <w:p>
      <w:r>
        <w:t xml:space="preserve">sukulaisorganismit luokitellaan.</w:t>
      </w:r>
    </w:p>
    <w:p>
      <w:r>
        <w:rPr>
          <w:b/>
        </w:rPr>
        <w:t xml:space="preserve">Esimerkki 1.6127</w:t>
      </w:r>
    </w:p>
    <w:p>
      <w:r>
        <w:t xml:space="preserve">Fakta 1: Ruoka koostuu orgaanisista molekyyleistä, jotka varastoivat energiaa kemiallisiin sidoksiinsa. Fakta 2: Ruoka on ihanteellinen ravintoaineiden lähde.</w:t>
      </w:r>
    </w:p>
    <w:p>
      <w:r>
        <w:rPr>
          <w:b/>
        </w:rPr>
        <w:t xml:space="preserve">Tulos</w:t>
      </w:r>
    </w:p>
    <w:p>
      <w:r>
        <w:t xml:space="preserve">ravinteiden lähde koostuu orgaanisista molekyyleistä, jotka varastoivat energiaa kemiallisiin sidoksiinsa.</w:t>
      </w:r>
    </w:p>
    <w:p>
      <w:r>
        <w:rPr>
          <w:b/>
        </w:rPr>
        <w:t xml:space="preserve">Esimerkki 1.6128</w:t>
      </w:r>
    </w:p>
    <w:p>
      <w:r>
        <w:t xml:space="preserve">Fakta 1: Piikkinahkaiset käyttävät feromoneja kommunikoidakseen keskenään. Fakta 2: Toinen piikkinahkaisten ryhmä ovat kaikujalkaiset.</w:t>
      </w:r>
    </w:p>
    <w:p>
      <w:r>
        <w:rPr>
          <w:b/>
        </w:rPr>
        <w:t xml:space="preserve">Tulos</w:t>
      </w:r>
    </w:p>
    <w:p>
      <w:r>
        <w:t xml:space="preserve">Kaikueläimet käyttävät feremoneja kommunikointiin.</w:t>
      </w:r>
    </w:p>
    <w:p>
      <w:r>
        <w:rPr>
          <w:b/>
        </w:rPr>
        <w:t xml:space="preserve">Esimerkki 1.6129</w:t>
      </w:r>
    </w:p>
    <w:p>
      <w:r>
        <w:t xml:space="preserve">Fakta 1: tähtien tuntemusta voidaan käyttää navigointiin. Fakta 2: Navigointi on keskeinen osa avaruusmatkailua.</w:t>
      </w:r>
    </w:p>
    <w:p>
      <w:r>
        <w:rPr>
          <w:b/>
        </w:rPr>
        <w:t xml:space="preserve">Tulos</w:t>
      </w:r>
    </w:p>
    <w:p>
      <w:r>
        <w:t xml:space="preserve">Tähtien tuntemusta voidaan käyttää avaruusmatkailun avaintekijänä.</w:t>
      </w:r>
    </w:p>
    <w:p>
      <w:r>
        <w:rPr>
          <w:b/>
        </w:rPr>
        <w:t xml:space="preserve">Tulos</w:t>
      </w:r>
    </w:p>
    <w:p>
      <w:r>
        <w:t xml:space="preserve">Tähtien tuntemusta voidaan käyttää matkustamiseen.</w:t>
      </w:r>
    </w:p>
    <w:p>
      <w:r>
        <w:rPr>
          <w:b/>
        </w:rPr>
        <w:t xml:space="preserve">Esimerkki 1.6130</w:t>
      </w:r>
    </w:p>
    <w:p>
      <w:r>
        <w:t xml:space="preserve">Fakta 1: planeetan pyöriminen aiheuttaa päivä- ja yösyklit kyseisellä planeetalla. Fakta 2: Päivä- ja yölämpötilat vaihtelevat suuresti.</w:t>
      </w:r>
    </w:p>
    <w:p>
      <w:r>
        <w:rPr>
          <w:b/>
        </w:rPr>
        <w:t xml:space="preserve">Tulos</w:t>
      </w:r>
    </w:p>
    <w:p>
      <w:r>
        <w:t xml:space="preserve">planeetan pyöriminen aiheuttaa vaihtelevia lämpötiloja planeetalla.</w:t>
      </w:r>
    </w:p>
    <w:p>
      <w:r>
        <w:rPr>
          <w:b/>
        </w:rPr>
        <w:t xml:space="preserve">Esimerkki 1.6131</w:t>
      </w:r>
    </w:p>
    <w:p>
      <w:r>
        <w:t xml:space="preserve">Fakta 1: Nisäkkäät voivat myös tuottaa pieniä lämpöpurkauksia vapisemalla. Fakta 2: Lämmöntuotanto lisääntyy värinän ja muun kuin värinän aiheuttaman termogeneesin avulla.</w:t>
      </w:r>
    </w:p>
    <w:p>
      <w:r>
        <w:rPr>
          <w:b/>
        </w:rPr>
        <w:t xml:space="preserve">Tulos</w:t>
      </w:r>
    </w:p>
    <w:p>
      <w:r>
        <w:t xml:space="preserve">nisäkkäät käyttävät lämpöenergian tuottamiseen lämpöä.</w:t>
      </w:r>
    </w:p>
    <w:p>
      <w:r>
        <w:rPr>
          <w:b/>
        </w:rPr>
        <w:t xml:space="preserve">Esimerkki 1.6132</w:t>
      </w:r>
    </w:p>
    <w:p>
      <w:r>
        <w:t xml:space="preserve">Fakta 1: Leuat tekevät myös rustokaloista erinomaisia saalistajia. Fakta 2: Hait ovat rustokaloja.</w:t>
      </w:r>
    </w:p>
    <w:p>
      <w:r>
        <w:rPr>
          <w:b/>
        </w:rPr>
        <w:t xml:space="preserve">Tulos</w:t>
      </w:r>
    </w:p>
    <w:p>
      <w:r>
        <w:t xml:space="preserve">Leuat tekevät haista myös erinomaisia saalistajia.</w:t>
      </w:r>
    </w:p>
    <w:p>
      <w:r>
        <w:rPr>
          <w:b/>
        </w:rPr>
        <w:t xml:space="preserve">Tulos</w:t>
      </w:r>
    </w:p>
    <w:p>
      <w:r>
        <w:t xml:space="preserve">leuat tekevät haista erinomaisia saalistajia.</w:t>
      </w:r>
    </w:p>
    <w:p>
      <w:r>
        <w:rPr>
          <w:b/>
        </w:rPr>
        <w:t xml:space="preserve">Esimerkki 1.6133</w:t>
      </w:r>
    </w:p>
    <w:p>
      <w:r>
        <w:t xml:space="preserve">Fakta 1: Kuntoa parantavat käyttäytymismallit lisääntyvät luonnonvalinnan kautta. Fakta 2: Kunto-ominaisuudet liittyvät eläimen kykyyn selviytyä ja lisääntyä.</w:t>
      </w:r>
    </w:p>
    <w:p>
      <w:r>
        <w:rPr>
          <w:b/>
        </w:rPr>
        <w:t xml:space="preserve">Tulos</w:t>
      </w:r>
    </w:p>
    <w:p>
      <w:r>
        <w:t xml:space="preserve">käyttäytyminen, joka parantaa ominaisuuksia, jotka liittyvät eläimen kykyyn selviytyä ja lisääntyä, lisääntyy luonnonvalinnan kautta.</w:t>
      </w:r>
    </w:p>
    <w:p>
      <w:r>
        <w:rPr>
          <w:b/>
        </w:rPr>
        <w:t xml:space="preserve">Esimerkki 1.6134</w:t>
      </w:r>
    </w:p>
    <w:p>
      <w:r>
        <w:t xml:space="preserve">Fakta 1: Virukset eivät ole lainkaan soluja, joten ne eivät ole prokaryootteja eivätkä eukaryootteja. Fakta 2: Virukset rikkovat soluteoriaa.</w:t>
      </w:r>
    </w:p>
    <w:p>
      <w:r>
        <w:rPr>
          <w:b/>
        </w:rPr>
        <w:t xml:space="preserve">Tulos</w:t>
      </w:r>
    </w:p>
    <w:p>
      <w:r>
        <w:t xml:space="preserve">virus ei ole eukaryootti.</w:t>
      </w:r>
    </w:p>
    <w:p>
      <w:r>
        <w:rPr>
          <w:b/>
        </w:rPr>
        <w:t xml:space="preserve">Esimerkki 1.6135</w:t>
      </w:r>
    </w:p>
    <w:p>
      <w:r>
        <w:t xml:space="preserve">Fakta 1: eliö tarvitsee energiaa kasvaakseen. Fakta 2: Ruoka on elimistön energianlähde.</w:t>
      </w:r>
    </w:p>
    <w:p>
      <w:r>
        <w:rPr>
          <w:b/>
        </w:rPr>
        <w:t xml:space="preserve">Tulos</w:t>
      </w:r>
    </w:p>
    <w:p>
      <w:r>
        <w:t xml:space="preserve">eliö tarvitsee kasvuunsa jotakin, joka on peräisin ravinnosta.</w:t>
      </w:r>
    </w:p>
    <w:p>
      <w:r>
        <w:rPr>
          <w:b/>
        </w:rPr>
        <w:t xml:space="preserve">Esimerkki 1.6136</w:t>
      </w:r>
    </w:p>
    <w:p>
      <w:r>
        <w:t xml:space="preserve">Fakta 1: Kierrätys vähentää jonkin tuotteen valmistamiseen tarvittavia resursseja. Fakta 2: Kierrätys säästää luonnonvaroja ja vähentää saastumista.</w:t>
      </w:r>
    </w:p>
    <w:p>
      <w:r>
        <w:rPr>
          <w:b/>
        </w:rPr>
        <w:t xml:space="preserve">Tulos</w:t>
      </w:r>
    </w:p>
    <w:p>
      <w:r>
        <w:t xml:space="preserve">Kierrätys vähentää saastumista, kun jotain valmistetaan.</w:t>
      </w:r>
    </w:p>
    <w:p>
      <w:r>
        <w:rPr>
          <w:b/>
        </w:rPr>
        <w:t xml:space="preserve">Esimerkki 1.6137</w:t>
      </w:r>
    </w:p>
    <w:p>
      <w:r>
        <w:t xml:space="preserve">Fakta 1: Jotkin matelijalajit voivat olla useita viikkoja syömättä. Fakta 2: Geckot ovat itse asiassa matelijoita.</w:t>
      </w:r>
    </w:p>
    <w:p>
      <w:r>
        <w:rPr>
          <w:b/>
        </w:rPr>
        <w:t xml:space="preserve">Tulos</w:t>
      </w:r>
    </w:p>
    <w:p>
      <w:r>
        <w:t xml:space="preserve">gekot voivat olla useita viikkoja syömättä.</w:t>
      </w:r>
    </w:p>
    <w:p>
      <w:r>
        <w:rPr>
          <w:b/>
        </w:rPr>
        <w:t xml:space="preserve">Esimerkki 1.6138</w:t>
      </w:r>
    </w:p>
    <w:p>
      <w:r>
        <w:t xml:space="preserve">Fakta 1: Monet siemenet voivat odottaa itämistä, kunnes olosuhteet ovat kasvulle suotuisat. Fakta 2: Monet tekijät suosivat kasvua.</w:t>
      </w:r>
    </w:p>
    <w:p>
      <w:r>
        <w:rPr>
          <w:b/>
        </w:rPr>
        <w:t xml:space="preserve">Tulos</w:t>
      </w:r>
    </w:p>
    <w:p>
      <w:r>
        <w:t xml:space="preserve">Siemenet odottavat itämistään, kunnes kasvulle suotuisat tekijät tulevat esiin.</w:t>
      </w:r>
    </w:p>
    <w:p>
      <w:r>
        <w:rPr>
          <w:b/>
        </w:rPr>
        <w:t xml:space="preserve">Esimerkki 1.6139</w:t>
      </w:r>
    </w:p>
    <w:p>
      <w:r>
        <w:t xml:space="preserve">Fakta 1: kaatopaikoilla on kielteinen vaikutus ympäristöön. Fakta 2: Kaikki jäte päätyi kaatopaikalle.</w:t>
      </w:r>
    </w:p>
    <w:p>
      <w:r>
        <w:rPr>
          <w:b/>
        </w:rPr>
        <w:t xml:space="preserve">Tulos</w:t>
      </w:r>
    </w:p>
    <w:p>
      <w:r>
        <w:t xml:space="preserve">jätteellä on kielteinen vaikutus.</w:t>
      </w:r>
    </w:p>
    <w:p>
      <w:r>
        <w:rPr>
          <w:b/>
        </w:rPr>
        <w:t xml:space="preserve">Esimerkki 1.6140</w:t>
      </w:r>
    </w:p>
    <w:p>
      <w:r>
        <w:t xml:space="preserve">Fakta 1: Ilmasto on alueen keskimääräinen sää pitkän ajanjakson aikana. Fakta 2: Ilmasto Jordanian ilmasto on kuiva ja kuuma.</w:t>
      </w:r>
    </w:p>
    <w:p>
      <w:r>
        <w:rPr>
          <w:b/>
        </w:rPr>
        <w:t xml:space="preserve">Tulos</w:t>
      </w:r>
    </w:p>
    <w:p>
      <w:r>
        <w:t xml:space="preserve">Jordanian keskimääräinen sää pitkällä aikavälillä on kuiva ja kuuma.</w:t>
      </w:r>
    </w:p>
    <w:p>
      <w:r>
        <w:rPr>
          <w:b/>
        </w:rPr>
        <w:t xml:space="preserve">Esimerkki 1.6141</w:t>
      </w:r>
    </w:p>
    <w:p>
      <w:r>
        <w:t xml:space="preserve">Fakta 1: Syöpään johtavat mutaatiot esiintyvät yleensä solusykliä ohjaavissa geeneissä. Fakta 2: Mutaatiot voivat vaikuttaa geeneihin, jotka säätelevät solujen syntyä tai kuolemaa.</w:t>
      </w:r>
    </w:p>
    <w:p>
      <w:r>
        <w:rPr>
          <w:b/>
        </w:rPr>
        <w:t xml:space="preserve">Tulos</w:t>
      </w:r>
    </w:p>
    <w:p>
      <w:r>
        <w:t xml:space="preserve">solujen syntyä tai kuolemaa säätelevät geenit johtavat syöpään solusykliä säätelevissä geeneissä.</w:t>
      </w:r>
    </w:p>
    <w:p>
      <w:r>
        <w:rPr>
          <w:b/>
        </w:rPr>
        <w:t xml:space="preserve">Esimerkki 1.6142</w:t>
      </w:r>
    </w:p>
    <w:p>
      <w:r>
        <w:t xml:space="preserve">Fakta 1: Fossiileja muodostuu, kun sedimenttikerrokset peittävät organismien jäänteet ajan kuluessa. Fakta 2: Fossiilit ovat kivessä säilyneitä todisteita esihistoriallisesta elämästä.</w:t>
      </w:r>
    </w:p>
    <w:p>
      <w:r>
        <w:rPr>
          <w:b/>
        </w:rPr>
        <w:t xml:space="preserve">Tulos</w:t>
      </w:r>
    </w:p>
    <w:p>
      <w:r>
        <w:t xml:space="preserve">Esihistoriallinen elämä säilyy kalliossa, kun sedimenttikerrokset peittävät jäännökset ajan myötä.</w:t>
      </w:r>
    </w:p>
    <w:p>
      <w:r>
        <w:rPr>
          <w:b/>
        </w:rPr>
        <w:t xml:space="preserve">Esimerkki 1.6143</w:t>
      </w:r>
    </w:p>
    <w:p>
      <w:r>
        <w:t xml:space="preserve">Fakta 1: Lancelet-toukat ovat vapaasti uivia. Fakta 2: Kun munat on hedelmöitetty, vapaasti uivat toukat kehittyvät.</w:t>
      </w:r>
    </w:p>
    <w:p>
      <w:r>
        <w:rPr>
          <w:b/>
        </w:rPr>
        <w:t xml:space="preserve">Tulos</w:t>
      </w:r>
    </w:p>
    <w:p>
      <w:r>
        <w:t xml:space="preserve">Sen jälkeen, kun lanceletin munat on hedelmöitetty, ne kehittyvät niin, että ne voivat itse liikkua vedessä.</w:t>
      </w:r>
    </w:p>
    <w:p>
      <w:r>
        <w:rPr>
          <w:b/>
        </w:rPr>
        <w:t xml:space="preserve">Esimerkki 1.6144</w:t>
      </w:r>
    </w:p>
    <w:p>
      <w:r>
        <w:t xml:space="preserve">Fakta 1: Matelijat ovat nelisjalkaisten selkärankaisten luokka, joka tuottaa lapsivesimunia. Fakta 2: Sammakot ovat yksi matelijalaji.</w:t>
      </w:r>
    </w:p>
    <w:p>
      <w:r>
        <w:rPr>
          <w:b/>
        </w:rPr>
        <w:t xml:space="preserve">Tulos</w:t>
      </w:r>
    </w:p>
    <w:p>
      <w:r>
        <w:t xml:space="preserve">sammakot tuottavat lapsivesimunia.</w:t>
      </w:r>
    </w:p>
    <w:p>
      <w:r>
        <w:rPr>
          <w:b/>
        </w:rPr>
        <w:t xml:space="preserve">Esimerkki 1.6145</w:t>
      </w:r>
    </w:p>
    <w:p>
      <w:r>
        <w:t xml:space="preserve">Fakta 1: Näkö on kyky aistia valoa, ja silmä on valoa aistiva elin. Fakta 2: Näön menetys tarkoittaa silmän näkökyvyn täydellistä ja pysyvää menetystä.</w:t>
      </w:r>
    </w:p>
    <w:p>
      <w:r>
        <w:rPr>
          <w:b/>
        </w:rPr>
        <w:t xml:space="preserve">Tulos</w:t>
      </w:r>
    </w:p>
    <w:p>
      <w:r>
        <w:t xml:space="preserve">Näkö on kyky aistia valoa, ja näön menetys tarkoittaa täydellistä pysyvää menetystä.</w:t>
      </w:r>
    </w:p>
    <w:p>
      <w:r>
        <w:rPr>
          <w:b/>
        </w:rPr>
        <w:t xml:space="preserve">Esimerkki 1.6146</w:t>
      </w:r>
    </w:p>
    <w:p>
      <w:r>
        <w:t xml:space="preserve">Fakta 1: tuli muuttaa kemiallista energiaa valoksi ja lämpöenergiaksi. Fakta 2: Tuli tarvitsee polttoainetta palamiseen.</w:t>
      </w:r>
    </w:p>
    <w:p>
      <w:r>
        <w:rPr>
          <w:b/>
        </w:rPr>
        <w:t xml:space="preserve">Tulos</w:t>
      </w:r>
    </w:p>
    <w:p>
      <w:r>
        <w:t xml:space="preserve">polttoaineen palaminen muuttaa kemiallisen energian valo- ja lämpöenergiaksi.</w:t>
      </w:r>
    </w:p>
    <w:p>
      <w:r>
        <w:rPr>
          <w:b/>
        </w:rPr>
        <w:t xml:space="preserve">Esimerkki 1.6147</w:t>
      </w:r>
    </w:p>
    <w:p>
      <w:r>
        <w:t xml:space="preserve">Fakta 1: Hedelmöityminen tapahtuu, kun siittiö ja munasolu yhdistyvät muodostaen diploidisen zygootin. Fakta 2: Tunkeutuminen tapahtuu, kun siittiö ja munasolu kohtaavat ja siittiö pääsee munasolun sytoplasmaan.</w:t>
      </w:r>
    </w:p>
    <w:p>
      <w:r>
        <w:rPr>
          <w:b/>
        </w:rPr>
        <w:t xml:space="preserve">Tulos</w:t>
      </w:r>
    </w:p>
    <w:p>
      <w:r>
        <w:t xml:space="preserve">lannoitus edellyttää tunkeutumista.</w:t>
      </w:r>
    </w:p>
    <w:p>
      <w:r>
        <w:rPr>
          <w:b/>
        </w:rPr>
        <w:t xml:space="preserve">Esimerkki 1.6148</w:t>
      </w:r>
    </w:p>
    <w:p>
      <w:r>
        <w:t xml:space="preserve">Fakta 1: Hyönteiset levittävät tauteja ja tuhoavat satoa. Fakta 2: Maanviljelijät kasvattavat aineellisia viljelykasveja ruokkiakseen perheensä ja myydäkseen ne käteisellä.</w:t>
      </w:r>
    </w:p>
    <w:p>
      <w:r>
        <w:rPr>
          <w:b/>
        </w:rPr>
        <w:t xml:space="preserve">Tulos</w:t>
      </w:r>
    </w:p>
    <w:p>
      <w:r>
        <w:t xml:space="preserve">Hyönteiset levittävät tauteja ja tuhoavat maanviljelijöiden kyvyn ruokkia perheensä.</w:t>
      </w:r>
    </w:p>
    <w:p>
      <w:r>
        <w:rPr>
          <w:b/>
        </w:rPr>
        <w:t xml:space="preserve">Esimerkki 1.6149</w:t>
      </w:r>
    </w:p>
    <w:p>
      <w:r>
        <w:t xml:space="preserve">Fakta 1: kasvi tarvitsee ravinteita kasvaakseen. Fakta 2: Kasveja kasvatetaan muun muassa ruusuilla.</w:t>
      </w:r>
    </w:p>
    <w:p>
      <w:r>
        <w:rPr>
          <w:b/>
        </w:rPr>
        <w:t xml:space="preserve">Tulos</w:t>
      </w:r>
    </w:p>
    <w:p>
      <w:r>
        <w:t xml:space="preserve">Ruusu tarvitsee ravinteita kasvaakseen.</w:t>
      </w:r>
    </w:p>
    <w:p>
      <w:r>
        <w:rPr>
          <w:b/>
        </w:rPr>
        <w:t xml:space="preserve">Esimerkki 1.6150</w:t>
      </w:r>
    </w:p>
    <w:p>
      <w:r>
        <w:t xml:space="preserve">Fakta 1: mittanauhaa käytetään pituuden mittaamiseen. Fakta 2: Pituus on se, kuinka pitkä jokin on.</w:t>
      </w:r>
    </w:p>
    <w:p>
      <w:r>
        <w:rPr>
          <w:b/>
        </w:rPr>
        <w:t xml:space="preserve">Tulos</w:t>
      </w:r>
    </w:p>
    <w:p>
      <w:r>
        <w:t xml:space="preserve">Mittanauhaa käytetään, kun halutaan nähdä, kuinka pitkä jokin asia on.</w:t>
      </w:r>
    </w:p>
    <w:p>
      <w:r>
        <w:rPr>
          <w:b/>
        </w:rPr>
        <w:t xml:space="preserve">Tulos</w:t>
      </w:r>
    </w:p>
    <w:p>
      <w:r>
        <w:t xml:space="preserve">mittanauhaa käytetään mittaamaan, kuinka pitkä jokin on.</w:t>
      </w:r>
    </w:p>
    <w:p>
      <w:r>
        <w:rPr>
          <w:b/>
        </w:rPr>
        <w:t xml:space="preserve">Esimerkki 1.6151</w:t>
      </w:r>
    </w:p>
    <w:p>
      <w:r>
        <w:t xml:space="preserve">Fakta 1: Kaikki eläimet ovat heterotrofisia. Fakta 2: Useimmat eläimet elävät syömällä ravintoa ja sulattamalla sitä erikoistuneissa onteloissa.</w:t>
      </w:r>
    </w:p>
    <w:p>
      <w:r>
        <w:rPr>
          <w:b/>
        </w:rPr>
        <w:t xml:space="preserve">Tulos</w:t>
      </w:r>
    </w:p>
    <w:p>
      <w:r>
        <w:t xml:space="preserve">heterotrofiset eläimet elävät sulattamalla ravintoa.</w:t>
      </w:r>
    </w:p>
    <w:p>
      <w:r>
        <w:rPr>
          <w:b/>
        </w:rPr>
        <w:t xml:space="preserve">Esimerkki 1.6152</w:t>
      </w:r>
    </w:p>
    <w:p>
      <w:r>
        <w:t xml:space="preserve">Fakta 1: lisääntyvä lämpö aiheuttaa lämpölaajenemista. Fakta 2: Lämpötilan nousu on seurausta lämpövirrasta järjestelmään.</w:t>
      </w:r>
    </w:p>
    <w:p>
      <w:r>
        <w:rPr>
          <w:b/>
        </w:rPr>
        <w:t xml:space="preserve">Tulos</w:t>
      </w:r>
    </w:p>
    <w:p>
      <w:r>
        <w:t xml:space="preserve">lämpövirta järjestelmään aiheuttaa lämpölaajenemista.</w:t>
      </w:r>
    </w:p>
    <w:p>
      <w:r>
        <w:rPr>
          <w:b/>
        </w:rPr>
        <w:t xml:space="preserve">Esimerkki 1.6153</w:t>
      </w:r>
    </w:p>
    <w:p>
      <w:r>
        <w:t xml:space="preserve">Fakta 1: jäätyminen aiheuttaa kiinteän aineen muodostumisen. Fakta 2: Jää on kiinteä aine, se on kylmää ja kovaa.</w:t>
      </w:r>
    </w:p>
    <w:p>
      <w:r>
        <w:rPr>
          <w:b/>
        </w:rPr>
        <w:t xml:space="preserve">Tulos</w:t>
      </w:r>
    </w:p>
    <w:p>
      <w:r>
        <w:t xml:space="preserve">veden jäätyminen aiheuttaa jään muodostumista.</w:t>
      </w:r>
    </w:p>
    <w:p>
      <w:r>
        <w:rPr>
          <w:b/>
        </w:rPr>
        <w:t xml:space="preserve">Esimerkki 1.6154</w:t>
      </w:r>
    </w:p>
    <w:p>
      <w:r>
        <w:t xml:space="preserve">Fakta 1: Jääkaappia käytetään elintarvikkeiden pitämiseen tuoreina pitkään. Fakta 2: bakteeriperäisten ruokamyrkytysten ehkäisemiseksi perussääntö on pitää kuumat ruoat kuumina ja kylmät ruoat kylminä.</w:t>
      </w:r>
    </w:p>
    <w:p>
      <w:r>
        <w:rPr>
          <w:b/>
        </w:rPr>
        <w:t xml:space="preserve">Tulos</w:t>
      </w:r>
    </w:p>
    <w:p>
      <w:r>
        <w:t xml:space="preserve">Jääkaapit estävät kylmää ruokaa kasvamasta myrkyllisiä bakteereja.</w:t>
      </w:r>
    </w:p>
    <w:p>
      <w:r>
        <w:rPr>
          <w:b/>
        </w:rPr>
        <w:t xml:space="preserve">Esimerkki 1.6155</w:t>
      </w:r>
    </w:p>
    <w:p>
      <w:r>
        <w:t xml:space="preserve">Fakta 1: puun polttaminen tuottaa lämpöä. Fakta 2: Koivut ovat lehtipuita, ja puu palaa kuumana ja nopeasti, ikään kuin öljyllä tai petrolilla kasteltuna.</w:t>
      </w:r>
    </w:p>
    <w:p>
      <w:r>
        <w:rPr>
          <w:b/>
        </w:rPr>
        <w:t xml:space="preserve">Tulos</w:t>
      </w:r>
    </w:p>
    <w:p>
      <w:r>
        <w:t xml:space="preserve">koivut ovat puuta, jota käytetään lämmön tuottamiseen.</w:t>
      </w:r>
    </w:p>
    <w:p>
      <w:r>
        <w:rPr>
          <w:b/>
        </w:rPr>
        <w:t xml:space="preserve">Esimerkki 1.6156</w:t>
      </w:r>
    </w:p>
    <w:p>
      <w:r>
        <w:t xml:space="preserve">Fakta 1: Auringon aiheuttama Maan pinnan epätasainen lämpeneminen aiheuttaa maailmanlaajuisia tuulikuvioita. Fakta 2: lämpimämmät tuulet ovat lähempänä päiväntasaajaa, jossa auringon lämpö on voimakkaampaa.</w:t>
      </w:r>
    </w:p>
    <w:p>
      <w:r>
        <w:rPr>
          <w:b/>
        </w:rPr>
        <w:t xml:space="preserve">Tulos</w:t>
      </w:r>
    </w:p>
    <w:p>
      <w:r>
        <w:t xml:space="preserve">Lämpötilaerot päiväntasaajan alueiden ja maapallon korkeampien leveysasteiden välillä muokkaavat globaaleja tuulikuvioita.</w:t>
      </w:r>
    </w:p>
    <w:p>
      <w:r>
        <w:rPr>
          <w:b/>
        </w:rPr>
        <w:t xml:space="preserve">Esimerkki 1.6157</w:t>
      </w:r>
    </w:p>
    <w:p>
      <w:r>
        <w:t xml:space="preserve">Fakta 1: Hengitys on sitä, kun kidukset muuttavat vedessä olevan hapen veressä olevaksi hapeksi. Fakta 2: Hait hengittävät kidusten avulla.</w:t>
      </w:r>
    </w:p>
    <w:p>
      <w:r>
        <w:rPr>
          <w:b/>
        </w:rPr>
        <w:t xml:space="preserve">Tulos</w:t>
      </w:r>
    </w:p>
    <w:p>
      <w:r>
        <w:t xml:space="preserve">hait muuttavat happea kiduksilla.</w:t>
      </w:r>
    </w:p>
    <w:p>
      <w:r>
        <w:rPr>
          <w:b/>
        </w:rPr>
        <w:t xml:space="preserve">Esimerkki 1.6158</w:t>
      </w:r>
    </w:p>
    <w:p>
      <w:r>
        <w:t xml:space="preserve">Fakta 1: eroosio aiheuttaa laskeumaa. Fakta 2: silttia ja mutaa kulkeutuu avomerelle ja laskeutuu rannikon edustalle.</w:t>
      </w:r>
    </w:p>
    <w:p>
      <w:r>
        <w:rPr>
          <w:b/>
        </w:rPr>
        <w:t xml:space="preserve">Tulos</w:t>
      </w:r>
    </w:p>
    <w:p>
      <w:r>
        <w:t xml:space="preserve">Eroosio aiheuttaa silttimassan ja mudan kulkeutumista.</w:t>
      </w:r>
    </w:p>
    <w:p>
      <w:r>
        <w:rPr>
          <w:b/>
        </w:rPr>
        <w:t xml:space="preserve">Esimerkki 1.6159</w:t>
      </w:r>
    </w:p>
    <w:p>
      <w:r>
        <w:t xml:space="preserve">Fakta 1: Linnut käyttävät pesää poikasten suojelemiseen. Fakta 2: Metsät tarjoavat linnuille ravintoa, pesäpaikkoja ja suojaa.</w:t>
      </w:r>
    </w:p>
    <w:p>
      <w:r>
        <w:rPr>
          <w:b/>
        </w:rPr>
        <w:t xml:space="preserve">Tulos</w:t>
      </w:r>
    </w:p>
    <w:p>
      <w:r>
        <w:t xml:space="preserve">Metsät suojelevat nuoria lintuja.</w:t>
      </w:r>
    </w:p>
    <w:p>
      <w:r>
        <w:rPr>
          <w:b/>
        </w:rPr>
        <w:t xml:space="preserve">Esimerkki 1.6160</w:t>
      </w:r>
    </w:p>
    <w:p>
      <w:r>
        <w:t xml:space="preserve">Fakta 1: Virukset eivät voi lisääntyä itsestään. Fakta 2: Virukset ovat pöpöjä, jotka aiheuttavat ihmisten sairastumista.</w:t>
      </w:r>
    </w:p>
    <w:p>
      <w:r>
        <w:rPr>
          <w:b/>
        </w:rPr>
        <w:t xml:space="preserve">Tulos</w:t>
      </w:r>
    </w:p>
    <w:p>
      <w:r>
        <w:t xml:space="preserve">ihmisten sairastumista aiheuttavat bakteerit eivät pysty lisääntymään itsestään.</w:t>
      </w:r>
    </w:p>
    <w:p>
      <w:r>
        <w:rPr>
          <w:b/>
        </w:rPr>
        <w:t xml:space="preserve">Esimerkki 1.6161</w:t>
      </w:r>
    </w:p>
    <w:p>
      <w:r>
        <w:t xml:space="preserve">Fakta 1: Turvavöitä käytetään estämään autojen matkustajien loukkaantumisia. Fakta 2: Vamma aiheutuu onnettomuudesta.</w:t>
      </w:r>
    </w:p>
    <w:p>
      <w:r>
        <w:rPr>
          <w:b/>
        </w:rPr>
        <w:t xml:space="preserve">Tulos</w:t>
      </w:r>
    </w:p>
    <w:p>
      <w:r>
        <w:t xml:space="preserve">Turvavyöt ovat tärkeitä onnettomuuden sattuessa.</w:t>
      </w:r>
    </w:p>
    <w:p>
      <w:r>
        <w:rPr>
          <w:b/>
        </w:rPr>
        <w:t xml:space="preserve">Esimerkki 1.6162</w:t>
      </w:r>
    </w:p>
    <w:p>
      <w:r>
        <w:t xml:space="preserve">Fakta 1: Vesihelmiä muodostuu vesihöyryn tiivistymisestä. Fakta 2: Vesihöyryn tiivistyminen tapahtuu kylmänä vuodenaikana.</w:t>
      </w:r>
    </w:p>
    <w:p>
      <w:r>
        <w:rPr>
          <w:b/>
        </w:rPr>
        <w:t xml:space="preserve">Tulos</w:t>
      </w:r>
    </w:p>
    <w:p>
      <w:r>
        <w:t xml:space="preserve">Vesihelmiä muodostuu jäähdytyskauden aikana.</w:t>
      </w:r>
    </w:p>
    <w:p>
      <w:r>
        <w:rPr>
          <w:b/>
        </w:rPr>
        <w:t xml:space="preserve">Esimerkki 1.6163</w:t>
      </w:r>
    </w:p>
    <w:p>
      <w:r>
        <w:t xml:space="preserve">Fakta 1: liikunnalla on myönteinen vaikutus ihmisen terveyteen. Fakta 2: Liikunta voi auttaa muuttamaan sitä siirtämällä glukoosia lihaksiin.</w:t>
      </w:r>
    </w:p>
    <w:p>
      <w:r>
        <w:rPr>
          <w:b/>
        </w:rPr>
        <w:t xml:space="preserve">Tulos</w:t>
      </w:r>
    </w:p>
    <w:p>
      <w:r>
        <w:t xml:space="preserve">Glukoosin siirtäminen lihaksiin vaikuttaa myönteisesti ihmisen terveyteen.</w:t>
      </w:r>
    </w:p>
    <w:p>
      <w:r>
        <w:rPr>
          <w:b/>
        </w:rPr>
        <w:t xml:space="preserve">Esimerkki 1.6164</w:t>
      </w:r>
    </w:p>
    <w:p>
      <w:r>
        <w:t xml:space="preserve">Fakta 1: kasvi tarvitsee auringonvaloa kasvaakseen. Fakta 2: Vältettävät kasvit ovat nopeakasvuisia köynnöksiä, jotka voivat vallata alueen hetkessä.</w:t>
      </w:r>
    </w:p>
    <w:p>
      <w:r>
        <w:rPr>
          <w:b/>
        </w:rPr>
        <w:t xml:space="preserve">Tulos</w:t>
      </w:r>
    </w:p>
    <w:p>
      <w:r>
        <w:t xml:space="preserve">Kasvit tarvitsevat auringonvaloa vallatakseen alueen.</w:t>
      </w:r>
    </w:p>
    <w:p>
      <w:r>
        <w:rPr>
          <w:b/>
        </w:rPr>
        <w:t xml:space="preserve">Esimerkki 1.6165</w:t>
      </w:r>
    </w:p>
    <w:p>
      <w:r>
        <w:t xml:space="preserve">Fakta 1: suomut suojaavat suomueläimiä. Fakta 2: Pangoliineilla on pitkänomainen ja kapeneva ruumis, joka on peitetty päällekkäisillä suomuilla.</w:t>
      </w:r>
    </w:p>
    <w:p>
      <w:r>
        <w:rPr>
          <w:b/>
        </w:rPr>
        <w:t xml:space="preserve">Tulos</w:t>
      </w:r>
    </w:p>
    <w:p>
      <w:r>
        <w:t xml:space="preserve">Pangoliinit ovat päällekkäisen suojelun piirissä.</w:t>
      </w:r>
    </w:p>
    <w:p>
      <w:r>
        <w:rPr>
          <w:b/>
        </w:rPr>
        <w:t xml:space="preserve">Esimerkki 1.6166</w:t>
      </w:r>
    </w:p>
    <w:p>
      <w:r>
        <w:t xml:space="preserve">Fakta 1: painovoima vetää esineitä kohti planeettoja. Fakta 2: Yksinkertaisimman määritelmän mukaan planeetta on suuri esine, joka kiertää tähteä.</w:t>
      </w:r>
    </w:p>
    <w:p>
      <w:r>
        <w:rPr>
          <w:b/>
        </w:rPr>
        <w:t xml:space="preserve">Tulos</w:t>
      </w:r>
    </w:p>
    <w:p>
      <w:r>
        <w:t xml:space="preserve">painovoima vetää esineitä kohti suuria tähtiä kiertäviä esineitä.</w:t>
      </w:r>
    </w:p>
    <w:p>
      <w:r>
        <w:rPr>
          <w:b/>
        </w:rPr>
        <w:t xml:space="preserve">Esimerkki 1.6167</w:t>
      </w:r>
    </w:p>
    <w:p>
      <w:r>
        <w:t xml:space="preserve">Fakta 1: Myrkky aiheuttaa vahinkoa eläville olennoille. Fakta 2: Lyijymyrkytys on yksi lintujen yleisimmistä myrkytyksistä.</w:t>
      </w:r>
    </w:p>
    <w:p>
      <w:r>
        <w:rPr>
          <w:b/>
        </w:rPr>
        <w:t xml:space="preserve">Tulos</w:t>
      </w:r>
    </w:p>
    <w:p>
      <w:r>
        <w:t xml:space="preserve">Lyijy vahingoittaa eläviä olentoja.</w:t>
      </w:r>
    </w:p>
    <w:p>
      <w:r>
        <w:rPr>
          <w:b/>
        </w:rPr>
        <w:t xml:space="preserve">Esimerkki 1.6168</w:t>
      </w:r>
    </w:p>
    <w:p>
      <w:r>
        <w:t xml:space="preserve">Fakta 1: Tupakointi vahingoittaa suoraan keuhkoja. Fakta 2: Nisäkkäät ovat lämminverisiä, käyttävät keuhkoja hengitykseen ja niillä on neljä jalkaa.</w:t>
      </w:r>
    </w:p>
    <w:p>
      <w:r>
        <w:rPr>
          <w:b/>
        </w:rPr>
        <w:t xml:space="preserve">Tulos</w:t>
      </w:r>
    </w:p>
    <w:p>
      <w:r>
        <w:t xml:space="preserve">Tupakointi aiheuttaa vahinkoa hengitettäessä.</w:t>
      </w:r>
    </w:p>
    <w:p>
      <w:r>
        <w:rPr>
          <w:b/>
        </w:rPr>
        <w:t xml:space="preserve">Esimerkki 1.6169</w:t>
      </w:r>
    </w:p>
    <w:p>
      <w:r>
        <w:t xml:space="preserve">Fakta 1: haihduttamista voidaan käyttää liuenneen aineen erottamiseen liuottimesta liuoksessa. Fakta 2: Vesi liuottimena Vesi on erinomainen liuotin.</w:t>
      </w:r>
    </w:p>
    <w:p>
      <w:r>
        <w:rPr>
          <w:b/>
        </w:rPr>
        <w:t xml:space="preserve">Tulos</w:t>
      </w:r>
    </w:p>
    <w:p>
      <w:r>
        <w:t xml:space="preserve">haihtumista voidaan käyttää liuenneen aineen erottamiseen vedestä.</w:t>
      </w:r>
    </w:p>
    <w:p>
      <w:r>
        <w:rPr>
          <w:b/>
        </w:rPr>
        <w:t xml:space="preserve">Esimerkki 1.6170</w:t>
      </w:r>
    </w:p>
    <w:p>
      <w:r>
        <w:t xml:space="preserve">Fakta 1: seulaa käytetään seosten erottamiseen. Fakta 2: Mausteseosta varten yhdistetään kaikki ainekset.</w:t>
      </w:r>
    </w:p>
    <w:p>
      <w:r>
        <w:rPr>
          <w:b/>
        </w:rPr>
        <w:t xml:space="preserve">Tulos</w:t>
      </w:r>
    </w:p>
    <w:p>
      <w:r>
        <w:t xml:space="preserve">seulaa käytetään yhdistettyjen ainesosien erottamiseen.</w:t>
      </w:r>
    </w:p>
    <w:p>
      <w:r>
        <w:rPr>
          <w:b/>
        </w:rPr>
        <w:t xml:space="preserve">Esimerkki 1.6171</w:t>
      </w:r>
    </w:p>
    <w:p>
      <w:r>
        <w:t xml:space="preserve">Fakta 1: Janoa käytetään, jotta eläin tajuaa, että sen on täydennettävä kehossaan olevaa vettä. Fakta 2: Jokainen kasvi ja eläin tarvitsee vettä selviytyäkseen.</w:t>
      </w:r>
    </w:p>
    <w:p>
      <w:r>
        <w:rPr>
          <w:b/>
        </w:rPr>
        <w:t xml:space="preserve">Tulos</w:t>
      </w:r>
    </w:p>
    <w:p>
      <w:r>
        <w:t xml:space="preserve">jano auttaa eläimiä selviytymään.</w:t>
      </w:r>
    </w:p>
    <w:p>
      <w:r>
        <w:rPr>
          <w:b/>
        </w:rPr>
        <w:t xml:space="preserve">Esimerkki 1.6172</w:t>
      </w:r>
    </w:p>
    <w:p>
      <w:r>
        <w:t xml:space="preserve">Fakta 1: Sateenkaari muodostuu valon taittumisesta erottamalla valo kaikkiin eri väreihin. Fakta 2: Väri on sama kuin aallonpituus .</w:t>
      </w:r>
    </w:p>
    <w:p>
      <w:r>
        <w:rPr>
          <w:b/>
        </w:rPr>
        <w:t xml:space="preserve">Tulos</w:t>
      </w:r>
    </w:p>
    <w:p>
      <w:r>
        <w:t xml:space="preserve">sateenkaari muodostuu valon taittumisesta erottamalla valo kaikkiin eri aallonpituuksiin.</w:t>
      </w:r>
    </w:p>
    <w:p>
      <w:r>
        <w:rPr>
          <w:b/>
        </w:rPr>
        <w:t xml:space="preserve">Esimerkki 1.6173</w:t>
      </w:r>
    </w:p>
    <w:p>
      <w:r>
        <w:t xml:space="preserve">Fakta 1: mittanauhaa käytetään pituuden mittaamiseen. Fakta 2: pituudet ilmoitetaan senttimetreinä.</w:t>
      </w:r>
    </w:p>
    <w:p>
      <w:r>
        <w:rPr>
          <w:b/>
        </w:rPr>
        <w:t xml:space="preserve">Tulos</w:t>
      </w:r>
    </w:p>
    <w:p>
      <w:r>
        <w:t xml:space="preserve">Mittanauha ilmoittaa senttimetrit.</w:t>
      </w:r>
    </w:p>
    <w:p>
      <w:r>
        <w:rPr>
          <w:b/>
        </w:rPr>
        <w:t xml:space="preserve">Esimerkki 1.6174</w:t>
      </w:r>
    </w:p>
    <w:p>
      <w:r>
        <w:t xml:space="preserve">Fakta 1: organismin kromosomeissa olevat tiedot aiheuttavat geneettisten ominaisuuksien siirtymisen organismin jälkeläisille. Fakta 2: Genetiikka tutkii sitä, miten ominaisuudet periytyvät sukupolvelta toiselle.</w:t>
      </w:r>
    </w:p>
    <w:p>
      <w:r>
        <w:rPr>
          <w:b/>
        </w:rPr>
        <w:t xml:space="preserve">Tulos</w:t>
      </w:r>
    </w:p>
    <w:p>
      <w:r>
        <w:t xml:space="preserve">se, miten ominaisuudet periytyvät, löytyy organismin kromosomeissa olevasta tiedosta.</w:t>
      </w:r>
    </w:p>
    <w:p>
      <w:r>
        <w:rPr>
          <w:b/>
        </w:rPr>
        <w:t xml:space="preserve">Esimerkki 1.6175</w:t>
      </w:r>
    </w:p>
    <w:p>
      <w:r>
        <w:t xml:space="preserve">Fakta 1: Steroidihormonit koostuvat lipideistä, kuten fosfolipideistä ja kolesterolista. Fakta 2: Steroidit Steroidit ovat lipidejä ja erityisesti kolesterolin johdannaisia.</w:t>
      </w:r>
    </w:p>
    <w:p>
      <w:r>
        <w:rPr>
          <w:b/>
        </w:rPr>
        <w:t xml:space="preserve">Tulos</w:t>
      </w:r>
    </w:p>
    <w:p>
      <w:r>
        <w:t xml:space="preserve">steroidit ovat kolesterolin johdannaisia.</w:t>
      </w:r>
    </w:p>
    <w:p>
      <w:r>
        <w:rPr>
          <w:b/>
        </w:rPr>
        <w:t xml:space="preserve">Esimerkki 1.6176</w:t>
      </w:r>
    </w:p>
    <w:p>
      <w:r>
        <w:t xml:space="preserve">Fakta 1: Kondensoituminen on kaasun muuttumista nesteeksi vähentämällä lämpöenergiaa. Fakta 2: Valoenergia muuttuu lämpöenergiaksi.</w:t>
      </w:r>
    </w:p>
    <w:p>
      <w:r>
        <w:rPr>
          <w:b/>
        </w:rPr>
        <w:t xml:space="preserve">Tulos</w:t>
      </w:r>
    </w:p>
    <w:p>
      <w:r>
        <w:t xml:space="preserve">Valon määrän väheneminen johtaa viileämpiin lämpötiloihin ja tiivistymiseen.</w:t>
      </w:r>
    </w:p>
    <w:p>
      <w:r>
        <w:rPr>
          <w:b/>
        </w:rPr>
        <w:t xml:space="preserve">Esimerkki 1.6177</w:t>
      </w:r>
    </w:p>
    <w:p>
      <w:r>
        <w:t xml:space="preserve">Fakta 1: Hyönteiset levittävät tauteja ja tuhoavat satoa. Fakta 2: Lehtihävittäjät - hyönteiset, jotka tuhoavat lehtiä.</w:t>
      </w:r>
    </w:p>
    <w:p>
      <w:r>
        <w:rPr>
          <w:b/>
        </w:rPr>
        <w:t xml:space="preserve">Tulos</w:t>
      </w:r>
    </w:p>
    <w:p>
      <w:r>
        <w:t xml:space="preserve">hyönteiset ovat lehvästönpoistajia.</w:t>
      </w:r>
    </w:p>
    <w:p>
      <w:r>
        <w:rPr>
          <w:b/>
        </w:rPr>
        <w:t xml:space="preserve">Esimerkki 1.6178</w:t>
      </w:r>
    </w:p>
    <w:p>
      <w:r>
        <w:t xml:space="preserve">Fakta 1: mehiläiset muuttavat mettä hunajaksi. Fakta 2: Perhoset syövät kukkien tuottamaa nektaria.</w:t>
      </w:r>
    </w:p>
    <w:p>
      <w:r>
        <w:rPr>
          <w:b/>
        </w:rPr>
        <w:t xml:space="preserve">Tulos</w:t>
      </w:r>
    </w:p>
    <w:p>
      <w:r>
        <w:t xml:space="preserve">Mehiläiset tarvitsevat kukkia tehdäkseen hunajaa.</w:t>
      </w:r>
    </w:p>
    <w:p>
      <w:r>
        <w:rPr>
          <w:b/>
        </w:rPr>
        <w:t xml:space="preserve">Esimerkki 1.6179</w:t>
      </w:r>
    </w:p>
    <w:p>
      <w:r>
        <w:t xml:space="preserve">Fakta 1: Flagellat auttavat prokaryootteja liikkumaan. Fakta 2: Jotkin lajit uivat lippulaivojen avulla Bakteerien lippulaivat ovat analogisia eukaryoottien lippulaivojen kanssa.</w:t>
      </w:r>
    </w:p>
    <w:p>
      <w:r>
        <w:rPr>
          <w:b/>
        </w:rPr>
        <w:t xml:space="preserve">Tulos</w:t>
      </w:r>
    </w:p>
    <w:p>
      <w:r>
        <w:t xml:space="preserve">prokaryootit ja bakteerit liikkuvat uiden.</w:t>
      </w:r>
    </w:p>
    <w:p>
      <w:r>
        <w:rPr>
          <w:b/>
        </w:rPr>
        <w:t xml:space="preserve">Esimerkki 1.6180</w:t>
      </w:r>
    </w:p>
    <w:p>
      <w:r>
        <w:t xml:space="preserve">Fakta 1: kompassia käytetään merillä suunnistamiseen. Fakta 2: Maapallon valtameristä suurin on Tyynimeri .</w:t>
      </w:r>
    </w:p>
    <w:p>
      <w:r>
        <w:rPr>
          <w:b/>
        </w:rPr>
        <w:t xml:space="preserve">Tulos</w:t>
      </w:r>
    </w:p>
    <w:p>
      <w:r>
        <w:t xml:space="preserve">Tyynenmeren läpi voi suunnistaa kompassin avulla.</w:t>
      </w:r>
    </w:p>
    <w:p>
      <w:r>
        <w:rPr>
          <w:b/>
        </w:rPr>
        <w:t xml:space="preserve">Tulos</w:t>
      </w:r>
    </w:p>
    <w:p>
      <w:r>
        <w:t xml:space="preserve">Tyynenmeren navigointiin käytetään kompassia.</w:t>
      </w:r>
    </w:p>
    <w:p>
      <w:r>
        <w:rPr>
          <w:b/>
        </w:rPr>
        <w:t xml:space="preserve">Esimerkki 1.6181</w:t>
      </w:r>
    </w:p>
    <w:p>
      <w:r>
        <w:t xml:space="preserve">Fakta 1: Tupakointi vahingoittaa suoraan keuhkoja. Fakta 2: Tupakointi aiheuttaa keuhkosyöpää.</w:t>
      </w:r>
    </w:p>
    <w:p>
      <w:r>
        <w:rPr>
          <w:b/>
        </w:rPr>
        <w:t xml:space="preserve">Tulos</w:t>
      </w:r>
    </w:p>
    <w:p>
      <w:r>
        <w:t xml:space="preserve">syöpä johtuu tupakoinnista.</w:t>
      </w:r>
    </w:p>
    <w:p>
      <w:r>
        <w:rPr>
          <w:b/>
        </w:rPr>
        <w:t xml:space="preserve">Esimerkki 1.6182</w:t>
      </w:r>
    </w:p>
    <w:p>
      <w:r>
        <w:t xml:space="preserve">Fakta 1: Jos nesteessä oleva esine on tiheämpi kuin neste, esine uppoaa nesteeseen painovoiman vaikutuksesta. Fakta 2: Paino on kappaleeseen kohdistuva painovoima.</w:t>
      </w:r>
    </w:p>
    <w:p>
      <w:r>
        <w:rPr>
          <w:b/>
        </w:rPr>
        <w:t xml:space="preserve">Tulos</w:t>
      </w:r>
    </w:p>
    <w:p>
      <w:r>
        <w:t xml:space="preserve">Jos esine painaa enemmän kuin neste, jossa se on, se uppoaa.</w:t>
      </w:r>
    </w:p>
    <w:p>
      <w:r>
        <w:rPr>
          <w:b/>
        </w:rPr>
        <w:t xml:space="preserve">Esimerkki 1.6183</w:t>
      </w:r>
    </w:p>
    <w:p>
      <w:r>
        <w:t xml:space="preserve">Fakta 1: sähköisku aiheuttaa vahinkoa organismille. Fakta 2: Kuoleman johtui sähköiskusta.</w:t>
      </w:r>
    </w:p>
    <w:p>
      <w:r>
        <w:rPr>
          <w:b/>
        </w:rPr>
        <w:t xml:space="preserve">Tulos</w:t>
      </w:r>
    </w:p>
    <w:p>
      <w:r>
        <w:t xml:space="preserve">sähkö voi aiheuttaa kuoleman.</w:t>
      </w:r>
    </w:p>
    <w:p>
      <w:r>
        <w:rPr>
          <w:b/>
        </w:rPr>
        <w:t xml:space="preserve">Esimerkki 1.6184</w:t>
      </w:r>
    </w:p>
    <w:p>
      <w:r>
        <w:t xml:space="preserve">Fakta 1: Jos elinympäristö ei enää pysty elättämään eläimiä, ne siirtyvät toiselle alueelle. Fakta 2: Tiet aiheuttavat elinympäristöjen häviämistä ja pirstoutumista.</w:t>
      </w:r>
    </w:p>
    <w:p>
      <w:r>
        <w:rPr>
          <w:b/>
        </w:rPr>
        <w:t xml:space="preserve">Tulos</w:t>
      </w:r>
    </w:p>
    <w:p>
      <w:r>
        <w:t xml:space="preserve">Tiet johtavat eläinten siirtymiseen toiselle alueelle.</w:t>
      </w:r>
    </w:p>
    <w:p>
      <w:r>
        <w:rPr>
          <w:b/>
        </w:rPr>
        <w:t xml:space="preserve">Esimerkki 1.6185</w:t>
      </w:r>
    </w:p>
    <w:p>
      <w:r>
        <w:t xml:space="preserve">Fakta 1: Paremmilla aisteilla on myönteinen vaikutus eläimen selviytymiseen. Fakta 2: Lisäksi hajuaistimme on äärettömän paljon parempi.</w:t>
      </w:r>
    </w:p>
    <w:p>
      <w:r>
        <w:rPr>
          <w:b/>
        </w:rPr>
        <w:t xml:space="preserve">Tulos</w:t>
      </w:r>
    </w:p>
    <w:p>
      <w:r>
        <w:t xml:space="preserve">Hajuaisti vaikuttaa eläimen selviytymiseen.</w:t>
      </w:r>
    </w:p>
    <w:p>
      <w:r>
        <w:rPr>
          <w:b/>
        </w:rPr>
        <w:t xml:space="preserve">Esimerkki 1.6186</w:t>
      </w:r>
    </w:p>
    <w:p>
      <w:r>
        <w:t xml:space="preserve">Fakta 1: Biologit käyttävät mikroskooppia pienten asioiden havaitsemiseen saamalla ne näyttämään suuremmilta. Fakta 2: Biologit käyttävät mikroskooppeja tutkiakseen asioita, jotka ovat liian pieniä, jotta ne voitaisiin nähdä paljain silmin.</w:t>
      </w:r>
    </w:p>
    <w:p>
      <w:r>
        <w:rPr>
          <w:b/>
        </w:rPr>
        <w:t xml:space="preserve">Tulos</w:t>
      </w:r>
    </w:p>
    <w:p>
      <w:r>
        <w:t xml:space="preserve">Biologit tutkivat pieniä asioita, joita ei normaalisti voi nähdä paljain silmin.</w:t>
      </w:r>
    </w:p>
    <w:p>
      <w:r>
        <w:rPr>
          <w:b/>
        </w:rPr>
        <w:t xml:space="preserve">Esimerkki 1.6187</w:t>
      </w:r>
    </w:p>
    <w:p>
      <w:r>
        <w:t xml:space="preserve">Fakta 1: Neuronit välittävät hermoimpulsseja muille soluille. Fakta 2: Neuronit ovat yksittäisiä hermosoluja.</w:t>
      </w:r>
    </w:p>
    <w:p>
      <w:r>
        <w:rPr>
          <w:b/>
        </w:rPr>
        <w:t xml:space="preserve">Tulos</w:t>
      </w:r>
    </w:p>
    <w:p>
      <w:r>
        <w:t xml:space="preserve">yksittäiset hermosolut välittävät hermoimpulsseja muille soluille.</w:t>
      </w:r>
    </w:p>
    <w:p>
      <w:r>
        <w:rPr>
          <w:b/>
        </w:rPr>
        <w:t xml:space="preserve">Esimerkki 1.6188</w:t>
      </w:r>
    </w:p>
    <w:p>
      <w:r>
        <w:t xml:space="preserve">Fakta 1: maaperän ja mudan alle hautautuminen muuttaa kasvillisuuden turpeeksi suon äärimmäisen kuumuuden ja paineen vaikutuksesta pitkän ajan kuluessa. Fakta 2: Fossiiliset polttoaineet ovat turpeen, hiilen, öljyn ja maakaasun keskittymiä.</w:t>
      </w:r>
    </w:p>
    <w:p>
      <w:r>
        <w:rPr>
          <w:b/>
        </w:rPr>
        <w:t xml:space="preserve">Tulos</w:t>
      </w:r>
    </w:p>
    <w:p>
      <w:r>
        <w:t xml:space="preserve">hautautuvat maaperän ja mudan alle ja muuttavat kasvillisuuden fossiilisiksi polttoaineiksi.</w:t>
      </w:r>
    </w:p>
    <w:p>
      <w:r>
        <w:rPr>
          <w:b/>
        </w:rPr>
        <w:t xml:space="preserve">Esimerkki 1.6189</w:t>
      </w:r>
    </w:p>
    <w:p>
      <w:r>
        <w:t xml:space="preserve">Fakta 1: Sienet ovat ravinnonlähde monille kalalajeille. Fakta 2: Useimmat sienet ovat istukkaita.</w:t>
      </w:r>
    </w:p>
    <w:p>
      <w:r>
        <w:rPr>
          <w:b/>
        </w:rPr>
        <w:t xml:space="preserve">Tulos</w:t>
      </w:r>
    </w:p>
    <w:p>
      <w:r>
        <w:t xml:space="preserve">Kiinteät eliöt voivat olla ravinnonlähde monille kalalajeille.</w:t>
      </w:r>
    </w:p>
    <w:p>
      <w:r>
        <w:rPr>
          <w:b/>
        </w:rPr>
        <w:t xml:space="preserve">Esimerkki 1.6190</w:t>
      </w:r>
    </w:p>
    <w:p>
      <w:r>
        <w:t xml:space="preserve">Fakta 1: jos esine on musta, se imee kaiken näkyvän valon. Fakta 2: Valo on eräänlaista sähkömagneettista säteilyä.</w:t>
      </w:r>
    </w:p>
    <w:p>
      <w:r>
        <w:rPr>
          <w:b/>
        </w:rPr>
        <w:t xml:space="preserve">Tulos</w:t>
      </w:r>
    </w:p>
    <w:p>
      <w:r>
        <w:t xml:space="preserve">Jos esine on musta, se imee kaiken näkyvän sähkömagneettisen säteilyn.</w:t>
      </w:r>
    </w:p>
    <w:p>
      <w:r>
        <w:rPr>
          <w:b/>
        </w:rPr>
        <w:t xml:space="preserve">Esimerkki 1.6191</w:t>
      </w:r>
    </w:p>
    <w:p>
      <w:r>
        <w:t xml:space="preserve">Fakta 1: vesivoima edellyttää joen patoamista. Fakta 2: jokia padotaan vesialtaiden ja vesivoiman luomiseksi.</w:t>
      </w:r>
    </w:p>
    <w:p>
      <w:r>
        <w:rPr>
          <w:b/>
        </w:rPr>
        <w:t xml:space="preserve">Tulos</w:t>
      </w:r>
    </w:p>
    <w:p>
      <w:r>
        <w:t xml:space="preserve">Vesivoiman sivutuotteena syntyy vesivarastoja.</w:t>
      </w:r>
    </w:p>
    <w:p>
      <w:r>
        <w:rPr>
          <w:b/>
        </w:rPr>
        <w:t xml:space="preserve">Esimerkki 1.6192</w:t>
      </w:r>
    </w:p>
    <w:p>
      <w:r>
        <w:t xml:space="preserve">Fakta 1: suolan lisääminen nesteeseen laskee nesteen sulamispistettä. Fakta 2: Suolan lisääminen lisää veden tiheyttä.</w:t>
      </w:r>
    </w:p>
    <w:p>
      <w:r>
        <w:rPr>
          <w:b/>
        </w:rPr>
        <w:t xml:space="preserve">Tulos</w:t>
      </w:r>
    </w:p>
    <w:p>
      <w:r>
        <w:t xml:space="preserve">Veden tiheyden kasvattaminen laskee sen sulamispistettä.</w:t>
      </w:r>
    </w:p>
    <w:p>
      <w:r>
        <w:rPr>
          <w:b/>
        </w:rPr>
        <w:t xml:space="preserve">Esimerkki 1.6193</w:t>
      </w:r>
    </w:p>
    <w:p>
      <w:r>
        <w:t xml:space="preserve">Fakta 1: Sammakoilla on myös kurkunpää eli äänihuulet, joiden avulla ne voivat tuottaa ääniä. Fakta 2: Sammakot kähisevät yleisesti houkutellakseen muita sammakoita.</w:t>
      </w:r>
    </w:p>
    <w:p>
      <w:r>
        <w:rPr>
          <w:b/>
        </w:rPr>
        <w:t xml:space="preserve">Tulos</w:t>
      </w:r>
    </w:p>
    <w:p>
      <w:r>
        <w:t xml:space="preserve">Joillakin sammakkoeläimillä on kurkunpää, jonka avulla ne voivat äännellä houkutellakseen.</w:t>
      </w:r>
    </w:p>
    <w:p>
      <w:r>
        <w:rPr>
          <w:b/>
        </w:rPr>
        <w:t xml:space="preserve">Esimerkki 1.6194</w:t>
      </w:r>
    </w:p>
    <w:p>
      <w:r>
        <w:t xml:space="preserve">Fakta 1: Kuun vetovoima maapallon valtameriin aiheuttaa vuoroveden. Fakta 2: Nousuvesi on aallon harja ja laskuvesi aallonpohja.</w:t>
      </w:r>
    </w:p>
    <w:p>
      <w:r>
        <w:rPr>
          <w:b/>
        </w:rPr>
        <w:t xml:space="preserve">Tulos</w:t>
      </w:r>
    </w:p>
    <w:p>
      <w:r>
        <w:t xml:space="preserve">Kuun vetovoima Maan valtameriin aiheuttaa aaltoja.</w:t>
      </w:r>
    </w:p>
    <w:p>
      <w:r>
        <w:rPr>
          <w:b/>
        </w:rPr>
        <w:t xml:space="preserve">Esimerkki 1.6195</w:t>
      </w:r>
    </w:p>
    <w:p>
      <w:r>
        <w:t xml:space="preserve">Fakta 1: Kasvit ovat monisoluisia eukaryootteja, joiden soluseinät ovat selluloosaa. Fakta 2: Kaikki tammet ovat kasveja.</w:t>
      </w:r>
    </w:p>
    <w:p>
      <w:r>
        <w:rPr>
          <w:b/>
        </w:rPr>
        <w:t xml:space="preserve">Tulos</w:t>
      </w:r>
    </w:p>
    <w:p>
      <w:r>
        <w:t xml:space="preserve">tammet ovat monisoluisia eukaryootteja, joiden soluseinät ovat selluloosaa.</w:t>
      </w:r>
    </w:p>
    <w:p>
      <w:r>
        <w:rPr>
          <w:b/>
        </w:rPr>
        <w:t xml:space="preserve">Esimerkki 1.6196</w:t>
      </w:r>
    </w:p>
    <w:p>
      <w:r>
        <w:t xml:space="preserve">Fakta 1: Useimmat kanjonit muodostuvat virtaavien jokien pitkän ajan kuluessa tapahtuneen eroosion seurauksena. Fakta 2: Canyon Lake Canyon-järvi muodostui Salt-joen patoamisesta.</w:t>
      </w:r>
    </w:p>
    <w:p>
      <w:r>
        <w:rPr>
          <w:b/>
        </w:rPr>
        <w:t xml:space="preserve">Tulos</w:t>
      </w:r>
    </w:p>
    <w:p>
      <w:r>
        <w:t xml:space="preserve">padot voivat muodostaa kanjoneita.</w:t>
      </w:r>
    </w:p>
    <w:p>
      <w:r>
        <w:rPr>
          <w:b/>
        </w:rPr>
        <w:t xml:space="preserve">Esimerkki 1.6197</w:t>
      </w:r>
    </w:p>
    <w:p>
      <w:r>
        <w:t xml:space="preserve">Fakta 1: Maan kallistuminen akselinsa ympäri aiheuttaa sen, että yksi puoli maapallosta saa auringosta vähemmän energiaa kuin toinen puoli. Fakta 2: Aurinkoenergia on energiaa.</w:t>
      </w:r>
    </w:p>
    <w:p>
      <w:r>
        <w:rPr>
          <w:b/>
        </w:rPr>
        <w:t xml:space="preserve">Tulos</w:t>
      </w:r>
    </w:p>
    <w:p>
      <w:r>
        <w:t xml:space="preserve">maapallon toinen puoli saa auringosta vähemmän aurinkoenergiaa kuin toinen puoli.</w:t>
      </w:r>
    </w:p>
    <w:p>
      <w:r>
        <w:rPr>
          <w:b/>
        </w:rPr>
        <w:t xml:space="preserve">Esimerkki 1.6198</w:t>
      </w:r>
    </w:p>
    <w:p>
      <w:r>
        <w:t xml:space="preserve">Fakta 1: Auringon ympäri kiertävä maapallo aiheuttaa vuodenaikojen vaihtelun akselinsa ympäri. Fakta 2: Vuodenajat johtuvat siitä, että maapallon akseli kallistuu maapallon pyöriessä auringon ympäri.</w:t>
      </w:r>
    </w:p>
    <w:p>
      <w:r>
        <w:rPr>
          <w:b/>
        </w:rPr>
        <w:t xml:space="preserve">Tulos</w:t>
      </w:r>
    </w:p>
    <w:p>
      <w:r>
        <w:t xml:space="preserve">Maan kallistus aiheuttaa vuodenaikoja.</w:t>
      </w:r>
    </w:p>
    <w:p>
      <w:r>
        <w:rPr>
          <w:b/>
        </w:rPr>
        <w:t xml:space="preserve">Esimerkki 1.6199</w:t>
      </w:r>
    </w:p>
    <w:p>
      <w:r>
        <w:t xml:space="preserve">Fakta 1: taudinaiheuttajat voivat aiheuttaa sairauksia. Fakta 2: taudinaiheuttajat : muutamat elintarvikkeissa olevat bakteerityypit aiheuttavat sairauksia, ja niitä kutsutaan taudinaiheuttajiksi.</w:t>
      </w:r>
    </w:p>
    <w:p>
      <w:r>
        <w:rPr>
          <w:b/>
        </w:rPr>
        <w:t xml:space="preserve">Tulos</w:t>
      </w:r>
    </w:p>
    <w:p>
      <w:r>
        <w:t xml:space="preserve">Jotkin elintarvikkeissa olevat bakteerityypit voivat aiheuttaa sairauksia.</w:t>
      </w:r>
    </w:p>
    <w:p>
      <w:r>
        <w:rPr>
          <w:b/>
        </w:rPr>
        <w:t xml:space="preserve">Esimerkki 1.6200</w:t>
      </w:r>
    </w:p>
    <w:p>
      <w:r>
        <w:t xml:space="preserve">Fakta 1: Kuluttajat ottavat ravintoa syömällä tuottajia tai muita eläviä olentoja. Fakta 2: Lepakot ovat luonnollisia hyönteisten kuluttajia.</w:t>
      </w:r>
    </w:p>
    <w:p>
      <w:r>
        <w:rPr>
          <w:b/>
        </w:rPr>
        <w:t xml:space="preserve">Tulos</w:t>
      </w:r>
    </w:p>
    <w:p>
      <w:r>
        <w:t xml:space="preserve">Lepakot ottavat ravintoa syömällä tuottajia tai muita eläviä olentoja.</w:t>
      </w:r>
    </w:p>
    <w:p>
      <w:r>
        <w:rPr>
          <w:b/>
        </w:rPr>
        <w:t xml:space="preserve">Esimerkki 1.6201</w:t>
      </w:r>
    </w:p>
    <w:p>
      <w:r>
        <w:t xml:space="preserve">Fakta 1: Sienet ovat ainoat organismit, jotka voivat hajottaa puuta. Fakta 2: Puuta käytetään selluloosaan ja sahatavaraan.</w:t>
      </w:r>
    </w:p>
    <w:p>
      <w:r>
        <w:rPr>
          <w:b/>
        </w:rPr>
        <w:t xml:space="preserve">Tulos</w:t>
      </w:r>
    </w:p>
    <w:p>
      <w:r>
        <w:t xml:space="preserve">Sienet ovat ainoat organismit, jotka voivat hajottaa puutavaraa.</w:t>
      </w:r>
    </w:p>
    <w:p>
      <w:r>
        <w:rPr>
          <w:b/>
        </w:rPr>
        <w:t xml:space="preserve">Esimerkki 1.6202</w:t>
      </w:r>
    </w:p>
    <w:p>
      <w:r>
        <w:t xml:space="preserve">Fakta 1: lämpimänä pysyminen vaikuttaa myönteisesti eläimen selviytymiseen. Fakta 2: Jos sää on kylmä, pukeudu lämpimästi ja lämmittele pidempään.</w:t>
      </w:r>
    </w:p>
    <w:p>
      <w:r>
        <w:rPr>
          <w:b/>
        </w:rPr>
        <w:t xml:space="preserve">Tulos</w:t>
      </w:r>
    </w:p>
    <w:p>
      <w:r>
        <w:t xml:space="preserve">Pukeudu kylmään säähän, koska olet myös eläin.</w:t>
      </w:r>
    </w:p>
    <w:p>
      <w:r>
        <w:rPr>
          <w:b/>
        </w:rPr>
        <w:t xml:space="preserve">Esimerkki 1.6203</w:t>
      </w:r>
    </w:p>
    <w:p>
      <w:r>
        <w:t xml:space="preserve">Fakta 1: Ribosomit ovat sytoplasmassa olevia rakenteita, joissa proteiineja valmistetaan. Fakta 2: Ribosomit ja muut organellit alkavat monistua .</w:t>
      </w:r>
    </w:p>
    <w:p>
      <w:r>
        <w:rPr>
          <w:b/>
        </w:rPr>
        <w:t xml:space="preserve">Tulos</w:t>
      </w:r>
    </w:p>
    <w:p>
      <w:r>
        <w:t xml:space="preserve">Proteiineja valmistetaan sytoplasmassa olevissa organelleissa.</w:t>
      </w:r>
    </w:p>
    <w:p>
      <w:r>
        <w:rPr>
          <w:b/>
        </w:rPr>
        <w:t xml:space="preserve">Esimerkki 1.6204</w:t>
      </w:r>
    </w:p>
    <w:p>
      <w:r>
        <w:t xml:space="preserve">Fakta 1: Solut ovat elävien olentojen rakenteen ja toiminnan perusyksiköitä. Fakta 2: Kaikki solut käyttävät glukoosia energiaksi.</w:t>
      </w:r>
    </w:p>
    <w:p>
      <w:r>
        <w:rPr>
          <w:b/>
        </w:rPr>
        <w:t xml:space="preserve">Tulos</w:t>
      </w:r>
    </w:p>
    <w:p>
      <w:r>
        <w:t xml:space="preserve">kaikki elävät olennot käyttävät glukoosia energiaksi.</w:t>
      </w:r>
    </w:p>
    <w:p>
      <w:r>
        <w:rPr>
          <w:b/>
        </w:rPr>
        <w:t xml:space="preserve">Esimerkki 1.6205</w:t>
      </w:r>
    </w:p>
    <w:p>
      <w:r>
        <w:t xml:space="preserve">Fakta 1: Eläimet voivat kommunikoida äänien, kemikaalien tai visuaalisten merkkien avulla. Fakta 2: Viestintä edellyttää ajatusta, jaettavaa viestiä.</w:t>
      </w:r>
    </w:p>
    <w:p>
      <w:r>
        <w:rPr>
          <w:b/>
        </w:rPr>
        <w:t xml:space="preserve">Tulos</w:t>
      </w:r>
    </w:p>
    <w:p>
      <w:r>
        <w:t xml:space="preserve">eläimet jakavat ajatuksia äänien, kemikaalien tai visuaalisten vihjeiden avulla.</w:t>
      </w:r>
    </w:p>
    <w:p>
      <w:r>
        <w:rPr>
          <w:b/>
        </w:rPr>
        <w:t xml:space="preserve">Esimerkki 1.6206</w:t>
      </w:r>
    </w:p>
    <w:p>
      <w:r>
        <w:t xml:space="preserve">Fakta 1: Nisäkkäät tuottavat lämpöä pääasiassa pitämällä aineenvaihduntansa nopeana. Fakta 2: Ylipaino lisää aineenvaihdunnan lämmöntuotantoa.</w:t>
      </w:r>
    </w:p>
    <w:p>
      <w:r>
        <w:rPr>
          <w:b/>
        </w:rPr>
        <w:t xml:space="preserve">Tulos</w:t>
      </w:r>
    </w:p>
    <w:p>
      <w:r>
        <w:t xml:space="preserve">ylipaino nostaa aineenvaihduntaa.</w:t>
      </w:r>
    </w:p>
    <w:p>
      <w:r>
        <w:rPr>
          <w:b/>
        </w:rPr>
        <w:t xml:space="preserve">Esimerkki 1.6207</w:t>
      </w:r>
    </w:p>
    <w:p>
      <w:r>
        <w:t xml:space="preserve">Fakta 1: auringonvalo ja sade voivat aiheuttaa sateenkaaren. Fakta 2: Ja moneksi palaseksi hajonnut valo on sateenkaari.</w:t>
      </w:r>
    </w:p>
    <w:p>
      <w:r>
        <w:rPr>
          <w:b/>
        </w:rPr>
        <w:t xml:space="preserve">Tulos</w:t>
      </w:r>
    </w:p>
    <w:p>
      <w:r>
        <w:t xml:space="preserve">Auringonvalo ja sade voivat aiheuttaa valon hajoamisen moniin osiin.</w:t>
      </w:r>
    </w:p>
    <w:p>
      <w:r>
        <w:rPr>
          <w:b/>
        </w:rPr>
        <w:t xml:space="preserve">Esimerkki 1.6208</w:t>
      </w:r>
    </w:p>
    <w:p>
      <w:r>
        <w:t xml:space="preserve">Fakta 1: Sekundaarinen meristemi sijaitsee verisuonikudosten sisällä ja niiden ympärillä. Fakta 2: Sekundaarinen kasvu tapahtuu lateraalisissa meristemeissä.</w:t>
      </w:r>
    </w:p>
    <w:p>
      <w:r>
        <w:rPr>
          <w:b/>
        </w:rPr>
        <w:t xml:space="preserve">Tulos</w:t>
      </w:r>
    </w:p>
    <w:p>
      <w:r>
        <w:t xml:space="preserve">alue, jolla sekundaarikasvua tapahtuu, sijaitsee verisuonikudosten sisällä ja niiden ympärillä.</w:t>
      </w:r>
    </w:p>
    <w:p>
      <w:r>
        <w:rPr>
          <w:b/>
        </w:rPr>
        <w:t xml:space="preserve">Esimerkki 1.6209</w:t>
      </w:r>
    </w:p>
    <w:p>
      <w:r>
        <w:t xml:space="preserve">Fakta 1: Puut ovat puumaisia, kuoren peittämiä runkoja. Fakta 2: Kaikki tammet ovat puita.</w:t>
      </w:r>
    </w:p>
    <w:p>
      <w:r>
        <w:rPr>
          <w:b/>
        </w:rPr>
        <w:t xml:space="preserve">Tulos</w:t>
      </w:r>
    </w:p>
    <w:p>
      <w:r>
        <w:t xml:space="preserve">tammilla on puumaiset, kuoren peittämät varret.</w:t>
      </w:r>
    </w:p>
    <w:p>
      <w:r>
        <w:rPr>
          <w:b/>
        </w:rPr>
        <w:t xml:space="preserve">Esimerkki 1.6210</w:t>
      </w:r>
    </w:p>
    <w:p>
      <w:r>
        <w:t xml:space="preserve">Fakta 1: kivien hajoaminen voi aiheuttaa roskia. Fakta 2: Esimerkkejä tällaisista kivistä ovat hiekkakivi ja liuske .</w:t>
      </w:r>
    </w:p>
    <w:p>
      <w:r>
        <w:rPr>
          <w:b/>
        </w:rPr>
        <w:t xml:space="preserve">Tulos</w:t>
      </w:r>
    </w:p>
    <w:p>
      <w:r>
        <w:t xml:space="preserve">hiekkakiven hajoaminen voi aiheuttaa roskia.</w:t>
      </w:r>
    </w:p>
    <w:p>
      <w:r>
        <w:rPr>
          <w:b/>
        </w:rPr>
        <w:t xml:space="preserve">Esimerkki 1.6211</w:t>
      </w:r>
    </w:p>
    <w:p>
      <w:r>
        <w:t xml:space="preserve">Fakta 1: mannerlaattojen liikkeet aiheuttavat tulivuorenpurkauksia. Fakta 2: Tulivuorenpurkaukset ovat kerta toisensa jälkeen tuhonneet kaupunkeja, alueita ja jopa kokonaisia maita.</w:t>
      </w:r>
    </w:p>
    <w:p>
      <w:r>
        <w:rPr>
          <w:b/>
        </w:rPr>
        <w:t xml:space="preserve">Tulos</w:t>
      </w:r>
    </w:p>
    <w:p>
      <w:r>
        <w:t xml:space="preserve">mannerlaattojen liikkeet voivat tuhota kaupunkeja.</w:t>
      </w:r>
    </w:p>
    <w:p>
      <w:r>
        <w:rPr>
          <w:b/>
        </w:rPr>
        <w:t xml:space="preserve">Esimerkki 1.6212</w:t>
      </w:r>
    </w:p>
    <w:p>
      <w:r>
        <w:t xml:space="preserve">Fakta 1: paksua turkkia voidaan käyttää lämpimänä pitämiseen. Fakta 2: Turkki on eläinten nahka, johon on kiinnitetty turkki.</w:t>
      </w:r>
    </w:p>
    <w:p>
      <w:r>
        <w:rPr>
          <w:b/>
        </w:rPr>
        <w:t xml:space="preserve">Tulos</w:t>
      </w:r>
    </w:p>
    <w:p>
      <w:r>
        <w:t xml:space="preserve">Paksua turkkia voidaan käyttää lämpimänä pitämiseen.</w:t>
      </w:r>
    </w:p>
    <w:p>
      <w:r>
        <w:rPr>
          <w:b/>
        </w:rPr>
        <w:t xml:space="preserve">Esimerkki 1.6213</w:t>
      </w:r>
    </w:p>
    <w:p>
      <w:r>
        <w:t xml:space="preserve">Fakta 1: auringonvalo ja sade voivat aiheuttaa sateenkaaren. Fakta 2: Sadevesi sisältää pieniä hiukkasia ja happoa.</w:t>
      </w:r>
    </w:p>
    <w:p>
      <w:r>
        <w:rPr>
          <w:b/>
        </w:rPr>
        <w:t xml:space="preserve">Tulos</w:t>
      </w:r>
    </w:p>
    <w:p>
      <w:r>
        <w:t xml:space="preserve">Auringonvalo ja pieniä hiukkasia ja happoa sisältävä vesi voivat aiheuttaa sateenkaaren.</w:t>
      </w:r>
    </w:p>
    <w:p>
      <w:r>
        <w:rPr>
          <w:b/>
        </w:rPr>
        <w:t xml:space="preserve">Esimerkki 1.6214</w:t>
      </w:r>
    </w:p>
    <w:p>
      <w:r>
        <w:t xml:space="preserve">Fakta 1: Bryofyytit asuvat kosteissa elinympäristöissä. Fakta 2: Sammalet ja maksaruohot ovat bryofyyttejä.</w:t>
      </w:r>
    </w:p>
    <w:p>
      <w:r>
        <w:rPr>
          <w:b/>
        </w:rPr>
        <w:t xml:space="preserve">Tulos</w:t>
      </w:r>
    </w:p>
    <w:p>
      <w:r>
        <w:t xml:space="preserve">Sammal asettuu kosteisiin elinympäristöihin.</w:t>
      </w:r>
    </w:p>
    <w:p>
      <w:r>
        <w:rPr>
          <w:b/>
        </w:rPr>
        <w:t xml:space="preserve">Tulos</w:t>
      </w:r>
    </w:p>
    <w:p>
      <w:r>
        <w:t xml:space="preserve">sammalet asuvat kosteissa elinympäristöissä.</w:t>
      </w:r>
    </w:p>
    <w:p>
      <w:r>
        <w:rPr>
          <w:b/>
        </w:rPr>
        <w:t xml:space="preserve">Esimerkki 1.6215</w:t>
      </w:r>
    </w:p>
    <w:p>
      <w:r>
        <w:t xml:space="preserve">Fakta 1: tuulta käytetään sähköntuotantoon. Fakta 2: Sähköenergia on myös energiaa.</w:t>
      </w:r>
    </w:p>
    <w:p>
      <w:r>
        <w:rPr>
          <w:b/>
        </w:rPr>
        <w:t xml:space="preserve">Tulos</w:t>
      </w:r>
    </w:p>
    <w:p>
      <w:r>
        <w:t xml:space="preserve">tuulta käytetään energian tuottamiseen.</w:t>
      </w:r>
    </w:p>
    <w:p>
      <w:r>
        <w:rPr>
          <w:b/>
        </w:rPr>
        <w:t xml:space="preserve">Esimerkki 1.6216</w:t>
      </w:r>
    </w:p>
    <w:p>
      <w:r>
        <w:t xml:space="preserve">Fakta 1: jos lämpöä johdetaan esineeseen, se kuumenee. Fakta 2: Johtava lämmönsiirto on erinomaista.</w:t>
      </w:r>
    </w:p>
    <w:p>
      <w:r>
        <w:rPr>
          <w:b/>
        </w:rPr>
        <w:t xml:space="preserve">Tulos</w:t>
      </w:r>
    </w:p>
    <w:p>
      <w:r>
        <w:t xml:space="preserve">Kun lämpö siirtyy esineeseen, esineestä tulee kuuma.</w:t>
      </w:r>
    </w:p>
    <w:p>
      <w:r>
        <w:rPr>
          <w:b/>
        </w:rPr>
        <w:t xml:space="preserve">Esimerkki 1.6217</w:t>
      </w:r>
    </w:p>
    <w:p>
      <w:r>
        <w:t xml:space="preserve">Fakta 1: Kuun vetovoima maapallon valtameriin aiheuttaa vuoroveden. Fakta 2: Planeetan kuut ovat luonnollisia satelliitteja.</w:t>
      </w:r>
    </w:p>
    <w:p>
      <w:r>
        <w:rPr>
          <w:b/>
        </w:rPr>
        <w:t xml:space="preserve">Tulos</w:t>
      </w:r>
    </w:p>
    <w:p>
      <w:r>
        <w:t xml:space="preserve">Luonnollisen satelliitin vetovoima maapallon valtameriin aiheuttaa vuoroveden.</w:t>
      </w:r>
    </w:p>
    <w:p>
      <w:r>
        <w:rPr>
          <w:b/>
        </w:rPr>
        <w:t xml:space="preserve">Esimerkki 1.6218</w:t>
      </w:r>
    </w:p>
    <w:p>
      <w:r>
        <w:t xml:space="preserve">Fakta 1: Siemenneste poistuu elimistöstä virtsaputken kautta. Fakta 2: Miesten sukusoluja kutsutaan siittiöiksi.</w:t>
      </w:r>
    </w:p>
    <w:p>
      <w:r>
        <w:rPr>
          <w:b/>
        </w:rPr>
        <w:t xml:space="preserve">Tulos</w:t>
      </w:r>
    </w:p>
    <w:p>
      <w:r>
        <w:t xml:space="preserve">Miesten sukusolut poistuvat kehosta virtsaputken kautta.</w:t>
      </w:r>
    </w:p>
    <w:p>
      <w:r>
        <w:rPr>
          <w:b/>
        </w:rPr>
        <w:t xml:space="preserve">Esimerkki 1.6219</w:t>
      </w:r>
    </w:p>
    <w:p>
      <w:r>
        <w:t xml:space="preserve">Fakta 1: Selkärangattomat ovat eläimiä, joilla ei ole selkärankaa. Fakta 2: Monilla selkärangattomilla on ulkoluuranko.</w:t>
      </w:r>
    </w:p>
    <w:p>
      <w:r>
        <w:rPr>
          <w:b/>
        </w:rPr>
        <w:t xml:space="preserve">Tulos</w:t>
      </w:r>
    </w:p>
    <w:p>
      <w:r>
        <w:t xml:space="preserve">Monilla eläimillä, joilla ei ole selkärankaa, on ulkoluuranko.</w:t>
      </w:r>
    </w:p>
    <w:p>
      <w:r>
        <w:rPr>
          <w:b/>
        </w:rPr>
        <w:t xml:space="preserve">Esimerkki 1.6220</w:t>
      </w:r>
    </w:p>
    <w:p>
      <w:r>
        <w:t xml:space="preserve">Fakta 1: Sappi vähentää erittäin happamasta vatsasta tulevan ruoan happamuutta. Fakta 2: Sappi poistuu sappirakosta yhteisen sappitiehyen kautta.</w:t>
      </w:r>
    </w:p>
    <w:p>
      <w:r>
        <w:rPr>
          <w:b/>
        </w:rPr>
        <w:t xml:space="preserve">Tulos</w:t>
      </w:r>
    </w:p>
    <w:p>
      <w:r>
        <w:t xml:space="preserve">sappirakko vähentää erittäin happamasta vatsasta tulevan ruoan happamuutta.</w:t>
      </w:r>
    </w:p>
    <w:p>
      <w:r>
        <w:rPr>
          <w:b/>
        </w:rPr>
        <w:t xml:space="preserve">Esimerkki 1.6221</w:t>
      </w:r>
    </w:p>
    <w:p>
      <w:r>
        <w:t xml:space="preserve">Fakta 1: radiota käytetään viestintään. Fakta 2: Viestintä Viestintä on tiedonvaihtoa.</w:t>
      </w:r>
    </w:p>
    <w:p>
      <w:r>
        <w:rPr>
          <w:b/>
        </w:rPr>
        <w:t xml:space="preserve">Tulos</w:t>
      </w:r>
    </w:p>
    <w:p>
      <w:r>
        <w:t xml:space="preserve">Radiota käytetään tiedonvaihtoon.</w:t>
      </w:r>
    </w:p>
    <w:p>
      <w:r>
        <w:rPr>
          <w:b/>
        </w:rPr>
        <w:t xml:space="preserve">Tulos</w:t>
      </w:r>
    </w:p>
    <w:p>
      <w:r>
        <w:t xml:space="preserve">radiota voidaan käyttää tietojen vaihtoon.</w:t>
      </w:r>
    </w:p>
    <w:p>
      <w:r>
        <w:rPr>
          <w:b/>
        </w:rPr>
        <w:t xml:space="preserve">Esimerkki 1.6222</w:t>
      </w:r>
    </w:p>
    <w:p>
      <w:r>
        <w:t xml:space="preserve">Fakta 1: Kasvit ovat monisoluisia eukaryootteja, joiden soluseinät ovat selluloosaa. Fakta 2: Kukat ovat kasvien lisääntymiselimiä.</w:t>
      </w:r>
    </w:p>
    <w:p>
      <w:r>
        <w:rPr>
          <w:b/>
        </w:rPr>
        <w:t xml:space="preserve">Tulos</w:t>
      </w:r>
    </w:p>
    <w:p>
      <w:r>
        <w:t xml:space="preserve">Kukat ovat monisoluisia eukaryootteja, joiden soluseinät ovat selluloosaa.</w:t>
      </w:r>
    </w:p>
    <w:p>
      <w:r>
        <w:rPr>
          <w:b/>
        </w:rPr>
        <w:t xml:space="preserve">Esimerkki 1.6223</w:t>
      </w:r>
    </w:p>
    <w:p>
      <w:r>
        <w:t xml:space="preserve">Fakta 1: Esineen tilavuutta voidaan käyttää kuvaamaan kyseisen esineen kokoa. Fakta 2: Koko on tilavuuden ja massan suhteellinen kokonaismitta.</w:t>
      </w:r>
    </w:p>
    <w:p>
      <w:r>
        <w:rPr>
          <w:b/>
        </w:rPr>
        <w:t xml:space="preserve">Tulos</w:t>
      </w:r>
    </w:p>
    <w:p>
      <w:r>
        <w:t xml:space="preserve">Esineen tilavuutta voidaan käyttää esineen massan mittaamiseen.</w:t>
      </w:r>
    </w:p>
    <w:p>
      <w:r>
        <w:rPr>
          <w:b/>
        </w:rPr>
        <w:t xml:space="preserve">Esimerkki 1.6224</w:t>
      </w:r>
    </w:p>
    <w:p>
      <w:r>
        <w:t xml:space="preserve">Fakta 1: Jos esinettä potkaistaan, siihen kohdistuu voima. Fakta 2: Potkittu pallo Potkittu pallo on pallo, jota pelaaja lyö jalalla tai jalalla polven alapuolelta.</w:t>
      </w:r>
    </w:p>
    <w:p>
      <w:r>
        <w:rPr>
          <w:b/>
        </w:rPr>
        <w:t xml:space="preserve">Tulos</w:t>
      </w:r>
    </w:p>
    <w:p>
      <w:r>
        <w:t xml:space="preserve">Jos jalka osuu esineeseen, siihen kohdistuu voima.</w:t>
      </w:r>
    </w:p>
    <w:p>
      <w:r>
        <w:rPr>
          <w:b/>
        </w:rPr>
        <w:t xml:space="preserve">Esimerkki 1.6225</w:t>
      </w:r>
    </w:p>
    <w:p>
      <w:r>
        <w:t xml:space="preserve">Fakta 1: Verholehdet ovat yleensä vihreitä, mikä naamioi nupun mahdollisilta kuluttajilta. Fakta 2: Hedelmät, joissa on verholehtiä, peittävät tyypillisesti varret .</w:t>
      </w:r>
    </w:p>
    <w:p>
      <w:r>
        <w:rPr>
          <w:b/>
        </w:rPr>
        <w:t xml:space="preserve">Tulos</w:t>
      </w:r>
    </w:p>
    <w:p>
      <w:r>
        <w:t xml:space="preserve">hedelmät peittävät yleensä varret, mikä naamioi silmut mahdollisilta kuluttajilta.</w:t>
      </w:r>
    </w:p>
    <w:p>
      <w:r>
        <w:rPr>
          <w:b/>
        </w:rPr>
        <w:t xml:space="preserve">Esimerkki 1.6226</w:t>
      </w:r>
    </w:p>
    <w:p>
      <w:r>
        <w:t xml:space="preserve">Fakta 1: Syöpägeenit voivat periytyä. Fakta 2: Eturauhassyöpä on eräs karsinooman muoto.</w:t>
      </w:r>
    </w:p>
    <w:p>
      <w:r>
        <w:rPr>
          <w:b/>
        </w:rPr>
        <w:t xml:space="preserve">Tulos</w:t>
      </w:r>
    </w:p>
    <w:p>
      <w:r>
        <w:t xml:space="preserve">Syöpägeenit voivat periytyä.</w:t>
      </w:r>
    </w:p>
    <w:p>
      <w:r>
        <w:rPr>
          <w:b/>
        </w:rPr>
        <w:t xml:space="preserve">Esimerkki 1.6227</w:t>
      </w:r>
    </w:p>
    <w:p>
      <w:r>
        <w:t xml:space="preserve">Fakta 1: ihmiskeho käyttää proteiinia solujen korjaamiseen. Fakta 2: proteiini on välttämätön kasvun ja korjauksen kannalta.</w:t>
      </w:r>
    </w:p>
    <w:p>
      <w:r>
        <w:rPr>
          <w:b/>
        </w:rPr>
        <w:t xml:space="preserve">Tulos</w:t>
      </w:r>
    </w:p>
    <w:p>
      <w:r>
        <w:t xml:space="preserve">proteiini on välttämätön solujen kasvulle.</w:t>
      </w:r>
    </w:p>
    <w:p>
      <w:r>
        <w:rPr>
          <w:b/>
        </w:rPr>
        <w:t xml:space="preserve">Esimerkki 1.6228</w:t>
      </w:r>
    </w:p>
    <w:p>
      <w:r>
        <w:t xml:space="preserve">Fakta 1: ihminen tarvitsee unta ollakseen terve. Fakta 2: Kissat nukkuvat keskimäärin 16 tuntia päivässä lyhyiden päiväunien kautta.</w:t>
      </w:r>
    </w:p>
    <w:p>
      <w:r>
        <w:rPr>
          <w:b/>
        </w:rPr>
        <w:t xml:space="preserve">Tulos</w:t>
      </w:r>
    </w:p>
    <w:p>
      <w:r>
        <w:t xml:space="preserve">ihmiset tarvitsevat päiväunia ollakseen terveitä.</w:t>
      </w:r>
    </w:p>
    <w:p>
      <w:r>
        <w:rPr>
          <w:b/>
        </w:rPr>
        <w:t xml:space="preserve">Esimerkki 1.6229</w:t>
      </w:r>
    </w:p>
    <w:p>
      <w:r>
        <w:t xml:space="preserve">Fakta 1: Nisäkkäät hengittävät pallean avulla. Fakta 2: Kaikki ihmiset ovat nisäkkäitä.</w:t>
      </w:r>
    </w:p>
    <w:p>
      <w:r>
        <w:rPr>
          <w:b/>
        </w:rPr>
        <w:t xml:space="preserve">Tulos</w:t>
      </w:r>
    </w:p>
    <w:p>
      <w:r>
        <w:t xml:space="preserve">ihminen hengittää pallean avulla.</w:t>
      </w:r>
    </w:p>
    <w:p>
      <w:r>
        <w:rPr>
          <w:b/>
        </w:rPr>
        <w:t xml:space="preserve">Esimerkki 1.6230</w:t>
      </w:r>
    </w:p>
    <w:p>
      <w:r>
        <w:t xml:space="preserve">Fakta 1: puuttoman paperin valmistaminen ei edellytä puiden kaatamista. Fakta 2: Suurin osa päällystämättömästä vapaavalintaisesta paperista ei sisällä lainkaan mekaanista puumassaa.</w:t>
      </w:r>
    </w:p>
    <w:p>
      <w:r>
        <w:rPr>
          <w:b/>
        </w:rPr>
        <w:t xml:space="preserve">Tulos</w:t>
      </w:r>
    </w:p>
    <w:p>
      <w:r>
        <w:t xml:space="preserve">Päällystämätön vapaavalintainen paperi ei vaadi puiden kaatamista.</w:t>
      </w:r>
    </w:p>
    <w:p>
      <w:r>
        <w:rPr>
          <w:b/>
        </w:rPr>
        <w:t xml:space="preserve">Esimerkki 1.6231</w:t>
      </w:r>
    </w:p>
    <w:p>
      <w:r>
        <w:t xml:space="preserve">Fakta 1: aurinko saa veden haihtumaan nopeammin lisäämällä lämpöä. Fakta 2: Päivän aikana aurinko lämmittää maapalloa.</w:t>
      </w:r>
    </w:p>
    <w:p>
      <w:r>
        <w:rPr>
          <w:b/>
        </w:rPr>
        <w:t xml:space="preserve">Tulos</w:t>
      </w:r>
    </w:p>
    <w:p>
      <w:r>
        <w:t xml:space="preserve">Päivällä vesi haihtuu nopeammin kuin yöllä.</w:t>
      </w:r>
    </w:p>
    <w:p>
      <w:r>
        <w:rPr>
          <w:b/>
        </w:rPr>
        <w:t xml:space="preserve">Esimerkki 1.6232</w:t>
      </w:r>
    </w:p>
    <w:p>
      <w:r>
        <w:t xml:space="preserve">Fakta 1: Puhelimia käytetään kahden ihmisen väliseen viestintään äänen välityksellä. Fakta 2: Kun aalto on kuultavissa, sitä kutsutaan ääniaalloksi .</w:t>
      </w:r>
    </w:p>
    <w:p>
      <w:r>
        <w:rPr>
          <w:b/>
        </w:rPr>
        <w:t xml:space="preserve">Tulos</w:t>
      </w:r>
    </w:p>
    <w:p>
      <w:r>
        <w:t xml:space="preserve">Puhelimia käytetään viestintään lähettämällä ääniaaltoja.</w:t>
      </w:r>
    </w:p>
    <w:p>
      <w:r>
        <w:rPr>
          <w:b/>
        </w:rPr>
        <w:t xml:space="preserve">Esimerkki 1.6233</w:t>
      </w:r>
    </w:p>
    <w:p>
      <w:r>
        <w:t xml:space="preserve">Fakta 1: Kaikki eläimet ovat heterotrofisia. Fakta 2: Heterotrofinen kasvu on hidasta ja tehotonta.</w:t>
      </w:r>
    </w:p>
    <w:p>
      <w:r>
        <w:rPr>
          <w:b/>
        </w:rPr>
        <w:t xml:space="preserve">Tulos</w:t>
      </w:r>
    </w:p>
    <w:p>
      <w:r>
        <w:t xml:space="preserve">kaikkien eläinten kasvu on hidasta ja tehotonta.</w:t>
      </w:r>
    </w:p>
    <w:p>
      <w:r>
        <w:rPr>
          <w:b/>
        </w:rPr>
        <w:t xml:space="preserve">Esimerkki 1.6234</w:t>
      </w:r>
    </w:p>
    <w:p>
      <w:r>
        <w:t xml:space="preserve">Fakta 1: Useimmilla matelijoilla on hyvä näkö ja tarkka hajuaisti. Fakta 2: Käärmeet ovat raajattomia matelijoita.</w:t>
      </w:r>
    </w:p>
    <w:p>
      <w:r>
        <w:rPr>
          <w:b/>
        </w:rPr>
        <w:t xml:space="preserve">Tulos</w:t>
      </w:r>
    </w:p>
    <w:p>
      <w:r>
        <w:t xml:space="preserve">useimmilla käärmeillä on hyvä näkö ja terävä hajuaisti.</w:t>
      </w:r>
    </w:p>
    <w:p>
      <w:r>
        <w:rPr>
          <w:b/>
        </w:rPr>
        <w:t xml:space="preserve">Esimerkki 1.6235</w:t>
      </w:r>
    </w:p>
    <w:p>
      <w:r>
        <w:t xml:space="preserve">Fakta 1: Useimmilla selkärangattomilla on monimutkaisempi hermosto. Fakta 2: Selkärangattomat ovat eläimiä, joilla ei ole selkärankaa.</w:t>
      </w:r>
    </w:p>
    <w:p>
      <w:r>
        <w:rPr>
          <w:b/>
        </w:rPr>
        <w:t xml:space="preserve">Tulos</w:t>
      </w:r>
    </w:p>
    <w:p>
      <w:r>
        <w:t xml:space="preserve">Useimmilla selkärangattomilla eläimillä on monimutkainen hermosto.</w:t>
      </w:r>
    </w:p>
    <w:p>
      <w:r>
        <w:rPr>
          <w:b/>
        </w:rPr>
        <w:t xml:space="preserve">Tulos</w:t>
      </w:r>
    </w:p>
    <w:p>
      <w:r>
        <w:t xml:space="preserve">Useimmilla selkärangattomilla eläimillä on monimutkaisempi hermosto.</w:t>
      </w:r>
    </w:p>
    <w:p>
      <w:r>
        <w:rPr>
          <w:b/>
        </w:rPr>
        <w:t xml:space="preserve">Tulos</w:t>
      </w:r>
    </w:p>
    <w:p>
      <w:r>
        <w:t xml:space="preserve">useimmilla selkärangattomilla eläimillä on monimutkainen hermosto.</w:t>
      </w:r>
    </w:p>
    <w:p>
      <w:r>
        <w:rPr>
          <w:b/>
        </w:rPr>
        <w:t xml:space="preserve">Tulos</w:t>
      </w:r>
    </w:p>
    <w:p>
      <w:r>
        <w:t xml:space="preserve">useimmilla selkärangattomilla eläimillä on monimutkaisempi hermosto.</w:t>
      </w:r>
    </w:p>
    <w:p>
      <w:r>
        <w:rPr>
          <w:b/>
        </w:rPr>
        <w:t xml:space="preserve">Esimerkki 1.6236</w:t>
      </w:r>
    </w:p>
    <w:p>
      <w:r>
        <w:t xml:space="preserve">Fakta 1: Piikkinahkaiset käyttävät feromoneja kommunikoidakseen keskenään. Fakta 2: Hajumerkit sisältävät feromoniksi kutsuttuja molekyylejä.</w:t>
      </w:r>
    </w:p>
    <w:p>
      <w:r>
        <w:rPr>
          <w:b/>
        </w:rPr>
        <w:t xml:space="preserve">Tulos</w:t>
      </w:r>
    </w:p>
    <w:p>
      <w:r>
        <w:t xml:space="preserve">piikkinahkaiset käyttävät hajuja kommunikointiin.</w:t>
      </w:r>
    </w:p>
    <w:p>
      <w:r>
        <w:rPr>
          <w:b/>
        </w:rPr>
        <w:t xml:space="preserve">Esimerkki 1.6237</w:t>
      </w:r>
    </w:p>
    <w:p>
      <w:r>
        <w:t xml:space="preserve">Fakta 1: Kuun vetovoima maapallon valtameriin aiheuttaa vuoroveden. Fakta 2: Vuorovesi on valtamerten veden nousua ja laskua.</w:t>
      </w:r>
    </w:p>
    <w:p>
      <w:r>
        <w:rPr>
          <w:b/>
        </w:rPr>
        <w:t xml:space="preserve">Tulos</w:t>
      </w:r>
    </w:p>
    <w:p>
      <w:r>
        <w:t xml:space="preserve">Kuun vetovoima Maan valtameriin aiheuttaa veden nousua ja laskua.</w:t>
      </w:r>
    </w:p>
    <w:p>
      <w:r>
        <w:rPr>
          <w:b/>
        </w:rPr>
        <w:t xml:space="preserve">Esimerkki 1.6238</w:t>
      </w:r>
    </w:p>
    <w:p>
      <w:r>
        <w:t xml:space="preserve">Fakta 1: Sammakkoeläimet ovat ensimmäiset todelliset tetrapodit eli selkärankaiset, joilla on neljä raajaa. Fakta 2: Sammakot luokitellaan sammakkoeläimiksi.</w:t>
      </w:r>
    </w:p>
    <w:p>
      <w:r>
        <w:rPr>
          <w:b/>
        </w:rPr>
        <w:t xml:space="preserve">Tulos</w:t>
      </w:r>
    </w:p>
    <w:p>
      <w:r>
        <w:t xml:space="preserve">Sammakot ovat nelijalkaisia.</w:t>
      </w:r>
    </w:p>
    <w:p>
      <w:r>
        <w:rPr>
          <w:b/>
        </w:rPr>
        <w:t xml:space="preserve">Esimerkki 1.6239</w:t>
      </w:r>
    </w:p>
    <w:p>
      <w:r>
        <w:t xml:space="preserve">Fakta 1: kasvien lisääntyminen edellyttää pölytystä. Fakta 2: Monivuotiset lajit istutetaan keväällä ulos.</w:t>
      </w:r>
    </w:p>
    <w:p>
      <w:r>
        <w:rPr>
          <w:b/>
        </w:rPr>
        <w:t xml:space="preserve">Tulos</w:t>
      </w:r>
    </w:p>
    <w:p>
      <w:r>
        <w:t xml:space="preserve">monivuotinen lisääntyminen edellyttää pölytystä.</w:t>
      </w:r>
    </w:p>
    <w:p>
      <w:r>
        <w:rPr>
          <w:b/>
        </w:rPr>
        <w:t xml:space="preserve">Esimerkki 1.6240</w:t>
      </w:r>
    </w:p>
    <w:p>
      <w:r>
        <w:t xml:space="preserve">Fakta 1: eroosio saa joen syvenemään ja leventymään. Fakta 2: Eroosio on sateen ja tuulen aiheuttamaa maaperän häviämistä.</w:t>
      </w:r>
    </w:p>
    <w:p>
      <w:r>
        <w:rPr>
          <w:b/>
        </w:rPr>
        <w:t xml:space="preserve">Tulos</w:t>
      </w:r>
    </w:p>
    <w:p>
      <w:r>
        <w:t xml:space="preserve">Tuuli ja sade saavat joen syvenemään ja leventymään.</w:t>
      </w:r>
    </w:p>
    <w:p>
      <w:r>
        <w:rPr>
          <w:b/>
        </w:rPr>
        <w:t xml:space="preserve">Esimerkki 1.6241</w:t>
      </w:r>
    </w:p>
    <w:p>
      <w:r>
        <w:t xml:space="preserve">Fakta 1: haihduttamista voidaan käyttää liuenneen aineen erottamiseen liuottimesta liuoksessa. Fakta 2: Lämmön muodossa oleva energia aiheuttaa haihtumista.</w:t>
      </w:r>
    </w:p>
    <w:p>
      <w:r>
        <w:rPr>
          <w:b/>
        </w:rPr>
        <w:t xml:space="preserve">Tulos</w:t>
      </w:r>
    </w:p>
    <w:p>
      <w:r>
        <w:t xml:space="preserve">lämpöä voidaan käyttää liuenneen aineen erottamiseen liuottimesta liuoksessa.</w:t>
      </w:r>
    </w:p>
    <w:p>
      <w:r>
        <w:rPr>
          <w:b/>
        </w:rPr>
        <w:t xml:space="preserve">Esimerkki 1.6242</w:t>
      </w:r>
    </w:p>
    <w:p>
      <w:r>
        <w:t xml:space="preserve">Fakta 1: Otsonikato johtaa siihen, että UV-säteilyä pääsee Maahan enemmän. Fakta 2: Maapallolla elää lintuja ja puita.</w:t>
      </w:r>
    </w:p>
    <w:p>
      <w:r>
        <w:rPr>
          <w:b/>
        </w:rPr>
        <w:t xml:space="preserve">Tulos</w:t>
      </w:r>
    </w:p>
    <w:p>
      <w:r>
        <w:t xml:space="preserve">otsonikato johtaa siihen, että lintujen ja puiden elinympäristöön pääsee enemmän uv-säteilyä.</w:t>
      </w:r>
    </w:p>
    <w:p>
      <w:r>
        <w:rPr>
          <w:b/>
        </w:rPr>
        <w:t xml:space="preserve">Esimerkki 1.6243</w:t>
      </w:r>
    </w:p>
    <w:p>
      <w:r>
        <w:t xml:space="preserve">Fakta 1: Eläimet käyttävät tyydyttyneitä rasvahappoja energian varastointiin. Fakta 2: Eläimet varastoivat ylimääräisen energian rasvana.</w:t>
      </w:r>
    </w:p>
    <w:p>
      <w:r>
        <w:rPr>
          <w:b/>
        </w:rPr>
        <w:t xml:space="preserve">Tulos</w:t>
      </w:r>
    </w:p>
    <w:p>
      <w:r>
        <w:t xml:space="preserve">Tyydyttyneitä rasvahappoja voidaan käyttää ylimääräisen energian varastointiin.</w:t>
      </w:r>
    </w:p>
    <w:p>
      <w:r>
        <w:rPr>
          <w:b/>
        </w:rPr>
        <w:t xml:space="preserve">Esimerkki 1.6244</w:t>
      </w:r>
    </w:p>
    <w:p>
      <w:r>
        <w:t xml:space="preserve">Fakta 1: tulipalo tarvitsee happea palamiseen. Fakta 2: tulipalojen savu sisältää lämpöä ja palamistuotteita.</w:t>
      </w:r>
    </w:p>
    <w:p>
      <w:r>
        <w:rPr>
          <w:b/>
        </w:rPr>
        <w:t xml:space="preserve">Tulos</w:t>
      </w:r>
    </w:p>
    <w:p>
      <w:r>
        <w:t xml:space="preserve">Savu syntyy hapen palaessa.</w:t>
      </w:r>
    </w:p>
    <w:p>
      <w:r>
        <w:rPr>
          <w:b/>
        </w:rPr>
        <w:t xml:space="preserve">Esimerkki 1.6245</w:t>
      </w:r>
    </w:p>
    <w:p>
      <w:r>
        <w:t xml:space="preserve">Fakta 1: jos eliö kuumenee liikaa, se voi kuolla. Fakta 2: Bakteerit ovat yksisoluisia organismeja.</w:t>
      </w:r>
    </w:p>
    <w:p>
      <w:r>
        <w:rPr>
          <w:b/>
        </w:rPr>
        <w:t xml:space="preserve">Tulos</w:t>
      </w:r>
    </w:p>
    <w:p>
      <w:r>
        <w:t xml:space="preserve">Jos bakteeri kuumenee liikaa, se voi kuolla.</w:t>
      </w:r>
    </w:p>
    <w:p>
      <w:r>
        <w:rPr>
          <w:b/>
        </w:rPr>
        <w:t xml:space="preserve">Esimerkki 1.6246</w:t>
      </w:r>
    </w:p>
    <w:p>
      <w:r>
        <w:t xml:space="preserve">Fakta 1: Energia siirtyy ravintoketjussa tai -verkossa alemmilta trofiatasoille. Fakta 2: Kuluttajina toimivat eläimet muodostavat ylemmät trofiatasot.</w:t>
      </w:r>
    </w:p>
    <w:p>
      <w:r>
        <w:rPr>
          <w:b/>
        </w:rPr>
        <w:t xml:space="preserve">Tulos</w:t>
      </w:r>
    </w:p>
    <w:p>
      <w:r>
        <w:t xml:space="preserve">Energia siirtyy ravintoketjussa tai -verkossa tuottajilta kuluttajille.</w:t>
      </w:r>
    </w:p>
    <w:p>
      <w:r>
        <w:rPr>
          <w:b/>
        </w:rPr>
        <w:t xml:space="preserve">Esimerkki 1.6247</w:t>
      </w:r>
    </w:p>
    <w:p>
      <w:r>
        <w:t xml:space="preserve">Fakta 1: Linnut ovat endotermisiä nelijalkaisia selkärankaisia. Fakta 2: Selkärankaisia eläimiä kutsutaan selkärankaisiksi.</w:t>
      </w:r>
    </w:p>
    <w:p>
      <w:r>
        <w:rPr>
          <w:b/>
        </w:rPr>
        <w:t xml:space="preserve">Tulos</w:t>
      </w:r>
    </w:p>
    <w:p>
      <w:r>
        <w:t xml:space="preserve">Kaikilla linnuilla on selkäranka.</w:t>
      </w:r>
    </w:p>
    <w:p>
      <w:r>
        <w:rPr>
          <w:b/>
        </w:rPr>
        <w:t xml:space="preserve">Tulos</w:t>
      </w:r>
    </w:p>
    <w:p>
      <w:r>
        <w:t xml:space="preserve">Linnut ovat endotermisiä nelijalkaisia eläimiä, joilla on selkäranka.</w:t>
      </w:r>
    </w:p>
    <w:p>
      <w:r>
        <w:rPr>
          <w:b/>
        </w:rPr>
        <w:t xml:space="preserve">Esimerkki 1.6248</w:t>
      </w:r>
    </w:p>
    <w:p>
      <w:r>
        <w:t xml:space="preserve">Fakta 1: kasvi tarvitsee auringonvaloa fotosynteesiin. Fakta 2: Jotkin kasvit, kuten myrkkymuratti, ovat erittäin myrkyllisiä.</w:t>
      </w:r>
    </w:p>
    <w:p>
      <w:r>
        <w:rPr>
          <w:b/>
        </w:rPr>
        <w:t xml:space="preserve">Tulos</w:t>
      </w:r>
    </w:p>
    <w:p>
      <w:r>
        <w:t xml:space="preserve">Myrkkysumake vaatii auringonvaloa fotosynteesiin.</w:t>
      </w:r>
    </w:p>
    <w:p>
      <w:r>
        <w:rPr>
          <w:b/>
        </w:rPr>
        <w:t xml:space="preserve">Esimerkki 1.6249</w:t>
      </w:r>
    </w:p>
    <w:p>
      <w:r>
        <w:t xml:space="preserve">Fakta 1: Bioterrorismi on taudinaiheuttajien tarkoituksellista levittämistä tai levittämistä. Fakta 2: Toiseksi mikrobeja voidaan käyttää väärin bioterrorismiin.</w:t>
      </w:r>
    </w:p>
    <w:p>
      <w:r>
        <w:rPr>
          <w:b/>
        </w:rPr>
        <w:t xml:space="preserve">Tulos</w:t>
      </w:r>
    </w:p>
    <w:p>
      <w:r>
        <w:t xml:space="preserve">mikrobit ovat taudinaiheuttajia.</w:t>
      </w:r>
    </w:p>
    <w:p>
      <w:r>
        <w:rPr>
          <w:b/>
        </w:rPr>
        <w:t xml:space="preserve">Esimerkki 1.6250</w:t>
      </w:r>
    </w:p>
    <w:p>
      <w:r>
        <w:t xml:space="preserve">Fakta 1: Kondensoituminen on kaasun muuttumista nesteeksi vähentämällä lämpöenergiaa. Fakta 2: Kondensoituminen on kaasun muuttumista nesteeksi.</w:t>
      </w:r>
    </w:p>
    <w:p>
      <w:r>
        <w:rPr>
          <w:b/>
        </w:rPr>
        <w:t xml:space="preserve">Tulos</w:t>
      </w:r>
    </w:p>
    <w:p>
      <w:r>
        <w:t xml:space="preserve">kaasu tiivistyy, kun lämpö vähenee.</w:t>
      </w:r>
    </w:p>
    <w:p>
      <w:r>
        <w:rPr>
          <w:b/>
        </w:rPr>
        <w:t xml:space="preserve">Esimerkki 1.6251</w:t>
      </w:r>
    </w:p>
    <w:p>
      <w:r>
        <w:t xml:space="preserve">Fakta 1: Pyöriäiset lisääntyvät sukupuolisesti. Fakta 2: Monet eläimet ovat pitkäikäisiä, lisääntyvät usein mutta saavat kerrallaan vain vähän poikasia.</w:t>
      </w:r>
    </w:p>
    <w:p>
      <w:r>
        <w:rPr>
          <w:b/>
        </w:rPr>
        <w:t xml:space="preserve">Tulos</w:t>
      </w:r>
    </w:p>
    <w:p>
      <w:r>
        <w:t xml:space="preserve">Pyöriäiset luovat poikasensa seksuaalisesti.</w:t>
      </w:r>
    </w:p>
    <w:p>
      <w:r>
        <w:rPr>
          <w:b/>
        </w:rPr>
        <w:t xml:space="preserve">Esimerkki 1.6252</w:t>
      </w:r>
    </w:p>
    <w:p>
      <w:r>
        <w:t xml:space="preserve">Fakta 1: hiiltä käytetään sähköntuotantoon polttamalla sitä hiilivoimaloissa. Fakta 2: Suurin osa Yhdysvaltojen sähköstä tuotetaan polttamalla hiiltä.</w:t>
      </w:r>
    </w:p>
    <w:p>
      <w:r>
        <w:rPr>
          <w:b/>
        </w:rPr>
        <w:t xml:space="preserve">Tulos</w:t>
      </w:r>
    </w:p>
    <w:p>
      <w:r>
        <w:t xml:space="preserve">Suurin osa Yhdysvaltojen sähköstä tuotetaan hiilivoimaloissa.</w:t>
      </w:r>
    </w:p>
    <w:p>
      <w:r>
        <w:rPr>
          <w:b/>
        </w:rPr>
        <w:t xml:space="preserve">Esimerkki 1.6253</w:t>
      </w:r>
    </w:p>
    <w:p>
      <w:r>
        <w:t xml:space="preserve">Fakta 1: Kaikki pinnat, joita ei ole steriloitu, ovat todennäköisesti bakteerien peitossa. Fakta 2: Raaka liha on täynnä haitallisia bakteereja.</w:t>
      </w:r>
    </w:p>
    <w:p>
      <w:r>
        <w:rPr>
          <w:b/>
        </w:rPr>
        <w:t xml:space="preserve">Tulos</w:t>
      </w:r>
    </w:p>
    <w:p>
      <w:r>
        <w:t xml:space="preserve">Pinnat, joilla raaka liha on ollut, on steriloitava.</w:t>
      </w:r>
    </w:p>
    <w:p>
      <w:r>
        <w:rPr>
          <w:b/>
        </w:rPr>
        <w:t xml:space="preserve">Esimerkki 1.6254</w:t>
      </w:r>
    </w:p>
    <w:p>
      <w:r>
        <w:t xml:space="preserve">Fakta 1: Virukset tarttuvat usein bakteereihin. Fakta 2: Faagit eli bakteriofagit ovat bakteereja infektoivia viruksia.</w:t>
      </w:r>
    </w:p>
    <w:p>
      <w:r>
        <w:rPr>
          <w:b/>
        </w:rPr>
        <w:t xml:space="preserve">Tulos</w:t>
      </w:r>
    </w:p>
    <w:p>
      <w:r>
        <w:t xml:space="preserve">Bakteriofagit tartuttavat bakteereja.</w:t>
      </w:r>
    </w:p>
    <w:p>
      <w:r>
        <w:rPr>
          <w:b/>
        </w:rPr>
        <w:t xml:space="preserve">Esimerkki 1.6255</w:t>
      </w:r>
    </w:p>
    <w:p>
      <w:r>
        <w:t xml:space="preserve">Fakta 1: nopeusmittaria käytetään antamaan kuljettajalle palautetta ajoneuvon nopeudesta. Fakta 2: Kukaan kuljettaja ei varmasti halua saada ylinopeussakkoa.</w:t>
      </w:r>
    </w:p>
    <w:p>
      <w:r>
        <w:rPr>
          <w:b/>
        </w:rPr>
        <w:t xml:space="preserve">Tulos</w:t>
      </w:r>
    </w:p>
    <w:p>
      <w:r>
        <w:t xml:space="preserve">Kuljettaja käyttää nopeusmittaria välttääkseen sakon saamisen.</w:t>
      </w:r>
    </w:p>
    <w:p>
      <w:r>
        <w:rPr>
          <w:b/>
        </w:rPr>
        <w:t xml:space="preserve">Esimerkki 1.6256</w:t>
      </w:r>
    </w:p>
    <w:p>
      <w:r>
        <w:t xml:space="preserve">Fakta 1: Osa maalle putoavasta sateesta voi imeytyä maaperään ja muuttua pohjavedeksi. Fakta 2: Syysaltaat täyttyvät syksyn aikana nousevalla pohjavedellä.</w:t>
      </w:r>
    </w:p>
    <w:p>
      <w:r>
        <w:rPr>
          <w:b/>
        </w:rPr>
        <w:t xml:space="preserve">Tulos</w:t>
      </w:r>
    </w:p>
    <w:p>
      <w:r>
        <w:t xml:space="preserve">Osa maalle putoavasta sateesta voi täyttää syksyn lammikoita.</w:t>
      </w:r>
    </w:p>
    <w:p>
      <w:r>
        <w:rPr>
          <w:b/>
        </w:rPr>
        <w:t xml:space="preserve">Esimerkki 1.6257</w:t>
      </w:r>
    </w:p>
    <w:p>
      <w:r>
        <w:t xml:space="preserve">Fakta 1: Jotkin virukset voivat aiheuttaa syöpää. Fakta 2: Ihmisen papilloomavirusrokote on suunnattu useimpien kohdunkaulan syöpätapausten aiheuttajaan.</w:t>
      </w:r>
    </w:p>
    <w:p>
      <w:r>
        <w:rPr>
          <w:b/>
        </w:rPr>
        <w:t xml:space="preserve">Tulos</w:t>
      </w:r>
    </w:p>
    <w:p>
      <w:r>
        <w:t xml:space="preserve">Rokote virusta vastaan voi suojata kohdunkaulan syövältä.</w:t>
      </w:r>
    </w:p>
    <w:p>
      <w:r>
        <w:rPr>
          <w:b/>
        </w:rPr>
        <w:t xml:space="preserve">Esimerkki 1.6258</w:t>
      </w:r>
    </w:p>
    <w:p>
      <w:r>
        <w:t xml:space="preserve">Fakta 1: Seismometriä käytetään maanjäristyksen voimakkuuden tai suuruuden mittaamiseen. Fakta 2: Seismometrin kalibrointi : Ohjeita kotitekoisen seismometrin kalibrointiin.</w:t>
      </w:r>
    </w:p>
    <w:p>
      <w:r>
        <w:rPr>
          <w:b/>
        </w:rPr>
        <w:t xml:space="preserve">Tulos</w:t>
      </w:r>
    </w:p>
    <w:p>
      <w:r>
        <w:t xml:space="preserve">Laitteet on kalibroitava ennen kuin niillä voidaan mitata maanjäristyksen voimakkuutta.</w:t>
      </w:r>
    </w:p>
    <w:p>
      <w:r>
        <w:rPr>
          <w:b/>
        </w:rPr>
        <w:t xml:space="preserve">Esimerkki 1.6259</w:t>
      </w:r>
    </w:p>
    <w:p>
      <w:r>
        <w:t xml:space="preserve">Fakta 1: munanjohtimia käytetään lisääntymiseen. Fakta 2: Naisen sukuelimissä esiintyvä tuberkuloosi koskee useimmiten munanjohtimia tai kohtua.</w:t>
      </w:r>
    </w:p>
    <w:p>
      <w:r>
        <w:rPr>
          <w:b/>
        </w:rPr>
        <w:t xml:space="preserve">Tulos</w:t>
      </w:r>
    </w:p>
    <w:p>
      <w:r>
        <w:t xml:space="preserve">Kohdun putkia käytetään lisääntymisessä.</w:t>
      </w:r>
    </w:p>
    <w:p>
      <w:r>
        <w:rPr>
          <w:b/>
        </w:rPr>
        <w:t xml:space="preserve">Esimerkki 1.6260</w:t>
      </w:r>
    </w:p>
    <w:p>
      <w:r>
        <w:t xml:space="preserve">Fakta 1: Hikoilu vähentää kehon lämpöä. Fakta 2: Hikoilu on liiallista ja hikirauhaset aktivoituvat.</w:t>
      </w:r>
    </w:p>
    <w:p>
      <w:r>
        <w:rPr>
          <w:b/>
        </w:rPr>
        <w:t xml:space="preserve">Tulos</w:t>
      </w:r>
    </w:p>
    <w:p>
      <w:r>
        <w:t xml:space="preserve">hikoilu vähentää kehon lämpöä.</w:t>
      </w:r>
    </w:p>
    <w:p>
      <w:r>
        <w:rPr>
          <w:b/>
        </w:rPr>
        <w:t xml:space="preserve">Esimerkki 1.6261</w:t>
      </w:r>
    </w:p>
    <w:p>
      <w:r>
        <w:t xml:space="preserve">Fakta 1: aurinko saa veden haihtumaan nopeammin lisäämällä lämpöä. Fakta 2: Kesällä aurinko nousee paljon korkeammalle ja antaa suorempaa, keskittyneempää lämpöä.</w:t>
      </w:r>
    </w:p>
    <w:p>
      <w:r>
        <w:rPr>
          <w:b/>
        </w:rPr>
        <w:t xml:space="preserve">Tulos</w:t>
      </w:r>
    </w:p>
    <w:p>
      <w:r>
        <w:t xml:space="preserve">Kesällä vesi haihtuu nopeammin.</w:t>
      </w:r>
    </w:p>
    <w:p>
      <w:r>
        <w:rPr>
          <w:b/>
        </w:rPr>
        <w:t xml:space="preserve">Esimerkki 1.6262</w:t>
      </w:r>
    </w:p>
    <w:p>
      <w:r>
        <w:t xml:space="preserve">Fakta 1: Pyöriäiset muodostavat Nematoda-suvun. Fakta 2: Pyöriäiset elävät koiran suolistossa.</w:t>
      </w:r>
    </w:p>
    <w:p>
      <w:r>
        <w:rPr>
          <w:b/>
        </w:rPr>
        <w:t xml:space="preserve">Tulos</w:t>
      </w:r>
    </w:p>
    <w:p>
      <w:r>
        <w:t xml:space="preserve">Nematoda-suvun jäsenet elävät koiran suolistossa.</w:t>
      </w:r>
    </w:p>
    <w:p>
      <w:r>
        <w:rPr>
          <w:b/>
        </w:rPr>
        <w:t xml:space="preserve">Esimerkki 1.6263</w:t>
      </w:r>
    </w:p>
    <w:p>
      <w:r>
        <w:t xml:space="preserve">Fakta 1: Erittäin kuiviin ympäristöihin sopeutuneita kasveja kutsutaan kserofyyteiksi. Fakta 2: Useimmat kaktukset viihtyvät alueella, jossa on hyvin kuivia jaksoja ja vähän sadetta.</w:t>
      </w:r>
    </w:p>
    <w:p>
      <w:r>
        <w:rPr>
          <w:b/>
        </w:rPr>
        <w:t xml:space="preserve">Tulos</w:t>
      </w:r>
    </w:p>
    <w:p>
      <w:r>
        <w:t xml:space="preserve">Kaktukset ovat kserofyyttejä.</w:t>
      </w:r>
    </w:p>
    <w:p>
      <w:r>
        <w:rPr>
          <w:b/>
        </w:rPr>
        <w:t xml:space="preserve">Esimerkki 1.6264</w:t>
      </w:r>
    </w:p>
    <w:p>
      <w:r>
        <w:t xml:space="preserve">Fakta 1: eläin tarvitsee ilmaa selviytyäkseen. Fakta 2: eläimet käyttävät happea hengittämiseen.</w:t>
      </w:r>
    </w:p>
    <w:p>
      <w:r>
        <w:rPr>
          <w:b/>
        </w:rPr>
        <w:t xml:space="preserve">Tulos</w:t>
      </w:r>
    </w:p>
    <w:p>
      <w:r>
        <w:t xml:space="preserve">ilmaa tarvitaan hengittämiseen.</w:t>
      </w:r>
    </w:p>
    <w:p>
      <w:r>
        <w:rPr>
          <w:b/>
        </w:rPr>
        <w:t xml:space="preserve">Esimerkki 1.6265</w:t>
      </w:r>
    </w:p>
    <w:p>
      <w:r>
        <w:t xml:space="preserve">Fakta 1: munan kuumentaminen aiheuttaa munassa kemiallisen reaktion. Fakta 2: Tämä kypsentää kananmunaa hieman ja lisää tarvittavaa proteiinia.</w:t>
      </w:r>
    </w:p>
    <w:p>
      <w:r>
        <w:rPr>
          <w:b/>
        </w:rPr>
        <w:t xml:space="preserve">Tulos</w:t>
      </w:r>
    </w:p>
    <w:p>
      <w:r>
        <w:t xml:space="preserve">munan keittäminen muuttaa proteiinia kemiallisesti.</w:t>
      </w:r>
    </w:p>
    <w:p>
      <w:r>
        <w:rPr>
          <w:b/>
        </w:rPr>
        <w:t xml:space="preserve">Esimerkki 1.6266</w:t>
      </w:r>
    </w:p>
    <w:p>
      <w:r>
        <w:t xml:space="preserve">Fakta 1: Veriryhmä on tärkeä lääketieteellisistä syistä. Fakta 2: Hoito Kirroosin hoito on lääketieteellistä.</w:t>
      </w:r>
    </w:p>
    <w:p>
      <w:r>
        <w:rPr>
          <w:b/>
        </w:rPr>
        <w:t xml:space="preserve">Tulos</w:t>
      </w:r>
    </w:p>
    <w:p>
      <w:r>
        <w:t xml:space="preserve">Veriryhmällä on merkitystä joidenkin hoitojen kannalta.</w:t>
      </w:r>
    </w:p>
    <w:p>
      <w:r>
        <w:rPr>
          <w:b/>
        </w:rPr>
        <w:t xml:space="preserve">Esimerkki 1.6267</w:t>
      </w:r>
    </w:p>
    <w:p>
      <w:r>
        <w:t xml:space="preserve">Fakta 1: merianemoni käyttää myrkyllisiä nuolia puolustautumiseen. Fakta 2: Muurahaiseläimiin kuuluvat meriantemoni, erilaiset korallit, meriviuhkat ja merikynät.</w:t>
      </w:r>
    </w:p>
    <w:p>
      <w:r>
        <w:rPr>
          <w:b/>
        </w:rPr>
        <w:t xml:space="preserve">Tulos</w:t>
      </w:r>
    </w:p>
    <w:p>
      <w:r>
        <w:t xml:space="preserve">jotkut muurahaiseläimet käyttävät myrkyllisiä nuolia puolustautumiseen.</w:t>
      </w:r>
    </w:p>
    <w:p>
      <w:r>
        <w:rPr>
          <w:b/>
        </w:rPr>
        <w:t xml:space="preserve">Esimerkki 1.6268</w:t>
      </w:r>
    </w:p>
    <w:p>
      <w:r>
        <w:t xml:space="preserve">Fakta 1: kirkkaiden esineiden katseleminen vaikuttaa kielteisesti silmiin. Fakta 2: Auringon tuijottaminen vahingoittaa silmiä.</w:t>
      </w:r>
    </w:p>
    <w:p>
      <w:r>
        <w:rPr>
          <w:b/>
        </w:rPr>
        <w:t xml:space="preserve">Tulos</w:t>
      </w:r>
    </w:p>
    <w:p>
      <w:r>
        <w:t xml:space="preserve">aurinkoa ei pidä katsoa liian pitkään, tai se vaikuttaa negatiivisesti silmiin.</w:t>
      </w:r>
    </w:p>
    <w:p>
      <w:r>
        <w:rPr>
          <w:b/>
        </w:rPr>
        <w:t xml:space="preserve">Esimerkki 1.6269</w:t>
      </w:r>
    </w:p>
    <w:p>
      <w:r>
        <w:t xml:space="preserve">Fakta 1: mittakuppia käytetään aineiden tilavuuden mittaamiseen. Fakta 2: Tilavuus on esineen tai aineen viemän tilan määrä.</w:t>
      </w:r>
    </w:p>
    <w:p>
      <w:r>
        <w:rPr>
          <w:b/>
        </w:rPr>
        <w:t xml:space="preserve">Tulos</w:t>
      </w:r>
    </w:p>
    <w:p>
      <w:r>
        <w:t xml:space="preserve">Mittakupilla mitataan aineen viemän tilan määrää.</w:t>
      </w:r>
    </w:p>
    <w:p>
      <w:r>
        <w:rPr>
          <w:b/>
        </w:rPr>
        <w:t xml:space="preserve">Esimerkki 1.6270</w:t>
      </w:r>
    </w:p>
    <w:p>
      <w:r>
        <w:t xml:space="preserve">Fakta 1: Useimmat kanjonit muodostuvat virtaavien jokien pitkän ajan kuluessa tapahtuneen eroosion seurauksena. Fakta 2: Suurin osa jokien eroosiosta tapahtuu, kun joki on tulvillaan.</w:t>
      </w:r>
    </w:p>
    <w:p>
      <w:r>
        <w:rPr>
          <w:b/>
        </w:rPr>
        <w:t xml:space="preserve">Tulos</w:t>
      </w:r>
    </w:p>
    <w:p>
      <w:r>
        <w:t xml:space="preserve">Useimmat kanjonit muodostuvat jokien tulva-aikoina.</w:t>
      </w:r>
    </w:p>
    <w:p>
      <w:r>
        <w:rPr>
          <w:b/>
        </w:rPr>
        <w:t xml:space="preserve">Tulos</w:t>
      </w:r>
    </w:p>
    <w:p>
      <w:r>
        <w:t xml:space="preserve">Useimmat kanjonit muodostuvat pitkän ajan kuluessa tapahtuneista tulvista.</w:t>
      </w:r>
    </w:p>
    <w:p>
      <w:r>
        <w:rPr>
          <w:b/>
        </w:rPr>
        <w:t xml:space="preserve">Esimerkki 1.6271</w:t>
      </w:r>
    </w:p>
    <w:p>
      <w:r>
        <w:t xml:space="preserve">Fakta 1: Plasmasolut ovat aktivoituneita B-soluja, jotka erittävät vasta-aineita. Fakta 2: Vasta-aineita tuotetaan torjumaan antigeenejä.</w:t>
      </w:r>
    </w:p>
    <w:p>
      <w:r>
        <w:rPr>
          <w:b/>
        </w:rPr>
        <w:t xml:space="preserve">Tulos</w:t>
      </w:r>
    </w:p>
    <w:p>
      <w:r>
        <w:t xml:space="preserve">plasmasolut erittävät antigeenitaistelijoita.</w:t>
      </w:r>
    </w:p>
    <w:p>
      <w:r>
        <w:rPr>
          <w:b/>
        </w:rPr>
        <w:t xml:space="preserve">Esimerkki 1.6272</w:t>
      </w:r>
    </w:p>
    <w:p>
      <w:r>
        <w:t xml:space="preserve">Fakta 1: sedimenttikivet muodostuvat laskeutumalla. Fakta 2: Sedimenttikivet voivat muuttua sään vaikutuksesta ja erodoitua muodostaen uuden sukupolven sedimenttikiviä.</w:t>
      </w:r>
    </w:p>
    <w:p>
      <w:r>
        <w:rPr>
          <w:b/>
        </w:rPr>
        <w:t xml:space="preserve">Tulos</w:t>
      </w:r>
    </w:p>
    <w:p>
      <w:r>
        <w:t xml:space="preserve">Laskeuman kautta muodostuneet kivet kuluvat ja muodostavat uuden sukupolven.</w:t>
      </w:r>
    </w:p>
    <w:p>
      <w:r>
        <w:rPr>
          <w:b/>
        </w:rPr>
        <w:t xml:space="preserve">Esimerkki 1.6273</w:t>
      </w:r>
    </w:p>
    <w:p>
      <w:r>
        <w:t xml:space="preserve">Fakta 1: Hengitys alkaa ilmanvaihdolla. Fakta 2: Ilmanvaihto on ilman tai hapen hengittämistä.</w:t>
      </w:r>
    </w:p>
    <w:p>
      <w:r>
        <w:rPr>
          <w:b/>
        </w:rPr>
        <w:t xml:space="preserve">Tulos</w:t>
      </w:r>
    </w:p>
    <w:p>
      <w:r>
        <w:t xml:space="preserve">Hengitys alkaa ilman tai hapen hengittämisellä.</w:t>
      </w:r>
    </w:p>
    <w:p>
      <w:r>
        <w:rPr>
          <w:b/>
        </w:rPr>
        <w:t xml:space="preserve">Tulos</w:t>
      </w:r>
    </w:p>
    <w:p>
      <w:r>
        <w:t xml:space="preserve">Hengitys alkaa ilman tai hapen hengittämisellä.</w:t>
      </w:r>
    </w:p>
    <w:p>
      <w:r>
        <w:rPr>
          <w:b/>
        </w:rPr>
        <w:t xml:space="preserve">Tulos</w:t>
      </w:r>
    </w:p>
    <w:p>
      <w:r>
        <w:t xml:space="preserve">Hengitys alkaa ilman tai hapen hengittämisellä.</w:t>
      </w:r>
    </w:p>
    <w:p>
      <w:r>
        <w:rPr>
          <w:b/>
        </w:rPr>
        <w:t xml:space="preserve">Esimerkki 1.6274</w:t>
      </w:r>
    </w:p>
    <w:p>
      <w:r>
        <w:t xml:space="preserve">Fakta 1: Vasta-aineet ovat suuria, Y-muotoisia proteiineja, jotka tunnistavat antigeenejä ja sitoutuvat niihin. Fakta 2: Vasta-aineet on suunniteltu sitoutumaan vieraisiin proteiineihin, joita kutsutaan antigeeneiksi.</w:t>
      </w:r>
    </w:p>
    <w:p>
      <w:r>
        <w:rPr>
          <w:b/>
        </w:rPr>
        <w:t xml:space="preserve">Tulos</w:t>
      </w:r>
    </w:p>
    <w:p>
      <w:r>
        <w:t xml:space="preserve">Vasta-aineet ovat suuria, Y-muotoisia proteiineja, jotka on suunniteltu sitoutumaan vieraisiin proteiineihin.</w:t>
      </w:r>
    </w:p>
    <w:p>
      <w:r>
        <w:rPr>
          <w:b/>
        </w:rPr>
        <w:t xml:space="preserve">Esimerkki 1.6275</w:t>
      </w:r>
    </w:p>
    <w:p>
      <w:r>
        <w:t xml:space="preserve">Fakta 1: Jääkaappia käytetään elintarvikkeiden pitämiseen tuoreina pitkään. Fakta 2: Jääkaappi on liian kylmä.</w:t>
      </w:r>
    </w:p>
    <w:p>
      <w:r>
        <w:rPr>
          <w:b/>
        </w:rPr>
        <w:t xml:space="preserve">Tulos</w:t>
      </w:r>
    </w:p>
    <w:p>
      <w:r>
        <w:t xml:space="preserve">Kylmää käytetään pitämään ruoka tuoreena.</w:t>
      </w:r>
    </w:p>
    <w:p>
      <w:r>
        <w:rPr>
          <w:b/>
        </w:rPr>
        <w:t xml:space="preserve">Esimerkki 1.6276</w:t>
      </w:r>
    </w:p>
    <w:p>
      <w:r>
        <w:t xml:space="preserve">Fakta 1: Bryofyytit tarvitsevat kosteutta lisääntyäkseen. Fakta 2: Sammalet ovat yleisimpiä bryofyyttejä.</w:t>
      </w:r>
    </w:p>
    <w:p>
      <w:r>
        <w:rPr>
          <w:b/>
        </w:rPr>
        <w:t xml:space="preserve">Tulos</w:t>
      </w:r>
    </w:p>
    <w:p>
      <w:r>
        <w:t xml:space="preserve">Sammalet tarvitsevat kosteutta lisääntyäkseen.</w:t>
      </w:r>
    </w:p>
    <w:p>
      <w:r>
        <w:rPr>
          <w:b/>
        </w:rPr>
        <w:t xml:space="preserve">Esimerkki 1.6277</w:t>
      </w:r>
    </w:p>
    <w:p>
      <w:r>
        <w:t xml:space="preserve">Fakta 1: Kaste muodostuu, kun vesihöyry tiivistyy yön aikana. Fakta 2: Kastepiste on lämpötila, jossa kaste muodostuu.</w:t>
      </w:r>
    </w:p>
    <w:p>
      <w:r>
        <w:rPr>
          <w:b/>
        </w:rPr>
        <w:t xml:space="preserve">Tulos</w:t>
      </w:r>
    </w:p>
    <w:p>
      <w:r>
        <w:t xml:space="preserve">Kun vesihöyry tiivistyy yön aikana, lämpötila on saavuttanut kastepisteen.</w:t>
      </w:r>
    </w:p>
    <w:p>
      <w:r>
        <w:rPr>
          <w:b/>
        </w:rPr>
        <w:t xml:space="preserve">Esimerkki 1.6278</w:t>
      </w:r>
    </w:p>
    <w:p>
      <w:r>
        <w:t xml:space="preserve">Fakta 1: eläimet käyttävät kuuloa äänen havaitsemiseen. Fakta 2: Kuuloa mitataan desibeleinä, mikä on äänen kuulemiseen vaadittava äänenvoimakkuus.</w:t>
      </w:r>
    </w:p>
    <w:p>
      <w:r>
        <w:rPr>
          <w:b/>
        </w:rPr>
        <w:t xml:space="preserve">Tulos</w:t>
      </w:r>
    </w:p>
    <w:p>
      <w:r>
        <w:t xml:space="preserve">Eläimet voivat aistia desibeleitä.</w:t>
      </w:r>
    </w:p>
    <w:p>
      <w:r>
        <w:rPr>
          <w:b/>
        </w:rPr>
        <w:t xml:space="preserve">Esimerkki 1.6279</w:t>
      </w:r>
    </w:p>
    <w:p>
      <w:r>
        <w:t xml:space="preserve">Fakta 1: Useimpien eliöiden solut käyttävät glukoosia energiaksi. Fakta 2: Verensokeri Glukoosi on sokeria.</w:t>
      </w:r>
    </w:p>
    <w:p>
      <w:r>
        <w:rPr>
          <w:b/>
        </w:rPr>
        <w:t xml:space="preserve">Tulos</w:t>
      </w:r>
    </w:p>
    <w:p>
      <w:r>
        <w:t xml:space="preserve">Eliöiden solut käyttävät verensokeria energiaksi.</w:t>
      </w:r>
    </w:p>
    <w:p>
      <w:r>
        <w:rPr>
          <w:b/>
        </w:rPr>
        <w:t xml:space="preserve">Tulos</w:t>
      </w:r>
    </w:p>
    <w:p>
      <w:r>
        <w:t xml:space="preserve">Useimpien organismien solut käyttävät sokeria energianlähteenä.</w:t>
      </w:r>
    </w:p>
    <w:p>
      <w:r>
        <w:rPr>
          <w:b/>
        </w:rPr>
        <w:t xml:space="preserve">Tulos</w:t>
      </w:r>
    </w:p>
    <w:p>
      <w:r>
        <w:t xml:space="preserve">Useimpien organismien solut käyttävät sokeria energianlähteenä.</w:t>
      </w:r>
    </w:p>
    <w:p>
      <w:r>
        <w:rPr>
          <w:b/>
        </w:rPr>
        <w:t xml:space="preserve">Esimerkki 1.6280</w:t>
      </w:r>
    </w:p>
    <w:p>
      <w:r>
        <w:t xml:space="preserve">Fakta 1: leivänpaahdin muuntaa sähköenergian lämpöenergiaksi paahtamista varten. Fakta 2: Paahtoleipä syntyy leivästä.</w:t>
      </w:r>
    </w:p>
    <w:p>
      <w:r>
        <w:rPr>
          <w:b/>
        </w:rPr>
        <w:t xml:space="preserve">Tulos</w:t>
      </w:r>
    </w:p>
    <w:p>
      <w:r>
        <w:t xml:space="preserve">sähköenergia muunnetaan lämpöenergiaksi leivän kypsentämiseksi.</w:t>
      </w:r>
    </w:p>
    <w:p>
      <w:r>
        <w:rPr>
          <w:b/>
        </w:rPr>
        <w:t xml:space="preserve">Esimerkki 1.6281</w:t>
      </w:r>
    </w:p>
    <w:p>
      <w:r>
        <w:t xml:space="preserve">Fakta 1: Vuodenajat aiheuttavat muutoksia ympäristöön. Fakta 2: Sää muuttuu vuodenajasta toiseen.</w:t>
      </w:r>
    </w:p>
    <w:p>
      <w:r>
        <w:rPr>
          <w:b/>
        </w:rPr>
        <w:t xml:space="preserve">Tulos</w:t>
      </w:r>
    </w:p>
    <w:p>
      <w:r>
        <w:t xml:space="preserve">Sää aiheuttaa muutoksia ympäristöön.</w:t>
      </w:r>
    </w:p>
    <w:p>
      <w:r>
        <w:rPr>
          <w:b/>
        </w:rPr>
        <w:t xml:space="preserve">Tulos</w:t>
      </w:r>
    </w:p>
    <w:p>
      <w:r>
        <w:t xml:space="preserve">sää aiheuttaa muutoksia ympäristöön.</w:t>
      </w:r>
    </w:p>
    <w:p>
      <w:r>
        <w:rPr>
          <w:b/>
        </w:rPr>
        <w:t xml:space="preserve">Esimerkki 1.6282</w:t>
      </w:r>
    </w:p>
    <w:p>
      <w:r>
        <w:t xml:space="preserve">Fakta 1: sulaminen tarkoittaa kiinteän aineen muuttumista nesteeksi lisäämällä lämpöenergiaa. Fakta 2: Kun aine sulaa, se vaihtaa faasiaan kiinteästä aineesta nesteeksi lämmön avulla.</w:t>
      </w:r>
    </w:p>
    <w:p>
      <w:r>
        <w:rPr>
          <w:b/>
        </w:rPr>
        <w:t xml:space="preserve">Tulos</w:t>
      </w:r>
    </w:p>
    <w:p>
      <w:r>
        <w:t xml:space="preserve">Kiinteän aineen faasia voidaan muuttaa lisäämällä lämpöenergiaa.</w:t>
      </w:r>
    </w:p>
    <w:p>
      <w:r>
        <w:rPr>
          <w:b/>
        </w:rPr>
        <w:t xml:space="preserve">Esimerkki 1.6283</w:t>
      </w:r>
    </w:p>
    <w:p>
      <w:r>
        <w:t xml:space="preserve">Fakta 1: Eläin tarvitsee yleensä lämpimän ruumiinlämmön selviytyäkseen. Fakta 2: Nisäkkäät ovat lämminverisiä eläimiä.</w:t>
      </w:r>
    </w:p>
    <w:p>
      <w:r>
        <w:rPr>
          <w:b/>
        </w:rPr>
        <w:t xml:space="preserve">Tulos</w:t>
      </w:r>
    </w:p>
    <w:p>
      <w:r>
        <w:t xml:space="preserve">Nisäkkäät tarvitsevat lämpimän ruumiinlämmön selviytyäkseen.</w:t>
      </w:r>
    </w:p>
    <w:p>
      <w:r>
        <w:rPr>
          <w:b/>
        </w:rPr>
        <w:t xml:space="preserve">Esimerkki 1.6284</w:t>
      </w:r>
    </w:p>
    <w:p>
      <w:r>
        <w:t xml:space="preserve">Fakta 1: Näkö on kyky aistia valoa, ja silmä on valoa aistiva elin. Fakta 2: Kun aivot tulkitsevat viestit, näköprosessi on valmis.</w:t>
      </w:r>
    </w:p>
    <w:p>
      <w:r>
        <w:rPr>
          <w:b/>
        </w:rPr>
        <w:t xml:space="preserve">Tulos</w:t>
      </w:r>
    </w:p>
    <w:p>
      <w:r>
        <w:t xml:space="preserve">valon havaitseminen vaatii aivoja.</w:t>
      </w:r>
    </w:p>
    <w:p>
      <w:r>
        <w:rPr>
          <w:b/>
        </w:rPr>
        <w:t xml:space="preserve">Esimerkki 1.6285</w:t>
      </w:r>
    </w:p>
    <w:p>
      <w:r>
        <w:t xml:space="preserve">Fakta 1: Kromosomit ovat solun geneettisen materiaalin muoto solun jakautumisen aikana. Fakta 2: Mitoosi on solun jakautuminen.</w:t>
      </w:r>
    </w:p>
    <w:p>
      <w:r>
        <w:rPr>
          <w:b/>
        </w:rPr>
        <w:t xml:space="preserve">Tulos</w:t>
      </w:r>
    </w:p>
    <w:p>
      <w:r>
        <w:t xml:space="preserve">Kromosomit ovat perintöaineksen muoto mitoosin aikana.</w:t>
      </w:r>
    </w:p>
    <w:p>
      <w:r>
        <w:rPr>
          <w:b/>
        </w:rPr>
        <w:t xml:space="preserve">Tulos</w:t>
      </w:r>
    </w:p>
    <w:p>
      <w:r>
        <w:t xml:space="preserve">Kromosomit ovat solun geneettisen materiaalin muoto mitoosin aikana.</w:t>
      </w:r>
    </w:p>
    <w:p>
      <w:r>
        <w:rPr>
          <w:b/>
        </w:rPr>
        <w:t xml:space="preserve">Tulos</w:t>
      </w:r>
    </w:p>
    <w:p>
      <w:r>
        <w:t xml:space="preserve">kromosomit ovat solun geneettisen materiaalin muoto mitoosin aikana.</w:t>
      </w:r>
    </w:p>
    <w:p>
      <w:r>
        <w:rPr>
          <w:b/>
        </w:rPr>
        <w:t xml:space="preserve">Tulos</w:t>
      </w:r>
    </w:p>
    <w:p>
      <w:r>
        <w:t xml:space="preserve">kromosomit ovat solun perintöaineksen muoto mitoosin aikana.</w:t>
      </w:r>
    </w:p>
    <w:p>
      <w:r>
        <w:rPr>
          <w:b/>
        </w:rPr>
        <w:t xml:space="preserve">Esimerkki 1.6286</w:t>
      </w:r>
    </w:p>
    <w:p>
      <w:r>
        <w:t xml:space="preserve">Fakta 1: avaruusaluksen lentämiseen käytetään työntövoimaa. Fakta 2: Apollo 13 -avaruusalus laukaistaan.</w:t>
      </w:r>
    </w:p>
    <w:p>
      <w:r>
        <w:rPr>
          <w:b/>
        </w:rPr>
        <w:t xml:space="preserve">Tulos</w:t>
      </w:r>
    </w:p>
    <w:p>
      <w:r>
        <w:t xml:space="preserve">Apollo 13:n lentämiseen käytettiin työntövoimaa.</w:t>
      </w:r>
    </w:p>
    <w:p>
      <w:r>
        <w:rPr>
          <w:b/>
        </w:rPr>
        <w:t xml:space="preserve">Tulos</w:t>
      </w:r>
    </w:p>
    <w:p>
      <w:r>
        <w:t xml:space="preserve">Apollo 13:n lentämiseen käytetään käyttövoimaa.</w:t>
      </w:r>
    </w:p>
    <w:p>
      <w:r>
        <w:rPr>
          <w:b/>
        </w:rPr>
        <w:t xml:space="preserve">Esimerkki 1.6287</w:t>
      </w:r>
    </w:p>
    <w:p>
      <w:r>
        <w:t xml:space="preserve">Fakta 1: Jotkin matelijalajit voivat olla useita viikkoja syömättä. Fakta 2: Kulttuuri voi myös määrätä, milloin syödään ja mitä syödään tietyillä aterioilla.</w:t>
      </w:r>
    </w:p>
    <w:p>
      <w:r>
        <w:rPr>
          <w:b/>
        </w:rPr>
        <w:t xml:space="preserve">Tulos</w:t>
      </w:r>
    </w:p>
    <w:p>
      <w:r>
        <w:t xml:space="preserve">Jotkut matelijalajit voivat olla useita viikkoja syömättä.</w:t>
      </w:r>
    </w:p>
    <w:p>
      <w:r>
        <w:rPr>
          <w:b/>
        </w:rPr>
        <w:t xml:space="preserve">Esimerkki 1.6288</w:t>
      </w:r>
    </w:p>
    <w:p>
      <w:r>
        <w:t xml:space="preserve">Fakta 1: Leikki on vain yksi monista tavoista, joilla nisäkkäät ja muut eläimet oppivat käyttäytymään. Fakta 2: Loppujen lopuksi hylkeet ovat nisäkkäitä aivan kuten ihmisetkin.</w:t>
      </w:r>
    </w:p>
    <w:p>
      <w:r>
        <w:rPr>
          <w:b/>
        </w:rPr>
        <w:t xml:space="preserve">Tulos</w:t>
      </w:r>
    </w:p>
    <w:p>
      <w:r>
        <w:t xml:space="preserve">Leikkiminen on vain yksi monista tavoista, joilla ihmiset ja muut eläimet oppivat käyttäytymään.</w:t>
      </w:r>
    </w:p>
    <w:p>
      <w:r>
        <w:rPr>
          <w:b/>
        </w:rPr>
        <w:t xml:space="preserve">Esimerkki 1.6289</w:t>
      </w:r>
    </w:p>
    <w:p>
      <w:r>
        <w:t xml:space="preserve">Fakta 1: munasarjoja käytetään lisääntymiseen. Fakta 2: Ovulaatio on munasolun vapautuminen munasarjasta.</w:t>
      </w:r>
    </w:p>
    <w:p>
      <w:r>
        <w:rPr>
          <w:b/>
        </w:rPr>
        <w:t xml:space="preserve">Tulos</w:t>
      </w:r>
    </w:p>
    <w:p>
      <w:r>
        <w:t xml:space="preserve">Munasolun vapautumista ovulaation aikana käytetään lisääntymiseen.</w:t>
      </w:r>
    </w:p>
    <w:p>
      <w:r>
        <w:rPr>
          <w:b/>
        </w:rPr>
        <w:t xml:space="preserve">Esimerkki 1.6290</w:t>
      </w:r>
    </w:p>
    <w:p>
      <w:r>
        <w:t xml:space="preserve">Fakta 1: Jos elimistö ei käytä ruokaa välittömästi energiaksi, ruoka varastoituu tulevaa käyttöä varten. Fakta 2: Suosikkiruoka on pihvi.</w:t>
      </w:r>
    </w:p>
    <w:p>
      <w:r>
        <w:rPr>
          <w:b/>
        </w:rPr>
        <w:t xml:space="preserve">Tulos</w:t>
      </w:r>
    </w:p>
    <w:p>
      <w:r>
        <w:t xml:space="preserve">Jos keho ei käytä pihviä välittömästi energiaksi, se varastoidaan tulevaa käyttöä varten.</w:t>
      </w:r>
    </w:p>
    <w:p>
      <w:r>
        <w:rPr>
          <w:b/>
        </w:rPr>
        <w:t xml:space="preserve">Esimerkki 1.6291</w:t>
      </w:r>
    </w:p>
    <w:p>
      <w:r>
        <w:t xml:space="preserve">Fakta 1: Onkogeenit edistävät sellaisten solujen jakautumista, joiden DNA on vaurioitunut. Fakta 2: Onkogeenit taas käynnistävät solujen kasvun.</w:t>
      </w:r>
    </w:p>
    <w:p>
      <w:r>
        <w:rPr>
          <w:b/>
        </w:rPr>
        <w:t xml:space="preserve">Tulos</w:t>
      </w:r>
    </w:p>
    <w:p>
      <w:r>
        <w:t xml:space="preserve">solujen kasvun käynnistäminen edistää sellaisten solujen jakautumista, joiden DNA on vaurioitunut.</w:t>
      </w:r>
    </w:p>
    <w:p>
      <w:r>
        <w:rPr>
          <w:b/>
        </w:rPr>
        <w:t xml:space="preserve">Esimerkki 1.6292</w:t>
      </w:r>
    </w:p>
    <w:p>
      <w:r>
        <w:t xml:space="preserve">Fakta 1: kilpailu voi saada eläimet taistelemaan oman lajinsa jäseniä vastaan. Fakta 2: Laji on suvun ominaisuus, suku on suvun ominaisuus jne.</w:t>
      </w:r>
    </w:p>
    <w:p>
      <w:r>
        <w:rPr>
          <w:b/>
        </w:rPr>
        <w:t xml:space="preserve">Tulos</w:t>
      </w:r>
    </w:p>
    <w:p>
      <w:r>
        <w:t xml:space="preserve">kilpailu voi saada eläimet taistelemaan suvun ominaisuuden jäseniä vastaan.</w:t>
      </w:r>
    </w:p>
    <w:p>
      <w:r>
        <w:rPr>
          <w:b/>
        </w:rPr>
        <w:t xml:space="preserve">Esimerkki 1.6293</w:t>
      </w:r>
    </w:p>
    <w:p>
      <w:r>
        <w:t xml:space="preserve">Fakta 1: maaperän ja mudan alle hautautuminen muuttaa turpeen kivihiileksi suolla pitkän ajan kuluessa vallitsevan äärimmäisen kuumuuden ja paineen vaikutuksesta. Fakta 2: Turvesammal on orgaanista ainesta, joka sekoittuu maaperään muodostaen turvetta.</w:t>
      </w:r>
    </w:p>
    <w:p>
      <w:r>
        <w:rPr>
          <w:b/>
        </w:rPr>
        <w:t xml:space="preserve">Tulos</w:t>
      </w:r>
    </w:p>
    <w:p>
      <w:r>
        <w:t xml:space="preserve">Orgaanisen aineksen hautautuminen mudan alle muuttaa turpeen hiileksi.</w:t>
      </w:r>
    </w:p>
    <w:p>
      <w:r>
        <w:rPr>
          <w:b/>
        </w:rPr>
        <w:t xml:space="preserve">Esimerkki 1.6294</w:t>
      </w:r>
    </w:p>
    <w:p>
      <w:r>
        <w:t xml:space="preserve">Fakta 1: saaliin syöminen edellyttää saaliin pyydystämistä. Fakta 2: Petoeläimet ovat eläimiä, jotka syövät saalista.</w:t>
      </w:r>
    </w:p>
    <w:p>
      <w:r>
        <w:rPr>
          <w:b/>
        </w:rPr>
        <w:t xml:space="preserve">Tulos</w:t>
      </w:r>
    </w:p>
    <w:p>
      <w:r>
        <w:t xml:space="preserve">Petoeläimenä oleminen edellyttää saaliin pyydystämistä.</w:t>
      </w:r>
    </w:p>
    <w:p>
      <w:r>
        <w:rPr>
          <w:b/>
        </w:rPr>
        <w:t xml:space="preserve">Esimerkki 1.6295</w:t>
      </w:r>
    </w:p>
    <w:p>
      <w:r>
        <w:t xml:space="preserve">Fakta 1: Kaikki elämä on riippuvainen suhteellisen kapeasta pH- eli happamuusasteesta. Fakta 2: Biokemiallisia reaktioita katalysoivat entsyymit, joiden optimaaliset pH-arvot ovat hyvin kapealla alueella.</w:t>
      </w:r>
    </w:p>
    <w:p>
      <w:r>
        <w:rPr>
          <w:b/>
        </w:rPr>
        <w:t xml:space="preserve">Tulos</w:t>
      </w:r>
    </w:p>
    <w:p>
      <w:r>
        <w:t xml:space="preserve">Kaikki elämä on riippuvainen suhteellisen kapeasta ympäristöstä osittain siksi, että entsyymien katalysoimat biokemialliset reaktiot ovat välttämättömiä.</w:t>
      </w:r>
    </w:p>
    <w:p>
      <w:r>
        <w:rPr>
          <w:b/>
        </w:rPr>
        <w:t xml:space="preserve">Esimerkki 1.6296</w:t>
      </w:r>
    </w:p>
    <w:p>
      <w:r>
        <w:t xml:space="preserve">Fakta 1: rikkidioksidipäästöt aiheuttavat happamia sateita. Fakta 2: HAPPOSADE Happosade on saastuttavaa ja haitallista ympäristölle.</w:t>
      </w:r>
    </w:p>
    <w:p>
      <w:r>
        <w:rPr>
          <w:b/>
        </w:rPr>
        <w:t xml:space="preserve">Tulos</w:t>
      </w:r>
    </w:p>
    <w:p>
      <w:r>
        <w:t xml:space="preserve">Rikkidioksidipäästöt aiheuttavat saastumista ja haittaa ympäristölle.</w:t>
      </w:r>
    </w:p>
    <w:p>
      <w:r>
        <w:rPr>
          <w:b/>
        </w:rPr>
        <w:t xml:space="preserve">Tulos</w:t>
      </w:r>
    </w:p>
    <w:p>
      <w:r>
        <w:t xml:space="preserve">Rikkidioksidipäästöt saastuttavat ympäristöä.</w:t>
      </w:r>
    </w:p>
    <w:p>
      <w:r>
        <w:rPr>
          <w:b/>
        </w:rPr>
        <w:t xml:space="preserve">Esimerkki 1.6297</w:t>
      </w:r>
    </w:p>
    <w:p>
      <w:r>
        <w:t xml:space="preserve">Fakta 1: Luonnonkatastrofit voivat saada eläimet jättämään ympäristön. Fakta 2: Tulvat ovat yleisin luonnonkatastrofi.</w:t>
      </w:r>
    </w:p>
    <w:p>
      <w:r>
        <w:rPr>
          <w:b/>
        </w:rPr>
        <w:t xml:space="preserve">Tulos</w:t>
      </w:r>
    </w:p>
    <w:p>
      <w:r>
        <w:t xml:space="preserve">Tulvat voivat saada eläimet poistumaan ympäristöstä.</w:t>
      </w:r>
    </w:p>
    <w:p>
      <w:r>
        <w:rPr>
          <w:b/>
        </w:rPr>
        <w:t xml:space="preserve">Esimerkki 1.6298</w:t>
      </w:r>
    </w:p>
    <w:p>
      <w:r>
        <w:t xml:space="preserve">Fakta 1: Valtimot kuljettavat yleensä runsaasti happea sisältävää verta. Fakta 2: Tupakointi ahtauttaa valtimoita ja lisää verihyytymien muodostumista tukkien valtimoita.</w:t>
      </w:r>
    </w:p>
    <w:p>
      <w:r>
        <w:rPr>
          <w:b/>
        </w:rPr>
        <w:t xml:space="preserve">Tulos</w:t>
      </w:r>
    </w:p>
    <w:p>
      <w:r>
        <w:t xml:space="preserve">Tupakointi häiritsee happirikkaan veren kuljettamista elimistössä.</w:t>
      </w:r>
    </w:p>
    <w:p>
      <w:r>
        <w:rPr>
          <w:b/>
        </w:rPr>
        <w:t xml:space="preserve">Esimerkki 1.6299</w:t>
      </w:r>
    </w:p>
    <w:p>
      <w:r>
        <w:t xml:space="preserve">Fakta 1: Kemialliset sidokset muodostuvat, kun aineet reagoivat toistensa kanssa. Fakta 2: Liuottimet ovat yleensä nestemäisiä aineita, jotka liuottavat muita aineita.</w:t>
      </w:r>
    </w:p>
    <w:p>
      <w:r>
        <w:rPr>
          <w:b/>
        </w:rPr>
        <w:t xml:space="preserve">Tulos</w:t>
      </w:r>
    </w:p>
    <w:p>
      <w:r>
        <w:t xml:space="preserve">Kun yksi liuotin reagoi toisen kanssa, muodostuu kemiallisia sidoksia.</w:t>
      </w:r>
    </w:p>
    <w:p>
      <w:r>
        <w:rPr>
          <w:b/>
        </w:rPr>
        <w:t xml:space="preserve">Esimerkki 1.6300</w:t>
      </w:r>
    </w:p>
    <w:p>
      <w:r>
        <w:t xml:space="preserve">Fakta 1: Ilmamassan liikkuminen maapallon pinnalla aiheuttaa paikallisia säämuutoksia. Fakta 2: Maa on planeettamme.</w:t>
      </w:r>
    </w:p>
    <w:p>
      <w:r>
        <w:rPr>
          <w:b/>
        </w:rPr>
        <w:t xml:space="preserve">Tulos</w:t>
      </w:r>
    </w:p>
    <w:p>
      <w:r>
        <w:t xml:space="preserve">ilmamassan liikkuminen planeettamme pinnan yli aiheuttaa paikallisia säämuutoksia.</w:t>
      </w:r>
    </w:p>
    <w:p>
      <w:r>
        <w:rPr>
          <w:b/>
        </w:rPr>
        <w:t xml:space="preserve">Esimerkki 1.6301</w:t>
      </w:r>
    </w:p>
    <w:p>
      <w:r>
        <w:t xml:space="preserve">Fakta 1: öljy muodostuu sedimenttikerrosten painaessa hajoavia leviä alaspäin. Fakta 2: Kun levä kuolee, bakteerit hajottavat sen.</w:t>
      </w:r>
    </w:p>
    <w:p>
      <w:r>
        <w:rPr>
          <w:b/>
        </w:rPr>
        <w:t xml:space="preserve">Tulos</w:t>
      </w:r>
    </w:p>
    <w:p>
      <w:r>
        <w:t xml:space="preserve">Öljy muodostuu sedimenttikerroksista, jotka painuvat bakteerien päälle.</w:t>
      </w:r>
    </w:p>
    <w:p>
      <w:r>
        <w:rPr>
          <w:b/>
        </w:rPr>
        <w:t xml:space="preserve">Tulos</w:t>
      </w:r>
    </w:p>
    <w:p>
      <w:r>
        <w:t xml:space="preserve">Öljy muodostuu sedimentin ja bakteerien vaikutuksesta.</w:t>
      </w:r>
    </w:p>
    <w:p>
      <w:r>
        <w:rPr>
          <w:b/>
        </w:rPr>
        <w:t xml:space="preserve">Esimerkki 1.6302</w:t>
      </w:r>
    </w:p>
    <w:p>
      <w:r>
        <w:t xml:space="preserve">Fakta 1: Hermoja voidaan käyttää lämmön ja paineen tuntemiseen iholla. Fakta 2: Epidermis Epidermis muodostaa ihon uloimman pinnan.</w:t>
      </w:r>
    </w:p>
    <w:p>
      <w:r>
        <w:rPr>
          <w:b/>
        </w:rPr>
        <w:t xml:space="preserve">Tulos</w:t>
      </w:r>
    </w:p>
    <w:p>
      <w:r>
        <w:t xml:space="preserve">Hermot voivat tuntea lämpöä ja painetta epidermiksessä.</w:t>
      </w:r>
    </w:p>
    <w:p>
      <w:r>
        <w:rPr>
          <w:b/>
        </w:rPr>
        <w:t xml:space="preserve">Esimerkki 1.6303</w:t>
      </w:r>
    </w:p>
    <w:p>
      <w:r>
        <w:t xml:space="preserve">Fakta 1: Paremmilla aisteilla on myönteinen vaikutus eläimen selviytymiseen. Fakta 2: Ehkä tärkein aisteista on näkö.</w:t>
      </w:r>
    </w:p>
    <w:p>
      <w:r>
        <w:rPr>
          <w:b/>
        </w:rPr>
        <w:t xml:space="preserve">Tulos</w:t>
      </w:r>
    </w:p>
    <w:p>
      <w:r>
        <w:t xml:space="preserve">paremmalla näkökyvyllä on myönteinen vaikutus eläimen selviytymiseen.</w:t>
      </w:r>
    </w:p>
    <w:p>
      <w:r>
        <w:rPr>
          <w:b/>
        </w:rPr>
        <w:t xml:space="preserve">Esimerkki 1.6304</w:t>
      </w:r>
    </w:p>
    <w:p>
      <w:r>
        <w:t xml:space="preserve">Fakta 1: sulaminen tapahtuu, kun kiinteää ainetta kuumennetaan sen sulamispisteen yläpuolelle. Fakta 2: Jääpalat sulavat nestemäisessä vedessä.</w:t>
      </w:r>
    </w:p>
    <w:p>
      <w:r>
        <w:rPr>
          <w:b/>
        </w:rPr>
        <w:t xml:space="preserve">Tulos</w:t>
      </w:r>
    </w:p>
    <w:p>
      <w:r>
        <w:t xml:space="preserve">jääpaloja lämmitettäessä muuttuu nestemäiseksi vedeksi.</w:t>
      </w:r>
    </w:p>
    <w:p>
      <w:r>
        <w:rPr>
          <w:b/>
        </w:rPr>
        <w:t xml:space="preserve">Esimerkki 1.6305</w:t>
      </w:r>
    </w:p>
    <w:p>
      <w:r>
        <w:t xml:space="preserve">Fakta 1: Sienillä on erityisiä rakenteita, joiden avulla ne voivat tunkeutua isäntäänsä. Fakta 2: Bakteerit, sienet ja virukset tunkeutuvat isäntään ja aiheuttavat sairauksia.</w:t>
      </w:r>
    </w:p>
    <w:p>
      <w:r>
        <w:rPr>
          <w:b/>
        </w:rPr>
        <w:t xml:space="preserve">Tulos</w:t>
      </w:r>
    </w:p>
    <w:p>
      <w:r>
        <w:t xml:space="preserve">Sienillä on erityisiä rakenteita, joiden avulla ne voivat tunkeutua ja aiheuttaa tauteja.</w:t>
      </w:r>
    </w:p>
    <w:p>
      <w:r>
        <w:rPr>
          <w:b/>
        </w:rPr>
        <w:t xml:space="preserve">Tulos</w:t>
      </w:r>
    </w:p>
    <w:p>
      <w:r>
        <w:t xml:space="preserve">bakteerit aiheuttavat tauteja isännissä.</w:t>
      </w:r>
    </w:p>
    <w:p>
      <w:r>
        <w:rPr>
          <w:b/>
        </w:rPr>
        <w:t xml:space="preserve">Esimerkki 1.6306</w:t>
      </w:r>
    </w:p>
    <w:p>
      <w:r>
        <w:t xml:space="preserve">Fakta 1: Liuos muodostuu, kun yksi aine liukenee toiseen aineeseen. Fakta 2: Useimmat aineet voivat olla kiinteitä, nestemäisiä tai kaasumaisia.</w:t>
      </w:r>
    </w:p>
    <w:p>
      <w:r>
        <w:rPr>
          <w:b/>
        </w:rPr>
        <w:t xml:space="preserve">Tulos</w:t>
      </w:r>
    </w:p>
    <w:p>
      <w:r>
        <w:t xml:space="preserve">liuos muodostuu, kun kiinteä aine, neste tai kaasu liukenee toiseen kiinteään aineeseen, nesteeseen tai kaasuun.</w:t>
      </w:r>
    </w:p>
    <w:p>
      <w:r>
        <w:rPr>
          <w:b/>
        </w:rPr>
        <w:t xml:space="preserve">Esimerkki 1.6307</w:t>
      </w:r>
    </w:p>
    <w:p>
      <w:r>
        <w:t xml:space="preserve">Fakta 1: Lepo vaikuttaa myönteisesti terveyteen. Fakta 2: auttaa nukkumaan ja lepäämään.</w:t>
      </w:r>
    </w:p>
    <w:p>
      <w:r>
        <w:rPr>
          <w:b/>
        </w:rPr>
        <w:t xml:space="preserve">Tulos</w:t>
      </w:r>
    </w:p>
    <w:p>
      <w:r>
        <w:t xml:space="preserve">Unella on myönteinen vaikutus terveyteen.</w:t>
      </w:r>
    </w:p>
    <w:p>
      <w:r>
        <w:rPr>
          <w:b/>
        </w:rPr>
        <w:t xml:space="preserve">Esimerkki 1.6308</w:t>
      </w:r>
    </w:p>
    <w:p>
      <w:r>
        <w:t xml:space="preserve">Fakta 1: Kasvit tarvitsevat vettä selviytyäkseen. Fakta 2: Bambut ovat elinvoimaisia, järeitä kasveja.</w:t>
      </w:r>
    </w:p>
    <w:p>
      <w:r>
        <w:rPr>
          <w:b/>
        </w:rPr>
        <w:t xml:space="preserve">Tulos</w:t>
      </w:r>
    </w:p>
    <w:p>
      <w:r>
        <w:t xml:space="preserve">bambu tarvitsee vettä selviytyäkseen.</w:t>
      </w:r>
    </w:p>
    <w:p>
      <w:r>
        <w:rPr>
          <w:b/>
        </w:rPr>
        <w:t xml:space="preserve">Esimerkki 1.6309</w:t>
      </w:r>
    </w:p>
    <w:p>
      <w:r>
        <w:t xml:space="preserve">Fakta 1: Kemiallinen säätely aiheuttaa raudan hapettumista kivessä. Fakta 2: Asteroidit koostuvat tyypillisesti kivestä tai raudasta.</w:t>
      </w:r>
    </w:p>
    <w:p>
      <w:r>
        <w:rPr>
          <w:b/>
        </w:rPr>
        <w:t xml:space="preserve">Tulos</w:t>
      </w:r>
    </w:p>
    <w:p>
      <w:r>
        <w:t xml:space="preserve">kemiallinen säätely aiheuttaa raudan hapettumista asteroideissa.</w:t>
      </w:r>
    </w:p>
    <w:p>
      <w:r>
        <w:rPr>
          <w:b/>
        </w:rPr>
        <w:t xml:space="preserve">Esimerkki 1.6310</w:t>
      </w:r>
    </w:p>
    <w:p>
      <w:r>
        <w:t xml:space="preserve">Fakta 1: Ihmiset ovat keränneet ja kasvattaneet sieniä ruoaksi tuhansien vuosien ajan. Fakta 2: Runsaasti klooria sisältäviä elintarvikkeita ovat sienet, persilja, bataatti, raparperi ja erityisesti tomaatti.</w:t>
      </w:r>
    </w:p>
    <w:p>
      <w:r>
        <w:rPr>
          <w:b/>
        </w:rPr>
        <w:t xml:space="preserve">Tulos</w:t>
      </w:r>
    </w:p>
    <w:p>
      <w:r>
        <w:t xml:space="preserve">Ihmiset ovat keränneet ja viljelleet runsaasti klooria sisältäviä elintarvikkeita tuhansien vuosien ajan.</w:t>
      </w:r>
    </w:p>
    <w:p>
      <w:r>
        <w:rPr>
          <w:b/>
        </w:rPr>
        <w:t xml:space="preserve">Esimerkki 1.6311</w:t>
      </w:r>
    </w:p>
    <w:p>
      <w:r>
        <w:t xml:space="preserve">Fakta 1: jos eliö kuumenee liikaa, se voi kuolla. Fakta 2: Useimmat lapset tietävät, että aurinko saa asiat kasvamaan ja että aurinko on hyvin kuuma.</w:t>
      </w:r>
    </w:p>
    <w:p>
      <w:r>
        <w:rPr>
          <w:b/>
        </w:rPr>
        <w:t xml:space="preserve">Tulos</w:t>
      </w:r>
    </w:p>
    <w:p>
      <w:r>
        <w:t xml:space="preserve">Liian pitkä oleskelu auringossa voi saada organismin kuolemaan.</w:t>
      </w:r>
    </w:p>
    <w:p>
      <w:r>
        <w:rPr>
          <w:b/>
        </w:rPr>
        <w:t xml:space="preserve">Esimerkki 1.6312</w:t>
      </w:r>
    </w:p>
    <w:p>
      <w:r>
        <w:t xml:space="preserve">Fakta 1: kappaleen massa aiheuttaa kappaleen aiheuttaman gravitaatiovoiman. Fakta 2: Gravitaatio kiihdyttää massaa.</w:t>
      </w:r>
    </w:p>
    <w:p>
      <w:r>
        <w:rPr>
          <w:b/>
        </w:rPr>
        <w:t xml:space="preserve">Tulos</w:t>
      </w:r>
    </w:p>
    <w:p>
      <w:r>
        <w:t xml:space="preserve">painovoima kiihdyttää esineitä.</w:t>
      </w:r>
    </w:p>
    <w:p>
      <w:r>
        <w:rPr>
          <w:b/>
        </w:rPr>
        <w:t xml:space="preserve">Tulos</w:t>
      </w:r>
    </w:p>
    <w:p>
      <w:r>
        <w:t xml:space="preserve">painovoima kiihdyttää esinettä.</w:t>
      </w:r>
    </w:p>
    <w:p>
      <w:r>
        <w:rPr>
          <w:b/>
        </w:rPr>
        <w:t xml:space="preserve">Esimerkki 1.6313</w:t>
      </w:r>
    </w:p>
    <w:p>
      <w:r>
        <w:t xml:space="preserve">Fakta 1: Intronit ovat alueita, jotka eivät koodaa proteiineja. Fakta 2: Intronit poistetaan RNA:n liittämisessä.</w:t>
      </w:r>
    </w:p>
    <w:p>
      <w:r>
        <w:rPr>
          <w:b/>
        </w:rPr>
        <w:t xml:space="preserve">Tulos</w:t>
      </w:r>
    </w:p>
    <w:p>
      <w:r>
        <w:t xml:space="preserve">alueet, jotka eivät koodaa proteiineja, poistetaan RNA:n liittämisellä.</w:t>
      </w:r>
    </w:p>
    <w:p>
      <w:r>
        <w:rPr>
          <w:b/>
        </w:rPr>
        <w:t xml:space="preserve">Esimerkki 1.6314</w:t>
      </w:r>
    </w:p>
    <w:p>
      <w:r>
        <w:t xml:space="preserve">Fakta 1: ruoansulatusjärjestelmä pilkkoo ruoan ravintoaineiksi elimistöä varten. Fakta 2: Keho tarvitsee ravintoaineita kasvaakseen ja pysyäkseen terveenä.</w:t>
      </w:r>
    </w:p>
    <w:p>
      <w:r>
        <w:rPr>
          <w:b/>
        </w:rPr>
        <w:t xml:space="preserve">Tulos</w:t>
      </w:r>
    </w:p>
    <w:p>
      <w:r>
        <w:t xml:space="preserve">ruuansulatuselimistö on elimistön kasvun ja terveyden kannalta välttämätön.</w:t>
      </w:r>
    </w:p>
    <w:p>
      <w:r>
        <w:rPr>
          <w:b/>
        </w:rPr>
        <w:t xml:space="preserve">Esimerkki 1.6315</w:t>
      </w:r>
    </w:p>
    <w:p>
      <w:r>
        <w:t xml:space="preserve">Fakta 1: Joet ovat yleensä suurempia kuin purot. Fakta 2: Valuma-alueet ovat puroja, puroja ja jokia.</w:t>
      </w:r>
    </w:p>
    <w:p>
      <w:r>
        <w:rPr>
          <w:b/>
        </w:rPr>
        <w:t xml:space="preserve">Tulos</w:t>
      </w:r>
    </w:p>
    <w:p>
      <w:r>
        <w:t xml:space="preserve">joki on valuma-alue.</w:t>
      </w:r>
    </w:p>
    <w:p>
      <w:r>
        <w:rPr>
          <w:b/>
        </w:rPr>
        <w:t xml:space="preserve">Tulos</w:t>
      </w:r>
    </w:p>
    <w:p>
      <w:r>
        <w:t xml:space="preserve">joki on vesipisara.</w:t>
      </w:r>
    </w:p>
    <w:p>
      <w:r>
        <w:rPr>
          <w:b/>
        </w:rPr>
        <w:t xml:space="preserve">Esimerkki 1.6316</w:t>
      </w:r>
    </w:p>
    <w:p>
      <w:r>
        <w:t xml:space="preserve">Fakta 1: Kaloilla on verenkiertojärjestelmä ja kaksikammioinen sydän. Fakta 2: Kalat ovat selkärankaisia vesieläimiä.</w:t>
      </w:r>
    </w:p>
    <w:p>
      <w:r>
        <w:rPr>
          <w:b/>
        </w:rPr>
        <w:t xml:space="preserve">Tulos</w:t>
      </w:r>
    </w:p>
    <w:p>
      <w:r>
        <w:t xml:space="preserve">Joillakin selkärangattomilla vesieläimillä on verenkiertojärjestelmä, jossa on kaksikammioinen sydän.</w:t>
      </w:r>
    </w:p>
    <w:p>
      <w:r>
        <w:rPr>
          <w:b/>
        </w:rPr>
        <w:t xml:space="preserve">Esimerkki 1.6317</w:t>
      </w:r>
    </w:p>
    <w:p>
      <w:r>
        <w:t xml:space="preserve">Fakta 1: Verholehdet ovat yleensä vihreitä, mikä naamioi nupun mahdollisilta kuluttajilta. Fakta 2: Hirvet, oravat, piikkisika ja muut nisäkkäät syövät oksia, silmuja ja kuorta.</w:t>
      </w:r>
    </w:p>
    <w:p>
      <w:r>
        <w:rPr>
          <w:b/>
        </w:rPr>
        <w:t xml:space="preserve">Tulos</w:t>
      </w:r>
    </w:p>
    <w:p>
      <w:r>
        <w:t xml:space="preserve">Verholehdet ovat yleensä vihreät, mikä naamioi nupun piikkisikoilta.</w:t>
      </w:r>
    </w:p>
    <w:p>
      <w:r>
        <w:rPr>
          <w:b/>
        </w:rPr>
        <w:t xml:space="preserve">Esimerkki 1.6318</w:t>
      </w:r>
    </w:p>
    <w:p>
      <w:r>
        <w:t xml:space="preserve">Fakta 1: Useimmat niveljalkaiset ovat hyönteisiä. Fakta 2: Skorpionit ovat hyvin erottuvia niveljalkaisia.</w:t>
      </w:r>
    </w:p>
    <w:p>
      <w:r>
        <w:rPr>
          <w:b/>
        </w:rPr>
        <w:t xml:space="preserve">Tulos</w:t>
      </w:r>
    </w:p>
    <w:p>
      <w:r>
        <w:t xml:space="preserve">skorpionit ovat hyönteisiä.</w:t>
      </w:r>
    </w:p>
    <w:p>
      <w:r>
        <w:rPr>
          <w:b/>
        </w:rPr>
        <w:t xml:space="preserve">Esimerkki 1.6319</w:t>
      </w:r>
    </w:p>
    <w:p>
      <w:r>
        <w:t xml:space="preserve">Fakta 1: Syöpään johtavat mutaatiot esiintyvät yleensä solusykliä ohjaavissa geeneissä. Fakta 2: Mutaatiot voivat periytyä, jos solut käyvät läpi meioosin tai mitoosin.</w:t>
      </w:r>
    </w:p>
    <w:p>
      <w:r>
        <w:rPr>
          <w:b/>
        </w:rPr>
        <w:t xml:space="preserve">Tulos</w:t>
      </w:r>
    </w:p>
    <w:p>
      <w:r>
        <w:t xml:space="preserve">syöpä voi periytyä.</w:t>
      </w:r>
    </w:p>
    <w:p>
      <w:r>
        <w:rPr>
          <w:b/>
        </w:rPr>
        <w:t xml:space="preserve">Esimerkki 1.6320</w:t>
      </w:r>
    </w:p>
    <w:p>
      <w:r>
        <w:t xml:space="preserve">Fakta 1: joistakin kukista tulee hedelmiä. Fakta 2: Hedelmistä voidaan tehdä hedelmänahkaa.</w:t>
      </w:r>
    </w:p>
    <w:p>
      <w:r>
        <w:rPr>
          <w:b/>
        </w:rPr>
        <w:t xml:space="preserve">Tulos</w:t>
      </w:r>
    </w:p>
    <w:p>
      <w:r>
        <w:t xml:space="preserve">Joistakin kukista voidaan tehdä nahkaa.</w:t>
      </w:r>
    </w:p>
    <w:p>
      <w:r>
        <w:rPr>
          <w:b/>
        </w:rPr>
        <w:t xml:space="preserve">Esimerkki 1.6321</w:t>
      </w:r>
    </w:p>
    <w:p>
      <w:r>
        <w:t xml:space="preserve">Fakta 1: Levillä on merkittävä rooli vesiekosysteemien tuottajina. Fakta 2: Valtameret ovat yksi maailman suurimmista ekosysteemeistä.</w:t>
      </w:r>
    </w:p>
    <w:p>
      <w:r>
        <w:rPr>
          <w:b/>
        </w:rPr>
        <w:t xml:space="preserve">Tulos</w:t>
      </w:r>
    </w:p>
    <w:p>
      <w:r>
        <w:t xml:space="preserve">Levillä on merkittävä rooli valtamerten tuottajina.</w:t>
      </w:r>
    </w:p>
    <w:p>
      <w:r>
        <w:rPr>
          <w:b/>
        </w:rPr>
        <w:t xml:space="preserve">Esimerkki 1.6322</w:t>
      </w:r>
    </w:p>
    <w:p>
      <w:r>
        <w:t xml:space="preserve">Fakta 1: radioaktiivista ajoitusta käytetään fossiilien iän määrittämiseen. Fakta 2: Radioaktiivisia isotooppeja käytetään yleisesti dating .</w:t>
      </w:r>
    </w:p>
    <w:p>
      <w:r>
        <w:rPr>
          <w:b/>
        </w:rPr>
        <w:t xml:space="preserve">Tulos</w:t>
      </w:r>
    </w:p>
    <w:p>
      <w:r>
        <w:t xml:space="preserve">Radioaktiivisia isotooppeja käytetään yleisesti fossiilien iän määrittämiseen.</w:t>
      </w:r>
    </w:p>
    <w:p>
      <w:r>
        <w:rPr>
          <w:b/>
        </w:rPr>
        <w:t xml:space="preserve">Tulos</w:t>
      </w:r>
    </w:p>
    <w:p>
      <w:r>
        <w:t xml:space="preserve">isotooppeja käytetään fossiilien iän määrittämiseen.</w:t>
      </w:r>
    </w:p>
    <w:p>
      <w:r>
        <w:rPr>
          <w:b/>
        </w:rPr>
        <w:t xml:space="preserve">Esimerkki 1.6323</w:t>
      </w:r>
    </w:p>
    <w:p>
      <w:r>
        <w:t xml:space="preserve">Fakta 1: tuulimylly muuntaa tuulienergian sähköksi pääasiassa mekaanisen energian avulla. Fakta 2: sähkökenttä syntyy jännitteen avulla.</w:t>
      </w:r>
    </w:p>
    <w:p>
      <w:r>
        <w:rPr>
          <w:b/>
        </w:rPr>
        <w:t xml:space="preserve">Tulos</w:t>
      </w:r>
    </w:p>
    <w:p>
      <w:r>
        <w:t xml:space="preserve">Tuulimylly luo jännitteen.</w:t>
      </w:r>
    </w:p>
    <w:p>
      <w:r>
        <w:rPr>
          <w:b/>
        </w:rPr>
        <w:t xml:space="preserve">Esimerkki 1.6324</w:t>
      </w:r>
    </w:p>
    <w:p>
      <w:r>
        <w:t xml:space="preserve">Fakta 1: Kuluttajat ottavat ravintoa syömällä tuottajia tai muita eläviä olentoja. Fakta 2: Hajottajat tuottavat ravinteita tuottajille.</w:t>
      </w:r>
    </w:p>
    <w:p>
      <w:r>
        <w:rPr>
          <w:b/>
        </w:rPr>
        <w:t xml:space="preserve">Tulos</w:t>
      </w:r>
    </w:p>
    <w:p>
      <w:r>
        <w:t xml:space="preserve">Hajottajat tuottavat ravintoaineita organismeille, joista tulee ravintoa kuluttajille.</w:t>
      </w:r>
    </w:p>
    <w:p>
      <w:r>
        <w:rPr>
          <w:b/>
        </w:rPr>
        <w:t xml:space="preserve">Esimerkki 1.6325</w:t>
      </w:r>
    </w:p>
    <w:p>
      <w:r>
        <w:t xml:space="preserve">Fakta 1: Transkriptio tapahtuu ytimessä. Fakta 2: Kromosomit ovat osa solun ydintä.</w:t>
      </w:r>
    </w:p>
    <w:p>
      <w:r>
        <w:rPr>
          <w:b/>
        </w:rPr>
        <w:t xml:space="preserve">Tulos</w:t>
      </w:r>
    </w:p>
    <w:p>
      <w:r>
        <w:t xml:space="preserve">kromosomit sijaitsevat siellä, missä transkriptio tapahtuu.</w:t>
      </w:r>
    </w:p>
    <w:p>
      <w:r>
        <w:rPr>
          <w:b/>
        </w:rPr>
        <w:t xml:space="preserve">Esimerkki 1.6326</w:t>
      </w:r>
    </w:p>
    <w:p>
      <w:r>
        <w:t xml:space="preserve">Fakta 1: Astronautit tarvitsevat säilöttyä ruokaa pitkiä lentoja varten. Fakta 2: Astronautit lähtevät avaruuteen.</w:t>
      </w:r>
    </w:p>
    <w:p>
      <w:r>
        <w:rPr>
          <w:b/>
        </w:rPr>
        <w:t xml:space="preserve">Tulos</w:t>
      </w:r>
    </w:p>
    <w:p>
      <w:r>
        <w:t xml:space="preserve">avaruuteen lähtevät tarvitsevat säilöttyä ruokaa pitkiä lentoja varten.</w:t>
      </w:r>
    </w:p>
    <w:p>
      <w:r>
        <w:rPr>
          <w:b/>
        </w:rPr>
        <w:t xml:space="preserve">Esimerkki 1.6327</w:t>
      </w:r>
    </w:p>
    <w:p>
      <w:r>
        <w:t xml:space="preserve">Fakta 1: sade aiheuttaa eroosiota. Fakta 2: Maaperän eroosio Maaperän eroosiota tapahtuu, kun maaperä huuhtoutuu tai puhalletaan pois.</w:t>
      </w:r>
    </w:p>
    <w:p>
      <w:r>
        <w:rPr>
          <w:b/>
        </w:rPr>
        <w:t xml:space="preserve">Tulos</w:t>
      </w:r>
    </w:p>
    <w:p>
      <w:r>
        <w:t xml:space="preserve">sade huuhtoo tai puhaltaa maata pois.</w:t>
      </w:r>
    </w:p>
    <w:p>
      <w:r>
        <w:rPr>
          <w:b/>
        </w:rPr>
        <w:t xml:space="preserve">Esimerkki 1.6328</w:t>
      </w:r>
    </w:p>
    <w:p>
      <w:r>
        <w:t xml:space="preserve">Fakta 1: Ilmamassan liikkuminen maapallon pinnalla aiheuttaa paikallisia säämuutoksia. Fakta 2: Kun ilmamassat kohtaavat, muodostuu rintamia.</w:t>
      </w:r>
    </w:p>
    <w:p>
      <w:r>
        <w:rPr>
          <w:b/>
        </w:rPr>
        <w:t xml:space="preserve">Tulos</w:t>
      </w:r>
    </w:p>
    <w:p>
      <w:r>
        <w:t xml:space="preserve">rintamat aiheuttavat paikallisia säämuutoksia.</w:t>
      </w:r>
    </w:p>
    <w:p>
      <w:r>
        <w:rPr>
          <w:b/>
        </w:rPr>
        <w:t xml:space="preserve">Esimerkki 1.6329</w:t>
      </w:r>
    </w:p>
    <w:p>
      <w:r>
        <w:t xml:space="preserve">Fakta 1: Seismografia käytetään maanjäristyksen koon mittaamiseen. Fakta 2: Nämä aallot aiheuttavat vahinkoa maanjäristyksissä.</w:t>
      </w:r>
    </w:p>
    <w:p>
      <w:r>
        <w:rPr>
          <w:b/>
        </w:rPr>
        <w:t xml:space="preserve">Tulos</w:t>
      </w:r>
    </w:p>
    <w:p>
      <w:r>
        <w:t xml:space="preserve">Seismografi mittaa aaltoja, jotka aiheuttavat vahinkoa.</w:t>
      </w:r>
    </w:p>
    <w:p>
      <w:r>
        <w:rPr>
          <w:b/>
        </w:rPr>
        <w:t xml:space="preserve">Esimerkki 1.6330</w:t>
      </w:r>
    </w:p>
    <w:p>
      <w:r>
        <w:t xml:space="preserve">Fakta 1: Lintujen nokka on yleensä sopeutunut niiden syömään ruokaan. Fakta 2: Linnut syövät kaloja, leviä ja ihmisen ruokaa.</w:t>
      </w:r>
    </w:p>
    <w:p>
      <w:r>
        <w:rPr>
          <w:b/>
        </w:rPr>
        <w:t xml:space="preserve">Tulos</w:t>
      </w:r>
    </w:p>
    <w:p>
      <w:r>
        <w:t xml:space="preserve">Lintujen nokka on usein mukautettu kalan syömiseen.</w:t>
      </w:r>
    </w:p>
    <w:p>
      <w:r>
        <w:rPr>
          <w:b/>
        </w:rPr>
        <w:t xml:space="preserve">Esimerkki 1.6331</w:t>
      </w:r>
    </w:p>
    <w:p>
      <w:r>
        <w:t xml:space="preserve">Fakta 1: Maan kallistuminen pyörivän akselinsa ympäri aiheuttaa vuodenaikojen vaihtelun. Fakta 2: Syksy tuo mukanaan vuodenaikojen vaihtumisen.</w:t>
      </w:r>
    </w:p>
    <w:p>
      <w:r>
        <w:rPr>
          <w:b/>
        </w:rPr>
        <w:t xml:space="preserve">Tulos</w:t>
      </w:r>
    </w:p>
    <w:p>
      <w:r>
        <w:t xml:space="preserve">Maan kallistuminen pyörivän akselinsa ympäri aiheuttaa syksyn.</w:t>
      </w:r>
    </w:p>
    <w:p>
      <w:r>
        <w:rPr>
          <w:b/>
        </w:rPr>
        <w:t xml:space="preserve">Esimerkki 1.6332</w:t>
      </w:r>
    </w:p>
    <w:p>
      <w:r>
        <w:t xml:space="preserve">Fakta 1: Ilmamassan liikkuminen maapallon pinnalla aiheuttaa paikallisia säämuutoksia. Fakta 2: Korkeus ja sääjärjestelmät voivat muuttaa ilmanpainetta.</w:t>
      </w:r>
    </w:p>
    <w:p>
      <w:r>
        <w:rPr>
          <w:b/>
        </w:rPr>
        <w:t xml:space="preserve">Tulos</w:t>
      </w:r>
    </w:p>
    <w:p>
      <w:r>
        <w:t xml:space="preserve">Ilman liikkuminen aiheuttaa paine-eroja.</w:t>
      </w:r>
    </w:p>
    <w:p>
      <w:r>
        <w:rPr>
          <w:b/>
        </w:rPr>
        <w:t xml:space="preserve">Esimerkki 1.6333</w:t>
      </w:r>
    </w:p>
    <w:p>
      <w:r>
        <w:t xml:space="preserve">Fakta 1: Makroevoluutio tapahtuu geologisen ajan kuluessa lajin tason yläpuolella. Fakta 2: Laji on suvun ominaisuus, suku on suvun ominaisuus jne.</w:t>
      </w:r>
    </w:p>
    <w:p>
      <w:r>
        <w:rPr>
          <w:b/>
        </w:rPr>
        <w:t xml:space="preserve">Tulos</w:t>
      </w:r>
    </w:p>
    <w:p>
      <w:r>
        <w:t xml:space="preserve">Makroevoluutio tapahtuu geologisen ajan kuluessa suvun tasolla tai sitä korkeammalla tasolla.</w:t>
      </w:r>
    </w:p>
    <w:p>
      <w:r>
        <w:rPr>
          <w:b/>
        </w:rPr>
        <w:t xml:space="preserve">Esimerkki 1.6334</w:t>
      </w:r>
    </w:p>
    <w:p>
      <w:r>
        <w:t xml:space="preserve">Fakta 1: kasvi tarvitsee siemeniä lisääntyäkseen. Fakta 2: Eläimet levittävät siemeniä.</w:t>
      </w:r>
    </w:p>
    <w:p>
      <w:r>
        <w:rPr>
          <w:b/>
        </w:rPr>
        <w:t xml:space="preserve">Tulos</w:t>
      </w:r>
    </w:p>
    <w:p>
      <w:r>
        <w:t xml:space="preserve">Kasvien lisääntyminen edellyttää eläimiä.</w:t>
      </w:r>
    </w:p>
    <w:p>
      <w:r>
        <w:rPr>
          <w:b/>
        </w:rPr>
        <w:t xml:space="preserve">Esimerkki 1.6335</w:t>
      </w:r>
    </w:p>
    <w:p>
      <w:r>
        <w:t xml:space="preserve">Fakta 1: Solujen koko ja muoto vaihtelevat, mutta kaikki solut ovat hyvin pieniä. Fakta 2: Solut ovat elävien olentojen toimintayksiköitä.</w:t>
      </w:r>
    </w:p>
    <w:p>
      <w:r>
        <w:rPr>
          <w:b/>
        </w:rPr>
        <w:t xml:space="preserve">Tulos</w:t>
      </w:r>
    </w:p>
    <w:p>
      <w:r>
        <w:t xml:space="preserve">toimintayksiköt vaihtelevat sekä kooltaan että muodoltaan.</w:t>
      </w:r>
    </w:p>
    <w:p>
      <w:r>
        <w:rPr>
          <w:b/>
        </w:rPr>
        <w:t xml:space="preserve">Esimerkki 1.6336</w:t>
      </w:r>
    </w:p>
    <w:p>
      <w:r>
        <w:t xml:space="preserve">Fakta 1: Juuret kasvavat pituutta ja leveyttä primäärisestä ja sekundaarisesta meristemistä. Fakta 2: Esimerkiksi porkkanat ja punajuuret ovat juuria.</w:t>
      </w:r>
    </w:p>
    <w:p>
      <w:r>
        <w:rPr>
          <w:b/>
        </w:rPr>
        <w:t xml:space="preserve">Tulos</w:t>
      </w:r>
    </w:p>
    <w:p>
      <w:r>
        <w:t xml:space="preserve">Porkkanat ja punajuuret kasvavat pituutta ja leveyttä primäärisestä ja sekundäärisestä meristemistä.</w:t>
      </w:r>
    </w:p>
    <w:p>
      <w:r>
        <w:rPr>
          <w:b/>
        </w:rPr>
        <w:t xml:space="preserve">Esimerkki 1.6337</w:t>
      </w:r>
    </w:p>
    <w:p>
      <w:r>
        <w:t xml:space="preserve">Fakta 1: Ruoka koostuu orgaanisista molekyyleistä, jotka varastoivat energiaa kemiallisiin sidoksiinsa. Fakta 2: Lämpö on periaatteessa energiaa.</w:t>
      </w:r>
    </w:p>
    <w:p>
      <w:r>
        <w:rPr>
          <w:b/>
        </w:rPr>
        <w:t xml:space="preserve">Tulos</w:t>
      </w:r>
    </w:p>
    <w:p>
      <w:r>
        <w:t xml:space="preserve">Ruoka koostuu orgaanisista molekyyleistä, jotka varastoivat lämpöä kemiallisiin sidoksiinsa.</w:t>
      </w:r>
    </w:p>
    <w:p>
      <w:r>
        <w:rPr>
          <w:b/>
        </w:rPr>
        <w:t xml:space="preserve">Esimerkki 1.6338</w:t>
      </w:r>
    </w:p>
    <w:p>
      <w:r>
        <w:t xml:space="preserve">Fakta 1: planeetan pyöriminen aiheuttaa päivä- ja yösyklit kyseisellä planeetalla. Fakta 2: Kukin planeetta pyörii eri tahtiin.</w:t>
      </w:r>
    </w:p>
    <w:p>
      <w:r>
        <w:rPr>
          <w:b/>
        </w:rPr>
        <w:t xml:space="preserve">Tulos</w:t>
      </w:r>
    </w:p>
    <w:p>
      <w:r>
        <w:t xml:space="preserve">Jokaisella planeetalla on erilaiset päivä- ja yöjaksot.</w:t>
      </w:r>
    </w:p>
    <w:p>
      <w:r>
        <w:rPr>
          <w:b/>
        </w:rPr>
        <w:t xml:space="preserve">Esimerkki 1.6339</w:t>
      </w:r>
    </w:p>
    <w:p>
      <w:r>
        <w:t xml:space="preserve">Fakta 1: Vanhemman sukupuolisoluissa tapahtuva mutaatio voi aiheuttaa uuden ominaisuuden ilmenemisen vanhemman jälkeläisissä. Fakta 2: Ominaisuudet syntyvät mutaation ja rekombinaation avulla.</w:t>
      </w:r>
    </w:p>
    <w:p>
      <w:r>
        <w:rPr>
          <w:b/>
        </w:rPr>
        <w:t xml:space="preserve">Tulos</w:t>
      </w:r>
    </w:p>
    <w:p>
      <w:r>
        <w:t xml:space="preserve">mutaatio voi johtua rekombinaatiosta.</w:t>
      </w:r>
    </w:p>
    <w:p>
      <w:r>
        <w:rPr>
          <w:b/>
        </w:rPr>
        <w:t xml:space="preserve">Esimerkki 1.6340</w:t>
      </w:r>
    </w:p>
    <w:p>
      <w:r>
        <w:t xml:space="preserve">Fakta 1: Vapina syntyy, kun monet lihakset supistuvat vähän kerralla. Fakta 2: Hunajamehiläiset tuottavat lämpöä kuluttamalla hunajaa ja värisyttämällä lihaksiaan.</w:t>
      </w:r>
    </w:p>
    <w:p>
      <w:r>
        <w:rPr>
          <w:b/>
        </w:rPr>
        <w:t xml:space="preserve">Tulos</w:t>
      </w:r>
    </w:p>
    <w:p>
      <w:r>
        <w:t xml:space="preserve">Mehiläiset voivat täristä.</w:t>
      </w:r>
    </w:p>
    <w:p>
      <w:r>
        <w:rPr>
          <w:b/>
        </w:rPr>
        <w:t xml:space="preserve">Esimerkki 1.6341</w:t>
      </w:r>
    </w:p>
    <w:p>
      <w:r>
        <w:t xml:space="preserve">Fakta 1: taudinaiheuttajat voivat aiheuttaa sairauksia. Fakta 2: Jos loinen aiheuttaa haittaa, se on patogeeni.</w:t>
      </w:r>
    </w:p>
    <w:p>
      <w:r>
        <w:rPr>
          <w:b/>
        </w:rPr>
        <w:t xml:space="preserve">Tulos</w:t>
      </w:r>
    </w:p>
    <w:p>
      <w:r>
        <w:t xml:space="preserve">loiset voivat aiheuttaa haitallisia sairauksia.</w:t>
      </w:r>
    </w:p>
    <w:p>
      <w:r>
        <w:rPr>
          <w:b/>
        </w:rPr>
        <w:t xml:space="preserve">Esimerkki 1.6342</w:t>
      </w:r>
    </w:p>
    <w:p>
      <w:r>
        <w:t xml:space="preserve">Fakta 1: Nisäkkäät säilyttävät ruumiinlämpöä karvojensa tai turkkinsa avulla. Fakta 2: Sekä hiukset että höyhenet koostuvat keratiinista.</w:t>
      </w:r>
    </w:p>
    <w:p>
      <w:r>
        <w:rPr>
          <w:b/>
        </w:rPr>
        <w:t xml:space="preserve">Tulos</w:t>
      </w:r>
    </w:p>
    <w:p>
      <w:r>
        <w:t xml:space="preserve">nisäkkäät säilyttävät kehon lämpöä keratiinin avulla.</w:t>
      </w:r>
    </w:p>
    <w:p>
      <w:r>
        <w:rPr>
          <w:b/>
        </w:rPr>
        <w:t xml:space="preserve">Esimerkki 1.6343</w:t>
      </w:r>
    </w:p>
    <w:p>
      <w:r>
        <w:t xml:space="preserve">Fakta 1: pyörillä varustettu ajoneuvo vaatii sileät pinnat. Fakta 2: autot ovat ajoneuvoja ja kuorma-autot ovat ajoneuvoja.</w:t>
      </w:r>
    </w:p>
    <w:p>
      <w:r>
        <w:rPr>
          <w:b/>
        </w:rPr>
        <w:t xml:space="preserve">Tulos</w:t>
      </w:r>
    </w:p>
    <w:p>
      <w:r>
        <w:t xml:space="preserve">Pyörillä varustettu auto vaatii sileitä pintoja.</w:t>
      </w:r>
    </w:p>
    <w:p>
      <w:r>
        <w:rPr>
          <w:b/>
        </w:rPr>
        <w:t xml:space="preserve">Esimerkki 1.6344</w:t>
      </w:r>
    </w:p>
    <w:p>
      <w:r>
        <w:t xml:space="preserve">Fakta 1: salama voi aiheuttaa metsäpalon. Fakta 2: salamointi on hyvin yleistä myrskyjen aikana.</w:t>
      </w:r>
    </w:p>
    <w:p>
      <w:r>
        <w:rPr>
          <w:b/>
        </w:rPr>
        <w:t xml:space="preserve">Tulos</w:t>
      </w:r>
    </w:p>
    <w:p>
      <w:r>
        <w:t xml:space="preserve">ukkosmyrskyt voivat aiheuttaa metsäpaloja.</w:t>
      </w:r>
    </w:p>
    <w:p>
      <w:r>
        <w:rPr>
          <w:b/>
        </w:rPr>
        <w:t xml:space="preserve">Esimerkki 1.6345</w:t>
      </w:r>
    </w:p>
    <w:p>
      <w:r>
        <w:t xml:space="preserve">Fakta 1: Hyönteiset voivat elää suurissa yhdyskunnissa ja niillä on monimutkainen sosiaalinen käyttäytyminen. Fakta 2: Muurahaiset ovat sosiaalisia hyönteisiä, jotka elävät yhdyskunnissa.</w:t>
      </w:r>
    </w:p>
    <w:p>
      <w:r>
        <w:rPr>
          <w:b/>
        </w:rPr>
        <w:t xml:space="preserve">Tulos</w:t>
      </w:r>
    </w:p>
    <w:p>
      <w:r>
        <w:t xml:space="preserve">Muurahaisten sosiaalinen käyttäytyminen on monimutkaista.</w:t>
      </w:r>
    </w:p>
    <w:p>
      <w:r>
        <w:rPr>
          <w:b/>
        </w:rPr>
        <w:t xml:space="preserve">Tulos</w:t>
      </w:r>
    </w:p>
    <w:p>
      <w:r>
        <w:t xml:space="preserve">Muurahaisilla on monimutkainen sosiaalinen käyttäytyminen.</w:t>
      </w:r>
    </w:p>
    <w:p>
      <w:r>
        <w:rPr>
          <w:b/>
        </w:rPr>
        <w:t xml:space="preserve">Esimerkki 1.6346</w:t>
      </w:r>
    </w:p>
    <w:p>
      <w:r>
        <w:t xml:space="preserve">Fakta 1: Jos elinympäristö ei enää pysty elättämään eläimiä, ne siirtyvät toiselle alueelle. Fakta 2: Karhut ovat voimakkaita eläimiä.</w:t>
      </w:r>
    </w:p>
    <w:p>
      <w:r>
        <w:rPr>
          <w:b/>
        </w:rPr>
        <w:t xml:space="preserve">Tulos</w:t>
      </w:r>
    </w:p>
    <w:p>
      <w:r>
        <w:t xml:space="preserve">jos elinympäristö ei enää kestä karhuja, ne siirtyvät toiselle alueelle.</w:t>
      </w:r>
    </w:p>
    <w:p>
      <w:r>
        <w:rPr>
          <w:b/>
        </w:rPr>
        <w:t xml:space="preserve">Esimerkki 1.6347</w:t>
      </w:r>
    </w:p>
    <w:p>
      <w:r>
        <w:t xml:space="preserve">Fakta 1: Mikro-organismit aiheuttavat elintarvikkeiden pilaantumisen. Fakta 2: Samoin tiettyjen elintarvikkeiden syöminen voi aiheuttaa vakavia sairauksia.</w:t>
      </w:r>
    </w:p>
    <w:p>
      <w:r>
        <w:rPr>
          <w:b/>
        </w:rPr>
        <w:t xml:space="preserve">Tulos</w:t>
      </w:r>
    </w:p>
    <w:p>
      <w:r>
        <w:t xml:space="preserve">Mikro-organismit voivat pilata syötävät elintarvikkeet ja aiheuttaa vakavia sairauksia.</w:t>
      </w:r>
    </w:p>
    <w:p>
      <w:r>
        <w:rPr>
          <w:b/>
        </w:rPr>
        <w:t xml:space="preserve">Esimerkki 1.6348</w:t>
      </w:r>
    </w:p>
    <w:p>
      <w:r>
        <w:t xml:space="preserve">Fakta 1: navigointi edellyttää suunnan tuntemista. Fakta 2: Itä, länsi ja pohjoinen ovat pelkkiä suuntia.</w:t>
      </w:r>
    </w:p>
    <w:p>
      <w:r>
        <w:rPr>
          <w:b/>
        </w:rPr>
        <w:t xml:space="preserve">Tulos</w:t>
      </w:r>
    </w:p>
    <w:p>
      <w:r>
        <w:t xml:space="preserve">navigointi edellyttää idän, lännen ja pohjoisen tuntemista.</w:t>
      </w:r>
    </w:p>
    <w:p>
      <w:r>
        <w:rPr>
          <w:b/>
        </w:rPr>
        <w:t xml:space="preserve">Esimerkki 1.6349</w:t>
      </w:r>
    </w:p>
    <w:p>
      <w:r>
        <w:t xml:space="preserve">Fakta 1: Energia tulee ekosysteemeihin auringonvalon tai kemiallisten yhdisteiden muodossa. Fakta 2: Ekosysteemi sisältää eliöt ja niiden elinympäristön.</w:t>
      </w:r>
    </w:p>
    <w:p>
      <w:r>
        <w:rPr>
          <w:b/>
        </w:rPr>
        <w:t xml:space="preserve">Tulos</w:t>
      </w:r>
    </w:p>
    <w:p>
      <w:r>
        <w:t xml:space="preserve">energiaa kulkeutuu eliöihin ja niiden elinympäristöön auringonvalon tai kemiallisten yhdisteiden muodossa.</w:t>
      </w:r>
    </w:p>
    <w:p>
      <w:r>
        <w:rPr>
          <w:b/>
        </w:rPr>
        <w:t xml:space="preserve">Esimerkki 1.6350</w:t>
      </w:r>
    </w:p>
    <w:p>
      <w:r>
        <w:t xml:space="preserve">Fakta 1: ultraviolettivalo aiheuttaa auringonpolttamia. Fakta 2: kylmä etikka lievittää auringonpolttamaa.</w:t>
      </w:r>
    </w:p>
    <w:p>
      <w:r>
        <w:rPr>
          <w:b/>
        </w:rPr>
        <w:t xml:space="preserve">Tulos</w:t>
      </w:r>
    </w:p>
    <w:p>
      <w:r>
        <w:t xml:space="preserve">Ultraviolettivalolle altistumista voidaan lievittää kylmällä etikalla.</w:t>
      </w:r>
    </w:p>
    <w:p>
      <w:r>
        <w:rPr>
          <w:b/>
        </w:rPr>
        <w:t xml:space="preserve">Esimerkki 1.6351</w:t>
      </w:r>
    </w:p>
    <w:p>
      <w:r>
        <w:t xml:space="preserve">Fakta 1: Lentokonetta käytetään ihmisten siirtämiseen vesistöjen yli. Fakta 2: Lentokoneet, kuten Boeing 747, voivat nousta ja laskeutua lentokentälle.</w:t>
      </w:r>
    </w:p>
    <w:p>
      <w:r>
        <w:rPr>
          <w:b/>
        </w:rPr>
        <w:t xml:space="preserve">Tulos</w:t>
      </w:r>
    </w:p>
    <w:p>
      <w:r>
        <w:t xml:space="preserve">Boeing 747:ää käytetään ihmisten siirtämiseen vesistöjen yli.</w:t>
      </w:r>
    </w:p>
    <w:p>
      <w:r>
        <w:rPr>
          <w:b/>
        </w:rPr>
        <w:t xml:space="preserve">Esimerkki 1.6352</w:t>
      </w:r>
    </w:p>
    <w:p>
      <w:r>
        <w:t xml:space="preserve">Fakta 1: Kofeiini on keskushermostoa stimuloiva aine. Fakta 2: Liiallinen stimulointi voi aiheuttaa uniongelmia.</w:t>
      </w:r>
    </w:p>
    <w:p>
      <w:r>
        <w:rPr>
          <w:b/>
        </w:rPr>
        <w:t xml:space="preserve">Tulos</w:t>
      </w:r>
    </w:p>
    <w:p>
      <w:r>
        <w:t xml:space="preserve">Liika kofeiini johtaa uniongelmiin.</w:t>
      </w:r>
    </w:p>
    <w:p>
      <w:r>
        <w:rPr>
          <w:b/>
        </w:rPr>
        <w:t xml:space="preserve">Esimerkki 1.6353</w:t>
      </w:r>
    </w:p>
    <w:p>
      <w:r>
        <w:t xml:space="preserve">Fakta 1: Useimmilla matelijoilla on hyvä näkö ja tarkka hajuaisti. Fakta 2: Krokotiilit, käärmeet ja liskot ovat kaikki matelijoita.</w:t>
      </w:r>
    </w:p>
    <w:p>
      <w:r>
        <w:rPr>
          <w:b/>
        </w:rPr>
        <w:t xml:space="preserve">Tulos</w:t>
      </w:r>
    </w:p>
    <w:p>
      <w:r>
        <w:t xml:space="preserve">useimmilla liskoilla on hyvä näkö ja terävä hajuaisti.</w:t>
      </w:r>
    </w:p>
    <w:p>
      <w:r>
        <w:rPr>
          <w:b/>
        </w:rPr>
        <w:t xml:space="preserve">Esimerkki 1.6354</w:t>
      </w:r>
    </w:p>
    <w:p>
      <w:r>
        <w:t xml:space="preserve">Fakta 1: Erittämiselimet muodostavat erittävän järjestelmän. Fakta 2: Kaikki eliöt erittävät jätteitä.</w:t>
      </w:r>
    </w:p>
    <w:p>
      <w:r>
        <w:rPr>
          <w:b/>
        </w:rPr>
        <w:t xml:space="preserve">Tulos</w:t>
      </w:r>
    </w:p>
    <w:p>
      <w:r>
        <w:t xml:space="preserve">Jäte-elimet muodostavat jätejärjestelmän.</w:t>
      </w:r>
    </w:p>
    <w:p>
      <w:r>
        <w:rPr>
          <w:b/>
        </w:rPr>
        <w:t xml:space="preserve">Esimerkki 1.6355</w:t>
      </w:r>
    </w:p>
    <w:p>
      <w:r>
        <w:t xml:space="preserve">Fakta 1: energian absorptio aiheuttaa esineiden lämpenemistä. Fakta 2: Jää imee lämpöä sulaessaan.</w:t>
      </w:r>
    </w:p>
    <w:p>
      <w:r>
        <w:rPr>
          <w:b/>
        </w:rPr>
        <w:t xml:space="preserve">Tulos</w:t>
      </w:r>
    </w:p>
    <w:p>
      <w:r>
        <w:t xml:space="preserve">jää sulaa kuumennettaessa.</w:t>
      </w:r>
    </w:p>
    <w:p>
      <w:r>
        <w:rPr>
          <w:b/>
        </w:rPr>
        <w:t xml:space="preserve">Esimerkki 1.6356</w:t>
      </w:r>
    </w:p>
    <w:p>
      <w:r>
        <w:t xml:space="preserve">Fakta 1: Kuun vetovoima maapallon valtameriin aiheuttaa vuoroveden. Fakta 2: maapallon päivää vietetään nykyään kaikkialla maailmassa.</w:t>
      </w:r>
    </w:p>
    <w:p>
      <w:r>
        <w:rPr>
          <w:b/>
        </w:rPr>
        <w:t xml:space="preserve">Tulos</w:t>
      </w:r>
    </w:p>
    <w:p>
      <w:r>
        <w:t xml:space="preserve">Kuun vetovoima maailman valtameriin aiheuttaa vuoroveden.</w:t>
      </w:r>
    </w:p>
    <w:p>
      <w:r>
        <w:rPr>
          <w:b/>
        </w:rPr>
        <w:t xml:space="preserve">Esimerkki 1.6357</w:t>
      </w:r>
    </w:p>
    <w:p>
      <w:r>
        <w:t xml:space="preserve">Fakta 1: Pölytys on hedelmöitysvaihe kasvien sukupuolisessa lisääntymisessä. Fakta 2: Pölytys tapahtuu enimmäkseen mehiläisten toimesta, ja tuulipölytys on vähäistä.</w:t>
      </w:r>
    </w:p>
    <w:p>
      <w:r>
        <w:rPr>
          <w:b/>
        </w:rPr>
        <w:t xml:space="preserve">Tulos</w:t>
      </w:r>
    </w:p>
    <w:p>
      <w:r>
        <w:t xml:space="preserve">Mehiläiset ovat tärkeitä kasvien lisääntymiselle.</w:t>
      </w:r>
    </w:p>
    <w:p>
      <w:r>
        <w:rPr>
          <w:b/>
        </w:rPr>
        <w:t xml:space="preserve">Tulos</w:t>
      </w:r>
    </w:p>
    <w:p>
      <w:r>
        <w:t xml:space="preserve">mehiläiset auttavat kasvien lannoittamisessa.</w:t>
      </w:r>
    </w:p>
    <w:p>
      <w:r>
        <w:rPr>
          <w:b/>
        </w:rPr>
        <w:t xml:space="preserve">Esimerkki 1.6358</w:t>
      </w:r>
    </w:p>
    <w:p>
      <w:r>
        <w:t xml:space="preserve">Fakta 1: etikka voi vahingoittaa silmiä. Fakta 2: Juuri nämä bakteerit muuttavat alkoholin etikkahapoksi, joka on etikan pääkomponentti.</w:t>
      </w:r>
    </w:p>
    <w:p>
      <w:r>
        <w:rPr>
          <w:b/>
        </w:rPr>
        <w:t xml:space="preserve">Tulos</w:t>
      </w:r>
    </w:p>
    <w:p>
      <w:r>
        <w:t xml:space="preserve">etikkahappo voi vahingoittaa silmiä.</w:t>
      </w:r>
    </w:p>
    <w:p>
      <w:r>
        <w:rPr>
          <w:b/>
        </w:rPr>
        <w:t xml:space="preserve">Esimerkki 1.6359</w:t>
      </w:r>
    </w:p>
    <w:p>
      <w:r>
        <w:t xml:space="preserve">Fakta 1: Kosiskelu on käyttäytymistä, jonka tarkoituksena on houkutella kumppani. Fakta 2: Parittelu Sorsat etsivät yleensä talvisin kumppania.</w:t>
      </w:r>
    </w:p>
    <w:p>
      <w:r>
        <w:rPr>
          <w:b/>
        </w:rPr>
        <w:t xml:space="preserve">Tulos</w:t>
      </w:r>
    </w:p>
    <w:p>
      <w:r>
        <w:t xml:space="preserve">Kosiskelu on käyttäytymistä, jonka tarkoituksena on houkutella kumppani.</w:t>
      </w:r>
    </w:p>
    <w:p>
      <w:r>
        <w:rPr>
          <w:b/>
        </w:rPr>
        <w:t xml:space="preserve">Esimerkki 1.6360</w:t>
      </w:r>
    </w:p>
    <w:p>
      <w:r>
        <w:t xml:space="preserve">Fakta 1: Solut järjestäytyvät kudoksiksi, ja kudokset muodostavat elimiä. Fakta 2: Eri kudokset puolestaan ryhmittyvät yhteen muodostaen toiminnallisia yksiköitä, joita kutsutaan elimiksi.</w:t>
      </w:r>
    </w:p>
    <w:p>
      <w:r>
        <w:rPr>
          <w:b/>
        </w:rPr>
        <w:t xml:space="preserve">Tulos</w:t>
      </w:r>
    </w:p>
    <w:p>
      <w:r>
        <w:t xml:space="preserve">Solut järjestäytyvät kudoksiksi, joista tulee toiminnallisia yksiköitä.</w:t>
      </w:r>
    </w:p>
    <w:p>
      <w:r>
        <w:rPr>
          <w:b/>
        </w:rPr>
        <w:t xml:space="preserve">Esimerkki 1.6361</w:t>
      </w:r>
    </w:p>
    <w:p>
      <w:r>
        <w:t xml:space="preserve">Fakta 1: Kun joki tulvii, joki laskee maaperää tulvatasanteille. Fakta 2: Suurista joista ylivoimaisesti mahtavin on Amazon .</w:t>
      </w:r>
    </w:p>
    <w:p>
      <w:r>
        <w:rPr>
          <w:b/>
        </w:rPr>
        <w:t xml:space="preserve">Tulos</w:t>
      </w:r>
    </w:p>
    <w:p>
      <w:r>
        <w:t xml:space="preserve">Kun Amazonin joki tulvii, se kerrostuu tulvatasanteille.</w:t>
      </w:r>
    </w:p>
    <w:p>
      <w:r>
        <w:rPr>
          <w:b/>
        </w:rPr>
        <w:t xml:space="preserve">Esimerkki 1.6362</w:t>
      </w:r>
    </w:p>
    <w:p>
      <w:r>
        <w:t xml:space="preserve">Fakta 1: Ilmasto on alueen keskimääräinen sää pitkän ajanjakson aikana. Fakta 2: Ilmaston simuloinnin ohella on tärkeää tarkkailla ilmastoa.</w:t>
      </w:r>
    </w:p>
    <w:p>
      <w:r>
        <w:rPr>
          <w:b/>
        </w:rPr>
        <w:t xml:space="preserve">Tulos</w:t>
      </w:r>
    </w:p>
    <w:p>
      <w:r>
        <w:t xml:space="preserve">On tärkeää tarkkailla keskimääräistä säätä yhdessä paikassa ajan mittaan.</w:t>
      </w:r>
    </w:p>
    <w:p>
      <w:r>
        <w:rPr>
          <w:b/>
        </w:rPr>
        <w:t xml:space="preserve">Esimerkki 1.6363</w:t>
      </w:r>
    </w:p>
    <w:p>
      <w:r>
        <w:t xml:space="preserve">Fakta 1: kasvihuonetta käytetään kasvien suojaamiseen kylmältä. Fakta 2: Kasvihuoneen ilma on kosteaa.</w:t>
      </w:r>
    </w:p>
    <w:p>
      <w:r>
        <w:rPr>
          <w:b/>
        </w:rPr>
        <w:t xml:space="preserve">Tulos</w:t>
      </w:r>
    </w:p>
    <w:p>
      <w:r>
        <w:t xml:space="preserve">Suojaus ja kosteus ovat tärkeitä kasveille.</w:t>
      </w:r>
    </w:p>
    <w:p>
      <w:r>
        <w:rPr>
          <w:b/>
        </w:rPr>
        <w:t xml:space="preserve">Esimerkki 1.6364</w:t>
      </w:r>
    </w:p>
    <w:p>
      <w:r>
        <w:t xml:space="preserve">Fakta 1: Happi on välttämätön soluhengitykselle kaikissa aerobisissa eliöissä. Fakta 2: Vähemmän happea äidille tarkoittaa vähemmän happea vauvalle.</w:t>
      </w:r>
    </w:p>
    <w:p>
      <w:r>
        <w:rPr>
          <w:b/>
        </w:rPr>
        <w:t xml:space="preserve">Tulos</w:t>
      </w:r>
    </w:p>
    <w:p>
      <w:r>
        <w:t xml:space="preserve">Äidit tarvitsevat hengitystä vauvoilleen.</w:t>
      </w:r>
    </w:p>
    <w:p>
      <w:r>
        <w:rPr>
          <w:b/>
        </w:rPr>
        <w:t xml:space="preserve">Esimerkki 1.6365</w:t>
      </w:r>
    </w:p>
    <w:p>
      <w:r>
        <w:t xml:space="preserve">Fakta 1: Elektronin kuljetus on aerobisen hengityksen viimeinen vaihe. Fakta 2: Aerobinen hengitys käyttää happea ja vapauttaa hiiltä hiilidioksidina.</w:t>
      </w:r>
    </w:p>
    <w:p>
      <w:r>
        <w:rPr>
          <w:b/>
        </w:rPr>
        <w:t xml:space="preserve">Tulos</w:t>
      </w:r>
    </w:p>
    <w:p>
      <w:r>
        <w:t xml:space="preserve">elektronin kuljetus on prosessin viimeinen vaihe, jossa käytetään happea ja vapautetaan hiiltä.</w:t>
      </w:r>
    </w:p>
    <w:p>
      <w:r>
        <w:rPr>
          <w:b/>
        </w:rPr>
        <w:t xml:space="preserve">Esimerkki 1.6366</w:t>
      </w:r>
    </w:p>
    <w:p>
      <w:r>
        <w:t xml:space="preserve">Fakta 1: Leikki on vain yksi monista tavoista, joilla nisäkkäät ja muut eläimet oppivat käyttäytymään. Fakta 2: Koirat pitävät noutoleikeistä.</w:t>
      </w:r>
    </w:p>
    <w:p>
      <w:r>
        <w:rPr>
          <w:b/>
        </w:rPr>
        <w:t xml:space="preserve">Tulos</w:t>
      </w:r>
    </w:p>
    <w:p>
      <w:r>
        <w:t xml:space="preserve">nouto on tapa, jolla koirat oppivat käyttäytymään.</w:t>
      </w:r>
    </w:p>
    <w:p>
      <w:r>
        <w:rPr>
          <w:b/>
        </w:rPr>
        <w:t xml:space="preserve">Esimerkki 1.6367</w:t>
      </w:r>
    </w:p>
    <w:p>
      <w:r>
        <w:t xml:space="preserve">Fakta 1: Maaeläimet käyttävät keuhkoja ilman hengittämiseen. Fakta 2: Norsut ovat suurimpia maaeläimiä.</w:t>
      </w:r>
    </w:p>
    <w:p>
      <w:r>
        <w:rPr>
          <w:b/>
        </w:rPr>
        <w:t xml:space="preserve">Tulos</w:t>
      </w:r>
    </w:p>
    <w:p>
      <w:r>
        <w:t xml:space="preserve">Norsut käyttävät keuhkojaan ilman hengittämiseen.</w:t>
      </w:r>
    </w:p>
    <w:p>
      <w:r>
        <w:rPr>
          <w:b/>
        </w:rPr>
        <w:t xml:space="preserve">Esimerkki 1.6368</w:t>
      </w:r>
    </w:p>
    <w:p>
      <w:r>
        <w:t xml:space="preserve">Fakta 1: Siitepöly koostuu pienistä jyvistä, jotka ovat kasvien urospuolisia sukusoluja. Fakta 2: Siitepölynjyvät ovat peräisin siemeniä tuottavista kasveista.</w:t>
      </w:r>
    </w:p>
    <w:p>
      <w:r>
        <w:rPr>
          <w:b/>
        </w:rPr>
        <w:t xml:space="preserve">Tulos</w:t>
      </w:r>
    </w:p>
    <w:p>
      <w:r>
        <w:t xml:space="preserve">Siitepölyn siemenet ovat peräisin kasvien urospuolisista sukusoluista.</w:t>
      </w:r>
    </w:p>
    <w:p>
      <w:r>
        <w:rPr>
          <w:b/>
        </w:rPr>
        <w:t xml:space="preserve">Esimerkki 1.6369</w:t>
      </w:r>
    </w:p>
    <w:p>
      <w:r>
        <w:t xml:space="preserve">Fakta 1: Lämmön siirtymisen estäminen elimistöstä saa elimistön pysymään lämpimänä. Fakta 2: Turkki tai höyhenet auttavat pitämään lämpöä, mutta osa kehon lämmöstä karkaa aina.</w:t>
      </w:r>
    </w:p>
    <w:p>
      <w:r>
        <w:rPr>
          <w:b/>
        </w:rPr>
        <w:t xml:space="preserve">Tulos</w:t>
      </w:r>
    </w:p>
    <w:p>
      <w:r>
        <w:t xml:space="preserve">turkki saa organismin pysymään lämpimänä.</w:t>
      </w:r>
    </w:p>
    <w:p>
      <w:r>
        <w:rPr>
          <w:b/>
        </w:rPr>
        <w:t xml:space="preserve">Esimerkki 1.6370</w:t>
      </w:r>
    </w:p>
    <w:p>
      <w:r>
        <w:t xml:space="preserve">Fakta 1: Imeväisikä on nopeimman kasvun ajanjakso syntymän jälkeen. Fakta 2: Viestintä alkaa imeväisiässä.</w:t>
      </w:r>
    </w:p>
    <w:p>
      <w:r>
        <w:rPr>
          <w:b/>
        </w:rPr>
        <w:t xml:space="preserve">Tulos</w:t>
      </w:r>
    </w:p>
    <w:p>
      <w:r>
        <w:t xml:space="preserve">Viestintä alkaa nopeimman kasvun aikana syntymän jälkeen.</w:t>
      </w:r>
    </w:p>
    <w:p>
      <w:r>
        <w:rPr>
          <w:b/>
        </w:rPr>
        <w:t xml:space="preserve">Esimerkki 1.6371</w:t>
      </w:r>
    </w:p>
    <w:p>
      <w:r>
        <w:t xml:space="preserve">Fakta 1: Vanhemman sukupuolisoluissa tapahtuva mutaatio voi aiheuttaa uuden ominaisuuden ilmenemisen vanhemman jälkeläisissä. Fakta 2: Joskus eläinten jälkeläiset näyttävät hyvin erilaisilta kuin vanhempansa.</w:t>
      </w:r>
    </w:p>
    <w:p>
      <w:r>
        <w:rPr>
          <w:b/>
        </w:rPr>
        <w:t xml:space="preserve">Tulos</w:t>
      </w:r>
    </w:p>
    <w:p>
      <w:r>
        <w:t xml:space="preserve">Mutaatio vanhemman sukusoluissa voi aiheuttaa sen, että lapset näyttävät hyvin erilaisilta kuin vanhempansa.</w:t>
      </w:r>
    </w:p>
    <w:p>
      <w:r>
        <w:rPr>
          <w:b/>
        </w:rPr>
        <w:t xml:space="preserve">Esimerkki 1.6372</w:t>
      </w:r>
    </w:p>
    <w:p>
      <w:r>
        <w:t xml:space="preserve">Fakta 1: peiliä käytetään valon heijastamiseen. Fakta 2: Valo tulee kameraan objektiivin läpi ja heijastuu peilin kautta ylöspäin pohjalasiin.</w:t>
      </w:r>
    </w:p>
    <w:p>
      <w:r>
        <w:rPr>
          <w:b/>
        </w:rPr>
        <w:t xml:space="preserve">Tulos</w:t>
      </w:r>
    </w:p>
    <w:p>
      <w:r>
        <w:t xml:space="preserve">Kamera tarvitsee peilin, joka auttaa ohjaamaan valoa uudelleen.</w:t>
      </w:r>
    </w:p>
    <w:p>
      <w:r>
        <w:rPr>
          <w:b/>
        </w:rPr>
        <w:t xml:space="preserve">Esimerkki 1.6373</w:t>
      </w:r>
    </w:p>
    <w:p>
      <w:r>
        <w:t xml:space="preserve">Fakta 1: Aikuiset tunikaatit ovat tynnyrinmuotoisia. Fakta 2: Tunikaatit eroavat ulkonäöltään voimakkaasti aikuisen ja toukan välillä.</w:t>
      </w:r>
    </w:p>
    <w:p>
      <w:r>
        <w:rPr>
          <w:b/>
        </w:rPr>
        <w:t xml:space="preserve">Tulos</w:t>
      </w:r>
    </w:p>
    <w:p>
      <w:r>
        <w:t xml:space="preserve">Tunikaatit eroavat ulkonäöltään voimakkaasti toisistaan, ja ne ovat tynnyrimäisiä.</w:t>
      </w:r>
    </w:p>
    <w:p>
      <w:r>
        <w:rPr>
          <w:b/>
        </w:rPr>
        <w:t xml:space="preserve">Esimerkki 1.6374</w:t>
      </w:r>
    </w:p>
    <w:p>
      <w:r>
        <w:t xml:space="preserve">Fakta 1: sähkötuulettimessa pyörivät siivet saavat ilman liikkumaan. Fakta 2: Tuulettimet liikuttavat ilmaa, mikä lisää haihtumista ja alentaa lämpötilaa.</w:t>
      </w:r>
    </w:p>
    <w:p>
      <w:r>
        <w:rPr>
          <w:b/>
        </w:rPr>
        <w:t xml:space="preserve">Tulos</w:t>
      </w:r>
    </w:p>
    <w:p>
      <w:r>
        <w:t xml:space="preserve">Mitä enemmän ilmaa tuuletin kierrättää, sitä enemmän lämpötila laskee.</w:t>
      </w:r>
    </w:p>
    <w:p>
      <w:r>
        <w:rPr>
          <w:b/>
        </w:rPr>
        <w:t xml:space="preserve">Esimerkki 1.6375</w:t>
      </w:r>
    </w:p>
    <w:p>
      <w:r>
        <w:t xml:space="preserve">Fakta 1: Lepo vaikuttaa myönteisesti terveyteen. Fakta 2: Sitten härkä istuu alas lepäämään.</w:t>
      </w:r>
    </w:p>
    <w:p>
      <w:r>
        <w:rPr>
          <w:b/>
        </w:rPr>
        <w:t xml:space="preserve">Tulos</w:t>
      </w:r>
    </w:p>
    <w:p>
      <w:r>
        <w:t xml:space="preserve">Istumisella on myönteinen vaikutus terveyteen.</w:t>
      </w:r>
    </w:p>
    <w:p>
      <w:r>
        <w:rPr>
          <w:b/>
        </w:rPr>
        <w:t xml:space="preserve">Esimerkki 1.6376</w:t>
      </w:r>
    </w:p>
    <w:p>
      <w:r>
        <w:t xml:space="preserve">Fakta 1: etikka voi vahingoittaa silmiä. Fakta 2: Ainesosat: Habanero-paprikat, etikka, suola, siiderietikka.</w:t>
      </w:r>
    </w:p>
    <w:p>
      <w:r>
        <w:rPr>
          <w:b/>
        </w:rPr>
        <w:t xml:space="preserve">Tulos</w:t>
      </w:r>
    </w:p>
    <w:p>
      <w:r>
        <w:t xml:space="preserve">Ainesosat voivat ärsyttää silmiä lievästi.</w:t>
      </w:r>
    </w:p>
    <w:p>
      <w:r>
        <w:rPr>
          <w:b/>
        </w:rPr>
        <w:t xml:space="preserve">Esimerkki 1.6377</w:t>
      </w:r>
    </w:p>
    <w:p>
      <w:r>
        <w:t xml:space="preserve">Fakta 1: tRNA-molekyylit tuovat aminohapot ribosomille oikeassa järjestyksessä. Fakta 2: Proteiinit valmistetaan ribosomeissa.</w:t>
      </w:r>
    </w:p>
    <w:p>
      <w:r>
        <w:rPr>
          <w:b/>
        </w:rPr>
        <w:t xml:space="preserve">Tulos</w:t>
      </w:r>
    </w:p>
    <w:p>
      <w:r>
        <w:t xml:space="preserve">tRNA-molekyylit, jotka tuovat aminohappoja oikeassa järjestyksessä, valmistavat proteiineja.</w:t>
      </w:r>
    </w:p>
    <w:p>
      <w:r>
        <w:rPr>
          <w:b/>
        </w:rPr>
        <w:t xml:space="preserve">Esimerkki 1.6378</w:t>
      </w:r>
    </w:p>
    <w:p>
      <w:r>
        <w:t xml:space="preserve">Fakta 1: eroosio aiheuttaa laskeumaa. Fakta 2: aavikoituminen merkitsee maaperän eroosiota.</w:t>
      </w:r>
    </w:p>
    <w:p>
      <w:r>
        <w:rPr>
          <w:b/>
        </w:rPr>
        <w:t xml:space="preserve">Tulos</w:t>
      </w:r>
    </w:p>
    <w:p>
      <w:r>
        <w:t xml:space="preserve">Aavikoituminen merkitsee maaperän laskeutumista.</w:t>
      </w:r>
    </w:p>
    <w:p>
      <w:r>
        <w:rPr>
          <w:b/>
        </w:rPr>
        <w:t xml:space="preserve">Esimerkki 1.6379</w:t>
      </w:r>
    </w:p>
    <w:p>
      <w:r>
        <w:t xml:space="preserve">Fakta 1: Keuhkosyöpä johtuu useimmiten altistumisesta tupakansavulle. Fakta 2: Keuhkosyöpä tappaa edelleen nykyaikaisista hoitomuodoista huolimatta.</w:t>
      </w:r>
    </w:p>
    <w:p>
      <w:r>
        <w:rPr>
          <w:b/>
        </w:rPr>
        <w:t xml:space="preserve">Tulos</w:t>
      </w:r>
    </w:p>
    <w:p>
      <w:r>
        <w:t xml:space="preserve">tupakansavu voi tappaa.</w:t>
      </w:r>
    </w:p>
    <w:p>
      <w:r>
        <w:rPr>
          <w:b/>
        </w:rPr>
        <w:t xml:space="preserve">Esimerkki 1.6380</w:t>
      </w:r>
    </w:p>
    <w:p>
      <w:r>
        <w:t xml:space="preserve">Fakta 1: sulaminen tarkoittaa kiinteän aineen muuttumista nesteeksi lisäämällä lämpöenergiaa. Fakta 2: Auringon lämpöenergia varastoituu maahan.</w:t>
      </w:r>
    </w:p>
    <w:p>
      <w:r>
        <w:rPr>
          <w:b/>
        </w:rPr>
        <w:t xml:space="preserve">Tulos</w:t>
      </w:r>
    </w:p>
    <w:p>
      <w:r>
        <w:t xml:space="preserve">Sulaminen tarkoittaa kiinteästä aineesta nesteeksi muuttumista auringon lämpöä lisäämällä.</w:t>
      </w:r>
    </w:p>
    <w:p>
      <w:r>
        <w:rPr>
          <w:b/>
        </w:rPr>
        <w:t xml:space="preserve">Esimerkki 1.6381</w:t>
      </w:r>
    </w:p>
    <w:p>
      <w:r>
        <w:t xml:space="preserve">Fakta 1: Leijonat elävät sosiaalisissa ryhmissä, joita kutsutaan laumoiksi. Fakta 2: Rikhard Leijonasydämen kilvessä on kolme leijonaa.</w:t>
      </w:r>
    </w:p>
    <w:p>
      <w:r>
        <w:rPr>
          <w:b/>
        </w:rPr>
        <w:t xml:space="preserve">Tulos</w:t>
      </w:r>
    </w:p>
    <w:p>
      <w:r>
        <w:t xml:space="preserve">Richardin kilvessä on ylpeys.</w:t>
      </w:r>
    </w:p>
    <w:p>
      <w:r>
        <w:rPr>
          <w:b/>
        </w:rPr>
        <w:t xml:space="preserve">Esimerkki 1.6382</w:t>
      </w:r>
    </w:p>
    <w:p>
      <w:r>
        <w:t xml:space="preserve">Fakta 1: Passiivinen immuniteetti kestää vain niin kauan kuin vasta-aineet säilyvät elimistön nesteissä. Fakta 2: Rintamaito sisältää vasta-aineita.</w:t>
      </w:r>
    </w:p>
    <w:p>
      <w:r>
        <w:rPr>
          <w:b/>
        </w:rPr>
        <w:t xml:space="preserve">Tulos</w:t>
      </w:r>
    </w:p>
    <w:p>
      <w:r>
        <w:t xml:space="preserve">rintamaito voi tehdä passiivisesta immuniteetista kestävän.</w:t>
      </w:r>
    </w:p>
    <w:p>
      <w:r>
        <w:rPr>
          <w:b/>
        </w:rPr>
        <w:t xml:space="preserve">Esimerkki 1.6383</w:t>
      </w:r>
    </w:p>
    <w:p>
      <w:r>
        <w:t xml:space="preserve">Fakta 1: Virtsa poistuu kehosta sulkijalihaksen kautta virtsaamisen yhteydessä. Fakta 2: Virtsarakosta virtsa poistuu elimistöstä.</w:t>
      </w:r>
    </w:p>
    <w:p>
      <w:r>
        <w:rPr>
          <w:b/>
        </w:rPr>
        <w:t xml:space="preserve">Tulos</w:t>
      </w:r>
    </w:p>
    <w:p>
      <w:r>
        <w:t xml:space="preserve">Virtsarakko tyhjenee sulkijalihaksen kautta virtsatessa.</w:t>
      </w:r>
    </w:p>
    <w:p>
      <w:r>
        <w:rPr>
          <w:b/>
        </w:rPr>
        <w:t xml:space="preserve">Esimerkki 1.6384</w:t>
      </w:r>
    </w:p>
    <w:p>
      <w:r>
        <w:t xml:space="preserve">Fakta 1: Leikki on vain yksi monista tavoista, joilla nisäkkäät ja muut eläimet oppivat käyttäytymään. Fakta 2: Lapset oppivat leikin kautta ja muilla tavoin.</w:t>
      </w:r>
    </w:p>
    <w:p>
      <w:r>
        <w:rPr>
          <w:b/>
        </w:rPr>
        <w:t xml:space="preserve">Tulos</w:t>
      </w:r>
    </w:p>
    <w:p>
      <w:r>
        <w:t xml:space="preserve">Lapset ja eläimet oppivat monin tavoin.</w:t>
      </w:r>
    </w:p>
    <w:p>
      <w:r>
        <w:rPr>
          <w:b/>
        </w:rPr>
        <w:t xml:space="preserve">Esimerkki 1.6385</w:t>
      </w:r>
    </w:p>
    <w:p>
      <w:r>
        <w:t xml:space="preserve">Fakta 1: Rasvaa käytetään pitämään eläimet lämpiminä. Fakta 2: Lisäksi ihon alla oleva rasvakerros eristää.</w:t>
      </w:r>
    </w:p>
    <w:p>
      <w:r>
        <w:rPr>
          <w:b/>
        </w:rPr>
        <w:t xml:space="preserve">Tulos</w:t>
      </w:r>
    </w:p>
    <w:p>
      <w:r>
        <w:t xml:space="preserve">Eläimillä on eriste pysyäkseen lämpimänä.</w:t>
      </w:r>
    </w:p>
    <w:p>
      <w:r>
        <w:rPr>
          <w:b/>
        </w:rPr>
        <w:t xml:space="preserve">Esimerkki 1.6386</w:t>
      </w:r>
    </w:p>
    <w:p>
      <w:r>
        <w:t xml:space="preserve">Fakta 1: Sukupuolinen lisääntyminen lisää geneettistä monimuotoisuutta. Fakta 2: Se lisää myös geneettistä monimuotoisuutta, jonka ansiosta evoluutio voi jatkua.</w:t>
      </w:r>
    </w:p>
    <w:p>
      <w:r>
        <w:rPr>
          <w:b/>
        </w:rPr>
        <w:t xml:space="preserve">Tulos</w:t>
      </w:r>
    </w:p>
    <w:p>
      <w:r>
        <w:t xml:space="preserve">seksuaalinen lisääntyminen mahdollistaa evoluution jatkumisen.</w:t>
      </w:r>
    </w:p>
    <w:p>
      <w:r>
        <w:rPr>
          <w:b/>
        </w:rPr>
        <w:t xml:space="preserve">Esimerkki 1.6387</w:t>
      </w:r>
    </w:p>
    <w:p>
      <w:r>
        <w:t xml:space="preserve">Fakta 1: jos elävä olento kylmenee liikaa, se kuolee. Fakta 2: Hypotermia, kehon normaalin sisälämpötilan lasku, voi johtua liiallisesta altistumisesta kylmälle.</w:t>
      </w:r>
    </w:p>
    <w:p>
      <w:r>
        <w:rPr>
          <w:b/>
        </w:rPr>
        <w:t xml:space="preserve">Tulos</w:t>
      </w:r>
    </w:p>
    <w:p>
      <w:r>
        <w:t xml:space="preserve">Jos elävä olento saa hypotermian, se kuolee.</w:t>
      </w:r>
    </w:p>
    <w:p>
      <w:r>
        <w:rPr>
          <w:b/>
        </w:rPr>
        <w:t xml:space="preserve">Esimerkki 1.6388</w:t>
      </w:r>
    </w:p>
    <w:p>
      <w:r>
        <w:t xml:space="preserve">Fakta 1: Simpukat syövät planktonia ja elotonta orgaanista ainesta. Fakta 2: Simpukat ovat simpukoita.</w:t>
      </w:r>
    </w:p>
    <w:p>
      <w:r>
        <w:rPr>
          <w:b/>
        </w:rPr>
        <w:t xml:space="preserve">Tulos</w:t>
      </w:r>
    </w:p>
    <w:p>
      <w:r>
        <w:t xml:space="preserve">Simpukat syövät planktonia ja elotonta orgaanista ainesta.</w:t>
      </w:r>
    </w:p>
    <w:p>
      <w:r>
        <w:rPr>
          <w:b/>
        </w:rPr>
        <w:t xml:space="preserve">Tulos</w:t>
      </w:r>
    </w:p>
    <w:p>
      <w:r>
        <w:t xml:space="preserve">simpukat syövät elotonta orgaanista ainesta.</w:t>
      </w:r>
    </w:p>
    <w:p>
      <w:r>
        <w:rPr>
          <w:b/>
        </w:rPr>
        <w:t xml:space="preserve">Tulos</w:t>
      </w:r>
    </w:p>
    <w:p>
      <w:r>
        <w:t xml:space="preserve">simpukat syövät planktonia ja elotonta orgaanista ainesta.</w:t>
      </w:r>
    </w:p>
    <w:p>
      <w:r>
        <w:rPr>
          <w:b/>
        </w:rPr>
        <w:t xml:space="preserve">Esimerkki 1.6389</w:t>
      </w:r>
    </w:p>
    <w:p>
      <w:r>
        <w:t xml:space="preserve">Fakta 1: Hengitys on sitä, kun kidukset muuttavat vedessä olevan hapen veressä olevaksi hapeksi. Fakta 2: Hemoglobiini kuljettaa happea veressä.</w:t>
      </w:r>
    </w:p>
    <w:p>
      <w:r>
        <w:rPr>
          <w:b/>
        </w:rPr>
        <w:t xml:space="preserve">Tulos</w:t>
      </w:r>
    </w:p>
    <w:p>
      <w:r>
        <w:t xml:space="preserve">Hengitys on sitä, kun kidukset muuttavat vedessä olevan hapen hemoglobiiniksi.</w:t>
      </w:r>
    </w:p>
    <w:p>
      <w:r>
        <w:rPr>
          <w:b/>
        </w:rPr>
        <w:t xml:space="preserve">Esimerkki 1.6390</w:t>
      </w:r>
    </w:p>
    <w:p>
      <w:r>
        <w:t xml:space="preserve">Fakta 1: Hyönteiset levittävät tauteja ja tuhoavat satoa. Fakta 2: Hyönteiset ovat vain osa niveljalkaisten alaryhmää.</w:t>
      </w:r>
    </w:p>
    <w:p>
      <w:r>
        <w:rPr>
          <w:b/>
        </w:rPr>
        <w:t xml:space="preserve">Tulos</w:t>
      </w:r>
    </w:p>
    <w:p>
      <w:r>
        <w:t xml:space="preserve">Niveljalkaiset levittävät tauteja ja tuhoavat satoja.</w:t>
      </w:r>
    </w:p>
    <w:p>
      <w:r>
        <w:rPr>
          <w:b/>
        </w:rPr>
        <w:t xml:space="preserve">Esimerkki 1.6391</w:t>
      </w:r>
    </w:p>
    <w:p>
      <w:r>
        <w:t xml:space="preserve">Fakta 1: Saaliseläimet suojautuvat naamioinnilla saalistajilta. Fakta 2: Kotkat ja ihmiset ovat kalkkarokäärmeen saalistajia.</w:t>
      </w:r>
    </w:p>
    <w:p>
      <w:r>
        <w:rPr>
          <w:b/>
        </w:rPr>
        <w:t xml:space="preserve">Tulos</w:t>
      </w:r>
    </w:p>
    <w:p>
      <w:r>
        <w:t xml:space="preserve">kalkkarokäärmeet käyttävät naamiointia suojautuakseen kotkilta.</w:t>
      </w:r>
    </w:p>
    <w:p>
      <w:r>
        <w:rPr>
          <w:b/>
        </w:rPr>
        <w:t xml:space="preserve">Esimerkki 1.6392</w:t>
      </w:r>
    </w:p>
    <w:p>
      <w:r>
        <w:t xml:space="preserve">Fakta 1: Kaloilla on keskushermosto ja aivot. Fakta 2: Kaloihin kuuluvat ahven, särkikalat ja monnit.</w:t>
      </w:r>
    </w:p>
    <w:p>
      <w:r>
        <w:rPr>
          <w:b/>
        </w:rPr>
        <w:t xml:space="preserve">Tulos</w:t>
      </w:r>
    </w:p>
    <w:p>
      <w:r>
        <w:t xml:space="preserve">särkikaloilla on keskushermosto ja aivot.</w:t>
      </w:r>
    </w:p>
    <w:p>
      <w:r>
        <w:rPr>
          <w:b/>
        </w:rPr>
        <w:t xml:space="preserve">Esimerkki 1.6393</w:t>
      </w:r>
    </w:p>
    <w:p>
      <w:r>
        <w:t xml:space="preserve">Fakta 1: organismin kromosomeissa olevat tiedot aiheuttavat geneettisten ominaisuuksien siirtymisen organismin jälkeläisille. Fakta 2: DNA, joka sisältää geneettisen koodimme, on kromosomien perusrakenne.</w:t>
      </w:r>
    </w:p>
    <w:p>
      <w:r>
        <w:rPr>
          <w:b/>
        </w:rPr>
        <w:t xml:space="preserve">Tulos</w:t>
      </w:r>
    </w:p>
    <w:p>
      <w:r>
        <w:t xml:space="preserve">DNA aiheuttaa sen, että jälkeläiset perivät geneettisiä ominaisuuksia.</w:t>
      </w:r>
    </w:p>
    <w:p>
      <w:r>
        <w:rPr>
          <w:b/>
        </w:rPr>
        <w:t xml:space="preserve">Esimerkki 1.6394</w:t>
      </w:r>
    </w:p>
    <w:p>
      <w:r>
        <w:t xml:space="preserve">Fakta 1: Elinympäristöjen tuhoutuminen saa eläimet siirtymään etsimään suojaa toisesta elinympäristöstä. Fakta 2: Teollisuus on merkittävä syy elinympäristön tuhoutumiseen.</w:t>
      </w:r>
    </w:p>
    <w:p>
      <w:r>
        <w:rPr>
          <w:b/>
        </w:rPr>
        <w:t xml:space="preserve">Tulos</w:t>
      </w:r>
    </w:p>
    <w:p>
      <w:r>
        <w:t xml:space="preserve">Teollisuus saa eläimet siirtymään ja etsimään suojaa toisesta elinympäristöstä.</w:t>
      </w:r>
    </w:p>
    <w:p>
      <w:r>
        <w:rPr>
          <w:b/>
        </w:rPr>
        <w:t xml:space="preserve">Esimerkki 1.6395</w:t>
      </w:r>
    </w:p>
    <w:p>
      <w:r>
        <w:t xml:space="preserve">Fakta 1: taskulamppu tarvitsee valon tuottamiseen sähkölähteen. Fakta 2: paristot ovat erittäin kätevä virtalähde.</w:t>
      </w:r>
    </w:p>
    <w:p>
      <w:r>
        <w:rPr>
          <w:b/>
        </w:rPr>
        <w:t xml:space="preserve">Tulos</w:t>
      </w:r>
    </w:p>
    <w:p>
      <w:r>
        <w:t xml:space="preserve">taskulamppu tarvitsee pariston tuottaakseen valoa.</w:t>
      </w:r>
    </w:p>
    <w:p>
      <w:r>
        <w:rPr>
          <w:b/>
        </w:rPr>
        <w:t xml:space="preserve">Esimerkki 1.6396</w:t>
      </w:r>
    </w:p>
    <w:p>
      <w:r>
        <w:t xml:space="preserve">Fakta 1: Sudet käyttävät ulvontaa varoittaakseen muita susia. Fakta 2: Indris-ryhmät kommunikoivat surumielisellä ja erottuvalla ulvonnalla.</w:t>
      </w:r>
    </w:p>
    <w:p>
      <w:r>
        <w:rPr>
          <w:b/>
        </w:rPr>
        <w:t xml:space="preserve">Tulos</w:t>
      </w:r>
    </w:p>
    <w:p>
      <w:r>
        <w:t xml:space="preserve">Sudet käyttävät erilaisia viestintämuotoja.</w:t>
      </w:r>
    </w:p>
    <w:p>
      <w:r>
        <w:rPr>
          <w:b/>
        </w:rPr>
        <w:t xml:space="preserve">Esimerkki 1.6397</w:t>
      </w:r>
    </w:p>
    <w:p>
      <w:r>
        <w:t xml:space="preserve">Fakta 1: Kasviplankton on bakteereja ja leviä, jotka käyttävät auringonvaloa ravinnon tuottamiseen. Fakta 2: Kasviplankton eli kasviplankton tarvitsee elääkseen auringonvaloa, samoin kuin maalla kasvavat kasvit.</w:t>
      </w:r>
    </w:p>
    <w:p>
      <w:r>
        <w:rPr>
          <w:b/>
        </w:rPr>
        <w:t xml:space="preserve">Tulos</w:t>
      </w:r>
    </w:p>
    <w:p>
      <w:r>
        <w:t xml:space="preserve">Kasviplankton tarvitsee auringonvaloa tehdäkseen ruokaa.</w:t>
      </w:r>
    </w:p>
    <w:p>
      <w:r>
        <w:rPr>
          <w:b/>
        </w:rPr>
        <w:t xml:space="preserve">Esimerkki 1.6398</w:t>
      </w:r>
    </w:p>
    <w:p>
      <w:r>
        <w:t xml:space="preserve">Fakta 1: Joidenkin eläinten turkki kasvaa paksummaksi pysyäkseen lämpimänä talvella. Fakta 2: Eläinten turkki muuttuu paksummaksi ja runsaammaksi talvikuukausina.</w:t>
      </w:r>
    </w:p>
    <w:p>
      <w:r>
        <w:rPr>
          <w:b/>
        </w:rPr>
        <w:t xml:space="preserve">Tulos</w:t>
      </w:r>
    </w:p>
    <w:p>
      <w:r>
        <w:t xml:space="preserve">Talvikuukausina eläinten turkiksia on runsaammin lämmikkeeksi.</w:t>
      </w:r>
    </w:p>
    <w:p>
      <w:r>
        <w:rPr>
          <w:b/>
        </w:rPr>
        <w:t xml:space="preserve">Esimerkki 1.6399</w:t>
      </w:r>
    </w:p>
    <w:p>
      <w:r>
        <w:t xml:space="preserve">Fakta 1: Kierrätyksellä on myönteinen vaikutus ympäristöön. Fakta 2: Paperikassit ovat itse kierrätettävissä.</w:t>
      </w:r>
    </w:p>
    <w:p>
      <w:r>
        <w:rPr>
          <w:b/>
        </w:rPr>
        <w:t xml:space="preserve">Tulos</w:t>
      </w:r>
    </w:p>
    <w:p>
      <w:r>
        <w:t xml:space="preserve">Paperikasseilla on myönteinen vaikutus ympäristöön.</w:t>
      </w:r>
    </w:p>
    <w:p>
      <w:r>
        <w:rPr>
          <w:b/>
        </w:rPr>
        <w:t xml:space="preserve">Esimerkki 1.6400</w:t>
      </w:r>
    </w:p>
    <w:p>
      <w:r>
        <w:t xml:space="preserve">Fakta 1: Yhteisöt koostuvat eri lajien populaatioista. Fakta 2: Biologinen monimuotoisuus on paljon muutakin kuin eri kasvi- ja eläinlajien määrä.</w:t>
      </w:r>
    </w:p>
    <w:p>
      <w:r>
        <w:rPr>
          <w:b/>
        </w:rPr>
        <w:t xml:space="preserve">Tulos</w:t>
      </w:r>
    </w:p>
    <w:p>
      <w:r>
        <w:t xml:space="preserve">Yhteisöt koostuvat populaatioista, jotka ovat biologisesti monimuotoisia.</w:t>
      </w:r>
    </w:p>
    <w:p>
      <w:r>
        <w:rPr>
          <w:b/>
        </w:rPr>
        <w:t xml:space="preserve">Esimerkki 1.6401</w:t>
      </w:r>
    </w:p>
    <w:p>
      <w:r>
        <w:t xml:space="preserve">Fakta 1: Jos kappaleeseen kohdistuu kaksi tasapainoista voimaa vastakkaisiin suuntiin, kappale pysyy paikallaan. Fakta 2: Keskipakovoima on täsmälleen tasapainossa painovoiman kanssa.</w:t>
      </w:r>
    </w:p>
    <w:p>
      <w:r>
        <w:rPr>
          <w:b/>
        </w:rPr>
        <w:t xml:space="preserve">Tulos</w:t>
      </w:r>
    </w:p>
    <w:p>
      <w:r>
        <w:t xml:space="preserve">Keskipakovoima vaikuttaa yhdessä gravitaatiovoiman kanssa aiheuttaen kappaleen pysymisen paikallaan.</w:t>
      </w:r>
    </w:p>
    <w:p>
      <w:r>
        <w:rPr>
          <w:b/>
        </w:rPr>
        <w:t xml:space="preserve">Esimerkki 1.6402</w:t>
      </w:r>
    </w:p>
    <w:p>
      <w:r>
        <w:t xml:space="preserve">Fakta 1: Aikuiset madot käyvät läpi merkittävän muodonmuutoksen kehittääkseen lisääntymiselimet. Fakta 2: Meressä elävillä matoilla on toukkia, joita kutsutaan trokoporeiksi ja jotka uivat ympäriinsä värekarvojen avulla.</w:t>
      </w:r>
    </w:p>
    <w:p>
      <w:r>
        <w:rPr>
          <w:b/>
        </w:rPr>
        <w:t xml:space="preserve">Tulos</w:t>
      </w:r>
    </w:p>
    <w:p>
      <w:r>
        <w:t xml:space="preserve">Meressä elävät annelidit käyvät läpi suuren muodonmuutoksen voidakseen tehdä trokoporeiksi kutsuttuja toukkia, jotka uivat ympäriinsä värekarvojen avulla.</w:t>
      </w:r>
    </w:p>
    <w:p>
      <w:r>
        <w:rPr>
          <w:b/>
        </w:rPr>
        <w:t xml:space="preserve">Esimerkki 1.6403</w:t>
      </w:r>
    </w:p>
    <w:p>
      <w:r>
        <w:t xml:space="preserve">Fakta 1: Lämpötila laskee matalammalta korkeammalle. Fakta 2: Lämpötila on viileämpi vuoriston korkeammilla alueilla.</w:t>
      </w:r>
    </w:p>
    <w:p>
      <w:r>
        <w:rPr>
          <w:b/>
        </w:rPr>
        <w:t xml:space="preserve">Tulos</w:t>
      </w:r>
    </w:p>
    <w:p>
      <w:r>
        <w:t xml:space="preserve">Lämpötila laskee vuoristossa alemmasta korkeampaan.</w:t>
      </w:r>
    </w:p>
    <w:p>
      <w:r>
        <w:rPr>
          <w:b/>
        </w:rPr>
        <w:t xml:space="preserve">Tulos</w:t>
      </w:r>
    </w:p>
    <w:p>
      <w:r>
        <w:t xml:space="preserve">vuoristossa on alhaisemmat lämpötilat.</w:t>
      </w:r>
    </w:p>
    <w:p>
      <w:r>
        <w:rPr>
          <w:b/>
        </w:rPr>
        <w:t xml:space="preserve">Esimerkki 1.6404</w:t>
      </w:r>
    </w:p>
    <w:p>
      <w:r>
        <w:t xml:space="preserve">Fakta 1: laakso muodostuu joen virtauksesta. Fakta 2: kanjoni muodostuu joen eroosion seurauksena.</w:t>
      </w:r>
    </w:p>
    <w:p>
      <w:r>
        <w:rPr>
          <w:b/>
        </w:rPr>
        <w:t xml:space="preserve">Tulos</w:t>
      </w:r>
    </w:p>
    <w:p>
      <w:r>
        <w:t xml:space="preserve">laakso muodostuu eroosion seurauksena.</w:t>
      </w:r>
    </w:p>
    <w:p>
      <w:r>
        <w:rPr>
          <w:b/>
        </w:rPr>
        <w:t xml:space="preserve">Esimerkki 1.6405</w:t>
      </w:r>
    </w:p>
    <w:p>
      <w:r>
        <w:t xml:space="preserve">Fakta 1: kahden elävän olennon, joilla on resessiivinen ominaisuus, risteyttäminen aiheuttaa sen, että niiden jälkeläisillä on kyseinen resessiivinen ominaisuus. Fakta 2: Mutaatiot aiheuttavat erilaisia eroja jälkeläisten ja niiden vanhempien välillä.</w:t>
      </w:r>
    </w:p>
    <w:p>
      <w:r>
        <w:rPr>
          <w:b/>
        </w:rPr>
        <w:t xml:space="preserve">Tulos</w:t>
      </w:r>
    </w:p>
    <w:p>
      <w:r>
        <w:t xml:space="preserve">resessiiviset piirteet aiheuttavat mutaatioita.</w:t>
      </w:r>
    </w:p>
    <w:p>
      <w:r>
        <w:rPr>
          <w:b/>
        </w:rPr>
        <w:t xml:space="preserve">Esimerkki 1.6406</w:t>
      </w:r>
    </w:p>
    <w:p>
      <w:r>
        <w:t xml:space="preserve">Fakta 1: elektronimikroskooppia käytetään hyvin pienten kohteiden tarkasteluun, kun ne saadaan näyttämään suuremmilta. Fakta 2: Mikroskooppeja, jotka käyttävät valon sijasta elektroneja, kutsutaan elektronimikroskoopeiksi.</w:t>
      </w:r>
    </w:p>
    <w:p>
      <w:r>
        <w:rPr>
          <w:b/>
        </w:rPr>
        <w:t xml:space="preserve">Tulos</w:t>
      </w:r>
    </w:p>
    <w:p>
      <w:r>
        <w:t xml:space="preserve">hyvin pienten kohteiden näkeminen saamalla ne näyttämään suuremmilta käyttämällä valon sijasta elektroneja.</w:t>
      </w:r>
    </w:p>
    <w:p>
      <w:r>
        <w:rPr>
          <w:b/>
        </w:rPr>
        <w:t xml:space="preserve">Esimerkki 1.6407</w:t>
      </w:r>
    </w:p>
    <w:p>
      <w:r>
        <w:t xml:space="preserve">Fakta 1: Jotkut loiset elävät isäntänsä pinnalla. Fakta 2: Kirput ja punkit ovat loisia.</w:t>
      </w:r>
    </w:p>
    <w:p>
      <w:r>
        <w:rPr>
          <w:b/>
        </w:rPr>
        <w:t xml:space="preserve">Tulos</w:t>
      </w:r>
    </w:p>
    <w:p>
      <w:r>
        <w:t xml:space="preserve">jotkut kirput ja punkit elävät isäntänsä pinnalla.</w:t>
      </w:r>
    </w:p>
    <w:p>
      <w:r>
        <w:rPr>
          <w:b/>
        </w:rPr>
        <w:t xml:space="preserve">Esimerkki 1.6408</w:t>
      </w:r>
    </w:p>
    <w:p>
      <w:r>
        <w:t xml:space="preserve">Fakta 1: Jos jostakin paikasta löytyy vesieläimen tai -kasvin fossiileja, paikka on ollut menneisyydessä veden peitossa. Fakta 2: Yleisiä fossiileja ovat kasvifossiilit, kuten saniaiset.</w:t>
      </w:r>
    </w:p>
    <w:p>
      <w:r>
        <w:rPr>
          <w:b/>
        </w:rPr>
        <w:t xml:space="preserve">Tulos</w:t>
      </w:r>
    </w:p>
    <w:p>
      <w:r>
        <w:t xml:space="preserve">Jos löydetään saniaisfossiili, se tarkoittaa, että kyseinen paikka oli aiemmin veden peitossa.</w:t>
      </w:r>
    </w:p>
    <w:p>
      <w:r>
        <w:rPr>
          <w:b/>
        </w:rPr>
        <w:t xml:space="preserve">Esimerkki 1.6409</w:t>
      </w:r>
    </w:p>
    <w:p>
      <w:r>
        <w:t xml:space="preserve">Fakta 1: Siemennesteen oli uitava miehen sukuelimistä naisen sukuelimiin hedelmöittymistä varten. Fakta 2: Hedelmöitys on siittiöiden tunkeutumista munasoluun.</w:t>
      </w:r>
    </w:p>
    <w:p>
      <w:r>
        <w:rPr>
          <w:b/>
        </w:rPr>
        <w:t xml:space="preserve">Tulos</w:t>
      </w:r>
    </w:p>
    <w:p>
      <w:r>
        <w:t xml:space="preserve">Siittiöiden on uitava uroksesta naarasmunaan.</w:t>
      </w:r>
    </w:p>
    <w:p>
      <w:r>
        <w:rPr>
          <w:b/>
        </w:rPr>
        <w:t xml:space="preserve">Esimerkki 1.6410</w:t>
      </w:r>
    </w:p>
    <w:p>
      <w:r>
        <w:t xml:space="preserve">Fakta 1: kappaleen massa aiheuttaa kappaleen aiheuttaman gravitaatiovoiman. Fakta 2: Gravitaatio on universaali vetovoima, joka vaikuttaa kaiken aineen välillä.</w:t>
      </w:r>
    </w:p>
    <w:p>
      <w:r>
        <w:rPr>
          <w:b/>
        </w:rPr>
        <w:t xml:space="preserve">Tulos</w:t>
      </w:r>
    </w:p>
    <w:p>
      <w:r>
        <w:t xml:space="preserve">kappaleen massa aiheuttaa kappaleen aiheuttaman vetovoiman.</w:t>
      </w:r>
    </w:p>
    <w:p>
      <w:r>
        <w:rPr>
          <w:b/>
        </w:rPr>
        <w:t xml:space="preserve">Esimerkki 1.6411</w:t>
      </w:r>
    </w:p>
    <w:p>
      <w:r>
        <w:t xml:space="preserve">Fakta 1: eläimet käyttävät suojaa suojana säältä. Fakta 2: Suojia ja tukevia ympäristöjä, kuten eläinsuojia, tarvitaan.</w:t>
      </w:r>
    </w:p>
    <w:p>
      <w:r>
        <w:rPr>
          <w:b/>
        </w:rPr>
        <w:t xml:space="preserve">Tulos</w:t>
      </w:r>
    </w:p>
    <w:p>
      <w:r>
        <w:t xml:space="preserve">Eläimet käyttävät säältä suojaavia, tukevia ympäristöjä.</w:t>
      </w:r>
    </w:p>
    <w:p>
      <w:r>
        <w:rPr>
          <w:b/>
        </w:rPr>
        <w:t xml:space="preserve">Esimerkki 1.6412</w:t>
      </w:r>
    </w:p>
    <w:p>
      <w:r>
        <w:t xml:space="preserve">Fakta 1: Jos esine on valmistettu jostakin materiaalista, sillä on kyseisen materiaalin ominaisuudet. Fakta 2: Esineet on valmistettu eri materiaaleista.</w:t>
      </w:r>
    </w:p>
    <w:p>
      <w:r>
        <w:rPr>
          <w:b/>
        </w:rPr>
        <w:t xml:space="preserve">Tulos</w:t>
      </w:r>
    </w:p>
    <w:p>
      <w:r>
        <w:t xml:space="preserve">Eri materiaaleista koostuvilla esineillä on samat ominaisuudet.</w:t>
      </w:r>
    </w:p>
    <w:p>
      <w:r>
        <w:rPr>
          <w:b/>
        </w:rPr>
        <w:t xml:space="preserve">Esimerkki 1.6413</w:t>
      </w:r>
    </w:p>
    <w:p>
      <w:r>
        <w:t xml:space="preserve">Fakta 1: veden voima siemenkuorta vasten saa juuren syntymään siemenestä. Fakta 2: Itäminen riippuu siemenkuoresta.</w:t>
      </w:r>
    </w:p>
    <w:p>
      <w:r>
        <w:rPr>
          <w:b/>
        </w:rPr>
        <w:t xml:space="preserve">Tulos</w:t>
      </w:r>
    </w:p>
    <w:p>
      <w:r>
        <w:t xml:space="preserve">veden voima aiheuttaa itämisen ja juuren syntymisen.</w:t>
      </w:r>
    </w:p>
    <w:p>
      <w:r>
        <w:rPr>
          <w:b/>
        </w:rPr>
        <w:t xml:space="preserve">Esimerkki 1.6414</w:t>
      </w:r>
    </w:p>
    <w:p>
      <w:r>
        <w:t xml:space="preserve">Fakta 1: Antibiootit eivät vaikuta viruksiin. Fakta 2: Antibiootit Klamydiainfektioita hoidetaan antibiootilla.</w:t>
      </w:r>
    </w:p>
    <w:p>
      <w:r>
        <w:rPr>
          <w:b/>
        </w:rPr>
        <w:t xml:space="preserve">Tulos</w:t>
      </w:r>
    </w:p>
    <w:p>
      <w:r>
        <w:t xml:space="preserve">Klamydia ei johdu viruksesta.</w:t>
      </w:r>
    </w:p>
    <w:p>
      <w:r>
        <w:rPr>
          <w:b/>
        </w:rPr>
        <w:t xml:space="preserve">Tulos</w:t>
      </w:r>
    </w:p>
    <w:p>
      <w:r>
        <w:t xml:space="preserve">Klamydiainfektioita hoitavilla aineilla ei ole vaikutusta viruksiin.</w:t>
      </w:r>
    </w:p>
    <w:p>
      <w:r>
        <w:rPr>
          <w:b/>
        </w:rPr>
        <w:t xml:space="preserve">Esimerkki 1.6415</w:t>
      </w:r>
    </w:p>
    <w:p>
      <w:r>
        <w:t xml:space="preserve">Fakta 1: korkeat lämpötilat voivat aiheuttaa esineen palamisen. Fakta 2: palaminen tuottaa myrkyllisiä höyryjä.</w:t>
      </w:r>
    </w:p>
    <w:p>
      <w:r>
        <w:rPr>
          <w:b/>
        </w:rPr>
        <w:t xml:space="preserve">Tulos</w:t>
      </w:r>
    </w:p>
    <w:p>
      <w:r>
        <w:t xml:space="preserve">Korkeat lämpötilat voivat aiheuttaa myrkyllisiä höyryjä.</w:t>
      </w:r>
    </w:p>
    <w:p>
      <w:r>
        <w:rPr>
          <w:b/>
        </w:rPr>
        <w:t xml:space="preserve">Esimerkki 1.6416</w:t>
      </w:r>
    </w:p>
    <w:p>
      <w:r>
        <w:t xml:space="preserve">Fakta 1: veden voima siemenkuorta vasten saa juuren syntymään siemenestä. Fakta 2: Vesi koostuu H2O-molekyyleistä.</w:t>
      </w:r>
    </w:p>
    <w:p>
      <w:r>
        <w:rPr>
          <w:b/>
        </w:rPr>
        <w:t xml:space="preserve">Tulos</w:t>
      </w:r>
    </w:p>
    <w:p>
      <w:r>
        <w:t xml:space="preserve">H2O:n voima siemenkuorta vasten saa juuren syntymään siemenestä.</w:t>
      </w:r>
    </w:p>
    <w:p>
      <w:r>
        <w:rPr>
          <w:b/>
        </w:rPr>
        <w:t xml:space="preserve">Tulos</w:t>
      </w:r>
    </w:p>
    <w:p>
      <w:r>
        <w:t xml:space="preserve">H2O:n voima siemenkuorta vasten saa juuren syntymään siemenestä.</w:t>
      </w:r>
    </w:p>
    <w:p>
      <w:r>
        <w:rPr>
          <w:b/>
        </w:rPr>
        <w:t xml:space="preserve">Esimerkki 1.6417</w:t>
      </w:r>
    </w:p>
    <w:p>
      <w:r>
        <w:t xml:space="preserve">Fakta 1: Savusumu sisältää hiukkasia. Fakta 2: Hiukkaspäästöt ovat yhä vaarallisempia.</w:t>
      </w:r>
    </w:p>
    <w:p>
      <w:r>
        <w:rPr>
          <w:b/>
        </w:rPr>
        <w:t xml:space="preserve">Tulos</w:t>
      </w:r>
    </w:p>
    <w:p>
      <w:r>
        <w:t xml:space="preserve">Savukaasupäästöt ovat vaarallisia.</w:t>
      </w:r>
    </w:p>
    <w:p>
      <w:r>
        <w:rPr>
          <w:b/>
        </w:rPr>
        <w:t xml:space="preserve">Esimerkki 1.6418</w:t>
      </w:r>
    </w:p>
    <w:p>
      <w:r>
        <w:t xml:space="preserve">Fakta 1: Ribosomit ovat sytoplasmassa olevia rakenteita, joissa proteiineja valmistetaan. Fakta 2: Elämä ilman proteiineja on mahdotonta.</w:t>
      </w:r>
    </w:p>
    <w:p>
      <w:r>
        <w:rPr>
          <w:b/>
        </w:rPr>
        <w:t xml:space="preserve">Tulos</w:t>
      </w:r>
    </w:p>
    <w:p>
      <w:r>
        <w:t xml:space="preserve">elämä ilman ribosomeja on mahdotonta.</w:t>
      </w:r>
    </w:p>
    <w:p>
      <w:r>
        <w:rPr>
          <w:b/>
        </w:rPr>
        <w:t xml:space="preserve">Esimerkki 1.6419</w:t>
      </w:r>
    </w:p>
    <w:p>
      <w:r>
        <w:t xml:space="preserve">Fakta 1: kasvi tarvitsee auringonvaloa fotosynteesiä varten. Fakta 2: lehdet ovat fotosynteesin tapahtumapaikkoja.</w:t>
      </w:r>
    </w:p>
    <w:p>
      <w:r>
        <w:rPr>
          <w:b/>
        </w:rPr>
        <w:t xml:space="preserve">Tulos</w:t>
      </w:r>
    </w:p>
    <w:p>
      <w:r>
        <w:t xml:space="preserve">lehdet tarvitsevat auringonvaloa.</w:t>
      </w:r>
    </w:p>
    <w:p>
      <w:r>
        <w:rPr>
          <w:b/>
        </w:rPr>
        <w:t xml:space="preserve">Esimerkki 1.6420</w:t>
      </w:r>
    </w:p>
    <w:p>
      <w:r>
        <w:t xml:space="preserve">Fakta 1: Sateenkaari muodostuu valon taittumisesta erottamalla valo kaikkiin eri väreihin. Fakta 2: Sateenkaaret Sateenkaaret ovat tärkeitä symboleja navajokansalle.</w:t>
      </w:r>
    </w:p>
    <w:p>
      <w:r>
        <w:rPr>
          <w:b/>
        </w:rPr>
        <w:t xml:space="preserve">Tulos</w:t>
      </w:r>
    </w:p>
    <w:p>
      <w:r>
        <w:t xml:space="preserve">Navajokansalle tärkeät symbolit muodostuvat valon taittumisesta erottamalla valo kaikkiin eri väreihin.</w:t>
      </w:r>
    </w:p>
    <w:p>
      <w:r>
        <w:rPr>
          <w:b/>
        </w:rPr>
        <w:t xml:space="preserve">Esimerkki 1.6421</w:t>
      </w:r>
    </w:p>
    <w:p>
      <w:r>
        <w:t xml:space="preserve">Fakta 1: hiiltä käytetään lämmön tuottamiseen polttamalla. Fakta 2: Hiili saapuu voimalaitoksen hiilen käsittelyalueelle.</w:t>
      </w:r>
    </w:p>
    <w:p>
      <w:r>
        <w:rPr>
          <w:b/>
        </w:rPr>
        <w:t xml:space="preserve">Tulos</w:t>
      </w:r>
    </w:p>
    <w:p>
      <w:r>
        <w:t xml:space="preserve">lämmön tuottaminen polttamalla tapahtuu voimalaitoksissa.</w:t>
      </w:r>
    </w:p>
    <w:p>
      <w:r>
        <w:rPr>
          <w:b/>
        </w:rPr>
        <w:t xml:space="preserve">Esimerkki 1.6422</w:t>
      </w:r>
    </w:p>
    <w:p>
      <w:r>
        <w:t xml:space="preserve">Fakta 1: Erittyminen on prosessi, jossa jätteet ja ylimääräinen vesi poistetaan kehosta. Fakta 2: Erittyminen tapahtuu ulosteessa.</w:t>
      </w:r>
    </w:p>
    <w:p>
      <w:r>
        <w:rPr>
          <w:b/>
        </w:rPr>
        <w:t xml:space="preserve">Tulos</w:t>
      </w:r>
    </w:p>
    <w:p>
      <w:r>
        <w:t xml:space="preserve">ulosteet poistavat elimistöstä jätteitä ja ylimääräistä vettä.</w:t>
      </w:r>
    </w:p>
    <w:p>
      <w:r>
        <w:rPr>
          <w:b/>
        </w:rPr>
        <w:t xml:space="preserve">Esimerkki 1.6423</w:t>
      </w:r>
    </w:p>
    <w:p>
      <w:r>
        <w:t xml:space="preserve">Fakta 1: mittasylinteriä käytetään nesteen tilavuuden mittaamiseen. Fakta 2: Tyypillisesti neste on vettä.</w:t>
      </w:r>
    </w:p>
    <w:p>
      <w:r>
        <w:rPr>
          <w:b/>
        </w:rPr>
        <w:t xml:space="preserve">Tulos</w:t>
      </w:r>
    </w:p>
    <w:p>
      <w:r>
        <w:t xml:space="preserve">veden tilavuuden mittaamiseen käytetään mittapulloa.</w:t>
      </w:r>
    </w:p>
    <w:p>
      <w:r>
        <w:rPr>
          <w:b/>
        </w:rPr>
        <w:t xml:space="preserve">Esimerkki 1.6424</w:t>
      </w:r>
    </w:p>
    <w:p>
      <w:r>
        <w:t xml:space="preserve">Fakta 1: Kilpirauhashormonit lisäävät aineenvaihduntaa soluissa koko kehossa. Fakta 2: Aineenvaihdunta on prosessi, jossa ruoka muutetaan energiaksi.</w:t>
      </w:r>
    </w:p>
    <w:p>
      <w:r>
        <w:rPr>
          <w:b/>
        </w:rPr>
        <w:t xml:space="preserve">Tulos</w:t>
      </w:r>
    </w:p>
    <w:p>
      <w:r>
        <w:t xml:space="preserve">Kilpirauhashormonit lisäävät ruoan muuntumisnopeutta energiaksi.</w:t>
      </w:r>
    </w:p>
    <w:p>
      <w:r>
        <w:rPr>
          <w:b/>
        </w:rPr>
        <w:t xml:space="preserve">Esimerkki 1.6425</w:t>
      </w:r>
    </w:p>
    <w:p>
      <w:r>
        <w:t xml:space="preserve">Fakta 1: eliö tarvitsee energiaa kasvaakseen. Fakta 2: Kasvua ohjaavat kasvukartiot.</w:t>
      </w:r>
    </w:p>
    <w:p>
      <w:r>
        <w:rPr>
          <w:b/>
        </w:rPr>
        <w:t xml:space="preserve">Tulos</w:t>
      </w:r>
    </w:p>
    <w:p>
      <w:r>
        <w:t xml:space="preserve">organismi tarvitsee energiaa johonkin käpyjen ohjaamaan asiaan.</w:t>
      </w:r>
    </w:p>
    <w:p>
      <w:r>
        <w:rPr>
          <w:b/>
        </w:rPr>
        <w:t xml:space="preserve">Esimerkki 1.6426</w:t>
      </w:r>
    </w:p>
    <w:p>
      <w:r>
        <w:t xml:space="preserve">Fakta 1: ilotulitteessa kemiallinen energia muutetaan ääneksi. Fakta 2: Useimmat muut äänet voivat olla pelottavia tai hätkähdyttäviä.</w:t>
      </w:r>
    </w:p>
    <w:p>
      <w:r>
        <w:rPr>
          <w:b/>
        </w:rPr>
        <w:t xml:space="preserve">Tulos</w:t>
      </w:r>
    </w:p>
    <w:p>
      <w:r>
        <w:t xml:space="preserve">ilotulitteet voivat olla hätkähdyttäviä.</w:t>
      </w:r>
    </w:p>
    <w:p>
      <w:r>
        <w:rPr>
          <w:b/>
        </w:rPr>
        <w:t xml:space="preserve">Esimerkki 1.6427</w:t>
      </w:r>
    </w:p>
    <w:p>
      <w:r>
        <w:t xml:space="preserve">Fakta 1: kasvi tarvitsee siemeniä lisääntyäkseen. Fakta 2: jyvät ovat siemeniä, jotka lisääntyvät, jos ne istutetaan.</w:t>
      </w:r>
    </w:p>
    <w:p>
      <w:r>
        <w:rPr>
          <w:b/>
        </w:rPr>
        <w:t xml:space="preserve">Tulos</w:t>
      </w:r>
    </w:p>
    <w:p>
      <w:r>
        <w:t xml:space="preserve">Kasvien lisääntyminen riippuu istutettavista jyvistä.</w:t>
      </w:r>
    </w:p>
    <w:p>
      <w:r>
        <w:rPr>
          <w:b/>
        </w:rPr>
        <w:t xml:space="preserve">Esimerkki 1.6428</w:t>
      </w:r>
    </w:p>
    <w:p>
      <w:r>
        <w:t xml:space="preserve">Fakta 1: Jotkut eläimet käyttävät hikeä sopeutuakseen kuumiin lämpötiloihin. Fakta 2: Säätimet säätelevät eläinten tilojen lämpötilaa ja kosteutta.</w:t>
      </w:r>
    </w:p>
    <w:p>
      <w:r>
        <w:rPr>
          <w:b/>
        </w:rPr>
        <w:t xml:space="preserve">Tulos</w:t>
      </w:r>
    </w:p>
    <w:p>
      <w:r>
        <w:t xml:space="preserve">Hikeä käytetään säätimiin lämpötilan säätämiseksi.</w:t>
      </w:r>
    </w:p>
    <w:p>
      <w:r>
        <w:rPr>
          <w:b/>
        </w:rPr>
        <w:t xml:space="preserve">Esimerkki 1.6429</w:t>
      </w:r>
    </w:p>
    <w:p>
      <w:r>
        <w:t xml:space="preserve">Fakta 1: vuorovesienergiaa voidaan käyttää sähköntuotantoon. Fakta 2: Vuorovesienergiajärjestelmät keräävät vettä nousuveden aikaan ja vapauttavat sen laskuveden aikaan.</w:t>
      </w:r>
    </w:p>
    <w:p>
      <w:r>
        <w:rPr>
          <w:b/>
        </w:rPr>
        <w:t xml:space="preserve">Tulos</w:t>
      </w:r>
    </w:p>
    <w:p>
      <w:r>
        <w:t xml:space="preserve">Veden talteenottoa vuoroveden aikaan voidaan käyttää sähköntuotantoon.</w:t>
      </w:r>
    </w:p>
    <w:p>
      <w:r>
        <w:rPr>
          <w:b/>
        </w:rPr>
        <w:t xml:space="preserve">Esimerkki 1.6430</w:t>
      </w:r>
    </w:p>
    <w:p>
      <w:r>
        <w:t xml:space="preserve">Fakta 1: Se, minkälaisen materiaalin läpi ääni kulkee, muuttaa äänen kulkunopeutta. Fakta 2: Äänet syntyvät värähtelevistä esineistä.</w:t>
      </w:r>
    </w:p>
    <w:p>
      <w:r>
        <w:rPr>
          <w:b/>
        </w:rPr>
        <w:t xml:space="preserve">Tulos</w:t>
      </w:r>
    </w:p>
    <w:p>
      <w:r>
        <w:t xml:space="preserve">Materiaalin tyyppi, jonka läpi värähtely kulkee, muuttaa sen nopeutta.</w:t>
      </w:r>
    </w:p>
    <w:p>
      <w:r>
        <w:rPr>
          <w:b/>
        </w:rPr>
        <w:t xml:space="preserve">Esimerkki 1.6431</w:t>
      </w:r>
    </w:p>
    <w:p>
      <w:r>
        <w:t xml:space="preserve">Fakta 1: näkeminen edellyttää valoa. Fakta 2: Näkö on pelkkä kyky nähdä ja silmän reaktiot siihen kohdistuvaan valoon.</w:t>
      </w:r>
    </w:p>
    <w:p>
      <w:r>
        <w:rPr>
          <w:b/>
        </w:rPr>
        <w:t xml:space="preserve">Tulos</w:t>
      </w:r>
    </w:p>
    <w:p>
      <w:r>
        <w:t xml:space="preserve">Silmät vaativat valoa, joka paistaa niihin.</w:t>
      </w:r>
    </w:p>
    <w:p>
      <w:r>
        <w:rPr>
          <w:b/>
        </w:rPr>
        <w:t xml:space="preserve">Esimerkki 1.6432</w:t>
      </w:r>
    </w:p>
    <w:p>
      <w:r>
        <w:t xml:space="preserve">Fakta 1: Useimmat salamanterit käyttävät hajuaistiaan parin löytämiseen. Fakta 2: Haju on määritelmän mukaan hajuaistin aistimus, ärsyke tai havainto.</w:t>
      </w:r>
    </w:p>
    <w:p>
      <w:r>
        <w:rPr>
          <w:b/>
        </w:rPr>
        <w:t xml:space="preserve">Tulos</w:t>
      </w:r>
    </w:p>
    <w:p>
      <w:r>
        <w:t xml:space="preserve">Useimmat salamanterit löytävät parinsa hajujen perusteella.</w:t>
      </w:r>
    </w:p>
    <w:p>
      <w:r>
        <w:rPr>
          <w:b/>
        </w:rPr>
        <w:t xml:space="preserve">Esimerkki 1.6433</w:t>
      </w:r>
    </w:p>
    <w:p>
      <w:r>
        <w:t xml:space="preserve">Fakta 1: vesihöyryn jäähtyminen aiheuttaa vesihöyryn tiivistymisen. Fakta 2: Pilvet muodostuvat vesihöyryn tiivistymisestä.</w:t>
      </w:r>
    </w:p>
    <w:p>
      <w:r>
        <w:rPr>
          <w:b/>
        </w:rPr>
        <w:t xml:space="preserve">Tulos</w:t>
      </w:r>
    </w:p>
    <w:p>
      <w:r>
        <w:t xml:space="preserve">Vesihöyryn jäähtyminen voi aiheuttaa pilvien muodostumista.</w:t>
      </w:r>
    </w:p>
    <w:p>
      <w:r>
        <w:rPr>
          <w:b/>
        </w:rPr>
        <w:t xml:space="preserve">Tulos</w:t>
      </w:r>
    </w:p>
    <w:p>
      <w:r>
        <w:t xml:space="preserve">pilvet muodostuvat vesihöyrystä.</w:t>
      </w:r>
    </w:p>
    <w:p>
      <w:r>
        <w:rPr>
          <w:b/>
        </w:rPr>
        <w:t xml:space="preserve">Esimerkki 1.6434</w:t>
      </w:r>
    </w:p>
    <w:p>
      <w:r>
        <w:t xml:space="preserve">Fakta 1: uhkaava käyttäytyminen aiheuttaa eläimissä taistelu- tai pakoreaktion. Fakta 2: Jos poni tuntee itsensä uhatuksi, se voi vastata aggressiivisella käyttäytymisellä.</w:t>
      </w:r>
    </w:p>
    <w:p>
      <w:r>
        <w:rPr>
          <w:b/>
        </w:rPr>
        <w:t xml:space="preserve">Tulos</w:t>
      </w:r>
    </w:p>
    <w:p>
      <w:r>
        <w:t xml:space="preserve">aggressiivinen käyttäytyminen aiheuttaa taistelu- tai pakoreaktioita.</w:t>
      </w:r>
    </w:p>
    <w:p>
      <w:r>
        <w:rPr>
          <w:b/>
        </w:rPr>
        <w:t xml:space="preserve">Esimerkki 1.6435</w:t>
      </w:r>
    </w:p>
    <w:p>
      <w:r>
        <w:t xml:space="preserve">Fakta 1: maaperän bakteerit muuttavat ilmakehän typen kasvien käyttökelpoiseksi. Fakta 2: Monet kasvit tuottavat kukkia.</w:t>
      </w:r>
    </w:p>
    <w:p>
      <w:r>
        <w:rPr>
          <w:b/>
        </w:rPr>
        <w:t xml:space="preserve">Tulos</w:t>
      </w:r>
    </w:p>
    <w:p>
      <w:r>
        <w:t xml:space="preserve">Maaperän bakteerit muuttavat ilmakehän typen kukkien käyttökelpoiseksi.</w:t>
      </w:r>
    </w:p>
    <w:p>
      <w:r>
        <w:rPr>
          <w:b/>
        </w:rPr>
        <w:t xml:space="preserve">Esimerkki 1.6436</w:t>
      </w:r>
    </w:p>
    <w:p>
      <w:r>
        <w:t xml:space="preserve">Fakta 1: Soluilla on useita korjausmekanismeja DNA:n mutaatioiden korjaamiseksi. Fakta 2: DNA-vauriot aiheuttavat mutaatioita, jotka voivat aiheuttaa syöpää.</w:t>
      </w:r>
    </w:p>
    <w:p>
      <w:r>
        <w:rPr>
          <w:b/>
        </w:rPr>
        <w:t xml:space="preserve">Tulos</w:t>
      </w:r>
    </w:p>
    <w:p>
      <w:r>
        <w:t xml:space="preserve">Soluilla on useita korjausmekanismeja, joilla ne korjaavat syöpien vaikutuksia.</w:t>
      </w:r>
    </w:p>
    <w:p>
      <w:r>
        <w:rPr>
          <w:b/>
        </w:rPr>
        <w:t xml:space="preserve">Esimerkki 1.6437</w:t>
      </w:r>
    </w:p>
    <w:p>
      <w:r>
        <w:t xml:space="preserve">Fakta 1: Tasapainoinen syöminen on ruokailutapa, joka edistää terveyttä. Fakta 2: Hyvä terveys riippuu hyvästä ravitsemuksesta.</w:t>
      </w:r>
    </w:p>
    <w:p>
      <w:r>
        <w:rPr>
          <w:b/>
        </w:rPr>
        <w:t xml:space="preserve">Tulos</w:t>
      </w:r>
    </w:p>
    <w:p>
      <w:r>
        <w:t xml:space="preserve">Tasapainoinen syöminen riippuu hyvästä ravitsemuksesta.</w:t>
      </w:r>
    </w:p>
    <w:p>
      <w:r>
        <w:rPr>
          <w:b/>
        </w:rPr>
        <w:t xml:space="preserve">Esimerkki 1.6438</w:t>
      </w:r>
    </w:p>
    <w:p>
      <w:r>
        <w:t xml:space="preserve">Fakta 1: Eläimet voivat käyttää ääntä viestintään. Fakta 2: Vuohet ovat nelijalkaisia eläimiä.</w:t>
      </w:r>
    </w:p>
    <w:p>
      <w:r>
        <w:rPr>
          <w:b/>
        </w:rPr>
        <w:t xml:space="preserve">Tulos</w:t>
      </w:r>
    </w:p>
    <w:p>
      <w:r>
        <w:t xml:space="preserve">vuohet voivat käyttää ääntä viestintään.</w:t>
      </w:r>
    </w:p>
    <w:p>
      <w:r>
        <w:rPr>
          <w:b/>
        </w:rPr>
        <w:t xml:space="preserve">Esimerkki 1.6439</w:t>
      </w:r>
    </w:p>
    <w:p>
      <w:r>
        <w:t xml:space="preserve">Fakta 1: Vuodenajat aiheuttavat muutoksia ympäristöön. Fakta 2: Talvi on kylmin vuodenaika.</w:t>
      </w:r>
    </w:p>
    <w:p>
      <w:r>
        <w:rPr>
          <w:b/>
        </w:rPr>
        <w:t xml:space="preserve">Tulos</w:t>
      </w:r>
    </w:p>
    <w:p>
      <w:r>
        <w:t xml:space="preserve">talvi aiheuttaa muutoksia ympäristöön.</w:t>
      </w:r>
    </w:p>
    <w:p>
      <w:r>
        <w:rPr>
          <w:b/>
        </w:rPr>
        <w:t xml:space="preserve">Esimerkki 1.6440</w:t>
      </w:r>
    </w:p>
    <w:p>
      <w:r>
        <w:t xml:space="preserve">Fakta 1: Bioterrorismi on taudinaiheuttajien tarkoituksellista levittämistä tai levittämistä. Fakta 2: Isorokkoa aiheuttavaa Variola major -virusta pidetään mahdollisena bioterrorismin aiheuttajana.</w:t>
      </w:r>
    </w:p>
    <w:p>
      <w:r>
        <w:rPr>
          <w:b/>
        </w:rPr>
        <w:t xml:space="preserve">Tulos</w:t>
      </w:r>
    </w:p>
    <w:p>
      <w:r>
        <w:t xml:space="preserve">Isorokon tarkoituksellista levittämistä pidetään bioterrorismina.</w:t>
      </w:r>
    </w:p>
    <w:p>
      <w:r>
        <w:rPr>
          <w:b/>
        </w:rPr>
        <w:t xml:space="preserve">Esimerkki 1.6441</w:t>
      </w:r>
    </w:p>
    <w:p>
      <w:r>
        <w:t xml:space="preserve">Fakta 1: Eliöt käyttävät lipidejä energian varastointiin. Fakta 2: Rasvan toinen nimi on lipidit .</w:t>
      </w:r>
    </w:p>
    <w:p>
      <w:r>
        <w:rPr>
          <w:b/>
        </w:rPr>
        <w:t xml:space="preserve">Tulos</w:t>
      </w:r>
    </w:p>
    <w:p>
      <w:r>
        <w:t xml:space="preserve">Eliöt käyttävät rasvaa energian varastointiin.</w:t>
      </w:r>
    </w:p>
    <w:p>
      <w:r>
        <w:rPr>
          <w:b/>
        </w:rPr>
        <w:t xml:space="preserve">Esimerkki 1.6442</w:t>
      </w:r>
    </w:p>
    <w:p>
      <w:r>
        <w:t xml:space="preserve">Fakta 1: Tutkijat tietävät vielä suhteellisen vähän arkeoista. Fakta 2: Suurin osa arkeoista kasvaa äärimmäisissä ympäristöissä.</w:t>
      </w:r>
    </w:p>
    <w:p>
      <w:r>
        <w:rPr>
          <w:b/>
        </w:rPr>
        <w:t xml:space="preserve">Tulos</w:t>
      </w:r>
    </w:p>
    <w:p>
      <w:r>
        <w:t xml:space="preserve">tiedemiehet tietävät suhteellisen vähän joistakin äärimmäisistä ympäristöistä.</w:t>
      </w:r>
    </w:p>
    <w:p>
      <w:r>
        <w:rPr>
          <w:b/>
        </w:rPr>
        <w:t xml:space="preserve">Esimerkki 1.6443</w:t>
      </w:r>
    </w:p>
    <w:p>
      <w:r>
        <w:t xml:space="preserve">Fakta 1: Jos jostakin paikasta löytyy eläimen tai kasvin fossiileja, kyseinen eläin tai kasvi on elänyt kyseisessä paikassa. Fakta 2: Fossiilit ovat säilyneitä alkuperäisiä jäänteitä tai säilyneitä todisteita kasveista ja eläimistä.</w:t>
      </w:r>
    </w:p>
    <w:p>
      <w:r>
        <w:rPr>
          <w:b/>
        </w:rPr>
        <w:t xml:space="preserve">Tulos</w:t>
      </w:r>
    </w:p>
    <w:p>
      <w:r>
        <w:t xml:space="preserve">jos jostakin paikasta löytyy eläimen säilynyt jäännös, eläin on ennen elänyt kyseisessä paikassa.</w:t>
      </w:r>
    </w:p>
    <w:p>
      <w:r>
        <w:rPr>
          <w:b/>
        </w:rPr>
        <w:t xml:space="preserve">Esimerkki 1.6444</w:t>
      </w:r>
    </w:p>
    <w:p>
      <w:r>
        <w:t xml:space="preserve">Fakta 1: Tunikaatit lisääntyvät sukupuolisesti. Fakta 2: Sukupuolinen lisääntyminen edellyttää sekä uros- että naaras-sukusoluja.</w:t>
      </w:r>
    </w:p>
    <w:p>
      <w:r>
        <w:rPr>
          <w:b/>
        </w:rPr>
        <w:t xml:space="preserve">Tulos</w:t>
      </w:r>
    </w:p>
    <w:p>
      <w:r>
        <w:t xml:space="preserve">Mönkijät lisääntyvät sukusolujen avulla.</w:t>
      </w:r>
    </w:p>
    <w:p>
      <w:r>
        <w:rPr>
          <w:b/>
        </w:rPr>
        <w:t xml:space="preserve">Esimerkki 1.6445</w:t>
      </w:r>
    </w:p>
    <w:p>
      <w:r>
        <w:t xml:space="preserve">Fakta 1: bakteerit aiheuttavat ruokamyrkytyksen. Fakta 2: Ruokamyrkytys on vakava sairaus.</w:t>
      </w:r>
    </w:p>
    <w:p>
      <w:r>
        <w:rPr>
          <w:b/>
        </w:rPr>
        <w:t xml:space="preserve">Tulos</w:t>
      </w:r>
    </w:p>
    <w:p>
      <w:r>
        <w:t xml:space="preserve">bakteerit aiheuttavat vakavia sairauksia.</w:t>
      </w:r>
    </w:p>
    <w:p>
      <w:r>
        <w:rPr>
          <w:b/>
        </w:rPr>
        <w:t xml:space="preserve">Esimerkki 1.6446</w:t>
      </w:r>
    </w:p>
    <w:p>
      <w:r>
        <w:t xml:space="preserve">Fakta 1: Kun eläin liikkuu, kemiallinen energia muuttuu mekaaniseksi energiaksi. Fakta 2: Lepakot ovat eläimiä, jotka lentävät yöllä.</w:t>
      </w:r>
    </w:p>
    <w:p>
      <w:r>
        <w:rPr>
          <w:b/>
        </w:rPr>
        <w:t xml:space="preserve">Tulos</w:t>
      </w:r>
    </w:p>
    <w:p>
      <w:r>
        <w:t xml:space="preserve">kun lepakot lentävät, kemiallinen energia muuttuu mekaaniseksi energiaksi.</w:t>
      </w:r>
    </w:p>
    <w:p>
      <w:r>
        <w:rPr>
          <w:b/>
        </w:rPr>
        <w:t xml:space="preserve">Tulos</w:t>
      </w:r>
    </w:p>
    <w:p>
      <w:r>
        <w:t xml:space="preserve">kun lepakot lentävät, kemiallinen energia muuttuu mekaaniseksi energiaksi.</w:t>
      </w:r>
    </w:p>
    <w:p>
      <w:r>
        <w:rPr>
          <w:b/>
        </w:rPr>
        <w:t xml:space="preserve">Esimerkki 1.6447</w:t>
      </w:r>
    </w:p>
    <w:p>
      <w:r>
        <w:t xml:space="preserve">Fakta 1: satelliittien avulla otetaan kuvia avaruudesta. Fakta 2: Satelliittikuvat ovat digitaalisia valokuvia.</w:t>
      </w:r>
    </w:p>
    <w:p>
      <w:r>
        <w:rPr>
          <w:b/>
        </w:rPr>
        <w:t xml:space="preserve">Tulos</w:t>
      </w:r>
    </w:p>
    <w:p>
      <w:r>
        <w:t xml:space="preserve">Satelliitteja käytetään digitaalisten valokuvien ottamiseen avaruudesta.</w:t>
      </w:r>
    </w:p>
    <w:p>
      <w:r>
        <w:rPr>
          <w:b/>
        </w:rPr>
        <w:t xml:space="preserve">Esimerkki 1.6448</w:t>
      </w:r>
    </w:p>
    <w:p>
      <w:r>
        <w:t xml:space="preserve">Fakta 1: Jos lämpöjohdin altistuu lämmönlähteelle, se voi kuumentua. Fakta 2: Käyttövesi lämmitetään aurinkolämpöisellä vedenlämmittimellä.</w:t>
      </w:r>
    </w:p>
    <w:p>
      <w:r>
        <w:rPr>
          <w:b/>
        </w:rPr>
        <w:t xml:space="preserve">Tulos</w:t>
      </w:r>
    </w:p>
    <w:p>
      <w:r>
        <w:t xml:space="preserve">veden lämpötilan muuttamiseen voidaan käyttää lämpöjohdinta.</w:t>
      </w:r>
    </w:p>
    <w:p>
      <w:r>
        <w:rPr>
          <w:b/>
        </w:rPr>
        <w:t xml:space="preserve">Esimerkki 1.6449</w:t>
      </w:r>
    </w:p>
    <w:p>
      <w:r>
        <w:t xml:space="preserve">Fakta 1: Fossiilisten polttoaineiden polttaminen lisää hiilen määrää ilmakehässä. Fakta 2: Tämä hiilipitoinen ilmakehä tekee Marsista niin punaisen.</w:t>
      </w:r>
    </w:p>
    <w:p>
      <w:r>
        <w:rPr>
          <w:b/>
        </w:rPr>
        <w:t xml:space="preserve">Tulos</w:t>
      </w:r>
    </w:p>
    <w:p>
      <w:r>
        <w:t xml:space="preserve">Yksi fossiilisten polttoaineiden polttamisen vaaroista on myös se, mikä aiheuttaa Marsin punaisen värin.</w:t>
      </w:r>
    </w:p>
    <w:p>
      <w:r>
        <w:rPr>
          <w:b/>
        </w:rPr>
        <w:t xml:space="preserve">Esimerkki 1.6450</w:t>
      </w:r>
    </w:p>
    <w:p>
      <w:r>
        <w:t xml:space="preserve">Fakta 1: Pullonkaulavaikutus ilmenee, kun populaatio pienenee yhtäkkiä huomattavasti. Fakta 2: Ulkomainen muuttoliike vähentää väestönkasvua.</w:t>
      </w:r>
    </w:p>
    <w:p>
      <w:r>
        <w:rPr>
          <w:b/>
        </w:rPr>
        <w:t xml:space="preserve">Tulos</w:t>
      </w:r>
    </w:p>
    <w:p>
      <w:r>
        <w:t xml:space="preserve">Pullonkaulavaikutusta esiintyy ulkoisen muuttoliikkeen yhteydessä.</w:t>
      </w:r>
    </w:p>
    <w:p>
      <w:r>
        <w:rPr>
          <w:b/>
        </w:rPr>
        <w:t xml:space="preserve">Esimerkki 1.6451</w:t>
      </w:r>
    </w:p>
    <w:p>
      <w:r>
        <w:t xml:space="preserve">Fakta 1: nuijapoikanen muuttuu sammakoksi. Fakta 2: Sammakonpoikasia kutsutaan nuijapoikasiksi.</w:t>
      </w:r>
    </w:p>
    <w:p>
      <w:r>
        <w:rPr>
          <w:b/>
        </w:rPr>
        <w:t xml:space="preserve">Tulos</w:t>
      </w:r>
    </w:p>
    <w:p>
      <w:r>
        <w:t xml:space="preserve">sammakonpoikanen muuttuu sammakoksi.</w:t>
      </w:r>
    </w:p>
    <w:p>
      <w:r>
        <w:rPr>
          <w:b/>
        </w:rPr>
        <w:t xml:space="preserve">Esimerkki 1.6452</w:t>
      </w:r>
    </w:p>
    <w:p>
      <w:r>
        <w:t xml:space="preserve">Fakta 1: Kasvit vapauttavat happea päivällä, mutta eivät yöllä. Fakta 2: Saniaiset ovat siemenettömiä verisuonikasveja.</w:t>
      </w:r>
    </w:p>
    <w:p>
      <w:r>
        <w:rPr>
          <w:b/>
        </w:rPr>
        <w:t xml:space="preserve">Tulos</w:t>
      </w:r>
    </w:p>
    <w:p>
      <w:r>
        <w:t xml:space="preserve">Saniaiset vapauttavat happea päivällä, mutta eivät yöllä.</w:t>
      </w:r>
    </w:p>
    <w:p>
      <w:r>
        <w:rPr>
          <w:b/>
        </w:rPr>
        <w:t xml:space="preserve">Esimerkki 1.6453</w:t>
      </w:r>
    </w:p>
    <w:p>
      <w:r>
        <w:t xml:space="preserve">Fakta 1: Lämpötila laskee matalammalta korkeammalle. Fakta 2: Jos sää on lämmin, niiden lämpötila nousee.</w:t>
      </w:r>
    </w:p>
    <w:p>
      <w:r>
        <w:rPr>
          <w:b/>
        </w:rPr>
        <w:t xml:space="preserve">Tulos</w:t>
      </w:r>
    </w:p>
    <w:p>
      <w:r>
        <w:t xml:space="preserve">Lämmin sää laskee matalammalta korkeammalle.</w:t>
      </w:r>
    </w:p>
    <w:p>
      <w:r>
        <w:rPr>
          <w:b/>
        </w:rPr>
        <w:t xml:space="preserve">Esimerkki 1.6454</w:t>
      </w:r>
    </w:p>
    <w:p>
      <w:r>
        <w:t xml:space="preserve">Fakta 1: Sekundaarinen meristemi sijaitsee verisuonikudosten sisällä ja niiden ympärillä. Fakta 2: Sekundaariset meristemit kehittyvät primaaristen meristemien jälkeen.</w:t>
      </w:r>
    </w:p>
    <w:p>
      <w:r>
        <w:rPr>
          <w:b/>
        </w:rPr>
        <w:t xml:space="preserve">Tulos</w:t>
      </w:r>
    </w:p>
    <w:p>
      <w:r>
        <w:t xml:space="preserve">Verisuonikudosten läheisyyteen kehittyy meristemejä.</w:t>
      </w:r>
    </w:p>
    <w:p>
      <w:r>
        <w:rPr>
          <w:b/>
        </w:rPr>
        <w:t xml:space="preserve">Tulos</w:t>
      </w:r>
    </w:p>
    <w:p>
      <w:r>
        <w:t xml:space="preserve">se, joka kehittyy primaaristen meristemien jälkeen ja sijaitsee verisuonikudosten sisällä ja niiden ympärillä.</w:t>
      </w:r>
    </w:p>
    <w:p>
      <w:r>
        <w:rPr>
          <w:b/>
        </w:rPr>
        <w:t xml:space="preserve">Esimerkki 1.6455</w:t>
      </w:r>
    </w:p>
    <w:p>
      <w:r>
        <w:t xml:space="preserve">Fakta 1: Murtumat paranevat, kun osteoklastit muodostavat uutta luuta. Fakta 2: Luut koostuvat kalsiumista ja proteiinista.</w:t>
      </w:r>
    </w:p>
    <w:p>
      <w:r>
        <w:rPr>
          <w:b/>
        </w:rPr>
        <w:t xml:space="preserve">Tulos</w:t>
      </w:r>
    </w:p>
    <w:p>
      <w:r>
        <w:t xml:space="preserve">Murtumat paranevat, kun osteoklastit muodostavat uutta kalsiumista ja proteiinista koostuvaa kudosta.</w:t>
      </w:r>
    </w:p>
    <w:p>
      <w:r>
        <w:rPr>
          <w:b/>
        </w:rPr>
        <w:t xml:space="preserve">Esimerkki 1.6456</w:t>
      </w:r>
    </w:p>
    <w:p>
      <w:r>
        <w:t xml:space="preserve">Fakta 1: Virtaava vesi voi hitaasti liuottaa hiiltä sedimenttikivestä. Fakta 2: Kalkkikivi on orgaaninen sedimenttikivi.</w:t>
      </w:r>
    </w:p>
    <w:p>
      <w:r>
        <w:rPr>
          <w:b/>
        </w:rPr>
        <w:t xml:space="preserve">Tulos</w:t>
      </w:r>
    </w:p>
    <w:p>
      <w:r>
        <w:t xml:space="preserve">Virtaava vesi voi hitaasti liuottaa hiiltä kalkkikiveen.</w:t>
      </w:r>
    </w:p>
    <w:p>
      <w:r>
        <w:rPr>
          <w:b/>
        </w:rPr>
        <w:t xml:space="preserve">Esimerkki 1.6457</w:t>
      </w:r>
    </w:p>
    <w:p>
      <w:r>
        <w:t xml:space="preserve">Fakta 1: Kasveja, jotka pudottavat lehtensä kausittain joka vuosi, kutsutaan lehtokasveiksi. Fakta 2: Kaikki puut kuuluvat Plantae- eli kasvikuntaan.</w:t>
      </w:r>
    </w:p>
    <w:p>
      <w:r>
        <w:rPr>
          <w:b/>
        </w:rPr>
        <w:t xml:space="preserve">Tulos</w:t>
      </w:r>
    </w:p>
    <w:p>
      <w:r>
        <w:t xml:space="preserve">Plantae-heimon jäseniä, jotka pudottavat lehtensä kausittain joka vuosi, kutsutaan lehtipuiksi.</w:t>
      </w:r>
    </w:p>
    <w:p>
      <w:r>
        <w:rPr>
          <w:b/>
        </w:rPr>
        <w:t xml:space="preserve">Esimerkki 1.6458</w:t>
      </w:r>
    </w:p>
    <w:p>
      <w:r>
        <w:t xml:space="preserve">Fakta 1: Kuu kiertää maapalloa ja aiheuttaa kuun vaiheet. Fakta 2: vuorovesi laskee myös kuun vaiheet ja vuoroveden kertoimet.</w:t>
      </w:r>
    </w:p>
    <w:p>
      <w:r>
        <w:rPr>
          <w:b/>
        </w:rPr>
        <w:t xml:space="preserve">Tulos</w:t>
      </w:r>
    </w:p>
    <w:p>
      <w:r>
        <w:t xml:space="preserve">Vuorovesi voidaan laskea käyttämällä maapallon ympäri kiertävää kuuta.</w:t>
      </w:r>
    </w:p>
    <w:p>
      <w:r>
        <w:rPr>
          <w:b/>
        </w:rPr>
        <w:t xml:space="preserve">Esimerkki 1.6459</w:t>
      </w:r>
    </w:p>
    <w:p>
      <w:r>
        <w:t xml:space="preserve">Fakta 1: Aikuiset sienet tuottavat munia ja siittiöitä. Fakta 2: Sukupuoliseen lisääntymiseen liittyy siittiöitä ja munasoluja.</w:t>
      </w:r>
    </w:p>
    <w:p>
      <w:r>
        <w:rPr>
          <w:b/>
        </w:rPr>
        <w:t xml:space="preserve">Tulos</w:t>
      </w:r>
    </w:p>
    <w:p>
      <w:r>
        <w:t xml:space="preserve">aikuiset sienet lisääntyvät sukupuolisesti.</w:t>
      </w:r>
    </w:p>
    <w:p>
      <w:r>
        <w:rPr>
          <w:b/>
        </w:rPr>
        <w:t xml:space="preserve">Esimerkki 1.6460</w:t>
      </w:r>
    </w:p>
    <w:p>
      <w:r>
        <w:t xml:space="preserve">Fakta 1: Parittelua edeltää yleensä kosiskelu. Fakta 2: Urokset ja naaraat sekoittuvat vain parittelua varten.</w:t>
      </w:r>
    </w:p>
    <w:p>
      <w:r>
        <w:rPr>
          <w:b/>
        </w:rPr>
        <w:t xml:space="preserve">Tulos</w:t>
      </w:r>
    </w:p>
    <w:p>
      <w:r>
        <w:t xml:space="preserve">urokset ja naaraat seurustelevat.</w:t>
      </w:r>
    </w:p>
    <w:p>
      <w:r>
        <w:rPr>
          <w:b/>
        </w:rPr>
        <w:t xml:space="preserve">Esimerkki 1.6461</w:t>
      </w:r>
    </w:p>
    <w:p>
      <w:r>
        <w:t xml:space="preserve">Fakta 1: Useimmat ekosysteemit saavat energiaa auringonvalosta. Fakta 2: Maapallolla auringonvalon energia lämmittää ilmakehää enemmän päiväntasaajalla kuin navoilla.</w:t>
      </w:r>
    </w:p>
    <w:p>
      <w:r>
        <w:rPr>
          <w:b/>
        </w:rPr>
        <w:t xml:space="preserve">Tulos</w:t>
      </w:r>
    </w:p>
    <w:p>
      <w:r>
        <w:t xml:space="preserve">Useimmat ekosysteemit saavat energiaa ilmakehän lämmöstä.</w:t>
      </w:r>
    </w:p>
    <w:p>
      <w:r>
        <w:rPr>
          <w:b/>
        </w:rPr>
        <w:t xml:space="preserve">Esimerkki 1.6462</w:t>
      </w:r>
    </w:p>
    <w:p>
      <w:r>
        <w:t xml:space="preserve">Fakta 1: Kloroplastit ovat organelleja, joita on kasvien ja levien soluissa. Fakta 2: Kloroplastit Kloroplastit sisältävät fotosynteettisiä pigmenttejä.</w:t>
      </w:r>
    </w:p>
    <w:p>
      <w:r>
        <w:rPr>
          <w:b/>
        </w:rPr>
        <w:t xml:space="preserve">Tulos</w:t>
      </w:r>
    </w:p>
    <w:p>
      <w:r>
        <w:t xml:space="preserve">Organellit sisältävät fotosynteettisiä pigmenttejä.</w:t>
      </w:r>
    </w:p>
    <w:p>
      <w:r>
        <w:rPr>
          <w:b/>
        </w:rPr>
        <w:t xml:space="preserve">Tulos</w:t>
      </w:r>
    </w:p>
    <w:p>
      <w:r>
        <w:t xml:space="preserve">Fotosynteettisiä pigmenttejä sisältäviä organelleja on kasvien ja levien soluissa.</w:t>
      </w:r>
    </w:p>
    <w:p>
      <w:r>
        <w:rPr>
          <w:b/>
        </w:rPr>
        <w:t xml:space="preserve">Tulos</w:t>
      </w:r>
    </w:p>
    <w:p>
      <w:r>
        <w:t xml:space="preserve">pigmenttejä esiintyy levissä.</w:t>
      </w:r>
    </w:p>
    <w:p>
      <w:r>
        <w:rPr>
          <w:b/>
        </w:rPr>
        <w:t xml:space="preserve">Esimerkki 1.6463</w:t>
      </w:r>
    </w:p>
    <w:p>
      <w:r>
        <w:t xml:space="preserve">Fakta 1: eläin tarvitsee ilmaa selviytyäkseen. Fakta 2: Ilman tärkeä ainesosa on happi.</w:t>
      </w:r>
    </w:p>
    <w:p>
      <w:r>
        <w:rPr>
          <w:b/>
        </w:rPr>
        <w:t xml:space="preserve">Tulos</w:t>
      </w:r>
    </w:p>
    <w:p>
      <w:r>
        <w:t xml:space="preserve">Eläin tarvitsee happea selviytyäkseen.</w:t>
      </w:r>
    </w:p>
    <w:p>
      <w:r>
        <w:rPr>
          <w:b/>
        </w:rPr>
        <w:t xml:space="preserve">Esimerkki 1.6464</w:t>
      </w:r>
    </w:p>
    <w:p>
      <w:r>
        <w:t xml:space="preserve">Fakta 1: hurrikaanit muuttavat lämpöenergiaa mekaaniseksi energiaksi. Fakta 2: hurrikaanit luokitellaan Saffir-Simpson-asteikon mukaan.</w:t>
      </w:r>
    </w:p>
    <w:p>
      <w:r>
        <w:rPr>
          <w:b/>
        </w:rPr>
        <w:t xml:space="preserve">Tulos</w:t>
      </w:r>
    </w:p>
    <w:p>
      <w:r>
        <w:t xml:space="preserve">Saffir-Simpsonin asteikolla luokitellussa kohteessa lämpöenergia muutetaan mekaaniseksi energiaksi.</w:t>
      </w:r>
    </w:p>
    <w:p>
      <w:r>
        <w:rPr>
          <w:b/>
        </w:rPr>
        <w:t xml:space="preserve">Esimerkki 1.6465</w:t>
      </w:r>
    </w:p>
    <w:p>
      <w:r>
        <w:t xml:space="preserve">Fakta 1: eroosio aiheuttaa laskeumaa. Fakta 2: Tuulieroosio on hallitseva tekijä.</w:t>
      </w:r>
    </w:p>
    <w:p>
      <w:r>
        <w:rPr>
          <w:b/>
        </w:rPr>
        <w:t xml:space="preserve">Tulos</w:t>
      </w:r>
    </w:p>
    <w:p>
      <w:r>
        <w:t xml:space="preserve">tuuli aiheuttaa laskeuman.</w:t>
      </w:r>
    </w:p>
    <w:p>
      <w:r>
        <w:rPr>
          <w:b/>
        </w:rPr>
        <w:t xml:space="preserve">Esimerkki 1.6466</w:t>
      </w:r>
    </w:p>
    <w:p>
      <w:r>
        <w:t xml:space="preserve">Fakta 1: Maan pinnan epätasainen lämpeneminen aiheuttaa tuulta. Fakta 2: Tuuli on ilman liikettä, ja ilma on näkymätöntä.</w:t>
      </w:r>
    </w:p>
    <w:p>
      <w:r>
        <w:rPr>
          <w:b/>
        </w:rPr>
        <w:t xml:space="preserve">Tulos</w:t>
      </w:r>
    </w:p>
    <w:p>
      <w:r>
        <w:t xml:space="preserve">Maan pinnan epätasainen lämpeneminen aiheuttaa ilman liikettä.</w:t>
      </w:r>
    </w:p>
    <w:p>
      <w:r>
        <w:rPr>
          <w:b/>
        </w:rPr>
        <w:t xml:space="preserve">Esimerkki 1.6467</w:t>
      </w:r>
    </w:p>
    <w:p>
      <w:r>
        <w:t xml:space="preserve">Fakta 1: kivien pitkäaikainen kosketus aiheuttaa kivien tasoittumista. Fakta 2: Painovoima voi aiheuttaa kivissä ja jäässä kitkaa aiheuttavia voimia.</w:t>
      </w:r>
    </w:p>
    <w:p>
      <w:r>
        <w:rPr>
          <w:b/>
        </w:rPr>
        <w:t xml:space="preserve">Tulos</w:t>
      </w:r>
    </w:p>
    <w:p>
      <w:r>
        <w:t xml:space="preserve">painovoiman aiheuttama kitka voi aiheuttaa tasoittumista.</w:t>
      </w:r>
    </w:p>
    <w:p>
      <w:r>
        <w:rPr>
          <w:b/>
        </w:rPr>
        <w:t xml:space="preserve">Esimerkki 1.6468</w:t>
      </w:r>
    </w:p>
    <w:p>
      <w:r>
        <w:t xml:space="preserve">Fakta 1: Kuluttajat ottavat ravintoa syömällä tuottajia tai muita eläviä olentoja. Fakta 2: Ruoka Ruokamyrkytykset ovat vältettävissä.</w:t>
      </w:r>
    </w:p>
    <w:p>
      <w:r>
        <w:rPr>
          <w:b/>
        </w:rPr>
        <w:t xml:space="preserve">Tulos</w:t>
      </w:r>
    </w:p>
    <w:p>
      <w:r>
        <w:t xml:space="preserve">Kuluttajat voivat välttää myrkytyksen olemalla syömättä.</w:t>
      </w:r>
    </w:p>
    <w:p>
      <w:r>
        <w:rPr>
          <w:b/>
        </w:rPr>
        <w:t xml:space="preserve">Esimerkki 1.6469</w:t>
      </w:r>
    </w:p>
    <w:p>
      <w:r>
        <w:t xml:space="preserve">Fakta 1: kasvi tarvitsee auringonvaloa fotosynteesiin. Fakta 2: Fotosynteesi antaa kasville energiaa.</w:t>
      </w:r>
    </w:p>
    <w:p>
      <w:r>
        <w:rPr>
          <w:b/>
        </w:rPr>
        <w:t xml:space="preserve">Tulos</w:t>
      </w:r>
    </w:p>
    <w:p>
      <w:r>
        <w:t xml:space="preserve">auringonvalo antaa kasveille energiaa.</w:t>
      </w:r>
    </w:p>
    <w:p>
      <w:r>
        <w:rPr>
          <w:b/>
        </w:rPr>
        <w:t xml:space="preserve">Esimerkki 1.6470</w:t>
      </w:r>
    </w:p>
    <w:p>
      <w:r>
        <w:t xml:space="preserve">Fakta 1: Fossiiliset polttoaineet muodostuvat kuolleista organismeista ajan kuluessa. Fakta 2: Ja tämä energia tuotetaan polttamalla fossiilisia polttoaineita.</w:t>
      </w:r>
    </w:p>
    <w:p>
      <w:r>
        <w:rPr>
          <w:b/>
        </w:rPr>
        <w:t xml:space="preserve">Tulos</w:t>
      </w:r>
    </w:p>
    <w:p>
      <w:r>
        <w:t xml:space="preserve">Kuolleiden organismien polttaminen voi tuottaa energiaa.</w:t>
      </w:r>
    </w:p>
    <w:p>
      <w:r>
        <w:rPr>
          <w:b/>
        </w:rPr>
        <w:t xml:space="preserve">Esimerkki 1.6471</w:t>
      </w:r>
    </w:p>
    <w:p>
      <w:r>
        <w:t xml:space="preserve">Fakta 1: Bryofyytit asuvat kosteissa elinympäristöissä. Fakta 2: Eläimet ja kasvit, jotka elävät samassa paikassa ja jakavat resurssejaan, muodostavat yhteisön biomin niche .</w:t>
      </w:r>
    </w:p>
    <w:p>
      <w:r>
        <w:rPr>
          <w:b/>
        </w:rPr>
        <w:t xml:space="preserve">Tulos</w:t>
      </w:r>
    </w:p>
    <w:p>
      <w:r>
        <w:t xml:space="preserve">Bryofyytit löytävät paikan ja jakavat resursseja kosteissa elinympäristöissä.</w:t>
      </w:r>
    </w:p>
    <w:p>
      <w:r>
        <w:rPr>
          <w:b/>
        </w:rPr>
        <w:t xml:space="preserve">Esimerkki 1.6472</w:t>
      </w:r>
    </w:p>
    <w:p>
      <w:r>
        <w:t xml:space="preserve">Fakta 1: kun metalli johtaa lämpöä, metalli laajenee. Fakta 2: Metalleilla on suuret ominaislämpötilat, minkä vuoksi ne johtavat hyvin lämpöä.</w:t>
      </w:r>
    </w:p>
    <w:p>
      <w:r>
        <w:rPr>
          <w:b/>
        </w:rPr>
        <w:t xml:space="preserve">Tulos</w:t>
      </w:r>
    </w:p>
    <w:p>
      <w:r>
        <w:t xml:space="preserve">Metallit voivat laajentua, koska niiden ominaislämpötilat ovat suuret.</w:t>
      </w:r>
    </w:p>
    <w:p>
      <w:r>
        <w:rPr>
          <w:b/>
        </w:rPr>
        <w:t xml:space="preserve">Esimerkki 1.6473</w:t>
      </w:r>
    </w:p>
    <w:p>
      <w:r>
        <w:t xml:space="preserve">Fakta 1: tRNA-molekyylit tuovat aminohapot ribosomille oikeassa järjestyksessä. Fakta 2: Ribosomin sitoutumiskohta, aloitus- ja lopetuskodonit, proteiinia koodaava sekvenssi.</w:t>
      </w:r>
    </w:p>
    <w:p>
      <w:r>
        <w:rPr>
          <w:b/>
        </w:rPr>
        <w:t xml:space="preserve">Tulos</w:t>
      </w:r>
    </w:p>
    <w:p>
      <w:r>
        <w:t xml:space="preserve">TRNA-molekyylit tuovat aminohappoja ribosomille proteiinien luomiseksi.</w:t>
      </w:r>
    </w:p>
    <w:p>
      <w:r>
        <w:rPr>
          <w:b/>
        </w:rPr>
        <w:t xml:space="preserve">Esimerkki 1.6474</w:t>
      </w:r>
    </w:p>
    <w:p>
      <w:r>
        <w:t xml:space="preserve">Fakta 1: kuivuus voi muuttaa ympäristön värin vihreästä ruskeaksi. Fakta 2: Kaalia on pirun vaikea kuivata muuttumatta ruskeaksi.</w:t>
      </w:r>
    </w:p>
    <w:p>
      <w:r>
        <w:rPr>
          <w:b/>
        </w:rPr>
        <w:t xml:space="preserve">Tulos</w:t>
      </w:r>
    </w:p>
    <w:p>
      <w:r>
        <w:t xml:space="preserve">Kuivuus voi kuivattaa koko ympäristön.</w:t>
      </w:r>
    </w:p>
    <w:p>
      <w:r>
        <w:rPr>
          <w:b/>
        </w:rPr>
        <w:t xml:space="preserve">Esimerkki 1.6475</w:t>
      </w:r>
    </w:p>
    <w:p>
      <w:r>
        <w:t xml:space="preserve">Fakta 1: ruoan kuivattamista käytetään ruoan säilyttämiseen. Fakta 2: Ruoka säilötään suolaamalla.</w:t>
      </w:r>
    </w:p>
    <w:p>
      <w:r>
        <w:rPr>
          <w:b/>
        </w:rPr>
        <w:t xml:space="preserve">Tulos</w:t>
      </w:r>
    </w:p>
    <w:p>
      <w:r>
        <w:t xml:space="preserve">Voit säästää ruokaa kuivattamalla tai suolaamalla.</w:t>
      </w:r>
    </w:p>
    <w:p>
      <w:r>
        <w:rPr>
          <w:b/>
        </w:rPr>
        <w:t xml:space="preserve">Esimerkki 1.6476</w:t>
      </w:r>
    </w:p>
    <w:p>
      <w:r>
        <w:t xml:space="preserve">Fakta 1: esineen teroittaminen saa esineen muuttamaan muotoaan. Fakta 2: Myös perheen muoto ja ulkonäkö ovat muuttuneet.</w:t>
      </w:r>
    </w:p>
    <w:p>
      <w:r>
        <w:rPr>
          <w:b/>
        </w:rPr>
        <w:t xml:space="preserve">Tulos</w:t>
      </w:r>
    </w:p>
    <w:p>
      <w:r>
        <w:t xml:space="preserve">Esineen terävöittäminen muuttaa sen ulkonäköä.</w:t>
      </w:r>
    </w:p>
    <w:p>
      <w:r>
        <w:rPr>
          <w:b/>
        </w:rPr>
        <w:t xml:space="preserve">Esimerkki 1.6477</w:t>
      </w:r>
    </w:p>
    <w:p>
      <w:r>
        <w:t xml:space="preserve">Fakta 1: jos eliö kuumenee liikaa, se voi kuolla. Fakta 2: Lämpöuupumus, joka edeltää lämpöhalvausta, on varoitus siitä, että elimistö alkaa kuumentua liikaa.</w:t>
      </w:r>
    </w:p>
    <w:p>
      <w:r>
        <w:rPr>
          <w:b/>
        </w:rPr>
        <w:t xml:space="preserve">Tulos</w:t>
      </w:r>
    </w:p>
    <w:p>
      <w:r>
        <w:t xml:space="preserve">lämpöhalvaus voi aiheuttaa organismin kuoleman.</w:t>
      </w:r>
    </w:p>
    <w:p>
      <w:r>
        <w:rPr>
          <w:b/>
        </w:rPr>
        <w:t xml:space="preserve">Esimerkki 1.6478</w:t>
      </w:r>
    </w:p>
    <w:p>
      <w:r>
        <w:t xml:space="preserve">Fakta 1: Sytoplasmalla tarkoitetaan kaikkea plasmakalvon sisällä olevaa solumateriaalia. Fakta 2: Flavonoidit sijaitsevat sytoplasmassa ja plastideissa.</w:t>
      </w:r>
    </w:p>
    <w:p>
      <w:r>
        <w:rPr>
          <w:b/>
        </w:rPr>
        <w:t xml:space="preserve">Tulos</w:t>
      </w:r>
    </w:p>
    <w:p>
      <w:r>
        <w:t xml:space="preserve">flavonoidit sijaitsevat plasmakalvolla.</w:t>
      </w:r>
    </w:p>
    <w:p>
      <w:r>
        <w:rPr>
          <w:b/>
        </w:rPr>
        <w:t xml:space="preserve">Esimerkki 1.6479</w:t>
      </w:r>
    </w:p>
    <w:p>
      <w:r>
        <w:t xml:space="preserve">Fakta 1: puiden istuttamisella on myönteinen vaikutus ekosysteemiin. Fakta 2: Ihminen elää maailman ekosysteemeissä.</w:t>
      </w:r>
    </w:p>
    <w:p>
      <w:r>
        <w:rPr>
          <w:b/>
        </w:rPr>
        <w:t xml:space="preserve">Tulos</w:t>
      </w:r>
    </w:p>
    <w:p>
      <w:r>
        <w:t xml:space="preserve">puiden istuttamisella on myönteinen vaikutus ihmisiin.</w:t>
      </w:r>
    </w:p>
    <w:p>
      <w:r>
        <w:rPr>
          <w:b/>
        </w:rPr>
        <w:t xml:space="preserve">Esimerkki 1.6480</w:t>
      </w:r>
    </w:p>
    <w:p>
      <w:r>
        <w:t xml:space="preserve">Fakta 1: eläimen on houkuteltava parittelukumppani lisääntyäkseen. Fakta 2: Nisäkkäät ovat eläimiä, jotka kasvattavat poikasensa maidolla ja synnyttävät yleensä eläviä poikasia.</w:t>
      </w:r>
    </w:p>
    <w:p>
      <w:r>
        <w:rPr>
          <w:b/>
        </w:rPr>
        <w:t xml:space="preserve">Tulos</w:t>
      </w:r>
    </w:p>
    <w:p>
      <w:r>
        <w:t xml:space="preserve">Nisäkkään on houkuteltava puoliso, jotta se voi synnyttää eläviä poikasia.</w:t>
      </w:r>
    </w:p>
    <w:p>
      <w:r>
        <w:rPr>
          <w:b/>
        </w:rPr>
        <w:t xml:space="preserve">Esimerkki 1.6481</w:t>
      </w:r>
    </w:p>
    <w:p>
      <w:r>
        <w:t xml:space="preserve">Fakta 1: taudinaiheuttajat voivat aiheuttaa sairauksia. Fakta 2: Useimmat taudinaiheuttajat ovat anaerobisia.</w:t>
      </w:r>
    </w:p>
    <w:p>
      <w:r>
        <w:rPr>
          <w:b/>
        </w:rPr>
        <w:t xml:space="preserve">Tulos</w:t>
      </w:r>
    </w:p>
    <w:p>
      <w:r>
        <w:t xml:space="preserve">taudinaiheuttajat ovat anaerobisia.</w:t>
      </w:r>
    </w:p>
    <w:p>
      <w:r>
        <w:rPr>
          <w:b/>
        </w:rPr>
        <w:t xml:space="preserve">Esimerkki 1.6482</w:t>
      </w:r>
    </w:p>
    <w:p>
      <w:r>
        <w:t xml:space="preserve">Fakta 1: Solut ovat eliöiden mikroskooppisia rakennuspalikoita. Fakta 2: Proteiinit ovat elävien solujen rakennusaineita.</w:t>
      </w:r>
    </w:p>
    <w:p>
      <w:r>
        <w:rPr>
          <w:b/>
        </w:rPr>
        <w:t xml:space="preserve">Tulos</w:t>
      </w:r>
    </w:p>
    <w:p>
      <w:r>
        <w:t xml:space="preserve">proteiinit ovat eliöiden rakennusaineita.</w:t>
      </w:r>
    </w:p>
    <w:p>
      <w:r>
        <w:rPr>
          <w:b/>
        </w:rPr>
        <w:t xml:space="preserve">Esimerkki 1.6483</w:t>
      </w:r>
    </w:p>
    <w:p>
      <w:r>
        <w:t xml:space="preserve">Fakta 1: Hiilimonoksidi on kaasu, jota syntyy uuneissa ja muissa polttoainetta polttavissa laitteissa. Fakta 2: Hiilimonoksidi voi tappaa.</w:t>
      </w:r>
    </w:p>
    <w:p>
      <w:r>
        <w:rPr>
          <w:b/>
        </w:rPr>
        <w:t xml:space="preserve">Tulos</w:t>
      </w:r>
    </w:p>
    <w:p>
      <w:r>
        <w:t xml:space="preserve">Polttoaineen palaminen uunissa voi tappaa.</w:t>
      </w:r>
    </w:p>
    <w:p>
      <w:r>
        <w:rPr>
          <w:b/>
        </w:rPr>
        <w:t xml:space="preserve">Esimerkki 1.6484</w:t>
      </w:r>
    </w:p>
    <w:p>
      <w:r>
        <w:t xml:space="preserve">Fakta 1: tuuli ja sade aiheuttavat eroosiota. Fakta 2: Tuuli, vesi ja auringonpaiste edistävät eroosioprosessia, joka voi muuttaa maisemaamme.</w:t>
      </w:r>
    </w:p>
    <w:p>
      <w:r>
        <w:rPr>
          <w:b/>
        </w:rPr>
        <w:t xml:space="preserve">Tulos</w:t>
      </w:r>
    </w:p>
    <w:p>
      <w:r>
        <w:t xml:space="preserve">Tuuli ja sade vaikuttavat osaltaan prosessiin, joka voi muuttaa maisemaamme.</w:t>
      </w:r>
    </w:p>
    <w:p>
      <w:r>
        <w:rPr>
          <w:b/>
        </w:rPr>
        <w:t xml:space="preserve">Esimerkki 1.6485</w:t>
      </w:r>
    </w:p>
    <w:p>
      <w:r>
        <w:t xml:space="preserve">Fakta 1: Osteoporoosi on sairaus, jossa osteoklastit ovat aktiivisempia kuin osteoblastit. Fakta 2: Osteoblastit muodostavat luuta.</w:t>
      </w:r>
    </w:p>
    <w:p>
      <w:r>
        <w:rPr>
          <w:b/>
        </w:rPr>
        <w:t xml:space="preserve">Tulos</w:t>
      </w:r>
    </w:p>
    <w:p>
      <w:r>
        <w:t xml:space="preserve">osteoporoosissa osteoklastit ovat aktiivisempia kuin luunmuodostajat.</w:t>
      </w:r>
    </w:p>
    <w:p>
      <w:r>
        <w:rPr>
          <w:b/>
        </w:rPr>
        <w:t xml:space="preserve">Esimerkki 1.6486</w:t>
      </w:r>
    </w:p>
    <w:p>
      <w:r>
        <w:t xml:space="preserve">Fakta 1: Kun hurrikaani liikkuu maan yli, hurrikaanin voimakkuus vähenee. Fakta 2: Useimmat suuret Atlantin hurrikaanit alkavat pienistä häiriöistä, jotka liikkuvat Afrikan länsipuolella.</w:t>
      </w:r>
    </w:p>
    <w:p>
      <w:r>
        <w:rPr>
          <w:b/>
        </w:rPr>
        <w:t xml:space="preserve">Tulos</w:t>
      </w:r>
    </w:p>
    <w:p>
      <w:r>
        <w:t xml:space="preserve">Kun jokin pieni häiriö, joka alkaa Afrikan länsipuolella, siirtyy sitten maan päälle, sen voimakkuus vähenee.</w:t>
      </w:r>
    </w:p>
    <w:p>
      <w:r>
        <w:rPr>
          <w:b/>
        </w:rPr>
        <w:t xml:space="preserve">Esimerkki 1.6487</w:t>
      </w:r>
    </w:p>
    <w:p>
      <w:r>
        <w:t xml:space="preserve">Fakta 1: Monet korallit erittävät ulkoluurankoa, joka rakentuu koralliriutaksi. Fakta 2: Hyviä esimerkkejä ovat Bubble-koralli, Elegance-koralli, Frogspawn ja muut Euphyllia-korallit.</w:t>
      </w:r>
    </w:p>
    <w:p>
      <w:r>
        <w:rPr>
          <w:b/>
        </w:rPr>
        <w:t xml:space="preserve">Tulos</w:t>
      </w:r>
    </w:p>
    <w:p>
      <w:r>
        <w:t xml:space="preserve">Eliöt, kuten sammakonpoikaset, erittävät ulkoluurankoa, joka kerääntyy riutaksi.</w:t>
      </w:r>
    </w:p>
    <w:p>
      <w:r>
        <w:rPr>
          <w:b/>
        </w:rPr>
        <w:t xml:space="preserve">Esimerkki 1.6488</w:t>
      </w:r>
    </w:p>
    <w:p>
      <w:r>
        <w:t xml:space="preserve">Fakta 1: äärimmäinen kuumuus ja paine muuttavat kiven metamorfiseksi kiveksi. Fakta 2: Marmori on eräs metamorfisen kiven muoto.</w:t>
      </w:r>
    </w:p>
    <w:p>
      <w:r>
        <w:rPr>
          <w:b/>
        </w:rPr>
        <w:t xml:space="preserve">Tulos</w:t>
      </w:r>
    </w:p>
    <w:p>
      <w:r>
        <w:t xml:space="preserve">äärimmäinen kuumuus ja paine muuttavat kiven marmoriksi.</w:t>
      </w:r>
    </w:p>
    <w:p>
      <w:r>
        <w:rPr>
          <w:b/>
        </w:rPr>
        <w:t xml:space="preserve">Tulos</w:t>
      </w:r>
    </w:p>
    <w:p>
      <w:r>
        <w:t xml:space="preserve">marmori muodostuu äärimmäisestä kuumuudesta ja paineesta.</w:t>
      </w:r>
    </w:p>
    <w:p>
      <w:r>
        <w:rPr>
          <w:b/>
        </w:rPr>
        <w:t xml:space="preserve">Esimerkki 1.6489</w:t>
      </w:r>
    </w:p>
    <w:p>
      <w:r>
        <w:t xml:space="preserve">Fakta 1: Koralliriutat tarjoavat ravintoa ja suojaa monille meren eliöille. Fakta 2: Organismit tai elävät olennot ovat kirjaimellisesti asioita, jotka ovat elossa.</w:t>
      </w:r>
    </w:p>
    <w:p>
      <w:r>
        <w:rPr>
          <w:b/>
        </w:rPr>
        <w:t xml:space="preserve">Tulos</w:t>
      </w:r>
    </w:p>
    <w:p>
      <w:r>
        <w:t xml:space="preserve">Koralliriutat tarjoavat ravintoa ja suojaa monille meren eliöille.</w:t>
      </w:r>
    </w:p>
    <w:p>
      <w:r>
        <w:rPr>
          <w:b/>
        </w:rPr>
        <w:t xml:space="preserve">Esimerkki 1.6490</w:t>
      </w:r>
    </w:p>
    <w:p>
      <w:r>
        <w:t xml:space="preserve">Fakta 1: Antigeenit ovat molekyylejä, jotka immuunijärjestelmä tunnistaa elimistölle vieraiksi. Fakta 2: Antigeeni on hiilihydraatti- tai proteiinimolekyyli.</w:t>
      </w:r>
    </w:p>
    <w:p>
      <w:r>
        <w:rPr>
          <w:b/>
        </w:rPr>
        <w:t xml:space="preserve">Tulos</w:t>
      </w:r>
    </w:p>
    <w:p>
      <w:r>
        <w:t xml:space="preserve">Hiilihydraatti- tai proteiinimolekyyli, jonka immuunijärjestelmä tunnistaa elimistölle vieraaksi.</w:t>
      </w:r>
    </w:p>
    <w:p>
      <w:r>
        <w:rPr>
          <w:b/>
        </w:rPr>
        <w:t xml:space="preserve">Esimerkki 1.6491</w:t>
      </w:r>
    </w:p>
    <w:p>
      <w:r>
        <w:t xml:space="preserve">Fakta 1: Virukset tarttuvat elävien organismien soluihin ja elävät niiden sisällä. Fakta 2: Ihmiset ovat monimutkaisia organismeja.</w:t>
      </w:r>
    </w:p>
    <w:p>
      <w:r>
        <w:rPr>
          <w:b/>
        </w:rPr>
        <w:t xml:space="preserve">Tulos</w:t>
      </w:r>
    </w:p>
    <w:p>
      <w:r>
        <w:t xml:space="preserve">virukset tarttuvat ihmisen soluihin ja elävät niiden sisällä.</w:t>
      </w:r>
    </w:p>
    <w:p>
      <w:r>
        <w:rPr>
          <w:b/>
        </w:rPr>
        <w:t xml:space="preserve">Esimerkki 1.6492</w:t>
      </w:r>
    </w:p>
    <w:p>
      <w:r>
        <w:t xml:space="preserve">Fakta 1: Passiivinen immuniteetti kestää vain niin kauan kuin vasta-aineet säilyvät elimistön nesteissä. Fakta 2: Vasta-aineita annetaan potilaalle prosessissa, jota kutsutaan passiiviseksi immunisaatioksi.</w:t>
      </w:r>
    </w:p>
    <w:p>
      <w:r>
        <w:rPr>
          <w:b/>
        </w:rPr>
        <w:t xml:space="preserve">Tulos</w:t>
      </w:r>
    </w:p>
    <w:p>
      <w:r>
        <w:t xml:space="preserve">Potilaille annetaan vasta-aineita suojaamaan, mutta se auttaa vain niin kauan kuin vasta-aineet säilyvät elimistön nesteissä.</w:t>
      </w:r>
    </w:p>
    <w:p>
      <w:r>
        <w:rPr>
          <w:b/>
        </w:rPr>
        <w:t xml:space="preserve">Esimerkki 1.6493</w:t>
      </w:r>
    </w:p>
    <w:p>
      <w:r>
        <w:t xml:space="preserve">Fakta 1: happosateet vaikuttavat kielteisesti veden laatuun. Fakta 2: Happosateet johtuvat osittain CFC-yhdisteistä.</w:t>
      </w:r>
    </w:p>
    <w:p>
      <w:r>
        <w:rPr>
          <w:b/>
        </w:rPr>
        <w:t xml:space="preserve">Tulos</w:t>
      </w:r>
    </w:p>
    <w:p>
      <w:r>
        <w:t xml:space="preserve">CFC-yhdisteillä on kielteinen vaikutus veden laatuun.</w:t>
      </w:r>
    </w:p>
    <w:p>
      <w:r>
        <w:rPr>
          <w:b/>
        </w:rPr>
        <w:t xml:space="preserve">Esimerkki 1.6494</w:t>
      </w:r>
    </w:p>
    <w:p>
      <w:r>
        <w:t xml:space="preserve">Fakta 1: Levillä on erilaisia elinkaaria. Fakta 2: Viherlevien yleisin elinkaari on haploidinen.</w:t>
      </w:r>
    </w:p>
    <w:p>
      <w:r>
        <w:rPr>
          <w:b/>
        </w:rPr>
        <w:t xml:space="preserve">Tulos</w:t>
      </w:r>
    </w:p>
    <w:p>
      <w:r>
        <w:t xml:space="preserve">useimmat levät ovat haploideja.</w:t>
      </w:r>
    </w:p>
    <w:p>
      <w:r>
        <w:rPr>
          <w:b/>
        </w:rPr>
        <w:t xml:space="preserve">Esimerkki 1.6495</w:t>
      </w:r>
    </w:p>
    <w:p>
      <w:r>
        <w:t xml:space="preserve">Fakta 1: Huokosten sulkeutuminen vähentää vesihukkaa. Fakta 2: Kaikki kasvit ja eläimet maapallolla tarvitsevat vettä elääkseen.</w:t>
      </w:r>
    </w:p>
    <w:p>
      <w:r>
        <w:rPr>
          <w:b/>
        </w:rPr>
        <w:t xml:space="preserve">Tulos</w:t>
      </w:r>
    </w:p>
    <w:p>
      <w:r>
        <w:t xml:space="preserve">Stomata sulkeutuminen auttaa kasveja elämään.</w:t>
      </w:r>
    </w:p>
    <w:p>
      <w:r>
        <w:rPr>
          <w:b/>
        </w:rPr>
        <w:t xml:space="preserve">Esimerkki 1.6496</w:t>
      </w:r>
    </w:p>
    <w:p>
      <w:r>
        <w:t xml:space="preserve">Fakta 1: ajoneuvoa käytetään matkustamiseen. Fakta 2: kuorma-autot ja henkilöautot ovat ajoneuvoja.</w:t>
      </w:r>
    </w:p>
    <w:p>
      <w:r>
        <w:rPr>
          <w:b/>
        </w:rPr>
        <w:t xml:space="preserve">Tulos</w:t>
      </w:r>
    </w:p>
    <w:p>
      <w:r>
        <w:t xml:space="preserve">Autoa käytetään matkustamiseen.</w:t>
      </w:r>
    </w:p>
    <w:p>
      <w:r>
        <w:rPr>
          <w:b/>
        </w:rPr>
        <w:t xml:space="preserve">Tulos</w:t>
      </w:r>
    </w:p>
    <w:p>
      <w:r>
        <w:t xml:space="preserve">Matkustamiseen käytetään kuorma- ja henkilöautoja.</w:t>
      </w:r>
    </w:p>
    <w:p>
      <w:r>
        <w:rPr>
          <w:b/>
        </w:rPr>
        <w:t xml:space="preserve">Tulos</w:t>
      </w:r>
    </w:p>
    <w:p>
      <w:r>
        <w:t xml:space="preserve">matkustamiseen käytetään kuorma- ja henkilöautoja.</w:t>
      </w:r>
    </w:p>
    <w:p>
      <w:r>
        <w:rPr>
          <w:b/>
        </w:rPr>
        <w:t xml:space="preserve">Esimerkki 1.6497</w:t>
      </w:r>
    </w:p>
    <w:p>
      <w:r>
        <w:t xml:space="preserve">Fakta 1: laseria käytetään valon tuottamiseen. Fakta 2: laserit ovat uskomattoman tehokas tutkimusväline.</w:t>
      </w:r>
    </w:p>
    <w:p>
      <w:r>
        <w:rPr>
          <w:b/>
        </w:rPr>
        <w:t xml:space="preserve">Tulos</w:t>
      </w:r>
    </w:p>
    <w:p>
      <w:r>
        <w:t xml:space="preserve">Valon tuottamiseen käytetään tehokkaita tutkimusvälineitä.</w:t>
      </w:r>
    </w:p>
    <w:p>
      <w:r>
        <w:rPr>
          <w:b/>
        </w:rPr>
        <w:t xml:space="preserve">Esimerkki 1.6498</w:t>
      </w:r>
    </w:p>
    <w:p>
      <w:r>
        <w:t xml:space="preserve">Fakta 1: peiliä käytetään valon heijastamiseen. Fakta 2: kaukoputkien peilit heijastavat valoaaltoja.</w:t>
      </w:r>
    </w:p>
    <w:p>
      <w:r>
        <w:rPr>
          <w:b/>
        </w:rPr>
        <w:t xml:space="preserve">Tulos</w:t>
      </w:r>
    </w:p>
    <w:p>
      <w:r>
        <w:t xml:space="preserve">valon aallot kimpoavat peileistä.</w:t>
      </w:r>
    </w:p>
    <w:p>
      <w:r>
        <w:rPr>
          <w:b/>
        </w:rPr>
        <w:t xml:space="preserve">Esimerkki 1.6499</w:t>
      </w:r>
    </w:p>
    <w:p>
      <w:r>
        <w:t xml:space="preserve">Fakta 1: Endosporeita esiintyy yleisesti maaperässä ja vedessä. Fakta 2: Joillakin bakteereilla on erikoistunut lepotilarakenne, endospori .</w:t>
      </w:r>
    </w:p>
    <w:p>
      <w:r>
        <w:rPr>
          <w:b/>
        </w:rPr>
        <w:t xml:space="preserve">Tulos</w:t>
      </w:r>
    </w:p>
    <w:p>
      <w:r>
        <w:t xml:space="preserve">lepotilassa olevia bakteereja esiintyy yleisesti maaperässä ja vedessä.</w:t>
      </w:r>
    </w:p>
    <w:p>
      <w:r>
        <w:rPr>
          <w:b/>
          <w:u w:val="single"/>
        </w:rPr>
        <w:t xml:space="preserve">Tehtävä numero 2</w:t>
      </w:r>
    </w:p>
    <w:p>
      <w:r>
        <w:t xml:space="preserve">Tässä tehtävässä sinulle annetaan kolmiosaisen tarinan alku ja loppu. Tehtävänäsi on täydentää novelli kirjoittamalla keskimmäinen lause, joka yhdistää saumattomasti ensimmäisen ja viimeisen lauseen. Generoitujen lauseiden on oltava lyhyitä, niissä on oltava alle 10 sanaa, ja niiden on oltava yksinkertaisia, ikään kuin kertoisit lapselle. Keskimmäistä lausetta luodessasi älä käytä mitään epäolennaista lisätietoa, ja käytä nimiä (esim. Jack, Barbara,...) pronominien (esim. hän / nainen) sijasta aina kun mahdollista.</w:t>
      </w:r>
    </w:p>
    <w:p>
      <w:r>
        <w:rPr>
          <w:b/>
        </w:rPr>
        <w:t xml:space="preserve">Esimerkki 2.0</w:t>
      </w:r>
    </w:p>
    <w:p>
      <w:r>
        <w:t xml:space="preserve">Alku: Carlos on aina halunnut käydä Ranskassa. Loppu: Carlos varaa lennon Australiaan.</w:t>
      </w:r>
    </w:p>
    <w:p>
      <w:r>
        <w:rPr>
          <w:b/>
        </w:rPr>
        <w:t xml:space="preserve">Tulos</w:t>
      </w:r>
    </w:p>
    <w:p>
      <w:r>
        <w:t xml:space="preserve">Kun Carlos oli nähnyt Euroopan, hän halusi nähdä koko muun maailman.</w:t>
      </w:r>
    </w:p>
    <w:p>
      <w:r>
        <w:rPr>
          <w:b/>
        </w:rPr>
        <w:t xml:space="preserve">Tulos</w:t>
      </w:r>
    </w:p>
    <w:p>
      <w:r>
        <w:t xml:space="preserve">Carlos ei osannut puhua ranskaa.</w:t>
      </w:r>
    </w:p>
    <w:p>
      <w:r>
        <w:rPr>
          <w:b/>
        </w:rPr>
        <w:t xml:space="preserve">Tulos</w:t>
      </w:r>
    </w:p>
    <w:p>
      <w:r>
        <w:t xml:space="preserve">Liput Ranskaan olivat kalliita, joten hän valitsi toisen määränpään.</w:t>
      </w:r>
    </w:p>
    <w:p>
      <w:r>
        <w:rPr>
          <w:b/>
        </w:rPr>
        <w:t xml:space="preserve">Esimerkki 2.1</w:t>
      </w:r>
    </w:p>
    <w:p>
      <w:r>
        <w:t xml:space="preserve">Alku: Hank käveli suosikkisushiravintolaansa. Loppu: Hank oli pettynyt lähdettyään ravintolasta.</w:t>
      </w:r>
    </w:p>
    <w:p>
      <w:r>
        <w:rPr>
          <w:b/>
        </w:rPr>
        <w:t xml:space="preserve">Tulos</w:t>
      </w:r>
    </w:p>
    <w:p>
      <w:r>
        <w:t xml:space="preserve">Mustekala oli vallannut keittiön.</w:t>
      </w:r>
    </w:p>
    <w:p>
      <w:r>
        <w:rPr>
          <w:b/>
        </w:rPr>
        <w:t xml:space="preserve">Tulos</w:t>
      </w:r>
    </w:p>
    <w:p>
      <w:r>
        <w:t xml:space="preserve">Hank huomasi, että heillä oli uusi sushikokki ja ruoka näytti erilaiselta.</w:t>
      </w:r>
    </w:p>
    <w:p>
      <w:r>
        <w:rPr>
          <w:b/>
        </w:rPr>
        <w:t xml:space="preserve">Tulos</w:t>
      </w:r>
    </w:p>
    <w:p>
      <w:r>
        <w:t xml:space="preserve">Hankia ei palveltu 20 minuuttiin.</w:t>
      </w:r>
    </w:p>
    <w:p>
      <w:r>
        <w:rPr>
          <w:b/>
        </w:rPr>
        <w:t xml:space="preserve">Tulos</w:t>
      </w:r>
    </w:p>
    <w:p>
      <w:r>
        <w:t xml:space="preserve">Se oli erittäin täynnä, ja nainen kertoi hänelle, että odotusaika olisi vähintään tunti.</w:t>
      </w:r>
    </w:p>
    <w:p>
      <w:r>
        <w:rPr>
          <w:b/>
        </w:rPr>
        <w:t xml:space="preserve">Tulos</w:t>
      </w:r>
    </w:p>
    <w:p>
      <w:r>
        <w:t xml:space="preserve">Ruoka sai hänen vatsansa sekaisin.</w:t>
      </w:r>
    </w:p>
    <w:p>
      <w:r>
        <w:rPr>
          <w:b/>
        </w:rPr>
        <w:t xml:space="preserve">Esimerkki 2.2</w:t>
      </w:r>
    </w:p>
    <w:p>
      <w:r>
        <w:t xml:space="preserve">Alku: Biff halusi katsoa lännenelokuvan. Loppu: Hän nautti lännenelokuvan katsomisesta.</w:t>
      </w:r>
    </w:p>
    <w:p>
      <w:r>
        <w:rPr>
          <w:b/>
        </w:rPr>
        <w:t xml:space="preserve">Tulos</w:t>
      </w:r>
    </w:p>
    <w:p>
      <w:r>
        <w:t xml:space="preserve">Niin Biff teki.</w:t>
      </w:r>
    </w:p>
    <w:p>
      <w:r>
        <w:rPr>
          <w:b/>
        </w:rPr>
        <w:t xml:space="preserve">Tulos</w:t>
      </w:r>
    </w:p>
    <w:p>
      <w:r>
        <w:t xml:space="preserve">Biff meni vuokraamaan lännenelokuvan Redboxista.</w:t>
      </w:r>
    </w:p>
    <w:p>
      <w:r>
        <w:rPr>
          <w:b/>
        </w:rPr>
        <w:t xml:space="preserve">Tulos</w:t>
      </w:r>
    </w:p>
    <w:p>
      <w:r>
        <w:t xml:space="preserve">Biff haaveili aikoinaan cowboyksi ryhtymisestä.</w:t>
      </w:r>
    </w:p>
    <w:p>
      <w:r>
        <w:rPr>
          <w:b/>
        </w:rPr>
        <w:t xml:space="preserve">Tulos</w:t>
      </w:r>
    </w:p>
    <w:p>
      <w:r>
        <w:t xml:space="preserve">Biff vuokrasi lännenelokuvan.</w:t>
      </w:r>
    </w:p>
    <w:p>
      <w:r>
        <w:rPr>
          <w:b/>
        </w:rPr>
        <w:t xml:space="preserve">Tulos</w:t>
      </w:r>
    </w:p>
    <w:p>
      <w:r>
        <w:t xml:space="preserve">Hän valitsi elokuvan Netflixistä.</w:t>
      </w:r>
    </w:p>
    <w:p>
      <w:r>
        <w:rPr>
          <w:b/>
        </w:rPr>
        <w:t xml:space="preserve">Esimerkki 2.3</w:t>
      </w:r>
    </w:p>
    <w:p>
      <w:r>
        <w:t xml:space="preserve">Alku: Luis ja Luz olivat ostoksilla, kun Louisille tuli nälkä. Loppu: Luis ja Luz söivät tyytyväisinä.</w:t>
      </w:r>
    </w:p>
    <w:p>
      <w:r>
        <w:rPr>
          <w:b/>
        </w:rPr>
        <w:t xml:space="preserve">Tulos</w:t>
      </w:r>
    </w:p>
    <w:p>
      <w:r>
        <w:t xml:space="preserve">Louis ja Luz tilasivat ruokaa.</w:t>
      </w:r>
    </w:p>
    <w:p>
      <w:r>
        <w:rPr>
          <w:b/>
        </w:rPr>
        <w:t xml:space="preserve">Tulos</w:t>
      </w:r>
    </w:p>
    <w:p>
      <w:r>
        <w:t xml:space="preserve">Luis ja Luz menivät syömään.</w:t>
      </w:r>
    </w:p>
    <w:p>
      <w:r>
        <w:rPr>
          <w:b/>
        </w:rPr>
        <w:t xml:space="preserve">Tulos</w:t>
      </w:r>
    </w:p>
    <w:p>
      <w:r>
        <w:t xml:space="preserve">Luis ja Luz istuutuivat ruokapaikkaan.</w:t>
      </w:r>
    </w:p>
    <w:p>
      <w:r>
        <w:rPr>
          <w:b/>
        </w:rPr>
        <w:t xml:space="preserve">Tulos</w:t>
      </w:r>
    </w:p>
    <w:p>
      <w:r>
        <w:t xml:space="preserve">Luis ja Luz menivät ravintolaan.</w:t>
      </w:r>
    </w:p>
    <w:p>
      <w:r>
        <w:rPr>
          <w:b/>
        </w:rPr>
        <w:t xml:space="preserve">Tulos</w:t>
      </w:r>
    </w:p>
    <w:p>
      <w:r>
        <w:t xml:space="preserve">luis, luz ja louis menivät ravintolaan ja tilasivat ruokaa.</w:t>
      </w:r>
    </w:p>
    <w:p>
      <w:r>
        <w:rPr>
          <w:b/>
        </w:rPr>
        <w:t xml:space="preserve">Esimerkki 2.4</w:t>
      </w:r>
    </w:p>
    <w:p>
      <w:r>
        <w:t xml:space="preserve">Alku: Mitch ryntäsi veljensä huoneeseen. Loppu: Mitch kääntyi ja näki kellonsa veljensä yöpöydällä.</w:t>
      </w:r>
    </w:p>
    <w:p>
      <w:r>
        <w:rPr>
          <w:b/>
        </w:rPr>
        <w:t xml:space="preserve">Tulos</w:t>
      </w:r>
    </w:p>
    <w:p>
      <w:r>
        <w:t xml:space="preserve">Mitch luuli veljensä varastaneen hänen kellonsa.</w:t>
      </w:r>
    </w:p>
    <w:p>
      <w:r>
        <w:rPr>
          <w:b/>
        </w:rPr>
        <w:t xml:space="preserve">Tulos</w:t>
      </w:r>
    </w:p>
    <w:p>
      <w:r>
        <w:t xml:space="preserve">Mitch syytti veljeään kellon varastamisesta.</w:t>
      </w:r>
    </w:p>
    <w:p>
      <w:r>
        <w:rPr>
          <w:b/>
        </w:rPr>
        <w:t xml:space="preserve">Tulos</w:t>
      </w:r>
    </w:p>
    <w:p>
      <w:r>
        <w:t xml:space="preserve">Mitch tiesi, että hänen kellonsa oli kadonnut.</w:t>
      </w:r>
    </w:p>
    <w:p>
      <w:r>
        <w:rPr>
          <w:b/>
        </w:rPr>
        <w:t xml:space="preserve">Tulos</w:t>
      </w:r>
    </w:p>
    <w:p>
      <w:r>
        <w:t xml:space="preserve">Mitch luuli, että hänen veljensä vei hänen kellonsa.</w:t>
      </w:r>
    </w:p>
    <w:p>
      <w:r>
        <w:rPr>
          <w:b/>
        </w:rPr>
        <w:t xml:space="preserve">Esimerkki 2.5</w:t>
      </w:r>
    </w:p>
    <w:p>
      <w:r>
        <w:t xml:space="preserve">Alku: Frankie ja hänen ystävänsä Josh pelasivat Haloa verkossa. Loppu: Strategia toimi, ja Frankie voitti pelin joukkueelleen.</w:t>
      </w:r>
    </w:p>
    <w:p>
      <w:r>
        <w:rPr>
          <w:b/>
        </w:rPr>
        <w:t xml:space="preserve">Tulos</w:t>
      </w:r>
    </w:p>
    <w:p>
      <w:r>
        <w:t xml:space="preserve">Frankie ja Josh käyttivät uutta pelistrategiaa.</w:t>
      </w:r>
    </w:p>
    <w:p>
      <w:r>
        <w:rPr>
          <w:b/>
        </w:rPr>
        <w:t xml:space="preserve">Tulos</w:t>
      </w:r>
    </w:p>
    <w:p>
      <w:r>
        <w:t xml:space="preserve">Frankie keksi strategian.</w:t>
      </w:r>
    </w:p>
    <w:p>
      <w:r>
        <w:rPr>
          <w:b/>
        </w:rPr>
        <w:t xml:space="preserve">Tulos</w:t>
      </w:r>
    </w:p>
    <w:p>
      <w:r>
        <w:t xml:space="preserve">Josh ja Frankie keksivät yhdessä strategian.</w:t>
      </w:r>
    </w:p>
    <w:p>
      <w:r>
        <w:rPr>
          <w:b/>
        </w:rPr>
        <w:t xml:space="preserve">Esimerkki 2.6</w:t>
      </w:r>
    </w:p>
    <w:p>
      <w:r>
        <w:t xml:space="preserve">Alku: Sean oli koditon. Loppu: Sean päätti mennä turvakotiin.</w:t>
      </w:r>
    </w:p>
    <w:p>
      <w:r>
        <w:rPr>
          <w:b/>
        </w:rPr>
        <w:t xml:space="preserve">Tulos</w:t>
      </w:r>
    </w:p>
    <w:p>
      <w:r>
        <w:t xml:space="preserve">Ja sää huononi.</w:t>
      </w:r>
    </w:p>
    <w:p>
      <w:r>
        <w:rPr>
          <w:b/>
        </w:rPr>
        <w:t xml:space="preserve">Tulos</w:t>
      </w:r>
    </w:p>
    <w:p>
      <w:r>
        <w:t xml:space="preserve">Yö oli hyvin kylmä.</w:t>
      </w:r>
    </w:p>
    <w:p>
      <w:r>
        <w:rPr>
          <w:b/>
        </w:rPr>
        <w:t xml:space="preserve">Tulos</w:t>
      </w:r>
    </w:p>
    <w:p>
      <w:r>
        <w:t xml:space="preserve">Sean paleli talviyönä.</w:t>
      </w:r>
    </w:p>
    <w:p>
      <w:r>
        <w:rPr>
          <w:b/>
        </w:rPr>
        <w:t xml:space="preserve">Esimerkki 2.7</w:t>
      </w:r>
    </w:p>
    <w:p>
      <w:r>
        <w:t xml:space="preserve">Alku: Daniel päätti viedä To the Headstrong -hevosen kävelylle. Loppu: Kun rekka lähestyi, Teo otti miehen hihasta kiinni ja pureskeli sitä!</w:t>
      </w:r>
    </w:p>
    <w:p>
      <w:r>
        <w:rPr>
          <w:b/>
        </w:rPr>
        <w:t xml:space="preserve">Tulos</w:t>
      </w:r>
    </w:p>
    <w:p>
      <w:r>
        <w:t xml:space="preserve">Ajoneuvo lähestyi Danielia ja Teoa ikkunat auki.</w:t>
      </w:r>
    </w:p>
    <w:p>
      <w:r>
        <w:rPr>
          <w:b/>
        </w:rPr>
        <w:t xml:space="preserve">Tulos</w:t>
      </w:r>
    </w:p>
    <w:p>
      <w:r>
        <w:t xml:space="preserve">Kuorma-autossa ollut mies lähestyi.</w:t>
      </w:r>
    </w:p>
    <w:p>
      <w:r>
        <w:rPr>
          <w:b/>
        </w:rPr>
        <w:t xml:space="preserve">Tulos</w:t>
      </w:r>
    </w:p>
    <w:p>
      <w:r>
        <w:t xml:space="preserve">Daniel näki kuorma-auton tulevan heitä kohti.</w:t>
      </w:r>
    </w:p>
    <w:p>
      <w:r>
        <w:rPr>
          <w:b/>
        </w:rPr>
        <w:t xml:space="preserve">Tulos</w:t>
      </w:r>
    </w:p>
    <w:p>
      <w:r>
        <w:t xml:space="preserve">Daniel käveli Teon kanssa lähellä tietä.</w:t>
      </w:r>
    </w:p>
    <w:p>
      <w:r>
        <w:rPr>
          <w:b/>
        </w:rPr>
        <w:t xml:space="preserve">Tulos</w:t>
      </w:r>
    </w:p>
    <w:p>
      <w:r>
        <w:t xml:space="preserve">Danielin huomio kiinnittyi hetkeksi Teosta autoon.</w:t>
      </w:r>
    </w:p>
    <w:p>
      <w:r>
        <w:rPr>
          <w:b/>
        </w:rPr>
        <w:t xml:space="preserve">Esimerkki 2.8</w:t>
      </w:r>
    </w:p>
    <w:p>
      <w:r>
        <w:t xml:space="preserve">Alku: Ilmestyin eräänä kesäpäivänä leirintäalueelle. Loppu: Minun oli pakko juosta telttaani, mutta sade loppui vasta seuraavana päivänä.</w:t>
      </w:r>
    </w:p>
    <w:p>
      <w:r>
        <w:rPr>
          <w:b/>
        </w:rPr>
        <w:t xml:space="preserve">Tulos</w:t>
      </w:r>
    </w:p>
    <w:p>
      <w:r>
        <w:t xml:space="preserve">En katsonut sääennustetta.</w:t>
      </w:r>
    </w:p>
    <w:p>
      <w:r>
        <w:rPr>
          <w:b/>
        </w:rPr>
        <w:t xml:space="preserve">Tulos</w:t>
      </w:r>
    </w:p>
    <w:p>
      <w:r>
        <w:t xml:space="preserve">Alkoi sataa, kun saavuin paikalle.</w:t>
      </w:r>
    </w:p>
    <w:p>
      <w:r>
        <w:rPr>
          <w:b/>
        </w:rPr>
        <w:t xml:space="preserve">Tulos</w:t>
      </w:r>
    </w:p>
    <w:p>
      <w:r>
        <w:t xml:space="preserve">Sade alkoi sataa heti, kun saavuin leirintäalueelle.</w:t>
      </w:r>
    </w:p>
    <w:p>
      <w:r>
        <w:rPr>
          <w:b/>
        </w:rPr>
        <w:t xml:space="preserve">Tulos</w:t>
      </w:r>
    </w:p>
    <w:p>
      <w:r>
        <w:t xml:space="preserve">Sade alkoi sataa heti saapumiseni jälkeen.</w:t>
      </w:r>
    </w:p>
    <w:p>
      <w:r>
        <w:rPr>
          <w:b/>
        </w:rPr>
        <w:t xml:space="preserve">Tulos</w:t>
      </w:r>
    </w:p>
    <w:p>
      <w:r>
        <w:t xml:space="preserve">satoi kaatamalla.</w:t>
      </w:r>
    </w:p>
    <w:p>
      <w:r>
        <w:rPr>
          <w:b/>
        </w:rPr>
        <w:t xml:space="preserve">Esimerkki 2.9</w:t>
      </w:r>
    </w:p>
    <w:p>
      <w:r>
        <w:t xml:space="preserve">Alku: James oli viidennellä luokalla. Loppu: James teki oman nosturin ja toi sen kotiin äidilleen.</w:t>
      </w:r>
    </w:p>
    <w:p>
      <w:r>
        <w:rPr>
          <w:b/>
        </w:rPr>
        <w:t xml:space="preserve">Tulos</w:t>
      </w:r>
    </w:p>
    <w:p>
      <w:r>
        <w:t xml:space="preserve">Eräänä päivänä luokassa he oppivat tekemään origamipaperikurjenia ja käyttivät niitä luokan koristeluun.</w:t>
      </w:r>
    </w:p>
    <w:p>
      <w:r>
        <w:rPr>
          <w:b/>
        </w:rPr>
        <w:t xml:space="preserve">Tulos</w:t>
      </w:r>
    </w:p>
    <w:p>
      <w:r>
        <w:t xml:space="preserve">James opetteli origamia eräänä päivänä koulussa.</w:t>
      </w:r>
    </w:p>
    <w:p>
      <w:r>
        <w:rPr>
          <w:b/>
        </w:rPr>
        <w:t xml:space="preserve">Tulos</w:t>
      </w:r>
    </w:p>
    <w:p>
      <w:r>
        <w:t xml:space="preserve">James oppi tekemään origameja.</w:t>
      </w:r>
    </w:p>
    <w:p>
      <w:r>
        <w:rPr>
          <w:b/>
        </w:rPr>
        <w:t xml:space="preserve">Tulos</w:t>
      </w:r>
    </w:p>
    <w:p>
      <w:r>
        <w:t xml:space="preserve">James halusi tehdä äidilleen jotain erityistä.</w:t>
      </w:r>
    </w:p>
    <w:p>
      <w:r>
        <w:rPr>
          <w:b/>
        </w:rPr>
        <w:t xml:space="preserve">Tulos</w:t>
      </w:r>
    </w:p>
    <w:p>
      <w:r>
        <w:t xml:space="preserve">James oli hyvin fiksu.</w:t>
      </w:r>
    </w:p>
    <w:p>
      <w:r>
        <w:rPr>
          <w:b/>
        </w:rPr>
        <w:t xml:space="preserve">Esimerkki 2.10</w:t>
      </w:r>
    </w:p>
    <w:p>
      <w:r>
        <w:t xml:space="preserve">Alku: Ellen oli valtavasti ihastunut luokkatoveriinsa Evaniin. Loppu: Evanin järkytykseksi ja iloksi Even hyväksyi tarjouksen nopeasti ja ilomielin!</w:t>
      </w:r>
    </w:p>
    <w:p>
      <w:r>
        <w:rPr>
          <w:b/>
        </w:rPr>
        <w:t xml:space="preserve">Tulos</w:t>
      </w:r>
    </w:p>
    <w:p>
      <w:r>
        <w:t xml:space="preserve">Ellen pyysi Evania treffeille.</w:t>
      </w:r>
    </w:p>
    <w:p>
      <w:r>
        <w:rPr>
          <w:b/>
        </w:rPr>
        <w:t xml:space="preserve">Tulos</w:t>
      </w:r>
    </w:p>
    <w:p>
      <w:r>
        <w:t xml:space="preserve">Ellen pyysi ihastustaan treffeille.</w:t>
      </w:r>
    </w:p>
    <w:p>
      <w:r>
        <w:rPr>
          <w:b/>
        </w:rPr>
        <w:t xml:space="preserve">Tulos</w:t>
      </w:r>
    </w:p>
    <w:p>
      <w:r>
        <w:t xml:space="preserve">Ellen pyysi häntä eräänä päivänä ulos.</w:t>
      </w:r>
    </w:p>
    <w:p>
      <w:r>
        <w:rPr>
          <w:b/>
        </w:rPr>
        <w:t xml:space="preserve">Tulos</w:t>
      </w:r>
    </w:p>
    <w:p>
      <w:r>
        <w:t xml:space="preserve">Ellen tarjoutui Evanin laboratoriopariksi.</w:t>
      </w:r>
    </w:p>
    <w:p>
      <w:r>
        <w:rPr>
          <w:b/>
        </w:rPr>
        <w:t xml:space="preserve">Esimerkki 2.11</w:t>
      </w:r>
    </w:p>
    <w:p>
      <w:r>
        <w:t xml:space="preserve">Alku: Äiti pyysi lapsia auttamaan pyykin taittamisessa. Loppu: Vaatteet olivat likaisia ja taitamattomia.</w:t>
      </w:r>
    </w:p>
    <w:p>
      <w:r>
        <w:rPr>
          <w:b/>
        </w:rPr>
        <w:t xml:space="preserve">Tulos</w:t>
      </w:r>
    </w:p>
    <w:p>
      <w:r>
        <w:t xml:space="preserve">Lapset leikkivät sen sijaan vaatteilla.</w:t>
      </w:r>
    </w:p>
    <w:p>
      <w:r>
        <w:rPr>
          <w:b/>
        </w:rPr>
        <w:t xml:space="preserve">Tulos</w:t>
      </w:r>
    </w:p>
    <w:p>
      <w:r>
        <w:t xml:space="preserve">Lapset unohtivat pestä ensin kätensä.</w:t>
      </w:r>
    </w:p>
    <w:p>
      <w:r>
        <w:rPr>
          <w:b/>
        </w:rPr>
        <w:t xml:space="preserve">Tulos</w:t>
      </w:r>
    </w:p>
    <w:p>
      <w:r>
        <w:t xml:space="preserve">Lapset harhautuivat ja alkoivat leikkiä.</w:t>
      </w:r>
    </w:p>
    <w:p>
      <w:r>
        <w:rPr>
          <w:b/>
        </w:rPr>
        <w:t xml:space="preserve">Tulos</w:t>
      </w:r>
    </w:p>
    <w:p>
      <w:r>
        <w:t xml:space="preserve">Lapset leikkivät sen sijaan pyykillä.</w:t>
      </w:r>
    </w:p>
    <w:p>
      <w:r>
        <w:rPr>
          <w:b/>
        </w:rPr>
        <w:t xml:space="preserve">Tulos</w:t>
      </w:r>
    </w:p>
    <w:p>
      <w:r>
        <w:t xml:space="preserve">Lapset kieltäytyivät ja heittivät vaatteet ulos.</w:t>
      </w:r>
    </w:p>
    <w:p>
      <w:r>
        <w:rPr>
          <w:b/>
        </w:rPr>
        <w:t xml:space="preserve">Esimerkki 2.12</w:t>
      </w:r>
    </w:p>
    <w:p>
      <w:r>
        <w:t xml:space="preserve">Alku: David ja Sarah olivat ystäviä lapsuuden aikana. Loppu: Sarah ja David menivät heti sen jälkeen syömään.</w:t>
      </w:r>
    </w:p>
    <w:p>
      <w:r>
        <w:rPr>
          <w:b/>
        </w:rPr>
        <w:t xml:space="preserve">Tulos</w:t>
      </w:r>
    </w:p>
    <w:p>
      <w:r>
        <w:t xml:space="preserve">Kun he olivat tarpeeksi vanhoja, David pyysi Sarahia ulos.</w:t>
      </w:r>
    </w:p>
    <w:p>
      <w:r>
        <w:rPr>
          <w:b/>
        </w:rPr>
        <w:t xml:space="preserve">Esimerkki 2.13</w:t>
      </w:r>
    </w:p>
    <w:p>
      <w:r>
        <w:t xml:space="preserve">Alku: Matt halusi päästä uintijoukkueeseen. Loppu: Kapteeni sanoi hänelle, että hän oli tehnyt hienoa työtä!</w:t>
      </w:r>
    </w:p>
    <w:p>
      <w:r>
        <w:rPr>
          <w:b/>
        </w:rPr>
        <w:t xml:space="preserve">Tulos</w:t>
      </w:r>
    </w:p>
    <w:p>
      <w:r>
        <w:t xml:space="preserve">Hän harjoittelee kovasti joka päivä.</w:t>
      </w:r>
    </w:p>
    <w:p>
      <w:r>
        <w:rPr>
          <w:b/>
        </w:rPr>
        <w:t xml:space="preserve">Tulos</w:t>
      </w:r>
    </w:p>
    <w:p>
      <w:r>
        <w:t xml:space="preserve">Matt pyysi joukkueen kapteenia katsomaan häntä uimassa ja harkitsemaan hänen ottamistaan joukkueeseen.</w:t>
      </w:r>
    </w:p>
    <w:p>
      <w:r>
        <w:rPr>
          <w:b/>
        </w:rPr>
        <w:t xml:space="preserve">Tulos</w:t>
      </w:r>
    </w:p>
    <w:p>
      <w:r>
        <w:t xml:space="preserve">Matt päätti mennä kokeilemaan joukkueeseen koulun jälkeen.</w:t>
      </w:r>
    </w:p>
    <w:p>
      <w:r>
        <w:rPr>
          <w:b/>
        </w:rPr>
        <w:t xml:space="preserve">Tulos</w:t>
      </w:r>
    </w:p>
    <w:p>
      <w:r>
        <w:t xml:space="preserve">Matt liittyi joukkueeseen ja pelasi todella hyvin.</w:t>
      </w:r>
    </w:p>
    <w:p>
      <w:r>
        <w:rPr>
          <w:b/>
        </w:rPr>
        <w:t xml:space="preserve">Tulos</w:t>
      </w:r>
    </w:p>
    <w:p>
      <w:r>
        <w:t xml:space="preserve">Matt yritti päästä joukkueeseen.</w:t>
      </w:r>
    </w:p>
    <w:p>
      <w:r>
        <w:rPr>
          <w:b/>
        </w:rPr>
        <w:t xml:space="preserve">Esimerkki 2.14</w:t>
      </w:r>
    </w:p>
    <w:p>
      <w:r>
        <w:t xml:space="preserve">Alku: Jill näki luettelossa kauniin katosvuoteen. Loppu: Siinä oli jopa samat vaaleanpunaiset lakanat kuin kuvastossa.</w:t>
      </w:r>
    </w:p>
    <w:p>
      <w:r>
        <w:rPr>
          <w:b/>
        </w:rPr>
        <w:t xml:space="preserve">Tulos</w:t>
      </w:r>
    </w:p>
    <w:p>
      <w:r>
        <w:t xml:space="preserve">Jill osti sängyn, ja se saapui viikossa.</w:t>
      </w:r>
    </w:p>
    <w:p>
      <w:r>
        <w:rPr>
          <w:b/>
        </w:rPr>
        <w:t xml:space="preserve">Tulos</w:t>
      </w:r>
    </w:p>
    <w:p>
      <w:r>
        <w:t xml:space="preserve">Jill tiesi, että hänen oli saatava sänky.</w:t>
      </w:r>
    </w:p>
    <w:p>
      <w:r>
        <w:rPr>
          <w:b/>
        </w:rPr>
        <w:t xml:space="preserve">Tulos</w:t>
      </w:r>
    </w:p>
    <w:p>
      <w:r>
        <w:t xml:space="preserve">Jill tilasi sängyn juuri sellaisena kuin se oli kuvassa.</w:t>
      </w:r>
    </w:p>
    <w:p>
      <w:r>
        <w:rPr>
          <w:b/>
        </w:rPr>
        <w:t xml:space="preserve">Tulos</w:t>
      </w:r>
    </w:p>
    <w:p>
      <w:r>
        <w:t xml:space="preserve">Jill tilasi sängyn kuvastosta.</w:t>
      </w:r>
    </w:p>
    <w:p>
      <w:r>
        <w:rPr>
          <w:b/>
        </w:rPr>
        <w:t xml:space="preserve">Esimerkki 2.15</w:t>
      </w:r>
    </w:p>
    <w:p>
      <w:r>
        <w:t xml:space="preserve">Alku: Max heräsi ja huomasi olevansa myöhässä töistä. Loppu: Hänen pomonsa antoi hänelle anteeksi ja antoi hänelle vielä yhden mahdollisuuden.</w:t>
      </w:r>
    </w:p>
    <w:p>
      <w:r>
        <w:rPr>
          <w:b/>
        </w:rPr>
        <w:t xml:space="preserve">Tulos</w:t>
      </w:r>
    </w:p>
    <w:p>
      <w:r>
        <w:t xml:space="preserve">Hän soitti välittömästi pomolleen ja pyysi anteeksi.</w:t>
      </w:r>
    </w:p>
    <w:p>
      <w:r>
        <w:rPr>
          <w:b/>
        </w:rPr>
        <w:t xml:space="preserve">Tulos</w:t>
      </w:r>
    </w:p>
    <w:p>
      <w:r>
        <w:t xml:space="preserve">Max pyysi vuolaasti anteeksi pomoltaan.</w:t>
      </w:r>
    </w:p>
    <w:p>
      <w:r>
        <w:rPr>
          <w:b/>
        </w:rPr>
        <w:t xml:space="preserve">Tulos</w:t>
      </w:r>
    </w:p>
    <w:p>
      <w:r>
        <w:t xml:space="preserve">Kun Max saapui töihin, hän selitti, miksi hän oli myöhässä.</w:t>
      </w:r>
    </w:p>
    <w:p>
      <w:r>
        <w:rPr>
          <w:b/>
        </w:rPr>
        <w:t xml:space="preserve">Tulos</w:t>
      </w:r>
    </w:p>
    <w:p>
      <w:r>
        <w:t xml:space="preserve">Max selitti asian pomolleen.</w:t>
      </w:r>
    </w:p>
    <w:p>
      <w:r>
        <w:rPr>
          <w:b/>
        </w:rPr>
        <w:t xml:space="preserve">Tulos</w:t>
      </w:r>
    </w:p>
    <w:p>
      <w:r>
        <w:t xml:space="preserve">Max oli hyvin anteeksipyytävä, kun hän tuli töihin.</w:t>
      </w:r>
    </w:p>
    <w:p>
      <w:r>
        <w:rPr>
          <w:b/>
        </w:rPr>
        <w:t xml:space="preserve">Esimerkki 2.16</w:t>
      </w:r>
    </w:p>
    <w:p>
      <w:r>
        <w:t xml:space="preserve">Alku: Kaikki sanoivat, että Cecil oli hyvä kokki. Loppu: Cecil pitää ravintolaansa menestyksenä.</w:t>
      </w:r>
    </w:p>
    <w:p>
      <w:r>
        <w:rPr>
          <w:b/>
        </w:rPr>
        <w:t xml:space="preserve">Tulos</w:t>
      </w:r>
    </w:p>
    <w:p>
      <w:r>
        <w:t xml:space="preserve">Cecil avasi ravintolan keskustaan.</w:t>
      </w:r>
    </w:p>
    <w:p>
      <w:r>
        <w:rPr>
          <w:b/>
        </w:rPr>
        <w:t xml:space="preserve">Tulos</w:t>
      </w:r>
    </w:p>
    <w:p>
      <w:r>
        <w:t xml:space="preserve">Cecil päätti kokata ravintolassa.</w:t>
      </w:r>
    </w:p>
    <w:p>
      <w:r>
        <w:rPr>
          <w:b/>
        </w:rPr>
        <w:t xml:space="preserve">Tulos</w:t>
      </w:r>
    </w:p>
    <w:p>
      <w:r>
        <w:t xml:space="preserve">Cecil päätti avata ravintolan.</w:t>
      </w:r>
    </w:p>
    <w:p>
      <w:r>
        <w:rPr>
          <w:b/>
        </w:rPr>
        <w:t xml:space="preserve">Tulos</w:t>
      </w:r>
    </w:p>
    <w:p>
      <w:r>
        <w:t xml:space="preserve">Cecil avasi ravintolan.</w:t>
      </w:r>
    </w:p>
    <w:p>
      <w:r>
        <w:rPr>
          <w:b/>
        </w:rPr>
        <w:t xml:space="preserve">Tulos</w:t>
      </w:r>
    </w:p>
    <w:p>
      <w:r>
        <w:t xml:space="preserve">Cecil kävi kokkikoulun.</w:t>
      </w:r>
    </w:p>
    <w:p>
      <w:r>
        <w:rPr>
          <w:b/>
        </w:rPr>
        <w:t xml:space="preserve">Esimerkki 2.17</w:t>
      </w:r>
    </w:p>
    <w:p>
      <w:r>
        <w:t xml:space="preserve">Alku: Amyllä ei ollut aikaa lähteä lounaalle kaupasta, jossa hän työskenteli. Loppu: Amy piti siitä niin paljon, että hän söi sitä myös seuraavana päivänä.</w:t>
      </w:r>
    </w:p>
    <w:p>
      <w:r>
        <w:rPr>
          <w:b/>
        </w:rPr>
        <w:t xml:space="preserve">Tulos</w:t>
      </w:r>
    </w:p>
    <w:p>
      <w:r>
        <w:t xml:space="preserve">Amyn äiti teki hänelle casarolen mukaansa.</w:t>
      </w:r>
    </w:p>
    <w:p>
      <w:r>
        <w:rPr>
          <w:b/>
        </w:rPr>
        <w:t xml:space="preserve">Tulos</w:t>
      </w:r>
    </w:p>
    <w:p>
      <w:r>
        <w:t xml:space="preserve">Amy päätti tilata pizzan kauppaan.</w:t>
      </w:r>
    </w:p>
    <w:p>
      <w:r>
        <w:rPr>
          <w:b/>
        </w:rPr>
        <w:t xml:space="preserve">Tulos</w:t>
      </w:r>
    </w:p>
    <w:p>
      <w:r>
        <w:t xml:space="preserve">Amy päätti ottaa kalkkunavoileivän työpaikaltaan.</w:t>
      </w:r>
    </w:p>
    <w:p>
      <w:r>
        <w:rPr>
          <w:b/>
        </w:rPr>
        <w:t xml:space="preserve">Tulos</w:t>
      </w:r>
    </w:p>
    <w:p>
      <w:r>
        <w:t xml:space="preserve">Amy löysi kaupan herkkukaupasta hedelmäsalaatin.</w:t>
      </w:r>
    </w:p>
    <w:p>
      <w:r>
        <w:rPr>
          <w:b/>
        </w:rPr>
        <w:t xml:space="preserve">Esimerkki 2.18</w:t>
      </w:r>
    </w:p>
    <w:p>
      <w:r>
        <w:t xml:space="preserve">Alku: Kaupungissa, jossa asun, on paljon peuroja. Loppu: Se ei edes häirinnyt!</w:t>
      </w:r>
    </w:p>
    <w:p>
      <w:r>
        <w:rPr>
          <w:b/>
        </w:rPr>
        <w:t xml:space="preserve">Tulos</w:t>
      </w:r>
    </w:p>
    <w:p>
      <w:r>
        <w:t xml:space="preserve">Ajoin myöhään illalla ylinopeutta enkä kiinnittänyt paljon huomiota. Eräs rakas juoksi autoni eteen.</w:t>
      </w:r>
    </w:p>
    <w:p>
      <w:r>
        <w:rPr>
          <w:b/>
        </w:rPr>
        <w:t xml:space="preserve">Tulos</w:t>
      </w:r>
    </w:p>
    <w:p>
      <w:r>
        <w:t xml:space="preserve">Olin ulkona ruskettumassa, kun näin hirven niin lähellä minua.</w:t>
      </w:r>
    </w:p>
    <w:p>
      <w:r>
        <w:rPr>
          <w:b/>
        </w:rPr>
        <w:t xml:space="preserve">Tulos</w:t>
      </w:r>
    </w:p>
    <w:p>
      <w:r>
        <w:t xml:space="preserve">Yksi juoksi päälleni.</w:t>
      </w:r>
    </w:p>
    <w:p>
      <w:r>
        <w:rPr>
          <w:b/>
        </w:rPr>
        <w:t xml:space="preserve">Tulos</w:t>
      </w:r>
    </w:p>
    <w:p>
      <w:r>
        <w:t xml:space="preserve">Eräänä yönä satoja peuroja vaelsi kaupungin kadulle.</w:t>
      </w:r>
    </w:p>
    <w:p>
      <w:r>
        <w:rPr>
          <w:b/>
        </w:rPr>
        <w:t xml:space="preserve">Esimerkki 2.19</w:t>
      </w:r>
    </w:p>
    <w:p>
      <w:r>
        <w:t xml:space="preserve">Alku: Anna luki lounasaikaan hienoa kirjaa. Loppu: Anna joutui vaikeuksiin, koska lintsasi tunnilta.</w:t>
      </w:r>
    </w:p>
    <w:p>
      <w:r>
        <w:rPr>
          <w:b/>
        </w:rPr>
        <w:t xml:space="preserve">Tulos</w:t>
      </w:r>
    </w:p>
    <w:p>
      <w:r>
        <w:t xml:space="preserve">Anna päätti jättää seuraavan oppitunnin väliin ja lukea kirjan loppuun.</w:t>
      </w:r>
    </w:p>
    <w:p>
      <w:r>
        <w:rPr>
          <w:b/>
        </w:rPr>
        <w:t xml:space="preserve">Tulos</w:t>
      </w:r>
    </w:p>
    <w:p>
      <w:r>
        <w:t xml:space="preserve">Anna piti kirjasta niin paljon, että hän päätti jatkaa lukemista eikä mennä tunnille.</w:t>
      </w:r>
    </w:p>
    <w:p>
      <w:r>
        <w:rPr>
          <w:b/>
        </w:rPr>
        <w:t xml:space="preserve">Tulos</w:t>
      </w:r>
    </w:p>
    <w:p>
      <w:r>
        <w:t xml:space="preserve">Anna otti pidemmän lounaan jatkaakseen lukemista.</w:t>
      </w:r>
    </w:p>
    <w:p>
      <w:r>
        <w:rPr>
          <w:b/>
        </w:rPr>
        <w:t xml:space="preserve">Tulos</w:t>
      </w:r>
    </w:p>
    <w:p>
      <w:r>
        <w:t xml:space="preserve">Anna oli uppoutunut lukemiseen ja menetti ajantajun.</w:t>
      </w:r>
    </w:p>
    <w:p>
      <w:r>
        <w:rPr>
          <w:b/>
        </w:rPr>
        <w:t xml:space="preserve">Esimerkki 2.20</w:t>
      </w:r>
    </w:p>
    <w:p>
      <w:r>
        <w:t xml:space="preserve">Alku: Veljenpoikani vaimo työskentelee pankissa. Loppu: Veljenpoikani oli hämmästynyt.</w:t>
      </w:r>
    </w:p>
    <w:p>
      <w:r>
        <w:rPr>
          <w:b/>
        </w:rPr>
        <w:t xml:space="preserve">Tulos</w:t>
      </w:r>
    </w:p>
    <w:p>
      <w:r>
        <w:t xml:space="preserve">Hän näytti miehelle pankin kassakaapissa olevat rahat.</w:t>
      </w:r>
    </w:p>
    <w:p>
      <w:r>
        <w:rPr>
          <w:b/>
        </w:rPr>
        <w:t xml:space="preserve">Tulos</w:t>
      </w:r>
    </w:p>
    <w:p>
      <w:r>
        <w:t xml:space="preserve">Hän tienaa yli sata tuhatta dollaria vuodessa.</w:t>
      </w:r>
    </w:p>
    <w:p>
      <w:r>
        <w:rPr>
          <w:b/>
        </w:rPr>
        <w:t xml:space="preserve">Tulos</w:t>
      </w:r>
    </w:p>
    <w:p>
      <w:r>
        <w:t xml:space="preserve">Hän eteni kassanhoitajasta toimitusjohtajaksi.</w:t>
      </w:r>
    </w:p>
    <w:p>
      <w:r>
        <w:rPr>
          <w:b/>
        </w:rPr>
        <w:t xml:space="preserve">Tulos</w:t>
      </w:r>
    </w:p>
    <w:p>
      <w:r>
        <w:t xml:space="preserve">Pankissa on paljon rahaa.</w:t>
      </w:r>
    </w:p>
    <w:p>
      <w:r>
        <w:rPr>
          <w:b/>
        </w:rPr>
        <w:t xml:space="preserve">Esimerkki 2.21</w:t>
      </w:r>
    </w:p>
    <w:p>
      <w:r>
        <w:t xml:space="preserve">Alku: Bändini harjoitteli useita viikkoja. Loppu: Sen jälkeen meidät kutsuttiin takaisin.</w:t>
      </w:r>
    </w:p>
    <w:p>
      <w:r>
        <w:rPr>
          <w:b/>
        </w:rPr>
        <w:t xml:space="preserve">Tulos</w:t>
      </w:r>
    </w:p>
    <w:p>
      <w:r>
        <w:t xml:space="preserve">Bändini soitti paikallisessa baarissa.</w:t>
      </w:r>
    </w:p>
    <w:p>
      <w:r>
        <w:rPr>
          <w:b/>
        </w:rPr>
        <w:t xml:space="preserve">Tulos</w:t>
      </w:r>
    </w:p>
    <w:p>
      <w:r>
        <w:t xml:space="preserve">Bändini soitti yökerhossa.</w:t>
      </w:r>
    </w:p>
    <w:p>
      <w:r>
        <w:rPr>
          <w:b/>
        </w:rPr>
        <w:t xml:space="preserve">Tulos</w:t>
      </w:r>
    </w:p>
    <w:p>
      <w:r>
        <w:t xml:space="preserve">Bändi sai lopulta keikan paikallisessa baarissa.</w:t>
      </w:r>
    </w:p>
    <w:p>
      <w:r>
        <w:rPr>
          <w:b/>
        </w:rPr>
        <w:t xml:space="preserve">Tulos</w:t>
      </w:r>
    </w:p>
    <w:p>
      <w:r>
        <w:t xml:space="preserve">Soitimme konsertin ja ihmiset pitivät siitä.</w:t>
      </w:r>
    </w:p>
    <w:p>
      <w:r>
        <w:rPr>
          <w:b/>
        </w:rPr>
        <w:t xml:space="preserve">Tulos</w:t>
      </w:r>
    </w:p>
    <w:p>
      <w:r>
        <w:t xml:space="preserve">Pidimme onnistuneen esityksen baarissa.</w:t>
      </w:r>
    </w:p>
    <w:p>
      <w:r>
        <w:rPr>
          <w:b/>
        </w:rPr>
        <w:t xml:space="preserve">Esimerkki 2.22</w:t>
      </w:r>
    </w:p>
    <w:p>
      <w:r>
        <w:t xml:space="preserve">Alku: Alku: Kun Jan on viisivuotias, palomies pelastaa hänet palavasta talosta Lopetus: Kun Jan on viisivuotias, palomies pelastaa hänet palavasta talosta: Lopulta hän vetäytyy mökille kauas sivilisaatiosta.</w:t>
      </w:r>
    </w:p>
    <w:p>
      <w:r>
        <w:rPr>
          <w:b/>
        </w:rPr>
        <w:t xml:space="preserve">Tulos</w:t>
      </w:r>
    </w:p>
    <w:p>
      <w:r>
        <w:t xml:space="preserve">Janista tuli palomies.</w:t>
      </w:r>
    </w:p>
    <w:p>
      <w:r>
        <w:rPr>
          <w:b/>
        </w:rPr>
        <w:t xml:space="preserve">Tulos</w:t>
      </w:r>
    </w:p>
    <w:p>
      <w:r>
        <w:t xml:space="preserve">Jan ei pitänyt ihmisten seurasta tulipalon jälkeen.</w:t>
      </w:r>
    </w:p>
    <w:p>
      <w:r>
        <w:rPr>
          <w:b/>
        </w:rPr>
        <w:t xml:space="preserve">Tulos</w:t>
      </w:r>
    </w:p>
    <w:p>
      <w:r>
        <w:t xml:space="preserve">Jan pelkää tulipaloja.</w:t>
      </w:r>
    </w:p>
    <w:p>
      <w:r>
        <w:rPr>
          <w:b/>
        </w:rPr>
        <w:t xml:space="preserve">Tulos</w:t>
      </w:r>
    </w:p>
    <w:p>
      <w:r>
        <w:t xml:space="preserve">Häntä kiusataan arpien takia.</w:t>
      </w:r>
    </w:p>
    <w:p>
      <w:r>
        <w:rPr>
          <w:b/>
        </w:rPr>
        <w:t xml:space="preserve">Tulos</w:t>
      </w:r>
    </w:p>
    <w:p>
      <w:r>
        <w:t xml:space="preserve">Hän pelkäsi olla muiden seurassa.</w:t>
      </w:r>
    </w:p>
    <w:p>
      <w:r>
        <w:rPr>
          <w:b/>
        </w:rPr>
        <w:t xml:space="preserve">Esimerkki 2.23</w:t>
      </w:r>
    </w:p>
    <w:p>
      <w:r>
        <w:t xml:space="preserve">Alku: Bob käveli korkean kukkulan huipulle. Lopetus: Kun mäki tasaantui, Bob jatkoi matkaa pitkään.</w:t>
      </w:r>
    </w:p>
    <w:p>
      <w:r>
        <w:rPr>
          <w:b/>
        </w:rPr>
        <w:t xml:space="preserve">Tulos</w:t>
      </w:r>
    </w:p>
    <w:p>
      <w:r>
        <w:t xml:space="preserve">Bob halusi nähdä, mitä toisella puolella oli.</w:t>
      </w:r>
    </w:p>
    <w:p>
      <w:r>
        <w:rPr>
          <w:b/>
        </w:rPr>
        <w:t xml:space="preserve">Tulos</w:t>
      </w:r>
    </w:p>
    <w:p>
      <w:r>
        <w:t xml:space="preserve">Päivä oli aurinkoinen ja leuto, mistä Bob piti.</w:t>
      </w:r>
    </w:p>
    <w:p>
      <w:r>
        <w:rPr>
          <w:b/>
        </w:rPr>
        <w:t xml:space="preserve">Tulos</w:t>
      </w:r>
    </w:p>
    <w:p>
      <w:r>
        <w:t xml:space="preserve">bobilla oli kaikki retkeilyvarusteensa.</w:t>
      </w:r>
    </w:p>
    <w:p>
      <w:r>
        <w:rPr>
          <w:b/>
        </w:rPr>
        <w:t xml:space="preserve">Tulos</w:t>
      </w:r>
    </w:p>
    <w:p>
      <w:r>
        <w:t xml:space="preserve">bob oli väsynyt mäkeä ylöspäin, eikä uskonut jaksavansa enää jatkaa.</w:t>
      </w:r>
    </w:p>
    <w:p>
      <w:r>
        <w:rPr>
          <w:b/>
        </w:rPr>
        <w:t xml:space="preserve">Esimerkki 2.24</w:t>
      </w:r>
    </w:p>
    <w:p>
      <w:r>
        <w:t xml:space="preserve">Alku: JJ on matkalla työhaastatteluun. Loppu: He kertovat, etteivät ole enää kiinnostuneita palkkaamaan häntä.</w:t>
      </w:r>
    </w:p>
    <w:p>
      <w:r>
        <w:rPr>
          <w:b/>
        </w:rPr>
        <w:t xml:space="preserve">Tulos</w:t>
      </w:r>
    </w:p>
    <w:p>
      <w:r>
        <w:t xml:space="preserve">JJ ei pärjännyt haastattelussaan hyvin.</w:t>
      </w:r>
    </w:p>
    <w:p>
      <w:r>
        <w:rPr>
          <w:b/>
        </w:rPr>
        <w:t xml:space="preserve">Tulos</w:t>
      </w:r>
    </w:p>
    <w:p>
      <w:r>
        <w:t xml:space="preserve">JJ eksyy ja myöhästyy haastattelusta.</w:t>
      </w:r>
    </w:p>
    <w:p>
      <w:r>
        <w:rPr>
          <w:b/>
        </w:rPr>
        <w:t xml:space="preserve">Tulos</w:t>
      </w:r>
    </w:p>
    <w:p>
      <w:r>
        <w:t xml:space="preserve">JJ oli myöhässä.</w:t>
      </w:r>
    </w:p>
    <w:p>
      <w:r>
        <w:rPr>
          <w:b/>
        </w:rPr>
        <w:t xml:space="preserve">Esimerkki 2.25</w:t>
      </w:r>
    </w:p>
    <w:p>
      <w:r>
        <w:t xml:space="preserve">Alku: Benny oli taiteilija, jonka inspiraatio on ollut viime aikoina vähissä. Loppu: Benny on sittemmin saanut tarpeeksi inspiraatiota kahdeksi elämäksi.</w:t>
      </w:r>
    </w:p>
    <w:p>
      <w:r>
        <w:rPr>
          <w:b/>
        </w:rPr>
        <w:t xml:space="preserve">Tulos</w:t>
      </w:r>
    </w:p>
    <w:p>
      <w:r>
        <w:t xml:space="preserve">Bennyllä oli kuolemanläheinen kokemus ja hän visualisoi jokaisen ajatuksensa elämässään.</w:t>
      </w:r>
    </w:p>
    <w:p>
      <w:r>
        <w:rPr>
          <w:b/>
        </w:rPr>
        <w:t xml:space="preserve">Tulos</w:t>
      </w:r>
    </w:p>
    <w:p>
      <w:r>
        <w:t xml:space="preserve">Benny päätti lähteä retriittiin.</w:t>
      </w:r>
    </w:p>
    <w:p>
      <w:r>
        <w:rPr>
          <w:b/>
        </w:rPr>
        <w:t xml:space="preserve">Tulos</w:t>
      </w:r>
    </w:p>
    <w:p>
      <w:r>
        <w:t xml:space="preserve">Benny luki inspiraation saamiseksi todella hyvän itsehoitokirjan.</w:t>
      </w:r>
    </w:p>
    <w:p>
      <w:r>
        <w:rPr>
          <w:b/>
        </w:rPr>
        <w:t xml:space="preserve">Tulos</w:t>
      </w:r>
    </w:p>
    <w:p>
      <w:r>
        <w:t xml:space="preserve">Hän päätti käyttää LSD:tä saatuaan tietää sen vaikutuksista.</w:t>
      </w:r>
    </w:p>
    <w:p>
      <w:r>
        <w:rPr>
          <w:b/>
        </w:rPr>
        <w:t xml:space="preserve">Tulos</w:t>
      </w:r>
    </w:p>
    <w:p>
      <w:r>
        <w:t xml:space="preserve">Bennyllä kävi tuuri ja hän sai sopimuksen suuren levy-yhtiön kanssa.</w:t>
      </w:r>
    </w:p>
    <w:p>
      <w:r>
        <w:rPr>
          <w:b/>
        </w:rPr>
        <w:t xml:space="preserve">Esimerkki 2.26</w:t>
      </w:r>
    </w:p>
    <w:p>
      <w:r>
        <w:t xml:space="preserve">Alku: John lähti ensimmäistä kertaa laskuvarjohyppäämään. Loppu: Kun hän heräsi, hän oli jo laskeutunut.</w:t>
      </w:r>
    </w:p>
    <w:p>
      <w:r>
        <w:rPr>
          <w:b/>
        </w:rPr>
        <w:t xml:space="preserve">Tulos</w:t>
      </w:r>
    </w:p>
    <w:p>
      <w:r>
        <w:t xml:space="preserve">Hän pyörtyi kesken lennon.</w:t>
      </w:r>
    </w:p>
    <w:p>
      <w:r>
        <w:rPr>
          <w:b/>
        </w:rPr>
        <w:t xml:space="preserve">Tulos</w:t>
      </w:r>
    </w:p>
    <w:p>
      <w:r>
        <w:t xml:space="preserve">Johannes pyörtyi nähdessään, kuinka korkealla ne olivat.</w:t>
      </w:r>
    </w:p>
    <w:p>
      <w:r>
        <w:rPr>
          <w:b/>
        </w:rPr>
        <w:t xml:space="preserve">Tulos</w:t>
      </w:r>
    </w:p>
    <w:p>
      <w:r>
        <w:t xml:space="preserve">John pyörtyi sen aikana.</w:t>
      </w:r>
    </w:p>
    <w:p>
      <w:r>
        <w:rPr>
          <w:b/>
        </w:rPr>
        <w:t xml:space="preserve">Tulos</w:t>
      </w:r>
    </w:p>
    <w:p>
      <w:r>
        <w:t xml:space="preserve">John oli niin hermostunut, että hän pyörtyi pian hyppäämisen jälkeen.</w:t>
      </w:r>
    </w:p>
    <w:p>
      <w:r>
        <w:rPr>
          <w:b/>
        </w:rPr>
        <w:t xml:space="preserve">Esimerkki 2.27</w:t>
      </w:r>
    </w:p>
    <w:p>
      <w:r>
        <w:t xml:space="preserve">Alku: Olen säästänyt viimeiset kaksi kuukautta autoa varten. Loppu: Loppujen lopuksi tunsin itseni onnellisemmaksi.</w:t>
      </w:r>
    </w:p>
    <w:p>
      <w:r>
        <w:rPr>
          <w:b/>
        </w:rPr>
        <w:t xml:space="preserve">Tulos</w:t>
      </w:r>
    </w:p>
    <w:p>
      <w:r>
        <w:t xml:space="preserve">Lopulta pystyin ostamaan sellaisen.</w:t>
      </w:r>
    </w:p>
    <w:p>
      <w:r>
        <w:rPr>
          <w:b/>
        </w:rPr>
        <w:t xml:space="preserve">Tulos</w:t>
      </w:r>
    </w:p>
    <w:p>
      <w:r>
        <w:t xml:space="preserve">Ostin vihdoin oman auton omilla rahoillani.</w:t>
      </w:r>
    </w:p>
    <w:p>
      <w:r>
        <w:rPr>
          <w:b/>
        </w:rPr>
        <w:t xml:space="preserve">Tulos</w:t>
      </w:r>
    </w:p>
    <w:p>
      <w:r>
        <w:t xml:space="preserve">Päätin sen sijaan ostaa tietokoneen.</w:t>
      </w:r>
    </w:p>
    <w:p>
      <w:r>
        <w:rPr>
          <w:b/>
        </w:rPr>
        <w:t xml:space="preserve">Tulos</w:t>
      </w:r>
    </w:p>
    <w:p>
      <w:r>
        <w:t xml:space="preserve">Maksoin käteisellä käytetystä autosta.</w:t>
      </w:r>
    </w:p>
    <w:p>
      <w:r>
        <w:rPr>
          <w:b/>
        </w:rPr>
        <w:t xml:space="preserve">Tulos</w:t>
      </w:r>
    </w:p>
    <w:p>
      <w:r>
        <w:t xml:space="preserve">Automyyjä löysi minulle halvemman auton.</w:t>
      </w:r>
    </w:p>
    <w:p>
      <w:r>
        <w:rPr>
          <w:b/>
        </w:rPr>
        <w:t xml:space="preserve">Esimerkki 2.28</w:t>
      </w:r>
    </w:p>
    <w:p>
      <w:r>
        <w:t xml:space="preserve">Alku: Nikitan lempiloma oli tänään. Loppu: Nikita leikki nukellaan koko loppuillan.</w:t>
      </w:r>
    </w:p>
    <w:p>
      <w:r>
        <w:rPr>
          <w:b/>
        </w:rPr>
        <w:t xml:space="preserve">Tulos</w:t>
      </w:r>
    </w:p>
    <w:p>
      <w:r>
        <w:t xml:space="preserve">Jouluaamuna hän purki nuken.</w:t>
      </w:r>
    </w:p>
    <w:p>
      <w:r>
        <w:rPr>
          <w:b/>
        </w:rPr>
        <w:t xml:space="preserve">Tulos</w:t>
      </w:r>
    </w:p>
    <w:p>
      <w:r>
        <w:t xml:space="preserve">Oli hänen syntymäpäivänsä.</w:t>
      </w:r>
    </w:p>
    <w:p>
      <w:r>
        <w:rPr>
          <w:b/>
        </w:rPr>
        <w:t xml:space="preserve">Tulos</w:t>
      </w:r>
    </w:p>
    <w:p>
      <w:r>
        <w:t xml:space="preserve">Nikita sai lahjaksi nuken.</w:t>
      </w:r>
    </w:p>
    <w:p>
      <w:r>
        <w:rPr>
          <w:b/>
        </w:rPr>
        <w:t xml:space="preserve">Tulos</w:t>
      </w:r>
    </w:p>
    <w:p>
      <w:r>
        <w:t xml:space="preserve">Nikita sai upouuden nuken.</w:t>
      </w:r>
    </w:p>
    <w:p>
      <w:r>
        <w:rPr>
          <w:b/>
        </w:rPr>
        <w:t xml:space="preserve">Esimerkki 2.29</w:t>
      </w:r>
    </w:p>
    <w:p>
      <w:r>
        <w:t xml:space="preserve">Alku: Greg oli hiljaisessa huutokaupassa. Loppu: Hän pystyi viemään esineen kotiin.</w:t>
      </w:r>
    </w:p>
    <w:p>
      <w:r>
        <w:rPr>
          <w:b/>
        </w:rPr>
        <w:t xml:space="preserve">Tulos</w:t>
      </w:r>
    </w:p>
    <w:p>
      <w:r>
        <w:t xml:space="preserve">Greg teki tarjouksen tuotteesta ja voitti sen.</w:t>
      </w:r>
    </w:p>
    <w:p>
      <w:r>
        <w:rPr>
          <w:b/>
        </w:rPr>
        <w:t xml:space="preserve">Tulos</w:t>
      </w:r>
    </w:p>
    <w:p>
      <w:r>
        <w:t xml:space="preserve">Greg voitti hiljaisen huutokaupan.</w:t>
      </w:r>
    </w:p>
    <w:p>
      <w:r>
        <w:rPr>
          <w:b/>
        </w:rPr>
        <w:t xml:space="preserve">Tulos</w:t>
      </w:r>
    </w:p>
    <w:p>
      <w:r>
        <w:t xml:space="preserve">Greg teki tarjouksen haluamastaan maalauksesta.</w:t>
      </w:r>
    </w:p>
    <w:p>
      <w:r>
        <w:rPr>
          <w:b/>
        </w:rPr>
        <w:t xml:space="preserve">Tulos</w:t>
      </w:r>
    </w:p>
    <w:p>
      <w:r>
        <w:t xml:space="preserve">Greg oli ainoa henkilö, joka hankki liput jalkapallo-otteluun.</w:t>
      </w:r>
    </w:p>
    <w:p>
      <w:r>
        <w:rPr>
          <w:b/>
        </w:rPr>
        <w:t xml:space="preserve">Esimerkki 2.30</w:t>
      </w:r>
    </w:p>
    <w:p>
      <w:r>
        <w:t xml:space="preserve">Alku: Mies tarkkaili taivasta etsiäkseen harvinaisia lintuja. Loppu: Kun pommi osui, hän kuoli välittömästi.</w:t>
      </w:r>
    </w:p>
    <w:p>
      <w:r>
        <w:rPr>
          <w:b/>
        </w:rPr>
        <w:t xml:space="preserve">Tulos</w:t>
      </w:r>
    </w:p>
    <w:p>
      <w:r>
        <w:t xml:space="preserve">Yhtäkkiä pommi räjähti.</w:t>
      </w:r>
    </w:p>
    <w:p>
      <w:r>
        <w:rPr>
          <w:b/>
        </w:rPr>
        <w:t xml:space="preserve">Tulos</w:t>
      </w:r>
    </w:p>
    <w:p>
      <w:r>
        <w:t xml:space="preserve">Yhtäkkiä pommi putosi maahan.</w:t>
      </w:r>
    </w:p>
    <w:p>
      <w:r>
        <w:rPr>
          <w:b/>
        </w:rPr>
        <w:t xml:space="preserve">Tulos</w:t>
      </w:r>
    </w:p>
    <w:p>
      <w:r>
        <w:t xml:space="preserve">Seuraavaksi hän kuuli kovan äänen.</w:t>
      </w:r>
    </w:p>
    <w:p>
      <w:r>
        <w:rPr>
          <w:b/>
        </w:rPr>
        <w:t xml:space="preserve">Tulos</w:t>
      </w:r>
    </w:p>
    <w:p>
      <w:r>
        <w:t xml:space="preserve">Kun mies katseli taivasta, pommi putosi.</w:t>
      </w:r>
    </w:p>
    <w:p>
      <w:r>
        <w:rPr>
          <w:b/>
        </w:rPr>
        <w:t xml:space="preserve">Esimerkki 2.31</w:t>
      </w:r>
    </w:p>
    <w:p>
      <w:r>
        <w:t xml:space="preserve">Alku: Sally ihaili kuvia kirjaston kirjassa keijuista. Loppu: Sally pysyi sen jälkeen poissa kirjastosta.</w:t>
      </w:r>
    </w:p>
    <w:p>
      <w:r>
        <w:rPr>
          <w:b/>
        </w:rPr>
        <w:t xml:space="preserve">Tulos</w:t>
      </w:r>
    </w:p>
    <w:p>
      <w:r>
        <w:t xml:space="preserve">Kun hän luki, outo mies lähestyi häntä.</w:t>
      </w:r>
    </w:p>
    <w:p>
      <w:r>
        <w:rPr>
          <w:b/>
        </w:rPr>
        <w:t xml:space="preserve">Tulos</w:t>
      </w:r>
    </w:p>
    <w:p>
      <w:r>
        <w:t xml:space="preserve">Sally säikähti keijukuvia.</w:t>
      </w:r>
    </w:p>
    <w:p>
      <w:r>
        <w:rPr>
          <w:b/>
        </w:rPr>
        <w:t xml:space="preserve">Tulos</w:t>
      </w:r>
    </w:p>
    <w:p>
      <w:r>
        <w:t xml:space="preserve">Sally makasi kirjaston lattialla lukiessaan, ja hiiri hyppäsi hänen päälleen.</w:t>
      </w:r>
    </w:p>
    <w:p>
      <w:r>
        <w:rPr>
          <w:b/>
        </w:rPr>
        <w:t xml:space="preserve">Tulos</w:t>
      </w:r>
    </w:p>
    <w:p>
      <w:r>
        <w:t xml:space="preserve">Sally katseli kuvia, kun kirjat putosivat.</w:t>
      </w:r>
    </w:p>
    <w:p>
      <w:r>
        <w:rPr>
          <w:b/>
        </w:rPr>
        <w:t xml:space="preserve">Esimerkki 2.32</w:t>
      </w:r>
    </w:p>
    <w:p>
      <w:r>
        <w:t xml:space="preserve">Alku: Yksi joukkue johti keilailuottelua monella pisteellä. Loppu: Hän otti varapelin, ja joukkue oli edelleen melko paljon edellä.</w:t>
      </w:r>
    </w:p>
    <w:p>
      <w:r>
        <w:rPr>
          <w:b/>
        </w:rPr>
        <w:t xml:space="preserve">Tulos</w:t>
      </w:r>
    </w:p>
    <w:p>
      <w:r>
        <w:t xml:space="preserve">Carl oli paras keilaaja.</w:t>
      </w:r>
    </w:p>
    <w:p>
      <w:r>
        <w:rPr>
          <w:b/>
        </w:rPr>
        <w:t xml:space="preserve">Tulos</w:t>
      </w:r>
    </w:p>
    <w:p>
      <w:r>
        <w:t xml:space="preserve">Yksi tiimimme jäsenistä sai läikähdyksen.</w:t>
      </w:r>
    </w:p>
    <w:p>
      <w:r>
        <w:rPr>
          <w:b/>
        </w:rPr>
        <w:t xml:space="preserve">Tulos</w:t>
      </w:r>
    </w:p>
    <w:p>
      <w:r>
        <w:t xml:space="preserve">Joukkue oli nähnyt paljon vaivaa.</w:t>
      </w:r>
    </w:p>
    <w:p>
      <w:r>
        <w:rPr>
          <w:b/>
        </w:rPr>
        <w:t xml:space="preserve">Tulos</w:t>
      </w:r>
    </w:p>
    <w:p>
      <w:r>
        <w:t xml:space="preserve">Heidän joukkueen kapteeni teki virheen.</w:t>
      </w:r>
    </w:p>
    <w:p>
      <w:r>
        <w:rPr>
          <w:b/>
        </w:rPr>
        <w:t xml:space="preserve">Esimerkki 2.33</w:t>
      </w:r>
    </w:p>
    <w:p>
      <w:r>
        <w:t xml:space="preserve">Alku: Jay ja minä menimme rannalle. Loppu: Ajaessamme kotiin tajusimme, että meidän olisi pitänyt tarkistaa sää ensin.</w:t>
      </w:r>
    </w:p>
    <w:p>
      <w:r>
        <w:rPr>
          <w:b/>
        </w:rPr>
        <w:t xml:space="preserve">Tulos</w:t>
      </w:r>
    </w:p>
    <w:p>
      <w:r>
        <w:t xml:space="preserve">Ennen kuin pääsimme rannalle, alkoi sataa.</w:t>
      </w:r>
    </w:p>
    <w:p>
      <w:r>
        <w:rPr>
          <w:b/>
        </w:rPr>
        <w:t xml:space="preserve">Tulos</w:t>
      </w:r>
    </w:p>
    <w:p>
      <w:r>
        <w:t xml:space="preserve">Rannalla ollessamme satoi.</w:t>
      </w:r>
    </w:p>
    <w:p>
      <w:r>
        <w:rPr>
          <w:b/>
        </w:rPr>
        <w:t xml:space="preserve">Tulos</w:t>
      </w:r>
    </w:p>
    <w:p>
      <w:r>
        <w:t xml:space="preserve">satoi melkein koko päivän, mutta menimme silti uimaan.</w:t>
      </w:r>
    </w:p>
    <w:p>
      <w:r>
        <w:rPr>
          <w:b/>
        </w:rPr>
        <w:t xml:space="preserve">Tulos</w:t>
      </w:r>
    </w:p>
    <w:p>
      <w:r>
        <w:t xml:space="preserve">Kun saavuimme sinne, alkoi myrsky, joten lähdimme pois.</w:t>
      </w:r>
    </w:p>
    <w:p>
      <w:r>
        <w:rPr>
          <w:b/>
        </w:rPr>
        <w:t xml:space="preserve">Esimerkki 2.34</w:t>
      </w:r>
    </w:p>
    <w:p>
      <w:r>
        <w:t xml:space="preserve">Alku: Tabatha oli väsynyt töissä. Loppu: Tabatha sai potkut, koska nukkui töissä.</w:t>
      </w:r>
    </w:p>
    <w:p>
      <w:r>
        <w:rPr>
          <w:b/>
        </w:rPr>
        <w:t xml:space="preserve">Tulos</w:t>
      </w:r>
    </w:p>
    <w:p>
      <w:r>
        <w:t xml:space="preserve">Tabatha nukahti työpöytänsä ääreen.</w:t>
      </w:r>
    </w:p>
    <w:p>
      <w:r>
        <w:rPr>
          <w:b/>
        </w:rPr>
        <w:t xml:space="preserve">Tulos</w:t>
      </w:r>
    </w:p>
    <w:p>
      <w:r>
        <w:t xml:space="preserve">Tabatha nukahti töissä.</w:t>
      </w:r>
    </w:p>
    <w:p>
      <w:r>
        <w:rPr>
          <w:b/>
        </w:rPr>
        <w:t xml:space="preserve">Tulos</w:t>
      </w:r>
    </w:p>
    <w:p>
      <w:r>
        <w:t xml:space="preserve">Tabatha jäi kiinni nukkumisesta töissä.</w:t>
      </w:r>
    </w:p>
    <w:p>
      <w:r>
        <w:rPr>
          <w:b/>
        </w:rPr>
        <w:t xml:space="preserve">Tulos</w:t>
      </w:r>
    </w:p>
    <w:p>
      <w:r>
        <w:t xml:space="preserve">Tabatha löydettiin nukkumasta työpöytänsä ääreltä.</w:t>
      </w:r>
    </w:p>
    <w:p>
      <w:r>
        <w:rPr>
          <w:b/>
        </w:rPr>
        <w:t xml:space="preserve">Esimerkki 2.35</w:t>
      </w:r>
    </w:p>
    <w:p>
      <w:r>
        <w:t xml:space="preserve">Alku: Olin öljyämässä poikani pesäpallohanskaa. Loppu: Ohitimme vitriinin, jossa tuo maila oli ennen.</w:t>
      </w:r>
    </w:p>
    <w:p>
      <w:r>
        <w:rPr>
          <w:b/>
        </w:rPr>
        <w:t xml:space="preserve">Tulos</w:t>
      </w:r>
    </w:p>
    <w:p>
      <w:r>
        <w:t xml:space="preserve">Pojallani oli keräilymaila, mutta myimme sen hanskan takia.</w:t>
      </w:r>
    </w:p>
    <w:p>
      <w:r>
        <w:rPr>
          <w:b/>
        </w:rPr>
        <w:t xml:space="preserve">Tulos</w:t>
      </w:r>
    </w:p>
    <w:p>
      <w:r>
        <w:t xml:space="preserve">Silloin huomasin mailan nurkassa itsekseen.</w:t>
      </w:r>
    </w:p>
    <w:p>
      <w:r>
        <w:rPr>
          <w:b/>
        </w:rPr>
        <w:t xml:space="preserve">Tulos</w:t>
      </w:r>
    </w:p>
    <w:p>
      <w:r>
        <w:t xml:space="preserve">Käytävällä on vitriini, jossa on maila.</w:t>
      </w:r>
    </w:p>
    <w:p>
      <w:r>
        <w:rPr>
          <w:b/>
        </w:rPr>
        <w:t xml:space="preserve">Tulos</w:t>
      </w:r>
    </w:p>
    <w:p>
      <w:r>
        <w:t xml:space="preserve">Kävimme myös museossa, jossa oli hänen mailansa.</w:t>
      </w:r>
    </w:p>
    <w:p>
      <w:r>
        <w:rPr>
          <w:b/>
        </w:rPr>
        <w:t xml:space="preserve">Esimerkki 2.36</w:t>
      </w:r>
    </w:p>
    <w:p>
      <w:r>
        <w:t xml:space="preserve">Alku: Kun puhelimeni soi, tiesin, että jokin oli vialla. Loppu: Hän oli niin yllättynyt ja iloinen nähdessään minut.</w:t>
      </w:r>
    </w:p>
    <w:p>
      <w:r>
        <w:rPr>
          <w:b/>
        </w:rPr>
        <w:t xml:space="preserve">Tulos</w:t>
      </w:r>
    </w:p>
    <w:p>
      <w:r>
        <w:t xml:space="preserve">Sen sijaan perheeni teki suunnitelmia äitini luona vierailusta.</w:t>
      </w:r>
    </w:p>
    <w:p>
      <w:r>
        <w:rPr>
          <w:b/>
        </w:rPr>
        <w:t xml:space="preserve">Tulos</w:t>
      </w:r>
    </w:p>
    <w:p>
      <w:r>
        <w:t xml:space="preserve">Se oli siskoni, hän tarvitsi apua.</w:t>
      </w:r>
    </w:p>
    <w:p>
      <w:r>
        <w:rPr>
          <w:b/>
        </w:rPr>
        <w:t xml:space="preserve">Tulos</w:t>
      </w:r>
    </w:p>
    <w:p>
      <w:r>
        <w:t xml:space="preserve">äiti oli sairaalassa.</w:t>
      </w:r>
    </w:p>
    <w:p>
      <w:r>
        <w:rPr>
          <w:b/>
        </w:rPr>
        <w:t xml:space="preserve">Tulos</w:t>
      </w:r>
    </w:p>
    <w:p>
      <w:r>
        <w:t xml:space="preserve">Siskoni pyysi tapaamista.</w:t>
      </w:r>
    </w:p>
    <w:p>
      <w:r>
        <w:rPr>
          <w:b/>
        </w:rPr>
        <w:t xml:space="preserve">Tulos</w:t>
      </w:r>
    </w:p>
    <w:p>
      <w:r>
        <w:t xml:space="preserve">siskoni tarvitsi kyydin kotiin huonoilta treffeiltä.</w:t>
      </w:r>
    </w:p>
    <w:p>
      <w:r>
        <w:rPr>
          <w:b/>
        </w:rPr>
        <w:t xml:space="preserve">Esimerkki 2.37</w:t>
      </w:r>
    </w:p>
    <w:p>
      <w:r>
        <w:t xml:space="preserve">Alku: Minulla ei ollut ystäviä vähään aikaan sen jälkeen, kun aloitin opinnot. Loppu: Nyt hän on tyttöystäväni ja olemme onnellisia.</w:t>
      </w:r>
    </w:p>
    <w:p>
      <w:r>
        <w:rPr>
          <w:b/>
        </w:rPr>
        <w:t xml:space="preserve">Tulos</w:t>
      </w:r>
    </w:p>
    <w:p>
      <w:r>
        <w:t xml:space="preserve">Tapasin vihdoin naisen, kun olin melkein luovuttanut.</w:t>
      </w:r>
    </w:p>
    <w:p>
      <w:r>
        <w:rPr>
          <w:b/>
        </w:rPr>
        <w:t xml:space="preserve">Tulos</w:t>
      </w:r>
    </w:p>
    <w:p>
      <w:r>
        <w:t xml:space="preserve">Tapasin uuden tytön.</w:t>
      </w:r>
    </w:p>
    <w:p>
      <w:r>
        <w:rPr>
          <w:b/>
        </w:rPr>
        <w:t xml:space="preserve">Tulos</w:t>
      </w:r>
    </w:p>
    <w:p>
      <w:r>
        <w:t xml:space="preserve">Sitten tapasin Stellan ja meistä tuli ystäviä.</w:t>
      </w:r>
    </w:p>
    <w:p>
      <w:r>
        <w:rPr>
          <w:b/>
        </w:rPr>
        <w:t xml:space="preserve">Tulos</w:t>
      </w:r>
    </w:p>
    <w:p>
      <w:r>
        <w:t xml:space="preserve">Sitten tapasin tytön.</w:t>
      </w:r>
    </w:p>
    <w:p>
      <w:r>
        <w:rPr>
          <w:b/>
        </w:rPr>
        <w:t xml:space="preserve">Esimerkki 2.38</w:t>
      </w:r>
    </w:p>
    <w:p>
      <w:r>
        <w:t xml:space="preserve">Alku: Rachel on aina ollut suorapuheinen tyttö. Loppu: Hänellä on nyt oma ohjelma ja paljon uskollisia seuraajia.</w:t>
      </w:r>
    </w:p>
    <w:p>
      <w:r>
        <w:rPr>
          <w:b/>
        </w:rPr>
        <w:t xml:space="preserve">Tulos</w:t>
      </w:r>
    </w:p>
    <w:p>
      <w:r>
        <w:t xml:space="preserve">Rachel päätti perustaa Youtube-kanavan.</w:t>
      </w:r>
    </w:p>
    <w:p>
      <w:r>
        <w:rPr>
          <w:b/>
        </w:rPr>
        <w:t xml:space="preserve">Tulos</w:t>
      </w:r>
    </w:p>
    <w:p>
      <w:r>
        <w:t xml:space="preserve">Rachel alkoi julkaista videoita internetissä.</w:t>
      </w:r>
    </w:p>
    <w:p>
      <w:r>
        <w:rPr>
          <w:b/>
        </w:rPr>
        <w:t xml:space="preserve">Tulos</w:t>
      </w:r>
    </w:p>
    <w:p>
      <w:r>
        <w:t xml:space="preserve">Rachel teki Youtube-kanavan ja alkoi lähettää ohjelmaa.</w:t>
      </w:r>
    </w:p>
    <w:p>
      <w:r>
        <w:rPr>
          <w:b/>
        </w:rPr>
        <w:t xml:space="preserve">Tulos</w:t>
      </w:r>
    </w:p>
    <w:p>
      <w:r>
        <w:t xml:space="preserve">Hän aloitti videoblogin jakaakseen mielipiteitään.</w:t>
      </w:r>
    </w:p>
    <w:p>
      <w:r>
        <w:rPr>
          <w:b/>
        </w:rPr>
        <w:t xml:space="preserve">Esimerkki 2.39</w:t>
      </w:r>
    </w:p>
    <w:p>
      <w:r>
        <w:t xml:space="preserve">Alku: Jaakob haastoi Johanneksen koripallopeliin. Loppu: James käveli surullisena kotiin.</w:t>
      </w:r>
    </w:p>
    <w:p>
      <w:r>
        <w:rPr>
          <w:b/>
        </w:rPr>
        <w:t xml:space="preserve">Tulos</w:t>
      </w:r>
    </w:p>
    <w:p>
      <w:r>
        <w:t xml:space="preserve">Jaakob hävisi Johannekselle saamatta pistettäkään.</w:t>
      </w:r>
    </w:p>
    <w:p>
      <w:r>
        <w:rPr>
          <w:b/>
        </w:rPr>
        <w:t xml:space="preserve">Tulos</w:t>
      </w:r>
    </w:p>
    <w:p>
      <w:r>
        <w:t xml:space="preserve">James hävisi koripallopelin.</w:t>
      </w:r>
    </w:p>
    <w:p>
      <w:r>
        <w:rPr>
          <w:b/>
        </w:rPr>
        <w:t xml:space="preserve">Tulos</w:t>
      </w:r>
    </w:p>
    <w:p>
      <w:r>
        <w:t xml:space="preserve">John voitti pelin Jamesin kanssa.</w:t>
      </w:r>
    </w:p>
    <w:p>
      <w:r>
        <w:rPr>
          <w:b/>
        </w:rPr>
        <w:t xml:space="preserve">Tulos</w:t>
      </w:r>
    </w:p>
    <w:p>
      <w:r>
        <w:t xml:space="preserve">John voitti pelin.</w:t>
      </w:r>
    </w:p>
    <w:p>
      <w:r>
        <w:rPr>
          <w:b/>
        </w:rPr>
        <w:t xml:space="preserve">Esimerkki 2.40</w:t>
      </w:r>
    </w:p>
    <w:p>
      <w:r>
        <w:t xml:space="preserve">Alku: Ben on koripallojoukkueen valmentaja, ja hän järjesti tänään koe-esiintymiset. Lopetus: Poika on hyvin ylpeä itsestään.</w:t>
      </w:r>
    </w:p>
    <w:p>
      <w:r>
        <w:rPr>
          <w:b/>
        </w:rPr>
        <w:t xml:space="preserve">Tulos</w:t>
      </w:r>
    </w:p>
    <w:p>
      <w:r>
        <w:t xml:space="preserve">Eräs poika yritti ja pääsi mukaan.</w:t>
      </w:r>
    </w:p>
    <w:p>
      <w:r>
        <w:rPr>
          <w:b/>
        </w:rPr>
        <w:t xml:space="preserve">Tulos</w:t>
      </w:r>
    </w:p>
    <w:p>
      <w:r>
        <w:t xml:space="preserve">Ben antoi paikan joukkueesta lahjakkaalle pojalle.</w:t>
      </w:r>
    </w:p>
    <w:p>
      <w:r>
        <w:rPr>
          <w:b/>
        </w:rPr>
        <w:t xml:space="preserve">Esimerkki 2.41</w:t>
      </w:r>
    </w:p>
    <w:p>
      <w:r>
        <w:t xml:space="preserve">Alku: Eddie laittoi maitopurkin tiskipöydälle. Loppu: Eddie nuoli maitoa, joka oli valunut kaikkialle.</w:t>
      </w:r>
    </w:p>
    <w:p>
      <w:r>
        <w:rPr>
          <w:b/>
        </w:rPr>
        <w:t xml:space="preserve">Tulos</w:t>
      </w:r>
    </w:p>
    <w:p>
      <w:r>
        <w:t xml:space="preserve">Maito läikkyi ja kissa nuoli sen ylös.</w:t>
      </w:r>
    </w:p>
    <w:p>
      <w:r>
        <w:rPr>
          <w:b/>
        </w:rPr>
        <w:t xml:space="preserve">Tulos</w:t>
      </w:r>
    </w:p>
    <w:p>
      <w:r>
        <w:t xml:space="preserve">Eddie läikytti maitonsa kissan lähelle.</w:t>
      </w:r>
    </w:p>
    <w:p>
      <w:r>
        <w:rPr>
          <w:b/>
        </w:rPr>
        <w:t xml:space="preserve">Tulos</w:t>
      </w:r>
    </w:p>
    <w:p>
      <w:r>
        <w:t xml:space="preserve">Eddiesin kissa kaatoi maidon.</w:t>
      </w:r>
    </w:p>
    <w:p>
      <w:r>
        <w:rPr>
          <w:b/>
        </w:rPr>
        <w:t xml:space="preserve">Tulos</w:t>
      </w:r>
    </w:p>
    <w:p>
      <w:r>
        <w:t xml:space="preserve">Eddyn kissa pudotti astian tiskiltä.</w:t>
      </w:r>
    </w:p>
    <w:p>
      <w:r>
        <w:rPr>
          <w:b/>
        </w:rPr>
        <w:t xml:space="preserve">Esimerkki 2.42</w:t>
      </w:r>
    </w:p>
    <w:p>
      <w:r>
        <w:t xml:space="preserve">Alku: Han osti raaputusarvan. Loppu: Hanin kuponki oli suuri voittaja!</w:t>
      </w:r>
    </w:p>
    <w:p>
      <w:r>
        <w:rPr>
          <w:b/>
        </w:rPr>
        <w:t xml:space="preserve">Tulos</w:t>
      </w:r>
    </w:p>
    <w:p>
      <w:r>
        <w:t xml:space="preserve">Hän käytti penniä raaputtaakseen ja paljastaakseen numerot.</w:t>
      </w:r>
    </w:p>
    <w:p>
      <w:r>
        <w:rPr>
          <w:b/>
        </w:rPr>
        <w:t xml:space="preserve">Tulos</w:t>
      </w:r>
    </w:p>
    <w:p>
      <w:r>
        <w:t xml:space="preserve">Han raaputti lippua jännittyneenä.</w:t>
      </w:r>
    </w:p>
    <w:p>
      <w:r>
        <w:rPr>
          <w:b/>
        </w:rPr>
        <w:t xml:space="preserve">Tulos</w:t>
      </w:r>
    </w:p>
    <w:p>
      <w:r>
        <w:t xml:space="preserve">Han raaputti lippua.</w:t>
      </w:r>
    </w:p>
    <w:p>
      <w:r>
        <w:rPr>
          <w:b/>
        </w:rPr>
        <w:t xml:space="preserve">Tulos</w:t>
      </w:r>
    </w:p>
    <w:p>
      <w:r>
        <w:t xml:space="preserve">Han oli iloisesti yllättynyt.</w:t>
      </w:r>
    </w:p>
    <w:p>
      <w:r>
        <w:rPr>
          <w:b/>
        </w:rPr>
        <w:t xml:space="preserve">Esimerkki 2.43</w:t>
      </w:r>
    </w:p>
    <w:p>
      <w:r>
        <w:t xml:space="preserve">Alku: Kävin keilaradalla ystäväni kanssa. Loppu: Hän voitti minut jokaisessa pelissä!</w:t>
      </w:r>
    </w:p>
    <w:p>
      <w:r>
        <w:rPr>
          <w:b/>
        </w:rPr>
        <w:t xml:space="preserve">Tulos</w:t>
      </w:r>
    </w:p>
    <w:p>
      <w:r>
        <w:t xml:space="preserve">Ystäväni keilasi koko ajan.</w:t>
      </w:r>
    </w:p>
    <w:p>
      <w:r>
        <w:rPr>
          <w:b/>
        </w:rPr>
        <w:t xml:space="preserve">Tulos</w:t>
      </w:r>
    </w:p>
    <w:p>
      <w:r>
        <w:t xml:space="preserve">Ystäväni oli minua parempi keilailussa.</w:t>
      </w:r>
    </w:p>
    <w:p>
      <w:r>
        <w:rPr>
          <w:b/>
        </w:rPr>
        <w:t xml:space="preserve">Tulos</w:t>
      </w:r>
    </w:p>
    <w:p>
      <w:r>
        <w:t xml:space="preserve">Ystäväni on todella hyvä peleissä.</w:t>
      </w:r>
    </w:p>
    <w:p>
      <w:r>
        <w:rPr>
          <w:b/>
        </w:rPr>
        <w:t xml:space="preserve">Tulos</w:t>
      </w:r>
    </w:p>
    <w:p>
      <w:r>
        <w:t xml:space="preserve">Ystäväni oli erittäin hyvä keilaaja.</w:t>
      </w:r>
    </w:p>
    <w:p>
      <w:r>
        <w:rPr>
          <w:b/>
        </w:rPr>
        <w:t xml:space="preserve">Esimerkki 2.44</w:t>
      </w:r>
    </w:p>
    <w:p>
      <w:r>
        <w:t xml:space="preserve">Alku: Kelly otti eilen selfieitä. Loppu: Kellyllä ei ole hyviä kuvia julkaistavaksi.</w:t>
      </w:r>
    </w:p>
    <w:p>
      <w:r>
        <w:rPr>
          <w:b/>
        </w:rPr>
        <w:t xml:space="preserve">Tulos</w:t>
      </w:r>
    </w:p>
    <w:p>
      <w:r>
        <w:t xml:space="preserve">Kelly ei ollut tyytyväinen niiden lopputulokseen.</w:t>
      </w:r>
    </w:p>
    <w:p>
      <w:r>
        <w:rPr>
          <w:b/>
        </w:rPr>
        <w:t xml:space="preserve">Tulos</w:t>
      </w:r>
    </w:p>
    <w:p>
      <w:r>
        <w:t xml:space="preserve">hän on paras ystävämme.</w:t>
      </w:r>
    </w:p>
    <w:p>
      <w:r>
        <w:rPr>
          <w:b/>
        </w:rPr>
        <w:t xml:space="preserve">Esimerkki 2.45</w:t>
      </w:r>
    </w:p>
    <w:p>
      <w:r>
        <w:t xml:space="preserve">Alku: Tom osti uuden kasvin. Loppu: Tom siirsi kasvin ikkunaan.</w:t>
      </w:r>
    </w:p>
    <w:p>
      <w:r>
        <w:rPr>
          <w:b/>
        </w:rPr>
        <w:t xml:space="preserve">Tulos</w:t>
      </w:r>
    </w:p>
    <w:p>
      <w:r>
        <w:t xml:space="preserve">Kasvi alkoi kuihtua pimeässä nurkassa.</w:t>
      </w:r>
    </w:p>
    <w:p>
      <w:r>
        <w:rPr>
          <w:b/>
        </w:rPr>
        <w:t xml:space="preserve">Tulos</w:t>
      </w:r>
    </w:p>
    <w:p>
      <w:r>
        <w:t xml:space="preserve">Kasvin lehdet alkoivat ruskettua ja kuihtua.</w:t>
      </w:r>
    </w:p>
    <w:p>
      <w:r>
        <w:rPr>
          <w:b/>
        </w:rPr>
        <w:t xml:space="preserve">Tulos</w:t>
      </w:r>
    </w:p>
    <w:p>
      <w:r>
        <w:t xml:space="preserve">Kasvi alkoi kuihtua auringonvalon puutteesta.</w:t>
      </w:r>
    </w:p>
    <w:p>
      <w:r>
        <w:rPr>
          <w:b/>
        </w:rPr>
        <w:t xml:space="preserve">Esimerkki 2.46</w:t>
      </w:r>
    </w:p>
    <w:p>
      <w:r>
        <w:t xml:space="preserve">Alku: Molly ja Zach olivat menossa treffeille tänä iltana. Loppu: Kun he pääsivät kotiin, Molly oksensi ja tunsi olonsa paljon paremmaksi.</w:t>
      </w:r>
    </w:p>
    <w:p>
      <w:r>
        <w:rPr>
          <w:b/>
        </w:rPr>
        <w:t xml:space="preserve">Tulos</w:t>
      </w:r>
    </w:p>
    <w:p>
      <w:r>
        <w:t xml:space="preserve">Molly alkoi kuitenkin voida huonosti.</w:t>
      </w:r>
    </w:p>
    <w:p>
      <w:r>
        <w:rPr>
          <w:b/>
        </w:rPr>
        <w:t xml:space="preserve">Tulos</w:t>
      </w:r>
    </w:p>
    <w:p>
      <w:r>
        <w:t xml:space="preserve">Molly ja Zach joivat paljon baarissa.</w:t>
      </w:r>
    </w:p>
    <w:p>
      <w:r>
        <w:rPr>
          <w:b/>
        </w:rPr>
        <w:t xml:space="preserve">Tulos</w:t>
      </w:r>
    </w:p>
    <w:p>
      <w:r>
        <w:t xml:space="preserve">Molly söi ruokaa, joka aiheutti hänelle vatsakipuja.</w:t>
      </w:r>
    </w:p>
    <w:p>
      <w:r>
        <w:rPr>
          <w:b/>
        </w:rPr>
        <w:t xml:space="preserve">Tulos</w:t>
      </w:r>
    </w:p>
    <w:p>
      <w:r>
        <w:t xml:space="preserve">He päätyivät juomaan liikaa alkoholia.</w:t>
      </w:r>
    </w:p>
    <w:p>
      <w:r>
        <w:rPr>
          <w:b/>
        </w:rPr>
        <w:t xml:space="preserve">Esimerkki 2.47</w:t>
      </w:r>
    </w:p>
    <w:p>
      <w:r>
        <w:t xml:space="preserve">Alku: Mark ripusti huoneeseensa seksikkään alusvaatemallin julisteen. Loppu: Malli oli teipattu jääkaappiin, mutta vain kaulasta alaspäin.</w:t>
      </w:r>
    </w:p>
    <w:p>
      <w:r>
        <w:rPr>
          <w:b/>
        </w:rPr>
        <w:t xml:space="preserve">Tulos</w:t>
      </w:r>
    </w:p>
    <w:p>
      <w:r>
        <w:t xml:space="preserve">Hänen veljensä otti julisteen hänen huoneestaan.</w:t>
      </w:r>
    </w:p>
    <w:p>
      <w:r>
        <w:rPr>
          <w:b/>
        </w:rPr>
        <w:t xml:space="preserve">Tulos</w:t>
      </w:r>
    </w:p>
    <w:p>
      <w:r>
        <w:t xml:space="preserve">Markin äiti halusi sanoa jotain julisteesta.</w:t>
      </w:r>
    </w:p>
    <w:p>
      <w:r>
        <w:rPr>
          <w:b/>
        </w:rPr>
        <w:t xml:space="preserve">Tulos</w:t>
      </w:r>
    </w:p>
    <w:p>
      <w:r>
        <w:t xml:space="preserve">Markin kämppis halusi julisteen ja aikoi varastaa sen.</w:t>
      </w:r>
    </w:p>
    <w:p>
      <w:r>
        <w:rPr>
          <w:b/>
        </w:rPr>
        <w:t xml:space="preserve">Esimerkki 2.48</w:t>
      </w:r>
    </w:p>
    <w:p>
      <w:r>
        <w:t xml:space="preserve">Alku: Erin oli ollut kuukausia sitten laittamassa kynsiään. Loppu: Erinin kampaamopäivän piti vain odottaa.</w:t>
      </w:r>
    </w:p>
    <w:p>
      <w:r>
        <w:rPr>
          <w:b/>
        </w:rPr>
        <w:t xml:space="preserve">Tulos</w:t>
      </w:r>
    </w:p>
    <w:p>
      <w:r>
        <w:t xml:space="preserve">Erin joutui töihin.</w:t>
      </w:r>
    </w:p>
    <w:p>
      <w:r>
        <w:rPr>
          <w:b/>
        </w:rPr>
        <w:t xml:space="preserve">Tulos</w:t>
      </w:r>
    </w:p>
    <w:p>
      <w:r>
        <w:t xml:space="preserve">Erinillä ei ollut rahaa.</w:t>
      </w:r>
    </w:p>
    <w:p>
      <w:r>
        <w:rPr>
          <w:b/>
        </w:rPr>
        <w:t xml:space="preserve">Tulos</w:t>
      </w:r>
    </w:p>
    <w:p>
      <w:r>
        <w:t xml:space="preserve">Erinillä ei ollut tarpeeksi rahaa kynsien laittoon eikä tarpeeksi aikaa tehdä sitä itse.</w:t>
      </w:r>
    </w:p>
    <w:p>
      <w:r>
        <w:rPr>
          <w:b/>
        </w:rPr>
        <w:t xml:space="preserve">Tulos</w:t>
      </w:r>
    </w:p>
    <w:p>
      <w:r>
        <w:t xml:space="preserve">Erinillä oli erääntyneitä laskuja, eikä hänellä ollut varaa manikyyriin.</w:t>
      </w:r>
    </w:p>
    <w:p>
      <w:r>
        <w:rPr>
          <w:b/>
        </w:rPr>
        <w:t xml:space="preserve">Tulos</w:t>
      </w:r>
    </w:p>
    <w:p>
      <w:r>
        <w:t xml:space="preserve">Erin on ollut liian kiireinen.</w:t>
      </w:r>
    </w:p>
    <w:p>
      <w:r>
        <w:rPr>
          <w:b/>
        </w:rPr>
        <w:t xml:space="preserve">Esimerkki 2.49</w:t>
      </w:r>
    </w:p>
    <w:p>
      <w:r>
        <w:t xml:space="preserve">Alku: Heräsin tänään ja satoi lunta. Loppu: Siitä tuli todella hieno.</w:t>
      </w:r>
    </w:p>
    <w:p>
      <w:r>
        <w:rPr>
          <w:b/>
        </w:rPr>
        <w:t xml:space="preserve">Tulos</w:t>
      </w:r>
    </w:p>
    <w:p>
      <w:r>
        <w:t xml:space="preserve">Päätin mennä ulos ja leikkiä lumessa.</w:t>
      </w:r>
    </w:p>
    <w:p>
      <w:r>
        <w:rPr>
          <w:b/>
        </w:rPr>
        <w:t xml:space="preserve">Tulos</w:t>
      </w:r>
    </w:p>
    <w:p>
      <w:r>
        <w:t xml:space="preserve">Päätin jäädä sisätiloihin ja pelata lautapelejä.</w:t>
      </w:r>
    </w:p>
    <w:p>
      <w:r>
        <w:rPr>
          <w:b/>
        </w:rPr>
        <w:t xml:space="preserve">Tulos</w:t>
      </w:r>
    </w:p>
    <w:p>
      <w:r>
        <w:t xml:space="preserve">Kävin kelkkailemassa lumessa.</w:t>
      </w:r>
    </w:p>
    <w:p>
      <w:r>
        <w:rPr>
          <w:b/>
        </w:rPr>
        <w:t xml:space="preserve">Tulos</w:t>
      </w:r>
    </w:p>
    <w:p>
      <w:r>
        <w:t xml:space="preserve">Koulu oli suljettu, joten olin kotona koko päivän.</w:t>
      </w:r>
    </w:p>
    <w:p>
      <w:r>
        <w:rPr>
          <w:b/>
        </w:rPr>
        <w:t xml:space="preserve">Esimerkki 2.50</w:t>
      </w:r>
    </w:p>
    <w:p>
      <w:r>
        <w:t xml:space="preserve">Alku: Billy oli vakuuttunut siitä, että hänellä oli loistava idea keksinnöstä. Loppu: Kaikki kyllästyivät Billyyn ja lakkasivat kuuntelemasta häntä.</w:t>
      </w:r>
    </w:p>
    <w:p>
      <w:r>
        <w:rPr>
          <w:b/>
        </w:rPr>
        <w:t xml:space="preserve">Tulos</w:t>
      </w:r>
    </w:p>
    <w:p>
      <w:r>
        <w:t xml:space="preserve">Billy ei kuitenkaan koskaan toteuttanut ideoitaan.</w:t>
      </w:r>
    </w:p>
    <w:p>
      <w:r>
        <w:rPr>
          <w:b/>
        </w:rPr>
        <w:t xml:space="preserve">Tulos</w:t>
      </w:r>
    </w:p>
    <w:p>
      <w:r>
        <w:t xml:space="preserve">Billy puhui siitä koko ajan.</w:t>
      </w:r>
    </w:p>
    <w:p>
      <w:r>
        <w:rPr>
          <w:b/>
        </w:rPr>
        <w:t xml:space="preserve">Tulos</w:t>
      </w:r>
    </w:p>
    <w:p>
      <w:r>
        <w:t xml:space="preserve">Billyn ideat olivat typeriä ja hyödyttömiä.</w:t>
      </w:r>
    </w:p>
    <w:p>
      <w:r>
        <w:rPr>
          <w:b/>
        </w:rPr>
        <w:t xml:space="preserve">Tulos</w:t>
      </w:r>
    </w:p>
    <w:p>
      <w:r>
        <w:t xml:space="preserve">Se oli megafoni, joka vaihtoi hänen kielensä puhuessaan.</w:t>
      </w:r>
    </w:p>
    <w:p>
      <w:r>
        <w:rPr>
          <w:b/>
        </w:rPr>
        <w:t xml:space="preserve">Esimerkki 2.51</w:t>
      </w:r>
    </w:p>
    <w:p>
      <w:r>
        <w:t xml:space="preserve">Alku: Kun Janice kosketti pöytälaatikkoa, se putosi maahan. Loppu: Janice ei voinut tehdä mitään muuta kuin nukkua.</w:t>
      </w:r>
    </w:p>
    <w:p>
      <w:r>
        <w:rPr>
          <w:b/>
        </w:rPr>
        <w:t xml:space="preserve">Tulos</w:t>
      </w:r>
    </w:p>
    <w:p>
      <w:r>
        <w:t xml:space="preserve">Oli myöhäinen yö.</w:t>
      </w:r>
    </w:p>
    <w:p>
      <w:r>
        <w:rPr>
          <w:b/>
        </w:rPr>
        <w:t xml:space="preserve">Tulos</w:t>
      </w:r>
    </w:p>
    <w:p>
      <w:r>
        <w:t xml:space="preserve">Janice on vaipunut syvään uneen.</w:t>
      </w:r>
    </w:p>
    <w:p>
      <w:r>
        <w:rPr>
          <w:b/>
        </w:rPr>
        <w:t xml:space="preserve">Tulos</w:t>
      </w:r>
    </w:p>
    <w:p>
      <w:r>
        <w:t xml:space="preserve">Janicella ei ollut herätyskelloa, joka olisi herättänyt hänet.</w:t>
      </w:r>
    </w:p>
    <w:p>
      <w:r>
        <w:rPr>
          <w:b/>
        </w:rPr>
        <w:t xml:space="preserve">Tulos</w:t>
      </w:r>
    </w:p>
    <w:p>
      <w:r>
        <w:t xml:space="preserve">Hän oli niin järkyttynyt, että makasi makuulle.</w:t>
      </w:r>
    </w:p>
    <w:p>
      <w:r>
        <w:rPr>
          <w:b/>
        </w:rPr>
        <w:t xml:space="preserve">Esimerkki 2.52</w:t>
      </w:r>
    </w:p>
    <w:p>
      <w:r>
        <w:t xml:space="preserve">Alku: Shane pelkäsi kovasti vuoristoratoja. Loppu: Shane on siitä päivästä lähtien rakastanut vuoristoradalla ajamista!</w:t>
      </w:r>
    </w:p>
    <w:p>
      <w:r>
        <w:rPr>
          <w:b/>
        </w:rPr>
        <w:t xml:space="preserve">Tulos</w:t>
      </w:r>
    </w:p>
    <w:p>
      <w:r>
        <w:t xml:space="preserve">Shane oli rohkea ja voitti pelkonsa.</w:t>
      </w:r>
    </w:p>
    <w:p>
      <w:r>
        <w:rPr>
          <w:b/>
        </w:rPr>
        <w:t xml:space="preserve">Tulos</w:t>
      </w:r>
    </w:p>
    <w:p>
      <w:r>
        <w:t xml:space="preserve">Shane ajoi pelottavimmalla vuoristoradalla 10 kertaa peräkkäin.</w:t>
      </w:r>
    </w:p>
    <w:p>
      <w:r>
        <w:rPr>
          <w:b/>
        </w:rPr>
        <w:t xml:space="preserve">Tulos</w:t>
      </w:r>
    </w:p>
    <w:p>
      <w:r>
        <w:t xml:space="preserve">Sitten Shane pääsi pelkonsa yli.</w:t>
      </w:r>
    </w:p>
    <w:p>
      <w:r>
        <w:rPr>
          <w:b/>
        </w:rPr>
        <w:t xml:space="preserve">Tulos</w:t>
      </w:r>
    </w:p>
    <w:p>
      <w:r>
        <w:t xml:space="preserve">Shane sai ihastuksensa suostuteltua hänet ajamaan sellaisella.</w:t>
      </w:r>
    </w:p>
    <w:p>
      <w:r>
        <w:rPr>
          <w:b/>
        </w:rPr>
        <w:t xml:space="preserve">Tulos</w:t>
      </w:r>
    </w:p>
    <w:p>
      <w:r>
        <w:t xml:space="preserve">Shanen ystävät suostuttelivat hänet kokeilemaan vuoristorataa heidän kanssaan.</w:t>
      </w:r>
    </w:p>
    <w:p>
      <w:r>
        <w:rPr>
          <w:b/>
        </w:rPr>
        <w:t xml:space="preserve">Esimerkki 2.53</w:t>
      </w:r>
    </w:p>
    <w:p>
      <w:r>
        <w:t xml:space="preserve">Alku: Ashlea irtisanoutui työstään. Loppu: Ashlea tienaa nyt kaksinkertaista palkkaa, mutta kiirehtii koko ajan.</w:t>
      </w:r>
    </w:p>
    <w:p>
      <w:r>
        <w:rPr>
          <w:b/>
        </w:rPr>
        <w:t xml:space="preserve">Tulos</w:t>
      </w:r>
    </w:p>
    <w:p>
      <w:r>
        <w:t xml:space="preserve">Ashlea löysi unelmiensa työpaikan, mutta se oli vaativampi.</w:t>
      </w:r>
    </w:p>
    <w:p>
      <w:r>
        <w:rPr>
          <w:b/>
        </w:rPr>
        <w:t xml:space="preserve">Tulos</w:t>
      </w:r>
    </w:p>
    <w:p>
      <w:r>
        <w:t xml:space="preserve">Ashlea löysi kaksi uutta työpaikkaa.</w:t>
      </w:r>
    </w:p>
    <w:p>
      <w:r>
        <w:rPr>
          <w:b/>
        </w:rPr>
        <w:t xml:space="preserve">Tulos</w:t>
      </w:r>
    </w:p>
    <w:p>
      <w:r>
        <w:t xml:space="preserve">Ashlea sai töitä viihdeteollisuudesta.</w:t>
      </w:r>
    </w:p>
    <w:p>
      <w:r>
        <w:rPr>
          <w:b/>
        </w:rPr>
        <w:t xml:space="preserve">Tulos</w:t>
      </w:r>
    </w:p>
    <w:p>
      <w:r>
        <w:t xml:space="preserve">Ashlea sai uuden työpaikan.</w:t>
      </w:r>
    </w:p>
    <w:p>
      <w:r>
        <w:rPr>
          <w:b/>
        </w:rPr>
        <w:t xml:space="preserve">Esimerkki 2.54</w:t>
      </w:r>
    </w:p>
    <w:p>
      <w:r>
        <w:t xml:space="preserve">Alku: Kaikki matkan tytöt purkivat tavaroitaan. Loppu: Lopulta tarjoilija auttoi häntä.</w:t>
      </w:r>
    </w:p>
    <w:p>
      <w:r>
        <w:rPr>
          <w:b/>
        </w:rPr>
        <w:t xml:space="preserve">Tulos</w:t>
      </w:r>
    </w:p>
    <w:p>
      <w:r>
        <w:t xml:space="preserve">Mutta Cindy unohti avaimen matkalaukkuunsa.</w:t>
      </w:r>
    </w:p>
    <w:p>
      <w:r>
        <w:rPr>
          <w:b/>
        </w:rPr>
        <w:t xml:space="preserve">Tulos</w:t>
      </w:r>
    </w:p>
    <w:p>
      <w:r>
        <w:t xml:space="preserve">Yksi tyttö ei pystynyt purkamaan kaikkia tavaroitaan.</w:t>
      </w:r>
    </w:p>
    <w:p>
      <w:r>
        <w:rPr>
          <w:b/>
        </w:rPr>
        <w:t xml:space="preserve">Tulos</w:t>
      </w:r>
    </w:p>
    <w:p>
      <w:r>
        <w:t xml:space="preserve">Tytöt tarvitsivat ostaa joitakin tavaroita matkaa varten.</w:t>
      </w:r>
    </w:p>
    <w:p>
      <w:r>
        <w:rPr>
          <w:b/>
        </w:rPr>
        <w:t xml:space="preserve">Tulos</w:t>
      </w:r>
    </w:p>
    <w:p>
      <w:r>
        <w:t xml:space="preserve">Matkalaukkuja oli niin paljon, etteivät he voineet kantaa niitä kaikkia.</w:t>
      </w:r>
    </w:p>
    <w:p>
      <w:r>
        <w:rPr>
          <w:b/>
        </w:rPr>
        <w:t xml:space="preserve">Esimerkki 2.55</w:t>
      </w:r>
    </w:p>
    <w:p>
      <w:r>
        <w:t xml:space="preserve">Alku: Tori halusi tehdä uuden hameen. Loppu: Yhtäkkiä hän tajusi, ettei osannut ommella lainkaan.</w:t>
      </w:r>
    </w:p>
    <w:p>
      <w:r>
        <w:rPr>
          <w:b/>
        </w:rPr>
        <w:t xml:space="preserve">Tulos</w:t>
      </w:r>
    </w:p>
    <w:p>
      <w:r>
        <w:t xml:space="preserve">Tori osti kangasta ja vei sen kotiin.</w:t>
      </w:r>
    </w:p>
    <w:p>
      <w:r>
        <w:rPr>
          <w:b/>
        </w:rPr>
        <w:t xml:space="preserve">Tulos</w:t>
      </w:r>
    </w:p>
    <w:p>
      <w:r>
        <w:t xml:space="preserve">Niinpä Tori osti kangasta ja istuutui ompelukoneen ääreen.</w:t>
      </w:r>
    </w:p>
    <w:p>
      <w:r>
        <w:rPr>
          <w:b/>
        </w:rPr>
        <w:t xml:space="preserve">Tulos</w:t>
      </w:r>
    </w:p>
    <w:p>
      <w:r>
        <w:t xml:space="preserve">Tori päätti tehdä uuden hameen ihan itse.</w:t>
      </w:r>
    </w:p>
    <w:p>
      <w:r>
        <w:rPr>
          <w:b/>
        </w:rPr>
        <w:t xml:space="preserve">Tulos</w:t>
      </w:r>
    </w:p>
    <w:p>
      <w:r>
        <w:t xml:space="preserve">Tori ei ollut varma, mitä tehdä.</w:t>
      </w:r>
    </w:p>
    <w:p>
      <w:r>
        <w:rPr>
          <w:b/>
        </w:rPr>
        <w:t xml:space="preserve">Esimerkki 2.56</w:t>
      </w:r>
    </w:p>
    <w:p>
      <w:r>
        <w:t xml:space="preserve">Alku: Neil oli vierailulla Limerickissä Irlannissa. Loppu: Shannon-joki oli kaunis.</w:t>
      </w:r>
    </w:p>
    <w:p>
      <w:r>
        <w:rPr>
          <w:b/>
        </w:rPr>
        <w:t xml:space="preserve">Tulos</w:t>
      </w:r>
    </w:p>
    <w:p>
      <w:r>
        <w:t xml:space="preserve">Hän päätti tutustua maaseutuun.</w:t>
      </w:r>
    </w:p>
    <w:p>
      <w:r>
        <w:rPr>
          <w:b/>
        </w:rPr>
        <w:t xml:space="preserve">Tulos</w:t>
      </w:r>
    </w:p>
    <w:p>
      <w:r>
        <w:t xml:space="preserve">Hän kävi kiertelemässä nähtävyyksiä.</w:t>
      </w:r>
    </w:p>
    <w:p>
      <w:r>
        <w:rPr>
          <w:b/>
        </w:rPr>
        <w:t xml:space="preserve">Tulos</w:t>
      </w:r>
    </w:p>
    <w:p>
      <w:r>
        <w:t xml:space="preserve">Neil kävi katsomassa kaikki nähtävyydet.</w:t>
      </w:r>
    </w:p>
    <w:p>
      <w:r>
        <w:rPr>
          <w:b/>
        </w:rPr>
        <w:t xml:space="preserve">Tulos</w:t>
      </w:r>
    </w:p>
    <w:p>
      <w:r>
        <w:t xml:space="preserve">Niinpä hän uskaltautui itään ja tuli Shannon-joelle.</w:t>
      </w:r>
    </w:p>
    <w:p>
      <w:r>
        <w:rPr>
          <w:b/>
        </w:rPr>
        <w:t xml:space="preserve">Esimerkki 2.57</w:t>
      </w:r>
    </w:p>
    <w:p>
      <w:r>
        <w:t xml:space="preserve">Alku: Matt oli ottanut yhden päivän aikana kuusi eri lapsenvahtitehtävää. Loppu: Päivän päätteeksi Matt oli niin väsynyt, että hän nukkui noin kello 20.00.</w:t>
      </w:r>
    </w:p>
    <w:p>
      <w:r>
        <w:rPr>
          <w:b/>
        </w:rPr>
        <w:t xml:space="preserve">Tulos</w:t>
      </w:r>
    </w:p>
    <w:p>
      <w:r>
        <w:t xml:space="preserve">Matt työskenteli koko päivän.</w:t>
      </w:r>
    </w:p>
    <w:p>
      <w:r>
        <w:rPr>
          <w:b/>
        </w:rPr>
        <w:t xml:space="preserve">Tulos</w:t>
      </w:r>
    </w:p>
    <w:p>
      <w:r>
        <w:t xml:space="preserve">Matt meni kaikkiin lapsenvahtitehtäviinsä.</w:t>
      </w:r>
    </w:p>
    <w:p>
      <w:r>
        <w:rPr>
          <w:b/>
        </w:rPr>
        <w:t xml:space="preserve">Esimerkki 2.58</w:t>
      </w:r>
    </w:p>
    <w:p>
      <w:r>
        <w:t xml:space="preserve">Alku: Ronnie ajoi pyörällä töihin eräänä päivänä. Loppu: Ronnien pomo kehui häntä hänen omistautumisestaan.</w:t>
      </w:r>
    </w:p>
    <w:p>
      <w:r>
        <w:rPr>
          <w:b/>
        </w:rPr>
        <w:t xml:space="preserve">Tulos</w:t>
      </w:r>
    </w:p>
    <w:p>
      <w:r>
        <w:t xml:space="preserve">Pyörä hajosi, joten hän juoksi sinne.</w:t>
      </w:r>
    </w:p>
    <w:p>
      <w:r>
        <w:rPr>
          <w:b/>
        </w:rPr>
        <w:t xml:space="preserve">Tulos</w:t>
      </w:r>
    </w:p>
    <w:p>
      <w:r>
        <w:t xml:space="preserve">Hänen autonsa oli hajonnut aiemmin aamulla.</w:t>
      </w:r>
    </w:p>
    <w:p>
      <w:r>
        <w:rPr>
          <w:b/>
        </w:rPr>
        <w:t xml:space="preserve">Tulos</w:t>
      </w:r>
    </w:p>
    <w:p>
      <w:r>
        <w:t xml:space="preserve">Ronnien pomo näki hänen menevän kadulle.</w:t>
      </w:r>
    </w:p>
    <w:p>
      <w:r>
        <w:rPr>
          <w:b/>
        </w:rPr>
        <w:t xml:space="preserve">Tulos</w:t>
      </w:r>
    </w:p>
    <w:p>
      <w:r>
        <w:t xml:space="preserve">Ronnie laihtui paljon.</w:t>
      </w:r>
    </w:p>
    <w:p>
      <w:r>
        <w:rPr>
          <w:b/>
        </w:rPr>
        <w:t xml:space="preserve">Tulos</w:t>
      </w:r>
    </w:p>
    <w:p>
      <w:r>
        <w:t xml:space="preserve">Ronnie onnistui välttämään ruuhkan.</w:t>
      </w:r>
    </w:p>
    <w:p>
      <w:r>
        <w:rPr>
          <w:b/>
        </w:rPr>
        <w:t xml:space="preserve">Esimerkki 2.59</w:t>
      </w:r>
    </w:p>
    <w:p>
      <w:r>
        <w:t xml:space="preserve">Alku: Tytöt olivat yökylässä. Loppu: Heillä oli hauskempaa kuin he koskaan kuvittelivat.</w:t>
      </w:r>
    </w:p>
    <w:p>
      <w:r>
        <w:rPr>
          <w:b/>
        </w:rPr>
        <w:t xml:space="preserve">Tulos</w:t>
      </w:r>
    </w:p>
    <w:p>
      <w:r>
        <w:t xml:space="preserve">Vanhempani rakensivat minulle puumajan, kun olin pieni tyttö. En koskaan uskonut, että isäni voisi jälleenrakentaa sen ja minä ja ystäväni voisimme jälleen kerran nauttia siitä.</w:t>
      </w:r>
    </w:p>
    <w:p>
      <w:r>
        <w:rPr>
          <w:b/>
        </w:rPr>
        <w:t xml:space="preserve">Tulos</w:t>
      </w:r>
    </w:p>
    <w:p>
      <w:r>
        <w:t xml:space="preserve">Tytöt valvoivat myöhään ja tanssivat.</w:t>
      </w:r>
    </w:p>
    <w:p>
      <w:r>
        <w:rPr>
          <w:b/>
        </w:rPr>
        <w:t xml:space="preserve">Tulos</w:t>
      </w:r>
    </w:p>
    <w:p>
      <w:r>
        <w:t xml:space="preserve">He kävivät myös tyynysotaa.</w:t>
      </w:r>
    </w:p>
    <w:p>
      <w:r>
        <w:rPr>
          <w:b/>
        </w:rPr>
        <w:t xml:space="preserve">Tulos</w:t>
      </w:r>
    </w:p>
    <w:p>
      <w:r>
        <w:t xml:space="preserve">He keksivät uusia pelejä.</w:t>
      </w:r>
    </w:p>
    <w:p>
      <w:r>
        <w:rPr>
          <w:b/>
        </w:rPr>
        <w:t xml:space="preserve">Esimerkki 2.60</w:t>
      </w:r>
    </w:p>
    <w:p>
      <w:r>
        <w:t xml:space="preserve">Alku: Kun näin hevosen ensimmäistä kertaa, olin ihmeissäni. Loppu: Vaikka olin peloissani, se oli uskomaton kokemus.</w:t>
      </w:r>
    </w:p>
    <w:p>
      <w:r>
        <w:rPr>
          <w:b/>
        </w:rPr>
        <w:t xml:space="preserve">Tulos</w:t>
      </w:r>
    </w:p>
    <w:p>
      <w:r>
        <w:t xml:space="preserve">Keräsin kaiken rohkeuteni ja ratsastin hevosen selkään.</w:t>
      </w:r>
    </w:p>
    <w:p>
      <w:r>
        <w:rPr>
          <w:b/>
        </w:rPr>
        <w:t xml:space="preserve">Tulos</w:t>
      </w:r>
    </w:p>
    <w:p>
      <w:r>
        <w:t xml:space="preserve">Päätin yrittää ratsastaa hevosella.</w:t>
      </w:r>
    </w:p>
    <w:p>
      <w:r>
        <w:rPr>
          <w:b/>
        </w:rPr>
        <w:t xml:space="preserve">Tulos</w:t>
      </w:r>
    </w:p>
    <w:p>
      <w:r>
        <w:t xml:space="preserve">Huomasin rakastavani hevosia.</w:t>
      </w:r>
    </w:p>
    <w:p>
      <w:r>
        <w:rPr>
          <w:b/>
        </w:rPr>
        <w:t xml:space="preserve">Tulos</w:t>
      </w:r>
    </w:p>
    <w:p>
      <w:r>
        <w:t xml:space="preserve">Hevonen säikähti ja heitti minut pois.</w:t>
      </w:r>
    </w:p>
    <w:p>
      <w:r>
        <w:rPr>
          <w:b/>
        </w:rPr>
        <w:t xml:space="preserve">Esimerkki 2.61</w:t>
      </w:r>
    </w:p>
    <w:p>
      <w:r>
        <w:t xml:space="preserve">Alku: Cal nosti salkkunsa, ja se aukesi. Loppu: Cal katsoi tarkkaan ja huomasi, että salkun salpa oli rikki.</w:t>
      </w:r>
    </w:p>
    <w:p>
      <w:r>
        <w:rPr>
          <w:b/>
        </w:rPr>
        <w:t xml:space="preserve">Tulos</w:t>
      </w:r>
    </w:p>
    <w:p>
      <w:r>
        <w:t xml:space="preserve">Cal ei saanut selvää ongelmasta.</w:t>
      </w:r>
    </w:p>
    <w:p>
      <w:r>
        <w:rPr>
          <w:b/>
        </w:rPr>
        <w:t xml:space="preserve">Tulos</w:t>
      </w:r>
    </w:p>
    <w:p>
      <w:r>
        <w:t xml:space="preserve">Cal löi salkkunsa kiinni.</w:t>
      </w:r>
    </w:p>
    <w:p>
      <w:r>
        <w:rPr>
          <w:b/>
        </w:rPr>
        <w:t xml:space="preserve">Tulos</w:t>
      </w:r>
    </w:p>
    <w:p>
      <w:r>
        <w:t xml:space="preserve">Cal oli yllättynyt, että hänen salkkunsa avautui.</w:t>
      </w:r>
    </w:p>
    <w:p>
      <w:r>
        <w:rPr>
          <w:b/>
        </w:rPr>
        <w:t xml:space="preserve">Esimerkki 2.62</w:t>
      </w:r>
    </w:p>
    <w:p>
      <w:r>
        <w:t xml:space="preserve">Alku: Alexis sai tietää olevansa raskaana ja alkoi itkeä. Loppu: Alexis itki katsoessaan tyttärensä kauniita kasvoja.</w:t>
      </w:r>
    </w:p>
    <w:p>
      <w:r>
        <w:rPr>
          <w:b/>
        </w:rPr>
        <w:t xml:space="preserve">Tulos</w:t>
      </w:r>
    </w:p>
    <w:p>
      <w:r>
        <w:t xml:space="preserve">Alexis on aina halunnut toisen lapsen.</w:t>
      </w:r>
    </w:p>
    <w:p>
      <w:r>
        <w:rPr>
          <w:b/>
        </w:rPr>
        <w:t xml:space="preserve">Tulos</w:t>
      </w:r>
    </w:p>
    <w:p>
      <w:r>
        <w:t xml:space="preserve">Alexis huomasi, että se kannatti, kun hänen tyttärensä syntyi.</w:t>
      </w:r>
    </w:p>
    <w:p>
      <w:r>
        <w:rPr>
          <w:b/>
        </w:rPr>
        <w:t xml:space="preserve">Tulos</w:t>
      </w:r>
    </w:p>
    <w:p>
      <w:r>
        <w:t xml:space="preserve">Alexis synnytti terveen tyttövauvan.</w:t>
      </w:r>
    </w:p>
    <w:p>
      <w:r>
        <w:rPr>
          <w:b/>
        </w:rPr>
        <w:t xml:space="preserve">Tulos</w:t>
      </w:r>
    </w:p>
    <w:p>
      <w:r>
        <w:t xml:space="preserve">Alexis vietti seuraavat 9 kuukautta valmistautuen vauvaansa.</w:t>
      </w:r>
    </w:p>
    <w:p>
      <w:r>
        <w:rPr>
          <w:b/>
        </w:rPr>
        <w:t xml:space="preserve">Esimerkki 2.63</w:t>
      </w:r>
    </w:p>
    <w:p>
      <w:r>
        <w:t xml:space="preserve">Alku: Phillip osti uuden aseen ja vei sen ampumaradalle. Loppu: Phillip muistaa seuraavalla kerralla ottaa ammukset mukaan.</w:t>
      </w:r>
    </w:p>
    <w:p>
      <w:r>
        <w:rPr>
          <w:b/>
        </w:rPr>
        <w:t xml:space="preserve">Tulos</w:t>
      </w:r>
    </w:p>
    <w:p>
      <w:r>
        <w:t xml:space="preserve">Vietettyään viisi minuuttia ampumaradalla hän nousi äkkiä autoonsa ja ajoi takaisin kotiin.</w:t>
      </w:r>
    </w:p>
    <w:p>
      <w:r>
        <w:rPr>
          <w:b/>
        </w:rPr>
        <w:t xml:space="preserve">Tulos</w:t>
      </w:r>
    </w:p>
    <w:p>
      <w:r>
        <w:t xml:space="preserve">Phillip jätti kiireessä ammukset, eikä ampumaradalla ollut yhtään.</w:t>
      </w:r>
    </w:p>
    <w:p>
      <w:r>
        <w:rPr>
          <w:b/>
        </w:rPr>
        <w:t xml:space="preserve">Tulos</w:t>
      </w:r>
    </w:p>
    <w:p>
      <w:r>
        <w:t xml:space="preserve">Philip unohti ottaa ammukset.</w:t>
      </w:r>
    </w:p>
    <w:p>
      <w:r>
        <w:rPr>
          <w:b/>
        </w:rPr>
        <w:t xml:space="preserve">Tulos</w:t>
      </w:r>
    </w:p>
    <w:p>
      <w:r>
        <w:t xml:space="preserve">Kun hän otti kaiken laukustaan, hän unohti tärkeimmän asian, ammukset.</w:t>
      </w:r>
    </w:p>
    <w:p>
      <w:r>
        <w:rPr>
          <w:b/>
        </w:rPr>
        <w:t xml:space="preserve">Tulos</w:t>
      </w:r>
    </w:p>
    <w:p>
      <w:r>
        <w:t xml:space="preserve">Phillip oli niin innoissaan uudesta ostoksestaan, että hän unohti pakata ampumatarvikkeet ja joutui lähtemään kotiin.</w:t>
      </w:r>
    </w:p>
    <w:p>
      <w:r>
        <w:rPr>
          <w:b/>
        </w:rPr>
        <w:t xml:space="preserve">Esimerkki 2.64</w:t>
      </w:r>
    </w:p>
    <w:p>
      <w:r>
        <w:t xml:space="preserve">Alku: Arnold pelkäsi lintuja. Loppu: Arnold oli rauhallinen ja iloinen nähdessään linnun.</w:t>
      </w:r>
    </w:p>
    <w:p>
      <w:r>
        <w:rPr>
          <w:b/>
        </w:rPr>
        <w:t xml:space="preserve">Tulos</w:t>
      </w:r>
    </w:p>
    <w:p>
      <w:r>
        <w:t xml:space="preserve">Kun Arnoldilla oli yksi lemmikkieläin, hän ei enää pelännyt sitä.</w:t>
      </w:r>
    </w:p>
    <w:p>
      <w:r>
        <w:rPr>
          <w:b/>
        </w:rPr>
        <w:t xml:space="preserve">Tulos</w:t>
      </w:r>
    </w:p>
    <w:p>
      <w:r>
        <w:t xml:space="preserve">Hänen ystävällään oli lintu, johon hän alkoi hiljalleen luottaa.</w:t>
      </w:r>
    </w:p>
    <w:p>
      <w:r>
        <w:rPr>
          <w:b/>
        </w:rPr>
        <w:t xml:space="preserve">Esimerkki 2.65</w:t>
      </w:r>
    </w:p>
    <w:p>
      <w:r>
        <w:t xml:space="preserve">Alku: Mike meni herkkukauppaan ostamaan voileipää. Loppu: Hän oli kiitollinen siitä, että hän unohti lompakkonsa.</w:t>
      </w:r>
    </w:p>
    <w:p>
      <w:r>
        <w:rPr>
          <w:b/>
        </w:rPr>
        <w:t xml:space="preserve">Tulos</w:t>
      </w:r>
    </w:p>
    <w:p>
      <w:r>
        <w:t xml:space="preserve">Herkkukaupassa Mike näki muutaman sairaan näköisen asiakkaan.</w:t>
      </w:r>
    </w:p>
    <w:p>
      <w:r>
        <w:rPr>
          <w:b/>
        </w:rPr>
        <w:t xml:space="preserve">Tulos</w:t>
      </w:r>
    </w:p>
    <w:p>
      <w:r>
        <w:t xml:space="preserve">mutta unohti laittaa takkinsa päälle.</w:t>
      </w:r>
    </w:p>
    <w:p>
      <w:r>
        <w:rPr>
          <w:b/>
        </w:rPr>
        <w:t xml:space="preserve">Tulos</w:t>
      </w:r>
    </w:p>
    <w:p>
      <w:r>
        <w:t xml:space="preserve">He eivät tehneet hänen haluamaansa voileipää.</w:t>
      </w:r>
    </w:p>
    <w:p>
      <w:r>
        <w:rPr>
          <w:b/>
        </w:rPr>
        <w:t xml:space="preserve">Tulos</w:t>
      </w:r>
    </w:p>
    <w:p>
      <w:r>
        <w:t xml:space="preserve">Hänet ryöstettiin, kun hän oli kirjautumassa ulos.</w:t>
      </w:r>
    </w:p>
    <w:p>
      <w:r>
        <w:rPr>
          <w:b/>
        </w:rPr>
        <w:t xml:space="preserve">Esimerkki 2.66</w:t>
      </w:r>
    </w:p>
    <w:p>
      <w:r>
        <w:t xml:space="preserve">Alku: Tänään ei ollut koulua, koska on veteraanipäivä. Loppu: Sen vuoksi menimme aikaisin kotiin.</w:t>
      </w:r>
    </w:p>
    <w:p>
      <w:r>
        <w:rPr>
          <w:b/>
        </w:rPr>
        <w:t xml:space="preserve">Tulos</w:t>
      </w:r>
    </w:p>
    <w:p>
      <w:r>
        <w:t xml:space="preserve">Puistossa ollessamme satoi.</w:t>
      </w:r>
    </w:p>
    <w:p>
      <w:r>
        <w:rPr>
          <w:b/>
        </w:rPr>
        <w:t xml:space="preserve">Tulos</w:t>
      </w:r>
    </w:p>
    <w:p>
      <w:r>
        <w:t xml:space="preserve">Lomaa edeltävänä päivänä saimme pommiuhkauksen.</w:t>
      </w:r>
    </w:p>
    <w:p>
      <w:r>
        <w:rPr>
          <w:b/>
        </w:rPr>
        <w:t xml:space="preserve">Tulos</w:t>
      </w:r>
    </w:p>
    <w:p>
      <w:r>
        <w:t xml:space="preserve">Myös kaupat olivat kiinni.</w:t>
      </w:r>
    </w:p>
    <w:p>
      <w:r>
        <w:rPr>
          <w:b/>
        </w:rPr>
        <w:t xml:space="preserve">Tulos</w:t>
      </w:r>
    </w:p>
    <w:p>
      <w:r>
        <w:t xml:space="preserve">Meidän piti mennä elokuviin ja lounaalle, mutta päätimme mennä veteraanipäivän paraatiin.</w:t>
      </w:r>
    </w:p>
    <w:p>
      <w:r>
        <w:rPr>
          <w:b/>
        </w:rPr>
        <w:t xml:space="preserve">Esimerkki 2.67</w:t>
      </w:r>
    </w:p>
    <w:p>
      <w:r>
        <w:t xml:space="preserve">Alku: Amy sai yllättäen tietää olevansa raskaana. Loppu: Kun vauva lopulta syntyi, Amy oli riemuissaan äidiksi tulosta.</w:t>
      </w:r>
    </w:p>
    <w:p>
      <w:r>
        <w:rPr>
          <w:b/>
        </w:rPr>
        <w:t xml:space="preserve">Tulos</w:t>
      </w:r>
    </w:p>
    <w:p>
      <w:r>
        <w:t xml:space="preserve">Amy päätti suhtautua asiaan myönteisesti.</w:t>
      </w:r>
    </w:p>
    <w:p>
      <w:r>
        <w:rPr>
          <w:b/>
        </w:rPr>
        <w:t xml:space="preserve">Tulos</w:t>
      </w:r>
    </w:p>
    <w:p>
      <w:r>
        <w:t xml:space="preserve">Amy ei halunnut lasta juuri nyt.</w:t>
      </w:r>
    </w:p>
    <w:p>
      <w:r>
        <w:rPr>
          <w:b/>
        </w:rPr>
        <w:t xml:space="preserve">Tulos</w:t>
      </w:r>
    </w:p>
    <w:p>
      <w:r>
        <w:t xml:space="preserve">Amy oli hyvin hermostunut ja järkyttynyt.</w:t>
      </w:r>
    </w:p>
    <w:p>
      <w:r>
        <w:rPr>
          <w:b/>
        </w:rPr>
        <w:t xml:space="preserve">Tulos</w:t>
      </w:r>
    </w:p>
    <w:p>
      <w:r>
        <w:t xml:space="preserve">Amy oli huolissaan siitä, että hän olisi hyvä äiti.</w:t>
      </w:r>
    </w:p>
    <w:p>
      <w:r>
        <w:rPr>
          <w:b/>
        </w:rPr>
        <w:t xml:space="preserve">Esimerkki 2.68</w:t>
      </w:r>
    </w:p>
    <w:p>
      <w:r>
        <w:t xml:space="preserve">Alku: Dan oli kyllästynyt omistamaan vaatekaupan. Loppu: Niin paljon ihmisiä tuli, että Danin myymälä oli loppuunmyyty ennen sulkemisaikaa.</w:t>
      </w:r>
    </w:p>
    <w:p>
      <w:r>
        <w:rPr>
          <w:b/>
        </w:rPr>
        <w:t xml:space="preserve">Tulos</w:t>
      </w:r>
    </w:p>
    <w:p>
      <w:r>
        <w:t xml:space="preserve">Danilla oli kaiken on mentävä -myynti.</w:t>
      </w:r>
    </w:p>
    <w:p>
      <w:r>
        <w:rPr>
          <w:b/>
        </w:rPr>
        <w:t xml:space="preserve">Tulos</w:t>
      </w:r>
    </w:p>
    <w:p>
      <w:r>
        <w:t xml:space="preserve">Dan päätti sulkea myymälänsä ja järjesti myymälän sulkemismyynnin.</w:t>
      </w:r>
    </w:p>
    <w:p>
      <w:r>
        <w:rPr>
          <w:b/>
        </w:rPr>
        <w:t xml:space="preserve">Tulos</w:t>
      </w:r>
    </w:p>
    <w:p>
      <w:r>
        <w:t xml:space="preserve">Dan päätti myydä kaiken tyhjäksi.</w:t>
      </w:r>
    </w:p>
    <w:p>
      <w:r>
        <w:rPr>
          <w:b/>
        </w:rPr>
        <w:t xml:space="preserve">Tulos</w:t>
      </w:r>
    </w:p>
    <w:p>
      <w:r>
        <w:t xml:space="preserve">Dan laittoi ikkunaan sulkemiskyltin.</w:t>
      </w:r>
    </w:p>
    <w:p>
      <w:r>
        <w:rPr>
          <w:b/>
        </w:rPr>
        <w:t xml:space="preserve">Esimerkki 2.69</w:t>
      </w:r>
    </w:p>
    <w:p>
      <w:r>
        <w:t xml:space="preserve">Alku: Ben vei Gordonin kotiinsa. Loppu: Sisäkkö pystyi ottamaan päiväunet koko päivän ajan.</w:t>
      </w:r>
    </w:p>
    <w:p>
      <w:r>
        <w:rPr>
          <w:b/>
        </w:rPr>
        <w:t xml:space="preserve">Tulos</w:t>
      </w:r>
    </w:p>
    <w:p>
      <w:r>
        <w:t xml:space="preserve">Ben kertoi kotiapulaiselle, että hän voi pitää vapaapäivän.</w:t>
      </w:r>
    </w:p>
    <w:p>
      <w:r>
        <w:rPr>
          <w:b/>
        </w:rPr>
        <w:t xml:space="preserve">Tulos</w:t>
      </w:r>
    </w:p>
    <w:p>
      <w:r>
        <w:t xml:space="preserve">Sisäkön ei odotettu vahtivan Gordonia tänään.</w:t>
      </w:r>
    </w:p>
    <w:p>
      <w:r>
        <w:rPr>
          <w:b/>
        </w:rPr>
        <w:t xml:space="preserve">Tulos</w:t>
      </w:r>
    </w:p>
    <w:p>
      <w:r>
        <w:t xml:space="preserve">He päättivät puhdistaa sen ylhäältä alas.</w:t>
      </w:r>
    </w:p>
    <w:p>
      <w:r>
        <w:rPr>
          <w:b/>
        </w:rPr>
        <w:t xml:space="preserve">Tulos</w:t>
      </w:r>
    </w:p>
    <w:p>
      <w:r>
        <w:t xml:space="preserve">He leikkivät ulkona koko päivän eivätkä sotkeneet sisällä.</w:t>
      </w:r>
    </w:p>
    <w:p>
      <w:r>
        <w:rPr>
          <w:b/>
        </w:rPr>
        <w:t xml:space="preserve">Esimerkki 2.70</w:t>
      </w:r>
    </w:p>
    <w:p>
      <w:r>
        <w:t xml:space="preserve">Alku: Lapsena ryömin eräänä yönä sänkyyn ja aloin miettiä. Loppu: Olin onnellinen, kun minua rakastettiin niin hyvin.</w:t>
      </w:r>
    </w:p>
    <w:p>
      <w:r>
        <w:rPr>
          <w:b/>
        </w:rPr>
        <w:t xml:space="preserve">Tulos</w:t>
      </w:r>
    </w:p>
    <w:p>
      <w:r>
        <w:t xml:space="preserve">Pidin todella perheestäni.</w:t>
      </w:r>
    </w:p>
    <w:p>
      <w:r>
        <w:rPr>
          <w:b/>
        </w:rPr>
        <w:t xml:space="preserve">Tulos</w:t>
      </w:r>
    </w:p>
    <w:p>
      <w:r>
        <w:t xml:space="preserve">Mietin, kuinka onnekas olin, kun minulla oli niin suuri perhe.</w:t>
      </w:r>
    </w:p>
    <w:p>
      <w:r>
        <w:rPr>
          <w:b/>
        </w:rPr>
        <w:t xml:space="preserve">Tulos</w:t>
      </w:r>
    </w:p>
    <w:p>
      <w:r>
        <w:t xml:space="preserve">Vanhempani osoittivat aina hellyyttä.</w:t>
      </w:r>
    </w:p>
    <w:p>
      <w:r>
        <w:rPr>
          <w:b/>
        </w:rPr>
        <w:t xml:space="preserve">Esimerkki 2.71</w:t>
      </w:r>
    </w:p>
    <w:p>
      <w:r>
        <w:t xml:space="preserve">Alku: Pääsiäismunien kuoleminen oli niin hauskaa! Loppu: Onneksi hänen isoäitinsä pitää munista ja ottaisi niitä pääsiäisen jälkeen.</w:t>
      </w:r>
    </w:p>
    <w:p>
      <w:r>
        <w:rPr>
          <w:b/>
        </w:rPr>
        <w:t xml:space="preserve">Tulos</w:t>
      </w:r>
    </w:p>
    <w:p>
      <w:r>
        <w:t xml:space="preserve">Pääsiäismunien tappaminen on hieno perinne.</w:t>
      </w:r>
    </w:p>
    <w:p>
      <w:r>
        <w:rPr>
          <w:b/>
        </w:rPr>
        <w:t xml:space="preserve">Tulos</w:t>
      </w:r>
    </w:p>
    <w:p>
      <w:r>
        <w:t xml:space="preserve">Susan antoi isoäidilleen munia.</w:t>
      </w:r>
    </w:p>
    <w:p>
      <w:r>
        <w:rPr>
          <w:b/>
        </w:rPr>
        <w:t xml:space="preserve">Tulos</w:t>
      </w:r>
    </w:p>
    <w:p>
      <w:r>
        <w:t xml:space="preserve">Heillä ei ollut paikkaa, jossa säilyttää niitä.</w:t>
      </w:r>
    </w:p>
    <w:p>
      <w:r>
        <w:rPr>
          <w:b/>
        </w:rPr>
        <w:t xml:space="preserve">Tulos</w:t>
      </w:r>
    </w:p>
    <w:p>
      <w:r>
        <w:t xml:space="preserve">Värjäsimme 5 tusinaa munaa emmekä tienneet, mitä tekisimme niillä kaikilla.</w:t>
      </w:r>
    </w:p>
    <w:p>
      <w:r>
        <w:rPr>
          <w:b/>
        </w:rPr>
        <w:t xml:space="preserve">Tulos</w:t>
      </w:r>
    </w:p>
    <w:p>
      <w:r>
        <w:t xml:space="preserve">Värjäsimme enemmän kuin pystyimme piilottamaan.</w:t>
      </w:r>
    </w:p>
    <w:p>
      <w:r>
        <w:rPr>
          <w:b/>
        </w:rPr>
        <w:t xml:space="preserve">Esimerkki 2.72</w:t>
      </w:r>
    </w:p>
    <w:p>
      <w:r>
        <w:t xml:space="preserve">Alku: Tim kaivoi kultaa pihaltaan. Loppu: Hän tajusi, että todellinen aarre oli kaivaminen ystävien kanssa.</w:t>
      </w:r>
    </w:p>
    <w:p>
      <w:r>
        <w:rPr>
          <w:b/>
        </w:rPr>
        <w:t xml:space="preserve">Tulos</w:t>
      </w:r>
    </w:p>
    <w:p>
      <w:r>
        <w:t xml:space="preserve">Hän pyysi ystäviään auttamaan häntä.</w:t>
      </w:r>
    </w:p>
    <w:p>
      <w:r>
        <w:rPr>
          <w:b/>
        </w:rPr>
        <w:t xml:space="preserve">Tulos</w:t>
      </w:r>
    </w:p>
    <w:p>
      <w:r>
        <w:t xml:space="preserve">Tim pyysi ystäviään auttamaan häntä kullan etsimisessä.</w:t>
      </w:r>
    </w:p>
    <w:p>
      <w:r>
        <w:rPr>
          <w:b/>
        </w:rPr>
        <w:t xml:space="preserve">Tulos</w:t>
      </w:r>
    </w:p>
    <w:p>
      <w:r>
        <w:t xml:space="preserve">Tim kutsui ystävänsä auttamaan.</w:t>
      </w:r>
    </w:p>
    <w:p>
      <w:r>
        <w:rPr>
          <w:b/>
        </w:rPr>
        <w:t xml:space="preserve">Tulos</w:t>
      </w:r>
    </w:p>
    <w:p>
      <w:r>
        <w:t xml:space="preserve">Timin ystävät liittyivät hänen seuraansa, ja heillä oli hauskaa.</w:t>
      </w:r>
    </w:p>
    <w:p>
      <w:r>
        <w:rPr>
          <w:b/>
        </w:rPr>
        <w:t xml:space="preserve">Esimerkki 2.73</w:t>
      </w:r>
    </w:p>
    <w:p>
      <w:r>
        <w:t xml:space="preserve">Alku: Tim pitää paljon pastasta. Loppu: Tim päätti tilata ulos.</w:t>
      </w:r>
    </w:p>
    <w:p>
      <w:r>
        <w:rPr>
          <w:b/>
        </w:rPr>
        <w:t xml:space="preserve">Tulos</w:t>
      </w:r>
    </w:p>
    <w:p>
      <w:r>
        <w:t xml:space="preserve">Timillä ei ollut kotona ruokaa.</w:t>
      </w:r>
    </w:p>
    <w:p>
      <w:r>
        <w:rPr>
          <w:b/>
        </w:rPr>
        <w:t xml:space="preserve">Tulos</w:t>
      </w:r>
    </w:p>
    <w:p>
      <w:r>
        <w:t xml:space="preserve">Timillä ei ollut kotona pastaa keitettäväksi.</w:t>
      </w:r>
    </w:p>
    <w:p>
      <w:r>
        <w:rPr>
          <w:b/>
        </w:rPr>
        <w:t xml:space="preserve">Tulos</w:t>
      </w:r>
    </w:p>
    <w:p>
      <w:r>
        <w:t xml:space="preserve">Tim katsoi ruokakomerostaan, oliko hänellä pastaa keitettäväksi, mutta ei nähnyt sitä.</w:t>
      </w:r>
    </w:p>
    <w:p>
      <w:r>
        <w:rPr>
          <w:b/>
        </w:rPr>
        <w:t xml:space="preserve">Tulos</w:t>
      </w:r>
    </w:p>
    <w:p>
      <w:r>
        <w:t xml:space="preserve">Timillä oli kova nälkä, eikä hänellä ollut aikaa laittaa ruokaa.</w:t>
      </w:r>
    </w:p>
    <w:p>
      <w:r>
        <w:rPr>
          <w:b/>
        </w:rPr>
        <w:t xml:space="preserve">Esimerkki 2.74</w:t>
      </w:r>
    </w:p>
    <w:p>
      <w:r>
        <w:t xml:space="preserve">Alku: Meghan lähti bussilla luokkaretkelle mansikkatilalle. Loppu: Hän nousi kotiin bussista likaisena ja hymyillen.</w:t>
      </w:r>
    </w:p>
    <w:p>
      <w:r>
        <w:rPr>
          <w:b/>
        </w:rPr>
        <w:t xml:space="preserve">Tulos</w:t>
      </w:r>
    </w:p>
    <w:p>
      <w:r>
        <w:t xml:space="preserve">Kaikki lapset menivät pellolle poimimaan ja syömään.</w:t>
      </w:r>
    </w:p>
    <w:p>
      <w:r>
        <w:rPr>
          <w:b/>
        </w:rPr>
        <w:t xml:space="preserve">Tulos</w:t>
      </w:r>
    </w:p>
    <w:p>
      <w:r>
        <w:t xml:space="preserve">Meghanilla oli hauskaa maatilalla.</w:t>
      </w:r>
    </w:p>
    <w:p>
      <w:r>
        <w:rPr>
          <w:b/>
        </w:rPr>
        <w:t xml:space="preserve">Tulos</w:t>
      </w:r>
    </w:p>
    <w:p>
      <w:r>
        <w:t xml:space="preserve">Meghan sai poimia pellolta niin monta mansikkaa kuin halusi!.</w:t>
      </w:r>
    </w:p>
    <w:p>
      <w:r>
        <w:rPr>
          <w:b/>
        </w:rPr>
        <w:t xml:space="preserve">Tulos</w:t>
      </w:r>
    </w:p>
    <w:p>
      <w:r>
        <w:t xml:space="preserve">Tilalle päästyään Meghan juoksi pelloilla ystäviensä kanssa poimien ja syöden niin paljon mansikoita kuin mahdollista.</w:t>
      </w:r>
    </w:p>
    <w:p>
      <w:r>
        <w:rPr>
          <w:b/>
        </w:rPr>
        <w:t xml:space="preserve">Esimerkki 2.75</w:t>
      </w:r>
    </w:p>
    <w:p>
      <w:r>
        <w:t xml:space="preserve">Alku: Fred on vastuussa hääpaikan löytämisestä. Loppu: Fred on onnellinen siitä, että hänen hääsuunnitelmansa ovat vihdoin toteutumassa.</w:t>
      </w:r>
    </w:p>
    <w:p>
      <w:r>
        <w:rPr>
          <w:b/>
        </w:rPr>
        <w:t xml:space="preserve">Tulos</w:t>
      </w:r>
    </w:p>
    <w:p>
      <w:r>
        <w:t xml:space="preserve">Fred kokeili useita paikkoja, kunnes löysi täydellisen paikan.</w:t>
      </w:r>
    </w:p>
    <w:p>
      <w:r>
        <w:rPr>
          <w:b/>
        </w:rPr>
        <w:t xml:space="preserve">Tulos</w:t>
      </w:r>
    </w:p>
    <w:p>
      <w:r>
        <w:t xml:space="preserve">Fred löysi tapahtumapaikan.</w:t>
      </w:r>
    </w:p>
    <w:p>
      <w:r>
        <w:rPr>
          <w:b/>
        </w:rPr>
        <w:t xml:space="preserve">Tulos</w:t>
      </w:r>
    </w:p>
    <w:p>
      <w:r>
        <w:t xml:space="preserve">Fred päätti pitää häänsä kirkossa.</w:t>
      </w:r>
    </w:p>
    <w:p>
      <w:r>
        <w:rPr>
          <w:b/>
        </w:rPr>
        <w:t xml:space="preserve">Tulos</w:t>
      </w:r>
    </w:p>
    <w:p>
      <w:r>
        <w:t xml:space="preserve">Fred löysi esiintymispaikan kotikaupungistaan.</w:t>
      </w:r>
    </w:p>
    <w:p>
      <w:r>
        <w:rPr>
          <w:b/>
        </w:rPr>
        <w:t xml:space="preserve">Tulos</w:t>
      </w:r>
    </w:p>
    <w:p>
      <w:r>
        <w:t xml:space="preserve">Fredillä on keväthäät.</w:t>
      </w:r>
    </w:p>
    <w:p>
      <w:r>
        <w:rPr>
          <w:b/>
        </w:rPr>
        <w:t xml:space="preserve">Esimerkki 2.76</w:t>
      </w:r>
    </w:p>
    <w:p>
      <w:r>
        <w:t xml:space="preserve">Alku: Alex oli tulossa ovesta sisään. Loppu: Sitten hän toi kissan sisälle.</w:t>
      </w:r>
    </w:p>
    <w:p>
      <w:r>
        <w:rPr>
          <w:b/>
        </w:rPr>
        <w:t xml:space="preserve">Tulos</w:t>
      </w:r>
    </w:p>
    <w:p>
      <w:r>
        <w:t xml:space="preserve">Alex huomasi nälkäisen kissan oven vieressä.</w:t>
      </w:r>
    </w:p>
    <w:p>
      <w:r>
        <w:rPr>
          <w:b/>
        </w:rPr>
        <w:t xml:space="preserve">Tulos</w:t>
      </w:r>
    </w:p>
    <w:p>
      <w:r>
        <w:t xml:space="preserve">Alexin kissa livahti ulos oven ollessa auki.</w:t>
      </w:r>
    </w:p>
    <w:p>
      <w:r>
        <w:rPr>
          <w:b/>
        </w:rPr>
        <w:t xml:space="preserve">Tulos</w:t>
      </w:r>
    </w:p>
    <w:p>
      <w:r>
        <w:t xml:space="preserve">Ja kissa juoksi ulos.</w:t>
      </w:r>
    </w:p>
    <w:p>
      <w:r>
        <w:rPr>
          <w:b/>
        </w:rPr>
        <w:t xml:space="preserve">Tulos</w:t>
      </w:r>
    </w:p>
    <w:p>
      <w:r>
        <w:t xml:space="preserve">Kissa pääsi ulos.</w:t>
      </w:r>
    </w:p>
    <w:p>
      <w:r>
        <w:rPr>
          <w:b/>
        </w:rPr>
        <w:t xml:space="preserve">Esimerkki 2.77</w:t>
      </w:r>
    </w:p>
    <w:p>
      <w:r>
        <w:t xml:space="preserve">Alku: Sheilan oli määrä saada tyttövauva. Loppu: Sheila suostui ja antoi lapselle siskonsa valitseman nimen.</w:t>
      </w:r>
    </w:p>
    <w:p>
      <w:r>
        <w:rPr>
          <w:b/>
        </w:rPr>
        <w:t xml:space="preserve">Tulos</w:t>
      </w:r>
    </w:p>
    <w:p>
      <w:r>
        <w:t xml:space="preserve">Hänen siskonsa tarjosi Sheilalle nimeä vauvalle.</w:t>
      </w:r>
    </w:p>
    <w:p>
      <w:r>
        <w:rPr>
          <w:b/>
        </w:rPr>
        <w:t xml:space="preserve">Tulos</w:t>
      </w:r>
    </w:p>
    <w:p>
      <w:r>
        <w:t xml:space="preserve">Sheila sanoi, että hänelle pitäisi antaa jokin tärkeä nimi.</w:t>
      </w:r>
    </w:p>
    <w:p>
      <w:r>
        <w:rPr>
          <w:b/>
        </w:rPr>
        <w:t xml:space="preserve">Tulos</w:t>
      </w:r>
    </w:p>
    <w:p>
      <w:r>
        <w:t xml:space="preserve">Sheilan sisko halusi nimetä vauvan äitinsä mukaan.</w:t>
      </w:r>
    </w:p>
    <w:p>
      <w:r>
        <w:rPr>
          <w:b/>
        </w:rPr>
        <w:t xml:space="preserve">Tulos</w:t>
      </w:r>
    </w:p>
    <w:p>
      <w:r>
        <w:t xml:space="preserve">hän kysyi siskoltaan, mikä nimi vauvalle annettaisiin.</w:t>
      </w:r>
    </w:p>
    <w:p>
      <w:r>
        <w:rPr>
          <w:b/>
        </w:rPr>
        <w:t xml:space="preserve">Esimerkki 2.78</w:t>
      </w:r>
    </w:p>
    <w:p>
      <w:r>
        <w:t xml:space="preserve">Alku: Outo nainen käveli klubille. Loppu: Hän yritti taistella vastaan, mutta ei päässyt enää sisään klubille.</w:t>
      </w:r>
    </w:p>
    <w:p>
      <w:r>
        <w:rPr>
          <w:b/>
        </w:rPr>
        <w:t xml:space="preserve">Tulos</w:t>
      </w:r>
    </w:p>
    <w:p>
      <w:r>
        <w:t xml:space="preserve">Frank, portsari, potkaisi hänet ulos, koska hän haisi pahalle.</w:t>
      </w:r>
    </w:p>
    <w:p>
      <w:r>
        <w:rPr>
          <w:b/>
        </w:rPr>
        <w:t xml:space="preserve">Tulos</w:t>
      </w:r>
    </w:p>
    <w:p>
      <w:r>
        <w:t xml:space="preserve">Hänet potkittiin ulos, koska hän oli humalassa.</w:t>
      </w:r>
    </w:p>
    <w:p>
      <w:r>
        <w:rPr>
          <w:b/>
        </w:rPr>
        <w:t xml:space="preserve">Tulos</w:t>
      </w:r>
    </w:p>
    <w:p>
      <w:r>
        <w:t xml:space="preserve">Portsari potkaisi hänet takaisin ulos.</w:t>
      </w:r>
    </w:p>
    <w:p>
      <w:r>
        <w:rPr>
          <w:b/>
        </w:rPr>
        <w:t xml:space="preserve">Tulos</w:t>
      </w:r>
    </w:p>
    <w:p>
      <w:r>
        <w:t xml:space="preserve">Nainen sai potkut.</w:t>
      </w:r>
    </w:p>
    <w:p>
      <w:r>
        <w:rPr>
          <w:b/>
        </w:rPr>
        <w:t xml:space="preserve">Esimerkki 2.79</w:t>
      </w:r>
    </w:p>
    <w:p>
      <w:r>
        <w:t xml:space="preserve">Alku: Donna on personal trainer. Loppu: Donna on hyvä työssään.</w:t>
      </w:r>
    </w:p>
    <w:p>
      <w:r>
        <w:rPr>
          <w:b/>
        </w:rPr>
        <w:t xml:space="preserve">Tulos</w:t>
      </w:r>
    </w:p>
    <w:p>
      <w:r>
        <w:t xml:space="preserve">Donna on auttanut monia ihmisiä saavuttamaan kuntotavoitteensa.</w:t>
      </w:r>
    </w:p>
    <w:p>
      <w:r>
        <w:rPr>
          <w:b/>
        </w:rPr>
        <w:t xml:space="preserve">Tulos</w:t>
      </w:r>
    </w:p>
    <w:p>
      <w:r>
        <w:t xml:space="preserve">Donna auttaa monia ihmisiä saavuttamaan tavoitteensa.</w:t>
      </w:r>
    </w:p>
    <w:p>
      <w:r>
        <w:rPr>
          <w:b/>
        </w:rPr>
        <w:t xml:space="preserve">Tulos</w:t>
      </w:r>
    </w:p>
    <w:p>
      <w:r>
        <w:t xml:space="preserve">Donna auttaa ihmisiä pääsemään kuntoon, ja hän tekee todella kovasti töitä.</w:t>
      </w:r>
    </w:p>
    <w:p>
      <w:r>
        <w:rPr>
          <w:b/>
        </w:rPr>
        <w:t xml:space="preserve">Tulos</w:t>
      </w:r>
    </w:p>
    <w:p>
      <w:r>
        <w:t xml:space="preserve">Donna on ystävällinen asiakkailleen.</w:t>
      </w:r>
    </w:p>
    <w:p>
      <w:r>
        <w:rPr>
          <w:b/>
        </w:rPr>
        <w:t xml:space="preserve">Tulos</w:t>
      </w:r>
    </w:p>
    <w:p>
      <w:r>
        <w:t xml:space="preserve">Hän on myös hyvässä kunnossa.</w:t>
      </w:r>
    </w:p>
    <w:p>
      <w:r>
        <w:rPr>
          <w:b/>
        </w:rPr>
        <w:t xml:space="preserve">Esimerkki 2.80</w:t>
      </w:r>
    </w:p>
    <w:p>
      <w:r>
        <w:t xml:space="preserve">Alku: Tanya yritti kommunikoida Khanin kanssa. Loppu: Khan katsoi häntä kuin hullua hullua.</w:t>
      </w:r>
    </w:p>
    <w:p>
      <w:r>
        <w:rPr>
          <w:b/>
        </w:rPr>
        <w:t xml:space="preserve">Tulos</w:t>
      </w:r>
    </w:p>
    <w:p>
      <w:r>
        <w:t xml:space="preserve">Khan ei ymmärtänyt Tanjaa.</w:t>
      </w:r>
    </w:p>
    <w:p>
      <w:r>
        <w:rPr>
          <w:b/>
        </w:rPr>
        <w:t xml:space="preserve">Tulos</w:t>
      </w:r>
    </w:p>
    <w:p>
      <w:r>
        <w:t xml:space="preserve">Khan ei ymmärtänyt englantia.</w:t>
      </w:r>
    </w:p>
    <w:p>
      <w:r>
        <w:rPr>
          <w:b/>
        </w:rPr>
        <w:t xml:space="preserve">Tulos</w:t>
      </w:r>
    </w:p>
    <w:p>
      <w:r>
        <w:t xml:space="preserve">Tanya huusi Khanille.</w:t>
      </w:r>
    </w:p>
    <w:p>
      <w:r>
        <w:rPr>
          <w:b/>
        </w:rPr>
        <w:t xml:space="preserve">Tulos</w:t>
      </w:r>
    </w:p>
    <w:p>
      <w:r>
        <w:t xml:space="preserve">Hän puhui niin kovaa, että suorastaan huusi.</w:t>
      </w:r>
    </w:p>
    <w:p>
      <w:r>
        <w:rPr>
          <w:b/>
        </w:rPr>
        <w:t xml:space="preserve">Tulos</w:t>
      </w:r>
    </w:p>
    <w:p>
      <w:r>
        <w:t xml:space="preserve">Tanjalla oli vaikeuksia kommunikoida Khanin kanssa.</w:t>
      </w:r>
    </w:p>
    <w:p>
      <w:r>
        <w:rPr>
          <w:b/>
        </w:rPr>
        <w:t xml:space="preserve">Esimerkki 2.81</w:t>
      </w:r>
    </w:p>
    <w:p>
      <w:r>
        <w:t xml:space="preserve">Alku: Donna myöhästyi sairaalatyöstään. Loppu: Donna joutui palaamaan sisälle ja vaihtamaan vaatteet.</w:t>
      </w:r>
    </w:p>
    <w:p>
      <w:r>
        <w:rPr>
          <w:b/>
        </w:rPr>
        <w:t xml:space="preserve">Tulos</w:t>
      </w:r>
    </w:p>
    <w:p>
      <w:r>
        <w:t xml:space="preserve">Auto ajoi ohi ja roiskutti häntä mutaan.</w:t>
      </w:r>
    </w:p>
    <w:p>
      <w:r>
        <w:rPr>
          <w:b/>
        </w:rPr>
        <w:t xml:space="preserve">Tulos</w:t>
      </w:r>
    </w:p>
    <w:p>
      <w:r>
        <w:t xml:space="preserve">Donna läikytti kahvia vaatteilleen.</w:t>
      </w:r>
    </w:p>
    <w:p>
      <w:r>
        <w:rPr>
          <w:b/>
        </w:rPr>
        <w:t xml:space="preserve">Tulos</w:t>
      </w:r>
    </w:p>
    <w:p>
      <w:r>
        <w:t xml:space="preserve">Hänellä oli niin kiire, että hän unohti pukea univormunsa.</w:t>
      </w:r>
    </w:p>
    <w:p>
      <w:r>
        <w:rPr>
          <w:b/>
        </w:rPr>
        <w:t xml:space="preserve">Esimerkki 2.82</w:t>
      </w:r>
    </w:p>
    <w:p>
      <w:r>
        <w:t xml:space="preserve">Alku: Holly pyysi veljeään laittamaan aurinkovoidetta selkäänsä. Loppu: Holly antoi veljelleen rahaa korvaukseksi.</w:t>
      </w:r>
    </w:p>
    <w:p>
      <w:r>
        <w:rPr>
          <w:b/>
        </w:rPr>
        <w:t xml:space="preserve">Tulos</w:t>
      </w:r>
    </w:p>
    <w:p>
      <w:r>
        <w:t xml:space="preserve">Hollyn veli teki hyvää työtä.</w:t>
      </w:r>
    </w:p>
    <w:p>
      <w:r>
        <w:rPr>
          <w:b/>
        </w:rPr>
        <w:t xml:space="preserve">Tulos</w:t>
      </w:r>
    </w:p>
    <w:p>
      <w:r>
        <w:t xml:space="preserve">Hänen veljensä teki hyvää työtä, eikä hän palanut auringossa.</w:t>
      </w:r>
    </w:p>
    <w:p>
      <w:r>
        <w:rPr>
          <w:b/>
        </w:rPr>
        <w:t xml:space="preserve">Tulos</w:t>
      </w:r>
    </w:p>
    <w:p>
      <w:r>
        <w:t xml:space="preserve">Holly arvosti veljeään.</w:t>
      </w:r>
    </w:p>
    <w:p>
      <w:r>
        <w:rPr>
          <w:b/>
        </w:rPr>
        <w:t xml:space="preserve">Tulos</w:t>
      </w:r>
    </w:p>
    <w:p>
      <w:r>
        <w:t xml:space="preserve">Hollyn veli levitti voidetta kauniisti ja huolellisesti.</w:t>
      </w:r>
    </w:p>
    <w:p>
      <w:r>
        <w:rPr>
          <w:b/>
        </w:rPr>
        <w:t xml:space="preserve">Esimerkki 2.83</w:t>
      </w:r>
    </w:p>
    <w:p>
      <w:r>
        <w:t xml:space="preserve">Alku: Julie ja hänen miehensä halusivat lapsia, mutta heille sanottiin, etteivät he voisi. Loppu: Julie oli yllättynyt kuullessaan, että testitulosten mukaan hän oli raskaana!</w:t>
      </w:r>
    </w:p>
    <w:p>
      <w:r>
        <w:rPr>
          <w:b/>
        </w:rPr>
        <w:t xml:space="preserve">Tulos</w:t>
      </w:r>
    </w:p>
    <w:p>
      <w:r>
        <w:t xml:space="preserve">Julie ja hänen miehensä lopettivat murehtimisen ja päättivät adoptoida lapsen.</w:t>
      </w:r>
    </w:p>
    <w:p>
      <w:r>
        <w:rPr>
          <w:b/>
        </w:rPr>
        <w:t xml:space="preserve">Tulos</w:t>
      </w:r>
    </w:p>
    <w:p>
      <w:r>
        <w:t xml:space="preserve">Julie ja hänen miehensä tekivät raskaustestin.</w:t>
      </w:r>
    </w:p>
    <w:p>
      <w:r>
        <w:rPr>
          <w:b/>
        </w:rPr>
        <w:t xml:space="preserve">Tulos</w:t>
      </w:r>
    </w:p>
    <w:p>
      <w:r>
        <w:t xml:space="preserve">Julie tunsi itsensä sairaaksi ja meni lääkäriin hakemaan apua.</w:t>
      </w:r>
    </w:p>
    <w:p>
      <w:r>
        <w:rPr>
          <w:b/>
        </w:rPr>
        <w:t xml:space="preserve">Tulos</w:t>
      </w:r>
    </w:p>
    <w:p>
      <w:r>
        <w:t xml:space="preserve">Julie yritti silti tulla raskaaksi.</w:t>
      </w:r>
    </w:p>
    <w:p>
      <w:r>
        <w:rPr>
          <w:b/>
        </w:rPr>
        <w:t xml:space="preserve">Tulos</w:t>
      </w:r>
    </w:p>
    <w:p>
      <w:r>
        <w:t xml:space="preserve">He päättivät harkita koeputkihedelmöitystä, jotta Julie voisi tulla raskaaksi.</w:t>
      </w:r>
    </w:p>
    <w:p>
      <w:r>
        <w:rPr>
          <w:b/>
        </w:rPr>
        <w:t xml:space="preserve">Esimerkki 2.84</w:t>
      </w:r>
    </w:p>
    <w:p>
      <w:r>
        <w:t xml:space="preserve">Alku: Tahar epäröi. Loppu: Tahar vinkui, ja Tahar ihmetteli, mikä oli estänyt häntä tekemästä tätä hauskaa.</w:t>
      </w:r>
    </w:p>
    <w:p>
      <w:r>
        <w:rPr>
          <w:b/>
        </w:rPr>
        <w:t xml:space="preserve">Tulos</w:t>
      </w:r>
    </w:p>
    <w:p>
      <w:r>
        <w:t xml:space="preserve">Tahar kiirehti iloisesti ylös ja lopetti.</w:t>
      </w:r>
    </w:p>
    <w:p>
      <w:r>
        <w:rPr>
          <w:b/>
        </w:rPr>
        <w:t xml:space="preserve">Tulos</w:t>
      </w:r>
    </w:p>
    <w:p>
      <w:r>
        <w:t xml:space="preserve">Taharin tyttöystävä veti viimeisetkin hiukset selästä.</w:t>
      </w:r>
    </w:p>
    <w:p>
      <w:r>
        <w:rPr>
          <w:b/>
        </w:rPr>
        <w:t xml:space="preserve">Tulos</w:t>
      </w:r>
    </w:p>
    <w:p>
      <w:r>
        <w:t xml:space="preserve">Tahar heitti tikan seinällä olevaan ilmapalloon.</w:t>
      </w:r>
    </w:p>
    <w:p>
      <w:r>
        <w:rPr>
          <w:b/>
        </w:rPr>
        <w:t xml:space="preserve">Esimerkki 2.85</w:t>
      </w:r>
    </w:p>
    <w:p>
      <w:r>
        <w:t xml:space="preserve">Alku: Menin kauppaan ostamaan puhelinta. Loppu: He olivat vaikuttuneita puhelimestani.</w:t>
      </w:r>
    </w:p>
    <w:p>
      <w:r>
        <w:rPr>
          <w:b/>
        </w:rPr>
        <w:t xml:space="preserve">Tulos</w:t>
      </w:r>
    </w:p>
    <w:p>
      <w:r>
        <w:t xml:space="preserve">Ostin haluamani puhelimen uusimman mallin ja näytin sitä ystävilleni.</w:t>
      </w:r>
    </w:p>
    <w:p>
      <w:r>
        <w:rPr>
          <w:b/>
        </w:rPr>
        <w:t xml:space="preserve">Tulos</w:t>
      </w:r>
    </w:p>
    <w:p>
      <w:r>
        <w:t xml:space="preserve">Pyysin parasta mallia, jonka voin ostaa rahalla.</w:t>
      </w:r>
    </w:p>
    <w:p>
      <w:r>
        <w:rPr>
          <w:b/>
        </w:rPr>
        <w:t xml:space="preserve">Tulos</w:t>
      </w:r>
    </w:p>
    <w:p>
      <w:r>
        <w:t xml:space="preserve">Ostin kalleimman puhelimen, mitä heillä oli.</w:t>
      </w:r>
    </w:p>
    <w:p>
      <w:r>
        <w:rPr>
          <w:b/>
        </w:rPr>
        <w:t xml:space="preserve">Tulos</w:t>
      </w:r>
    </w:p>
    <w:p>
      <w:r>
        <w:t xml:space="preserve">Otin puhelimeni näyttääkseni sen vanhemmilleni.</w:t>
      </w:r>
    </w:p>
    <w:p>
      <w:r>
        <w:rPr>
          <w:b/>
        </w:rPr>
        <w:t xml:space="preserve">Tulos</w:t>
      </w:r>
    </w:p>
    <w:p>
      <w:r>
        <w:t xml:space="preserve">He sanoivat, että omani oli jo paras.</w:t>
      </w:r>
    </w:p>
    <w:p>
      <w:r>
        <w:rPr>
          <w:b/>
        </w:rPr>
        <w:t xml:space="preserve">Esimerkki 2.86</w:t>
      </w:r>
    </w:p>
    <w:p>
      <w:r>
        <w:t xml:space="preserve">Alku: Jim halusi hankkia ainutlaatuiset kengät, jotka erottuisivat koulussa. Loppu: Jim ei tuntenut itseään niin ainutlaatuiseksi.</w:t>
      </w:r>
    </w:p>
    <w:p>
      <w:r>
        <w:rPr>
          <w:b/>
        </w:rPr>
        <w:t xml:space="preserve">Tulos</w:t>
      </w:r>
    </w:p>
    <w:p>
      <w:r>
        <w:t xml:space="preserve">Luokkatoverilla oli aivan samanlaiset kengät.</w:t>
      </w:r>
    </w:p>
    <w:p>
      <w:r>
        <w:rPr>
          <w:b/>
        </w:rPr>
        <w:t xml:space="preserve">Tulos</w:t>
      </w:r>
    </w:p>
    <w:p>
      <w:r>
        <w:t xml:space="preserve">Jim osti kengät, jotka kaikilla muillakin oli.</w:t>
      </w:r>
    </w:p>
    <w:p>
      <w:r>
        <w:rPr>
          <w:b/>
        </w:rPr>
        <w:t xml:space="preserve">Tulos</w:t>
      </w:r>
    </w:p>
    <w:p>
      <w:r>
        <w:t xml:space="preserve">Jim huomasi, että useilla muilla oppilailla oli samanlaiset kengät.</w:t>
      </w:r>
    </w:p>
    <w:p>
      <w:r>
        <w:rPr>
          <w:b/>
        </w:rPr>
        <w:t xml:space="preserve">Tulos</w:t>
      </w:r>
    </w:p>
    <w:p>
      <w:r>
        <w:t xml:space="preserve">Jim huomasi, että 10 muulla hänen luokallaan oli samat kengät.</w:t>
      </w:r>
    </w:p>
    <w:p>
      <w:r>
        <w:rPr>
          <w:b/>
        </w:rPr>
        <w:t xml:space="preserve">Tulos</w:t>
      </w:r>
    </w:p>
    <w:p>
      <w:r>
        <w:t xml:space="preserve">Kun Jim saapui kouluun, hän näki useita lapsia, joilla oli samanlainen asu.</w:t>
      </w:r>
    </w:p>
    <w:p>
      <w:r>
        <w:rPr>
          <w:b/>
        </w:rPr>
        <w:t xml:space="preserve">Esimerkki 2.87</w:t>
      </w:r>
    </w:p>
    <w:p>
      <w:r>
        <w:t xml:space="preserve">Alku: Halusin elää jokaisen kirjailijan unelmaa. Loppu: Sitä ei koskaan julkaistu.</w:t>
      </w:r>
    </w:p>
    <w:p>
      <w:r>
        <w:rPr>
          <w:b/>
        </w:rPr>
        <w:t xml:space="preserve">Tulos</w:t>
      </w:r>
    </w:p>
    <w:p>
      <w:r>
        <w:t xml:space="preserve">Päätin kirjoittaa romaanin.</w:t>
      </w:r>
    </w:p>
    <w:p>
      <w:r>
        <w:rPr>
          <w:b/>
        </w:rPr>
        <w:t xml:space="preserve">Tulos</w:t>
      </w:r>
    </w:p>
    <w:p>
      <w:r>
        <w:t xml:space="preserve">Lähetin kopioita luonnoksestani monille toimittajille.</w:t>
      </w:r>
    </w:p>
    <w:p>
      <w:r>
        <w:rPr>
          <w:b/>
        </w:rPr>
        <w:t xml:space="preserve">Tulos</w:t>
      </w:r>
    </w:p>
    <w:p>
      <w:r>
        <w:t xml:space="preserve">Työstin koko kesän tätä suurta amerikkalaista romaania, mutta en koskaan uskaltanut näyttää sitä kenellekään.</w:t>
      </w:r>
    </w:p>
    <w:p>
      <w:r>
        <w:rPr>
          <w:b/>
        </w:rPr>
        <w:t xml:space="preserve">Tulos</w:t>
      </w:r>
    </w:p>
    <w:p>
      <w:r>
        <w:t xml:space="preserve">Kirjoitin romaanin ja lähetin sen parille kustantajalle.</w:t>
      </w:r>
    </w:p>
    <w:p>
      <w:r>
        <w:rPr>
          <w:b/>
        </w:rPr>
        <w:t xml:space="preserve">Tulos</w:t>
      </w:r>
    </w:p>
    <w:p>
      <w:r>
        <w:t xml:space="preserve">Kirjoitin unelmieni kirjan.</w:t>
      </w:r>
    </w:p>
    <w:p>
      <w:r>
        <w:rPr>
          <w:b/>
        </w:rPr>
        <w:t xml:space="preserve">Esimerkki 2.88</w:t>
      </w:r>
    </w:p>
    <w:p>
      <w:r>
        <w:t xml:space="preserve">Alku: Billy käveli kotiin koulusta. Loppu: Billyn nilkka paranee nyt hyvin.</w:t>
      </w:r>
    </w:p>
    <w:p>
      <w:r>
        <w:rPr>
          <w:b/>
        </w:rPr>
        <w:t xml:space="preserve">Tulos</w:t>
      </w:r>
    </w:p>
    <w:p>
      <w:r>
        <w:t xml:space="preserve">Billy kaatui kävellessään koulusta kotiin.</w:t>
      </w:r>
    </w:p>
    <w:p>
      <w:r>
        <w:rPr>
          <w:b/>
        </w:rPr>
        <w:t xml:space="preserve">Tulos</w:t>
      </w:r>
    </w:p>
    <w:p>
      <w:r>
        <w:t xml:space="preserve">Kotimatkalla Billy nyrjäytti nilkkansa.</w:t>
      </w:r>
    </w:p>
    <w:p>
      <w:r>
        <w:rPr>
          <w:b/>
        </w:rPr>
        <w:t xml:space="preserve">Tulos</w:t>
      </w:r>
    </w:p>
    <w:p>
      <w:r>
        <w:t xml:space="preserve">Billy kompastui ja loukkasi nilkkansa.</w:t>
      </w:r>
    </w:p>
    <w:p>
      <w:r>
        <w:rPr>
          <w:b/>
        </w:rPr>
        <w:t xml:space="preserve">Tulos</w:t>
      </w:r>
    </w:p>
    <w:p>
      <w:r>
        <w:t xml:space="preserve">Billy kompastui ja nyrjäytti nilkkansa.</w:t>
      </w:r>
    </w:p>
    <w:p>
      <w:r>
        <w:rPr>
          <w:b/>
        </w:rPr>
        <w:t xml:space="preserve">Tulos</w:t>
      </w:r>
    </w:p>
    <w:p>
      <w:r>
        <w:t xml:space="preserve">Billy kompastui jalkakäytävällä olevaan suureen kiveen.</w:t>
      </w:r>
    </w:p>
    <w:p>
      <w:r>
        <w:rPr>
          <w:b/>
        </w:rPr>
        <w:t xml:space="preserve">Esimerkki 2.89</w:t>
      </w:r>
    </w:p>
    <w:p>
      <w:r>
        <w:t xml:space="preserve">Alku: Sade oli todella kova. Loppu: Onneksi pysyin tiellä, eikä muita autoja ollut.</w:t>
      </w:r>
    </w:p>
    <w:p>
      <w:r>
        <w:rPr>
          <w:b/>
        </w:rPr>
        <w:t xml:space="preserve">Tulos</w:t>
      </w:r>
    </w:p>
    <w:p>
      <w:r>
        <w:t xml:space="preserve">Olin vähällä kaatua ja kaartaa ajon aikana.</w:t>
      </w:r>
    </w:p>
    <w:p>
      <w:r>
        <w:rPr>
          <w:b/>
        </w:rPr>
        <w:t xml:space="preserve">Tulos</w:t>
      </w:r>
    </w:p>
    <w:p>
      <w:r>
        <w:t xml:space="preserve">Näin tuskin tietä.</w:t>
      </w:r>
    </w:p>
    <w:p>
      <w:r>
        <w:rPr>
          <w:b/>
        </w:rPr>
        <w:t xml:space="preserve">Tulos</w:t>
      </w:r>
    </w:p>
    <w:p>
      <w:r>
        <w:t xml:space="preserve">Tunsin, että autoni ajautui tielle.</w:t>
      </w:r>
    </w:p>
    <w:p>
      <w:r>
        <w:rPr>
          <w:b/>
        </w:rPr>
        <w:t xml:space="preserve">Tulos</w:t>
      </w:r>
    </w:p>
    <w:p>
      <w:r>
        <w:t xml:space="preserve">Jatkoin silti ajamista.</w:t>
      </w:r>
    </w:p>
    <w:p>
      <w:r>
        <w:rPr>
          <w:b/>
        </w:rPr>
        <w:t xml:space="preserve">Tulos</w:t>
      </w:r>
    </w:p>
    <w:p>
      <w:r>
        <w:t xml:space="preserve">Se alkoi tulvia, ja näin autojen siirtyvän.</w:t>
      </w:r>
    </w:p>
    <w:p>
      <w:r>
        <w:rPr>
          <w:b/>
        </w:rPr>
        <w:t xml:space="preserve">Esimerkki 2.90</w:t>
      </w:r>
    </w:p>
    <w:p>
      <w:r>
        <w:t xml:space="preserve">Alku: Daniel on asunut äitinsä kellarissa liian kauan. Loppu: Daniel saa vihdoin oman asunnon niillä rahoilla.</w:t>
      </w:r>
    </w:p>
    <w:p>
      <w:r>
        <w:rPr>
          <w:b/>
        </w:rPr>
        <w:t xml:space="preserve">Tulos</w:t>
      </w:r>
    </w:p>
    <w:p>
      <w:r>
        <w:t xml:space="preserve">Daniel päätti, että hän halusi enemmän vapautta elämäänsä.</w:t>
      </w:r>
    </w:p>
    <w:p>
      <w:r>
        <w:rPr>
          <w:b/>
        </w:rPr>
        <w:t xml:space="preserve">Tulos</w:t>
      </w:r>
    </w:p>
    <w:p>
      <w:r>
        <w:t xml:space="preserve">Daniel sai uuden työn ja tienasi rahaa.</w:t>
      </w:r>
    </w:p>
    <w:p>
      <w:r>
        <w:rPr>
          <w:b/>
        </w:rPr>
        <w:t xml:space="preserve">Tulos</w:t>
      </w:r>
    </w:p>
    <w:p>
      <w:r>
        <w:t xml:space="preserve">Danielin äiti kuoli ja jätti omaisuutensa kokonaan Danielille.</w:t>
      </w:r>
    </w:p>
    <w:p>
      <w:r>
        <w:rPr>
          <w:b/>
        </w:rPr>
        <w:t xml:space="preserve">Tulos</w:t>
      </w:r>
    </w:p>
    <w:p>
      <w:r>
        <w:t xml:space="preserve">Danielsin äiti pyysi häntä etsimään talon.</w:t>
      </w:r>
    </w:p>
    <w:p>
      <w:r>
        <w:rPr>
          <w:b/>
        </w:rPr>
        <w:t xml:space="preserve">Esimerkki 2.91</w:t>
      </w:r>
    </w:p>
    <w:p>
      <w:r>
        <w:t xml:space="preserve">Alku: Veronica halusi päihittää veljensä pisteet arcade-pelissä. Loppu: Molemmat päätyivät tasapisteisiin ja päättivät sanoa, että molemmat olivat hyviä.</w:t>
      </w:r>
    </w:p>
    <w:p>
      <w:r>
        <w:rPr>
          <w:b/>
        </w:rPr>
        <w:t xml:space="preserve">Tulos</w:t>
      </w:r>
    </w:p>
    <w:p>
      <w:r>
        <w:t xml:space="preserve">Hän yritti ja oli niin lähellä, kun hän hävisi.</w:t>
      </w:r>
    </w:p>
    <w:p>
      <w:r>
        <w:rPr>
          <w:b/>
        </w:rPr>
        <w:t xml:space="preserve">Tulos</w:t>
      </w:r>
    </w:p>
    <w:p>
      <w:r>
        <w:t xml:space="preserve">molemmat kilpailivat siitä, kumpi oli parempi.</w:t>
      </w:r>
    </w:p>
    <w:p>
      <w:r>
        <w:rPr>
          <w:b/>
        </w:rPr>
        <w:t xml:space="preserve">Tulos</w:t>
      </w:r>
    </w:p>
    <w:p>
      <w:r>
        <w:t xml:space="preserve">Veronica pelasi paljon pelihallipelejä yrittäen voittaa veljensä pistemäärän, mutta pääsi vain tasoihin.</w:t>
      </w:r>
    </w:p>
    <w:p>
      <w:r>
        <w:rPr>
          <w:b/>
        </w:rPr>
        <w:t xml:space="preserve">Tulos</w:t>
      </w:r>
    </w:p>
    <w:p>
      <w:r>
        <w:t xml:space="preserve">Veronica työskenteli ahkerasti pelin parissa.</w:t>
      </w:r>
    </w:p>
    <w:p>
      <w:r>
        <w:rPr>
          <w:b/>
        </w:rPr>
        <w:t xml:space="preserve">Esimerkki 2.92</w:t>
      </w:r>
    </w:p>
    <w:p>
      <w:r>
        <w:t xml:space="preserve">Alku: Michaelin syntymäpäivä oli tulossa. Loppu: Michaelin lempilahja oli veljensä läsnäolo kaupungissa.</w:t>
      </w:r>
    </w:p>
    <w:p>
      <w:r>
        <w:rPr>
          <w:b/>
        </w:rPr>
        <w:t xml:space="preserve">Tulos</w:t>
      </w:r>
    </w:p>
    <w:p>
      <w:r>
        <w:t xml:space="preserve">Michael kutsui veljensä syntymäpäiväjuhliinsa.</w:t>
      </w:r>
    </w:p>
    <w:p>
      <w:r>
        <w:rPr>
          <w:b/>
        </w:rPr>
        <w:t xml:space="preserve">Tulos</w:t>
      </w:r>
    </w:p>
    <w:p>
      <w:r>
        <w:t xml:space="preserve">Mikaelin veli päätti käydä hänen luonaan syntymäpäivänä.</w:t>
      </w:r>
    </w:p>
    <w:p>
      <w:r>
        <w:rPr>
          <w:b/>
        </w:rPr>
        <w:t xml:space="preserve">Tulos</w:t>
      </w:r>
    </w:p>
    <w:p>
      <w:r>
        <w:t xml:space="preserve">Michaelin veli tuli yllättäen juhliin.</w:t>
      </w:r>
    </w:p>
    <w:p>
      <w:r>
        <w:rPr>
          <w:b/>
        </w:rPr>
        <w:t xml:space="preserve">Tulos</w:t>
      </w:r>
    </w:p>
    <w:p>
      <w:r>
        <w:t xml:space="preserve">Michaelin veli oli palannut armeijasta.</w:t>
      </w:r>
    </w:p>
    <w:p>
      <w:r>
        <w:rPr>
          <w:b/>
        </w:rPr>
        <w:t xml:space="preserve">Esimerkki 2.93</w:t>
      </w:r>
    </w:p>
    <w:p>
      <w:r>
        <w:t xml:space="preserve">Alku: Tia rakasti kalastusta. Loppu: Tia opettaa tunteja lehtiartikkelin ansiosta.</w:t>
      </w:r>
    </w:p>
    <w:p>
      <w:r>
        <w:rPr>
          <w:b/>
        </w:rPr>
        <w:t xml:space="preserve">Tulos</w:t>
      </w:r>
    </w:p>
    <w:p>
      <w:r>
        <w:t xml:space="preserve">Paikallinen sanomalehti teki jutun Tiian harrastuksesta.</w:t>
      </w:r>
    </w:p>
    <w:p>
      <w:r>
        <w:rPr>
          <w:b/>
        </w:rPr>
        <w:t xml:space="preserve">Tulos</w:t>
      </w:r>
    </w:p>
    <w:p>
      <w:r>
        <w:t xml:space="preserve">Tia päätti aloittaa kalastuksen opettamisen.</w:t>
      </w:r>
    </w:p>
    <w:p>
      <w:r>
        <w:rPr>
          <w:b/>
        </w:rPr>
        <w:t xml:space="preserve">Tulos</w:t>
      </w:r>
    </w:p>
    <w:p>
      <w:r>
        <w:t xml:space="preserve">Tia löysi artikkelin kalastusohjaajat.</w:t>
      </w:r>
    </w:p>
    <w:p>
      <w:r>
        <w:rPr>
          <w:b/>
        </w:rPr>
        <w:t xml:space="preserve">Esimerkki 2.94</w:t>
      </w:r>
    </w:p>
    <w:p>
      <w:r>
        <w:t xml:space="preserve">Alku: Nick kirjoittautui uuteen lukioon. Loppu: Nickistä ja Billistä tuli erittäin hyviä ystäviä.</w:t>
      </w:r>
    </w:p>
    <w:p>
      <w:r>
        <w:rPr>
          <w:b/>
        </w:rPr>
        <w:t xml:space="preserve">Tulos</w:t>
      </w:r>
    </w:p>
    <w:p>
      <w:r>
        <w:t xml:space="preserve">Neck tapasi Billin ja heillä oli samanlaiset harrastukset.</w:t>
      </w:r>
    </w:p>
    <w:p>
      <w:r>
        <w:rPr>
          <w:b/>
        </w:rPr>
        <w:t xml:space="preserve">Tulos</w:t>
      </w:r>
    </w:p>
    <w:p>
      <w:r>
        <w:t xml:space="preserve">Nick liittyi uintijoukkueeseen, ja hänet esiteltiin Billille, jonka hän oli nähnyt parilla tunnilla.</w:t>
      </w:r>
    </w:p>
    <w:p>
      <w:r>
        <w:rPr>
          <w:b/>
        </w:rPr>
        <w:t xml:space="preserve">Tulos</w:t>
      </w:r>
    </w:p>
    <w:p>
      <w:r>
        <w:t xml:space="preserve">Nick tapasi Billin ensimmäisenä koulupäivänään.</w:t>
      </w:r>
    </w:p>
    <w:p>
      <w:r>
        <w:rPr>
          <w:b/>
        </w:rPr>
        <w:t xml:space="preserve">Tulos</w:t>
      </w:r>
    </w:p>
    <w:p>
      <w:r>
        <w:t xml:space="preserve">Nick tapasi uuden pojan nimeltä Bill.</w:t>
      </w:r>
    </w:p>
    <w:p>
      <w:r>
        <w:rPr>
          <w:b/>
        </w:rPr>
        <w:t xml:space="preserve">Tulos</w:t>
      </w:r>
    </w:p>
    <w:p>
      <w:r>
        <w:t xml:space="preserve">Nick istui Billin vieressä lounaalla.</w:t>
      </w:r>
    </w:p>
    <w:p>
      <w:r>
        <w:rPr>
          <w:b/>
        </w:rPr>
        <w:t xml:space="preserve">Esimerkki 2.95</w:t>
      </w:r>
    </w:p>
    <w:p>
      <w:r>
        <w:t xml:space="preserve">Alku: Joka päivä Bob lähtee töihin hyvin aikaisin aamulla. Loppu: Bob peruutti lehden.</w:t>
      </w:r>
    </w:p>
    <w:p>
      <w:r>
        <w:rPr>
          <w:b/>
        </w:rPr>
        <w:t xml:space="preserve">Tulos</w:t>
      </w:r>
    </w:p>
    <w:p>
      <w:r>
        <w:t xml:space="preserve">Bob pyysi, että hänen lehtensä toimitettaisiin normaalia aikaisemmin.</w:t>
      </w:r>
    </w:p>
    <w:p>
      <w:r>
        <w:rPr>
          <w:b/>
        </w:rPr>
        <w:t xml:space="preserve">Tulos</w:t>
      </w:r>
    </w:p>
    <w:p>
      <w:r>
        <w:t xml:space="preserve">Bobilla oli tapana lukea lehteä ennen töihin menoa.</w:t>
      </w:r>
    </w:p>
    <w:p>
      <w:r>
        <w:rPr>
          <w:b/>
        </w:rPr>
        <w:t xml:space="preserve">Tulos</w:t>
      </w:r>
    </w:p>
    <w:p>
      <w:r>
        <w:t xml:space="preserve">Bob halusi lehtensä ennen lähtöä, mutta lehdenjakajapoika tuli joka päivä myöhässä.</w:t>
      </w:r>
    </w:p>
    <w:p>
      <w:r>
        <w:rPr>
          <w:b/>
        </w:rPr>
        <w:t xml:space="preserve">Tulos</w:t>
      </w:r>
    </w:p>
    <w:p>
      <w:r>
        <w:t xml:space="preserve">Hänen aamuperinteensä oli istua ja lukea lehteä ennen töihin lähtöä.</w:t>
      </w:r>
    </w:p>
    <w:p>
      <w:r>
        <w:rPr>
          <w:b/>
        </w:rPr>
        <w:t xml:space="preserve">Esimerkki 2.96</w:t>
      </w:r>
    </w:p>
    <w:p>
      <w:r>
        <w:t xml:space="preserve">Alku: Jonathan halusi jäätelötötterön. Loppu: Jonathan ei saanut jäätelötötteröä.</w:t>
      </w:r>
    </w:p>
    <w:p>
      <w:r>
        <w:rPr>
          <w:b/>
        </w:rPr>
        <w:t xml:space="preserve">Tulos</w:t>
      </w:r>
    </w:p>
    <w:p>
      <w:r>
        <w:t xml:space="preserve">Johnathan sai selville, ettei kaupalla ollut enää käpyjä.</w:t>
      </w:r>
    </w:p>
    <w:p>
      <w:r>
        <w:rPr>
          <w:b/>
        </w:rPr>
        <w:t xml:space="preserve">Tulos</w:t>
      </w:r>
    </w:p>
    <w:p>
      <w:r>
        <w:t xml:space="preserve">Jonathan ei nähnyt yhtään haluamaansa makua.</w:t>
      </w:r>
    </w:p>
    <w:p>
      <w:r>
        <w:rPr>
          <w:b/>
        </w:rPr>
        <w:t xml:space="preserve">Tulos</w:t>
      </w:r>
    </w:p>
    <w:p>
      <w:r>
        <w:t xml:space="preserve">Jonathonilla ei ollut tarpeeksi rahaa jäätelön ostamiseen.</w:t>
      </w:r>
    </w:p>
    <w:p>
      <w:r>
        <w:rPr>
          <w:b/>
        </w:rPr>
        <w:t xml:space="preserve">Esimerkki 2.97</w:t>
      </w:r>
    </w:p>
    <w:p>
      <w:r>
        <w:t xml:space="preserve">Alku: Ellien auto hajosi lähellä tunnelia. Loppu: Ellien lähtiessä alueelta hän laski 274 autoa.</w:t>
      </w:r>
    </w:p>
    <w:p>
      <w:r>
        <w:rPr>
          <w:b/>
        </w:rPr>
        <w:t xml:space="preserve">Tulos</w:t>
      </w:r>
    </w:p>
    <w:p>
      <w:r>
        <w:t xml:space="preserve">Kaikkien oli poistuttava tunnelista jalan.</w:t>
      </w:r>
    </w:p>
    <w:p>
      <w:r>
        <w:rPr>
          <w:b/>
        </w:rPr>
        <w:t xml:space="preserve">Tulos</w:t>
      </w:r>
    </w:p>
    <w:p>
      <w:r>
        <w:t xml:space="preserve">Ellie oli jumissa tuntikausia.</w:t>
      </w:r>
    </w:p>
    <w:p>
      <w:r>
        <w:rPr>
          <w:b/>
        </w:rPr>
        <w:t xml:space="preserve">Tulos</w:t>
      </w:r>
    </w:p>
    <w:p>
      <w:r>
        <w:t xml:space="preserve">Hänen autonsa tukki ainoan liikennekaistan.</w:t>
      </w:r>
    </w:p>
    <w:p>
      <w:r>
        <w:rPr>
          <w:b/>
        </w:rPr>
        <w:t xml:space="preserve">Tulos</w:t>
      </w:r>
    </w:p>
    <w:p>
      <w:r>
        <w:t xml:space="preserve">Lähistöllä oli paljon autoja.</w:t>
      </w:r>
    </w:p>
    <w:p>
      <w:r>
        <w:rPr>
          <w:b/>
        </w:rPr>
        <w:t xml:space="preserve">Esimerkki 2.98</w:t>
      </w:r>
    </w:p>
    <w:p>
      <w:r>
        <w:t xml:space="preserve">Alku: Vick ajatteli äänestää presidenttiä vuonna 2008. Loppu: Vick päätyi siihen, ettei hän välittänyt vaaleista.</w:t>
      </w:r>
    </w:p>
    <w:p>
      <w:r>
        <w:rPr>
          <w:b/>
        </w:rPr>
        <w:t xml:space="preserve">Tulos</w:t>
      </w:r>
    </w:p>
    <w:p>
      <w:r>
        <w:t xml:space="preserve">Hän ei osannut valita, mistä ehdokkaista hän piti eniten.</w:t>
      </w:r>
    </w:p>
    <w:p>
      <w:r>
        <w:rPr>
          <w:b/>
        </w:rPr>
        <w:t xml:space="preserve">Tulos</w:t>
      </w:r>
    </w:p>
    <w:p>
      <w:r>
        <w:t xml:space="preserve">Hän ei pitänyt kummankaan ehdokkaan puheista.</w:t>
      </w:r>
    </w:p>
    <w:p>
      <w:r>
        <w:rPr>
          <w:b/>
        </w:rPr>
        <w:t xml:space="preserve">Tulos</w:t>
      </w:r>
    </w:p>
    <w:p>
      <w:r>
        <w:t xml:space="preserve">Vick ei pystynyt tekemään päätöstä.</w:t>
      </w:r>
    </w:p>
    <w:p>
      <w:r>
        <w:rPr>
          <w:b/>
        </w:rPr>
        <w:t xml:space="preserve">Tulos</w:t>
      </w:r>
    </w:p>
    <w:p>
      <w:r>
        <w:t xml:space="preserve">Vick tajusi, että hänen osavaltionsa äänestää aina demokraattista ehdokasta.</w:t>
      </w:r>
    </w:p>
    <w:p>
      <w:r>
        <w:rPr>
          <w:b/>
        </w:rPr>
        <w:t xml:space="preserve">Tulos</w:t>
      </w:r>
    </w:p>
    <w:p>
      <w:r>
        <w:t xml:space="preserve">Vick äänesti, mutta hänen valitsemansa henkilö ei voittanut.</w:t>
      </w:r>
    </w:p>
    <w:p>
      <w:r>
        <w:rPr>
          <w:b/>
        </w:rPr>
        <w:t xml:space="preserve">Esimerkki 2.99</w:t>
      </w:r>
    </w:p>
    <w:p>
      <w:r>
        <w:t xml:space="preserve">Alku: Tiedemies työskenteli ahkerasti laatan parissa monta vuotta. Loppu: Nyt oli aika jakaa se maailman kanssa.</w:t>
      </w:r>
    </w:p>
    <w:p>
      <w:r>
        <w:rPr>
          <w:b/>
        </w:rPr>
        <w:t xml:space="preserve">Tulos</w:t>
      </w:r>
    </w:p>
    <w:p>
      <w:r>
        <w:t xml:space="preserve">Hän sai lopulta työnsä laatan kanssa valmiiksi.</w:t>
      </w:r>
    </w:p>
    <w:p>
      <w:r>
        <w:rPr>
          <w:b/>
        </w:rPr>
        <w:t xml:space="preserve">Tulos</w:t>
      </w:r>
    </w:p>
    <w:p>
      <w:r>
        <w:t xml:space="preserve">Sanojen tulkitseminen kesti hetken.</w:t>
      </w:r>
    </w:p>
    <w:p>
      <w:r>
        <w:rPr>
          <w:b/>
        </w:rPr>
        <w:t xml:space="preserve">Tulos</w:t>
      </w:r>
    </w:p>
    <w:p>
      <w:r>
        <w:t xml:space="preserve">Tutkija sai työnsä laatan parissa päätökseen.</w:t>
      </w:r>
    </w:p>
    <w:p>
      <w:r>
        <w:rPr>
          <w:b/>
        </w:rPr>
        <w:t xml:space="preserve">Tulos</w:t>
      </w:r>
    </w:p>
    <w:p>
      <w:r>
        <w:t xml:space="preserve">Tutkija sai lopulta projektinsa valmiiksi.</w:t>
      </w:r>
    </w:p>
    <w:p>
      <w:r>
        <w:rPr>
          <w:b/>
        </w:rPr>
        <w:t xml:space="preserve">Tulos</w:t>
      </w:r>
    </w:p>
    <w:p>
      <w:r>
        <w:t xml:space="preserve">Slad saatiin vihdoin valmiiksi ja tarkistettua.</w:t>
      </w:r>
    </w:p>
    <w:p>
      <w:r>
        <w:rPr>
          <w:b/>
        </w:rPr>
        <w:t xml:space="preserve">Esimerkki 2.100</w:t>
      </w:r>
    </w:p>
    <w:p>
      <w:r>
        <w:t xml:space="preserve">Alku: Jared istui nojatuolissaan takan lähellä. Loppu: Jared hieroi tyytyväisenä käsiään tulen edessä.</w:t>
      </w:r>
    </w:p>
    <w:p>
      <w:r>
        <w:rPr>
          <w:b/>
        </w:rPr>
        <w:t xml:space="preserve">Tulos</w:t>
      </w:r>
    </w:p>
    <w:p>
      <w:r>
        <w:t xml:space="preserve">Jared rakastaa lämpöä.</w:t>
      </w:r>
    </w:p>
    <w:p>
      <w:r>
        <w:rPr>
          <w:b/>
        </w:rPr>
        <w:t xml:space="preserve">Tulos</w:t>
      </w:r>
    </w:p>
    <w:p>
      <w:r>
        <w:t xml:space="preserve">Jared asetti jalkansa ottomaanille.</w:t>
      </w:r>
    </w:p>
    <w:p>
      <w:r>
        <w:rPr>
          <w:b/>
        </w:rPr>
        <w:t xml:space="preserve">Tulos</w:t>
      </w:r>
    </w:p>
    <w:p>
      <w:r>
        <w:t xml:space="preserve">Jaredilla oli kylmä, joten hän lämpeni nuotion äärellä.</w:t>
      </w:r>
    </w:p>
    <w:p>
      <w:r>
        <w:rPr>
          <w:b/>
        </w:rPr>
        <w:t xml:space="preserve">Tulos</w:t>
      </w:r>
    </w:p>
    <w:p>
      <w:r>
        <w:t xml:space="preserve">Jared oli hyvin kylmä.</w:t>
      </w:r>
    </w:p>
    <w:p>
      <w:r>
        <w:rPr>
          <w:b/>
        </w:rPr>
        <w:t xml:space="preserve">Esimerkki 2.101</w:t>
      </w:r>
    </w:p>
    <w:p>
      <w:r>
        <w:t xml:space="preserve">Alku: Ed heitteli kiviä läheiseen järveen. Loppu: Hänen pikkuveljensä ei ole vieläkään antanut hänelle anteeksi.</w:t>
      </w:r>
    </w:p>
    <w:p>
      <w:r>
        <w:rPr>
          <w:b/>
        </w:rPr>
        <w:t xml:space="preserve">Tulos</w:t>
      </w:r>
    </w:p>
    <w:p>
      <w:r>
        <w:t xml:space="preserve">Ed löi pikkuveljeään vahingossa kivellä.</w:t>
      </w:r>
    </w:p>
    <w:p>
      <w:r>
        <w:rPr>
          <w:b/>
        </w:rPr>
        <w:t xml:space="preserve">Tulos</w:t>
      </w:r>
    </w:p>
    <w:p>
      <w:r>
        <w:t xml:space="preserve">Ed ampui ohi ja osui pikkuveljeensä.</w:t>
      </w:r>
    </w:p>
    <w:p>
      <w:r>
        <w:rPr>
          <w:b/>
        </w:rPr>
        <w:t xml:space="preserve">Tulos</w:t>
      </w:r>
    </w:p>
    <w:p>
      <w:r>
        <w:t xml:space="preserve">Ed osui veljeensä vahingossa.</w:t>
      </w:r>
    </w:p>
    <w:p>
      <w:r>
        <w:rPr>
          <w:b/>
        </w:rPr>
        <w:t xml:space="preserve">Tulos</w:t>
      </w:r>
    </w:p>
    <w:p>
      <w:r>
        <w:t xml:space="preserve">Hän löi vahingossa veljeään.</w:t>
      </w:r>
    </w:p>
    <w:p>
      <w:r>
        <w:rPr>
          <w:b/>
        </w:rPr>
        <w:t xml:space="preserve">Esimerkki 2.102</w:t>
      </w:r>
    </w:p>
    <w:p>
      <w:r>
        <w:t xml:space="preserve">Alku: Wade oli hyvin järkyttynyt. Loppu: Kävi ilmi, että Wade oli jättänyt sen ruokakauppaan.</w:t>
      </w:r>
    </w:p>
    <w:p>
      <w:r>
        <w:rPr>
          <w:b/>
        </w:rPr>
        <w:t xml:space="preserve">Tulos</w:t>
      </w:r>
    </w:p>
    <w:p>
      <w:r>
        <w:t xml:space="preserve">Lopulta hän osti viinipullon, jota halusi maistaa.</w:t>
      </w:r>
    </w:p>
    <w:p>
      <w:r>
        <w:rPr>
          <w:b/>
        </w:rPr>
        <w:t xml:space="preserve">Tulos</w:t>
      </w:r>
    </w:p>
    <w:p>
      <w:r>
        <w:t xml:space="preserve">Hän tutki ruokakassia uudelleen.</w:t>
      </w:r>
    </w:p>
    <w:p>
      <w:r>
        <w:rPr>
          <w:b/>
        </w:rPr>
        <w:t xml:space="preserve">Tulos</w:t>
      </w:r>
    </w:p>
    <w:p>
      <w:r>
        <w:t xml:space="preserve">Wade ei löytänyt lompakkoaan.</w:t>
      </w:r>
    </w:p>
    <w:p>
      <w:r>
        <w:rPr>
          <w:b/>
        </w:rPr>
        <w:t xml:space="preserve">Tulos</w:t>
      </w:r>
    </w:p>
    <w:p>
      <w:r>
        <w:t xml:space="preserve">Wade kadotti lompakkonsa.</w:t>
      </w:r>
    </w:p>
    <w:p>
      <w:r>
        <w:rPr>
          <w:b/>
        </w:rPr>
        <w:t xml:space="preserve">Esimerkki 2.103</w:t>
      </w:r>
    </w:p>
    <w:p>
      <w:r>
        <w:t xml:space="preserve">Alku: Ginan veli Jay oli tönäissyt isäänsä. Loppu: Gina herätti äitinsä lopettamaan tappelun.</w:t>
      </w:r>
    </w:p>
    <w:p>
      <w:r>
        <w:rPr>
          <w:b/>
        </w:rPr>
        <w:t xml:space="preserve">Tulos</w:t>
      </w:r>
    </w:p>
    <w:p>
      <w:r>
        <w:t xml:space="preserve">Ginan isä ja Jay alkoivat sitten tapella.</w:t>
      </w:r>
    </w:p>
    <w:p>
      <w:r>
        <w:rPr>
          <w:b/>
        </w:rPr>
        <w:t xml:space="preserve">Tulos</w:t>
      </w:r>
    </w:p>
    <w:p>
      <w:r>
        <w:t xml:space="preserve">Gina meni äitinsä huoneeseen.</w:t>
      </w:r>
    </w:p>
    <w:p>
      <w:r>
        <w:rPr>
          <w:b/>
        </w:rPr>
        <w:t xml:space="preserve">Tulos</w:t>
      </w:r>
    </w:p>
    <w:p>
      <w:r>
        <w:t xml:space="preserve">Ginan isä työnsi Jayn takaisin.</w:t>
      </w:r>
    </w:p>
    <w:p>
      <w:r>
        <w:rPr>
          <w:b/>
        </w:rPr>
        <w:t xml:space="preserve">Esimerkki 2.104</w:t>
      </w:r>
    </w:p>
    <w:p>
      <w:r>
        <w:t xml:space="preserve">Alku: Billyn ystävät pitivät häntä pelkurina. Loppu: Billy osoitti pelkuruutta.</w:t>
      </w:r>
    </w:p>
    <w:p>
      <w:r>
        <w:rPr>
          <w:b/>
        </w:rPr>
        <w:t xml:space="preserve">Tulos</w:t>
      </w:r>
    </w:p>
    <w:p>
      <w:r>
        <w:t xml:space="preserve">Billy perääntyi haasteesta.</w:t>
      </w:r>
    </w:p>
    <w:p>
      <w:r>
        <w:rPr>
          <w:b/>
        </w:rPr>
        <w:t xml:space="preserve">Tulos</w:t>
      </w:r>
    </w:p>
    <w:p>
      <w:r>
        <w:t xml:space="preserve">Billy karkasi, kun kiusaaja oli ilkeä pikkupojalle.</w:t>
      </w:r>
    </w:p>
    <w:p>
      <w:r>
        <w:rPr>
          <w:b/>
        </w:rPr>
        <w:t xml:space="preserve">Tulos</w:t>
      </w:r>
    </w:p>
    <w:p>
      <w:r>
        <w:t xml:space="preserve">Billy juoksi peloissaan kotiin.</w:t>
      </w:r>
    </w:p>
    <w:p>
      <w:r>
        <w:rPr>
          <w:b/>
        </w:rPr>
        <w:t xml:space="preserve">Tulos</w:t>
      </w:r>
    </w:p>
    <w:p>
      <w:r>
        <w:t xml:space="preserve">Kun koulussa oli tappelu, Billy karkasi.</w:t>
      </w:r>
    </w:p>
    <w:p>
      <w:r>
        <w:rPr>
          <w:b/>
        </w:rPr>
        <w:t xml:space="preserve">Esimerkki 2.105</w:t>
      </w:r>
    </w:p>
    <w:p>
      <w:r>
        <w:t xml:space="preserve">Alku: Olivia ja John pelasivat lentopalloa. Loppu: Hän pyysi myöhemmin anteeksi Johnilta.</w:t>
      </w:r>
    </w:p>
    <w:p>
      <w:r>
        <w:rPr>
          <w:b/>
        </w:rPr>
        <w:t xml:space="preserve">Tulos</w:t>
      </w:r>
    </w:p>
    <w:p>
      <w:r>
        <w:t xml:space="preserve">Olivia löi Johnia lentopallolla.</w:t>
      </w:r>
    </w:p>
    <w:p>
      <w:r>
        <w:rPr>
          <w:b/>
        </w:rPr>
        <w:t xml:space="preserve">Tulos</w:t>
      </w:r>
    </w:p>
    <w:p>
      <w:r>
        <w:t xml:space="preserve">Olivia löi Johnia vahingossa nenään.</w:t>
      </w:r>
    </w:p>
    <w:p>
      <w:r>
        <w:rPr>
          <w:b/>
        </w:rPr>
        <w:t xml:space="preserve">Tulos</w:t>
      </w:r>
    </w:p>
    <w:p>
      <w:r>
        <w:t xml:space="preserve">Olivia löi Johnia vahingossa pallolla.</w:t>
      </w:r>
    </w:p>
    <w:p>
      <w:r>
        <w:rPr>
          <w:b/>
        </w:rPr>
        <w:t xml:space="preserve">Tulos</w:t>
      </w:r>
    </w:p>
    <w:p>
      <w:r>
        <w:t xml:space="preserve">Olivia löi Johnia pallolla kasvoihin.</w:t>
      </w:r>
    </w:p>
    <w:p>
      <w:r>
        <w:rPr>
          <w:b/>
        </w:rPr>
        <w:t xml:space="preserve">Tulos</w:t>
      </w:r>
    </w:p>
    <w:p>
      <w:r>
        <w:t xml:space="preserve">Olivia huusi Johnille pelin aikana.</w:t>
      </w:r>
    </w:p>
    <w:p>
      <w:r>
        <w:rPr>
          <w:b/>
        </w:rPr>
        <w:t xml:space="preserve">Esimerkki 2.106</w:t>
      </w:r>
    </w:p>
    <w:p>
      <w:r>
        <w:t xml:space="preserve">Alku: Sue halusi uuden koiran seurakseen. Loppu: Sue kävi adoptiokeskuksessa ja adoptoi bokseripennun.</w:t>
      </w:r>
    </w:p>
    <w:p>
      <w:r>
        <w:rPr>
          <w:b/>
        </w:rPr>
        <w:t xml:space="preserve">Tulos</w:t>
      </w:r>
    </w:p>
    <w:p>
      <w:r>
        <w:t xml:space="preserve">Sue päätti käydä keskuksessa.</w:t>
      </w:r>
    </w:p>
    <w:p>
      <w:r>
        <w:rPr>
          <w:b/>
        </w:rPr>
        <w:t xml:space="preserve">Tulos</w:t>
      </w:r>
    </w:p>
    <w:p>
      <w:r>
        <w:t xml:space="preserve">Sue tiesi, että ihmisyhdistyksellä oli paljon koiria saatavilla.</w:t>
      </w:r>
    </w:p>
    <w:p>
      <w:r>
        <w:rPr>
          <w:b/>
        </w:rPr>
        <w:t xml:space="preserve">Tulos</w:t>
      </w:r>
    </w:p>
    <w:p>
      <w:r>
        <w:t xml:space="preserve">Sue todella rakasti koiria.</w:t>
      </w:r>
    </w:p>
    <w:p>
      <w:r>
        <w:rPr>
          <w:b/>
        </w:rPr>
        <w:t xml:space="preserve">Tulos</w:t>
      </w:r>
    </w:p>
    <w:p>
      <w:r>
        <w:t xml:space="preserve">Sue meni adoptiokeskukseen etsimään koiraa.</w:t>
      </w:r>
    </w:p>
    <w:p>
      <w:r>
        <w:rPr>
          <w:b/>
        </w:rPr>
        <w:t xml:space="preserve">Esimerkki 2.107</w:t>
      </w:r>
    </w:p>
    <w:p>
      <w:r>
        <w:t xml:space="preserve">Alku: Päätin mennä tänään rannalle. Loppu: Olin siellä 2 tuntia ja ajoin kotiin.</w:t>
      </w:r>
    </w:p>
    <w:p>
      <w:r>
        <w:rPr>
          <w:b/>
        </w:rPr>
        <w:t xml:space="preserve">Tulos</w:t>
      </w:r>
    </w:p>
    <w:p>
      <w:r>
        <w:t xml:space="preserve">Makasin hiekalla ja suljin silmäni.</w:t>
      </w:r>
    </w:p>
    <w:p>
      <w:r>
        <w:rPr>
          <w:b/>
        </w:rPr>
        <w:t xml:space="preserve">Tulos</w:t>
      </w:r>
    </w:p>
    <w:p>
      <w:r>
        <w:t xml:space="preserve">Ranta oli ylikuormitettu.</w:t>
      </w:r>
    </w:p>
    <w:p>
      <w:r>
        <w:rPr>
          <w:b/>
        </w:rPr>
        <w:t xml:space="preserve">Esimerkki 2.108</w:t>
      </w:r>
    </w:p>
    <w:p>
      <w:r>
        <w:t xml:space="preserve">Alku: Maryn unelma oli tulla laulajaksi. Loppu: Hän päätti antaa kaikkensa, ja esitys oli mahtava.</w:t>
      </w:r>
    </w:p>
    <w:p>
      <w:r>
        <w:rPr>
          <w:b/>
        </w:rPr>
        <w:t xml:space="preserve">Tulos</w:t>
      </w:r>
    </w:p>
    <w:p>
      <w:r>
        <w:t xml:space="preserve">Mary sai mahdollisuuden soittaa bändin kanssa lahjakkuusnäytöksessä.</w:t>
      </w:r>
    </w:p>
    <w:p>
      <w:r>
        <w:rPr>
          <w:b/>
        </w:rPr>
        <w:t xml:space="preserve">Tulos</w:t>
      </w:r>
    </w:p>
    <w:p>
      <w:r>
        <w:t xml:space="preserve">Mary kokosi konsertin, mutta hän oli hermostunut.</w:t>
      </w:r>
    </w:p>
    <w:p>
      <w:r>
        <w:rPr>
          <w:b/>
        </w:rPr>
        <w:t xml:space="preserve">Tulos</w:t>
      </w:r>
    </w:p>
    <w:p>
      <w:r>
        <w:t xml:space="preserve">Mary alkoi harjoitella ja sai esityksen.</w:t>
      </w:r>
    </w:p>
    <w:p>
      <w:r>
        <w:rPr>
          <w:b/>
        </w:rPr>
        <w:t xml:space="preserve">Tulos</w:t>
      </w:r>
    </w:p>
    <w:p>
      <w:r>
        <w:t xml:space="preserve">hän lauloi kykykilpailussa.</w:t>
      </w:r>
    </w:p>
    <w:p>
      <w:r>
        <w:rPr>
          <w:b/>
        </w:rPr>
        <w:t xml:space="preserve">Esimerkki 2.109</w:t>
      </w:r>
    </w:p>
    <w:p>
      <w:r>
        <w:t xml:space="preserve">Alku: Jimmy oli pahamaineinen freestyle-räppäri yhteisössään. Loppu: He hurrasivat hänen voitolleen, kun hän lopetti.</w:t>
      </w:r>
    </w:p>
    <w:p>
      <w:r>
        <w:rPr>
          <w:b/>
        </w:rPr>
        <w:t xml:space="preserve">Tulos</w:t>
      </w:r>
    </w:p>
    <w:p>
      <w:r>
        <w:t xml:space="preserve">Jimmy osallistui kilpailuun parhaasta räppäristä.</w:t>
      </w:r>
    </w:p>
    <w:p>
      <w:r>
        <w:rPr>
          <w:b/>
        </w:rPr>
        <w:t xml:space="preserve">Tulos</w:t>
      </w:r>
    </w:p>
    <w:p>
      <w:r>
        <w:t xml:space="preserve">Jimmy meni räppäämään eräälle ihmisryhmälle.</w:t>
      </w:r>
    </w:p>
    <w:p>
      <w:r>
        <w:rPr>
          <w:b/>
        </w:rPr>
        <w:t xml:space="preserve">Esimerkki 2.110</w:t>
      </w:r>
    </w:p>
    <w:p>
      <w:r>
        <w:t xml:space="preserve">Alku: Eugene oli huumeriippuvainen. Loppu: Nyt hän on vapaa huumeista!</w:t>
      </w:r>
    </w:p>
    <w:p>
      <w:r>
        <w:rPr>
          <w:b/>
        </w:rPr>
        <w:t xml:space="preserve">Tulos</w:t>
      </w:r>
    </w:p>
    <w:p>
      <w:r>
        <w:t xml:space="preserve">Eugene ilmoittautuu kuntoutuslaitokseen.</w:t>
      </w:r>
    </w:p>
    <w:p>
      <w:r>
        <w:rPr>
          <w:b/>
        </w:rPr>
        <w:t xml:space="preserve">Tulos</w:t>
      </w:r>
    </w:p>
    <w:p>
      <w:r>
        <w:t xml:space="preserve">Eugene liittyi kuntoutusohjelmaan.</w:t>
      </w:r>
    </w:p>
    <w:p>
      <w:r>
        <w:rPr>
          <w:b/>
        </w:rPr>
        <w:t xml:space="preserve">Tulos</w:t>
      </w:r>
    </w:p>
    <w:p>
      <w:r>
        <w:t xml:space="preserve">Eugene kävi terapiassa riippuvuuksiensa vuoksi.</w:t>
      </w:r>
    </w:p>
    <w:p>
      <w:r>
        <w:rPr>
          <w:b/>
        </w:rPr>
        <w:t xml:space="preserve">Esimerkki 2.111</w:t>
      </w:r>
    </w:p>
    <w:p>
      <w:r>
        <w:t xml:space="preserve">Alku: Donny ja James halusivat kokeilla alkoholia. Loppu: Donnyn ja Jamesin oli mentävä ensiapuun.</w:t>
      </w:r>
    </w:p>
    <w:p>
      <w:r>
        <w:rPr>
          <w:b/>
        </w:rPr>
        <w:t xml:space="preserve">Tulos</w:t>
      </w:r>
    </w:p>
    <w:p>
      <w:r>
        <w:t xml:space="preserve">Donny ja James joivat niin paljon, että he sairastuivat.</w:t>
      </w:r>
    </w:p>
    <w:p>
      <w:r>
        <w:rPr>
          <w:b/>
        </w:rPr>
        <w:t xml:space="preserve">Tulos</w:t>
      </w:r>
    </w:p>
    <w:p>
      <w:r>
        <w:t xml:space="preserve">Donny ja James löysivät alkoholia ja joivat sitä.</w:t>
      </w:r>
    </w:p>
    <w:p>
      <w:r>
        <w:rPr>
          <w:b/>
        </w:rPr>
        <w:t xml:space="preserve">Tulos</w:t>
      </w:r>
    </w:p>
    <w:p>
      <w:r>
        <w:t xml:space="preserve">Donny ja James pääsivät vanhempiensa viinakaappiin ja joivat liikaa.</w:t>
      </w:r>
    </w:p>
    <w:p>
      <w:r>
        <w:rPr>
          <w:b/>
        </w:rPr>
        <w:t xml:space="preserve">Tulos</w:t>
      </w:r>
    </w:p>
    <w:p>
      <w:r>
        <w:t xml:space="preserve">Alkoholin kokeileminen päättyi rankkaan juomiseen.</w:t>
      </w:r>
    </w:p>
    <w:p>
      <w:r>
        <w:rPr>
          <w:b/>
        </w:rPr>
        <w:t xml:space="preserve">Esimerkki 2.112</w:t>
      </w:r>
    </w:p>
    <w:p>
      <w:r>
        <w:t xml:space="preserve">Alku: Hank oli cowboy. Loppu: Tuo mies päihitti Hankin ja oli ensimmäinen, joka pakeni häneltä.</w:t>
      </w:r>
    </w:p>
    <w:p>
      <w:r>
        <w:rPr>
          <w:b/>
        </w:rPr>
        <w:t xml:space="preserve">Tulos</w:t>
      </w:r>
    </w:p>
    <w:p>
      <w:r>
        <w:t xml:space="preserve">Mies yritti varastaa hänen satulansa.</w:t>
      </w:r>
    </w:p>
    <w:p>
      <w:r>
        <w:rPr>
          <w:b/>
        </w:rPr>
        <w:t xml:space="preserve">Tulos</w:t>
      </w:r>
    </w:p>
    <w:p>
      <w:r>
        <w:t xml:space="preserve">Hank tykkäsi napata pahiksia.</w:t>
      </w:r>
    </w:p>
    <w:p>
      <w:r>
        <w:rPr>
          <w:b/>
        </w:rPr>
        <w:t xml:space="preserve">Tulos</w:t>
      </w:r>
    </w:p>
    <w:p>
      <w:r>
        <w:t xml:space="preserve">Hank otti miehen panttivangiksi, kun tämä oli karjapolulla.</w:t>
      </w:r>
    </w:p>
    <w:p>
      <w:r>
        <w:rPr>
          <w:b/>
        </w:rPr>
        <w:t xml:space="preserve">Tulos</w:t>
      </w:r>
    </w:p>
    <w:p>
      <w:r>
        <w:t xml:space="preserve">Hank otti kiinni ja vangitsi hevosvarkaita.</w:t>
      </w:r>
    </w:p>
    <w:p>
      <w:r>
        <w:rPr>
          <w:b/>
        </w:rPr>
        <w:t xml:space="preserve">Esimerkki 2.113</w:t>
      </w:r>
    </w:p>
    <w:p>
      <w:r>
        <w:t xml:space="preserve">Alku: Tammy ei ollut pessyt pyykkiä viikkoihin. Loppu: Seuraavana päivänä hän vihdoin pesi pyykkiä.</w:t>
      </w:r>
    </w:p>
    <w:p>
      <w:r>
        <w:rPr>
          <w:b/>
        </w:rPr>
        <w:t xml:space="preserve">Tulos</w:t>
      </w:r>
    </w:p>
    <w:p>
      <w:r>
        <w:t xml:space="preserve">Tammyllä ei ollut puhtaita alusvaatteita.</w:t>
      </w:r>
    </w:p>
    <w:p>
      <w:r>
        <w:rPr>
          <w:b/>
        </w:rPr>
        <w:t xml:space="preserve">Tulos</w:t>
      </w:r>
    </w:p>
    <w:p>
      <w:r>
        <w:t xml:space="preserve">Hän tajusi, ettei hänellä ollut puhtaita alusvaatteita.</w:t>
      </w:r>
    </w:p>
    <w:p>
      <w:r>
        <w:rPr>
          <w:b/>
        </w:rPr>
        <w:t xml:space="preserve">Tulos</w:t>
      </w:r>
    </w:p>
    <w:p>
      <w:r>
        <w:t xml:space="preserve">Tammy ei pitänyt siitä, miten sotkuinen hänen huoneensa oli.</w:t>
      </w:r>
    </w:p>
    <w:p>
      <w:r>
        <w:rPr>
          <w:b/>
        </w:rPr>
        <w:t xml:space="preserve">Tulos</w:t>
      </w:r>
    </w:p>
    <w:p>
      <w:r>
        <w:t xml:space="preserve">Tammylta loppuivat puhtaat vaatteet.</w:t>
      </w:r>
    </w:p>
    <w:p>
      <w:r>
        <w:rPr>
          <w:b/>
        </w:rPr>
        <w:t xml:space="preserve">Tulos</w:t>
      </w:r>
    </w:p>
    <w:p>
      <w:r>
        <w:t xml:space="preserve">Tammyn vaatteet loppuivat kesken.</w:t>
      </w:r>
    </w:p>
    <w:p>
      <w:r>
        <w:rPr>
          <w:b/>
        </w:rPr>
        <w:t xml:space="preserve">Esimerkki 2.114</w:t>
      </w:r>
    </w:p>
    <w:p>
      <w:r>
        <w:t xml:space="preserve">Alku: Julia leipoi kakun. Loppu: Kakku näytti viimeistelyn jälkeen erittäin maukkaalta.</w:t>
      </w:r>
    </w:p>
    <w:p>
      <w:r>
        <w:rPr>
          <w:b/>
        </w:rPr>
        <w:t xml:space="preserve">Tulos</w:t>
      </w:r>
    </w:p>
    <w:p>
      <w:r>
        <w:t xml:space="preserve">Julia oli todella innoissaan siitä, mitä hän teki.</w:t>
      </w:r>
    </w:p>
    <w:p>
      <w:r>
        <w:rPr>
          <w:b/>
        </w:rPr>
        <w:t xml:space="preserve">Tulos</w:t>
      </w:r>
    </w:p>
    <w:p>
      <w:r>
        <w:t xml:space="preserve">Julia kiinnitti erityistä huomiota leivonnan aikana.</w:t>
      </w:r>
    </w:p>
    <w:p>
      <w:r>
        <w:rPr>
          <w:b/>
        </w:rPr>
        <w:t xml:space="preserve">Tulos</w:t>
      </w:r>
    </w:p>
    <w:p>
      <w:r>
        <w:t xml:space="preserve">Hän yritti kovasti.</w:t>
      </w:r>
    </w:p>
    <w:p>
      <w:r>
        <w:rPr>
          <w:b/>
        </w:rPr>
        <w:t xml:space="preserve">Tulos</w:t>
      </w:r>
    </w:p>
    <w:p>
      <w:r>
        <w:t xml:space="preserve">Hän yritti parhaansa, ja asiat sujuivat hyvin.</w:t>
      </w:r>
    </w:p>
    <w:p>
      <w:r>
        <w:rPr>
          <w:b/>
        </w:rPr>
        <w:t xml:space="preserve">Tulos</w:t>
      </w:r>
    </w:p>
    <w:p>
      <w:r>
        <w:t xml:space="preserve">Hän käytti paljon aikaa sen kauniiseen koristeluun.</w:t>
      </w:r>
    </w:p>
    <w:p>
      <w:r>
        <w:rPr>
          <w:b/>
        </w:rPr>
        <w:t xml:space="preserve">Esimerkki 2.115</w:t>
      </w:r>
    </w:p>
    <w:p>
      <w:r>
        <w:t xml:space="preserve">Alku: Viime yönä oli suuri ukkosmyrsky. Loppu: Sitten noin tunnin kuluttua sähköt palasivat.</w:t>
      </w:r>
    </w:p>
    <w:p>
      <w:r>
        <w:rPr>
          <w:b/>
        </w:rPr>
        <w:t xml:space="preserve">Tulos</w:t>
      </w:r>
    </w:p>
    <w:p>
      <w:r>
        <w:t xml:space="preserve">Talossa meni sähköt poikki.</w:t>
      </w:r>
    </w:p>
    <w:p>
      <w:r>
        <w:rPr>
          <w:b/>
        </w:rPr>
        <w:t xml:space="preserve">Tulos</w:t>
      </w:r>
    </w:p>
    <w:p>
      <w:r>
        <w:t xml:space="preserve">Myrsky katkaisi sähköt naapurustossamme.</w:t>
      </w:r>
    </w:p>
    <w:p>
      <w:r>
        <w:rPr>
          <w:b/>
        </w:rPr>
        <w:t xml:space="preserve">Tulos</w:t>
      </w:r>
    </w:p>
    <w:p>
      <w:r>
        <w:t xml:space="preserve">Myrsky osui sähkötolppaan ja sähköt katkesivat.</w:t>
      </w:r>
    </w:p>
    <w:p>
      <w:r>
        <w:rPr>
          <w:b/>
        </w:rPr>
        <w:t xml:space="preserve">Tulos</w:t>
      </w:r>
    </w:p>
    <w:p>
      <w:r>
        <w:t xml:space="preserve">Leikimme taskulampuilla, koska sähköä ei ollut.</w:t>
      </w:r>
    </w:p>
    <w:p>
      <w:r>
        <w:rPr>
          <w:b/>
        </w:rPr>
        <w:t xml:space="preserve">Esimerkki 2.116</w:t>
      </w:r>
    </w:p>
    <w:p>
      <w:r>
        <w:t xml:space="preserve">Alku: Olin juuri valmistunut yliopistosta. Loppu: Opin, että hyvästeleminen ei ole koskaan helppoa.</w:t>
      </w:r>
    </w:p>
    <w:p>
      <w:r>
        <w:rPr>
          <w:b/>
        </w:rPr>
        <w:t xml:space="preserve">Tulos</w:t>
      </w:r>
    </w:p>
    <w:p>
      <w:r>
        <w:t xml:space="preserve">Minun on muutettava pois työn takia.</w:t>
      </w:r>
    </w:p>
    <w:p>
      <w:r>
        <w:rPr>
          <w:b/>
        </w:rPr>
        <w:t xml:space="preserve">Tulos</w:t>
      </w:r>
    </w:p>
    <w:p>
      <w:r>
        <w:t xml:space="preserve">Itkin hyvästellessäni ystäväni.</w:t>
      </w:r>
    </w:p>
    <w:p>
      <w:r>
        <w:rPr>
          <w:b/>
        </w:rPr>
        <w:t xml:space="preserve">Tulos</w:t>
      </w:r>
    </w:p>
    <w:p>
      <w:r>
        <w:t xml:space="preserve">Jouduin siis hyvästelemään monet ikätoverini ja ystäväni.</w:t>
      </w:r>
    </w:p>
    <w:p>
      <w:r>
        <w:rPr>
          <w:b/>
        </w:rPr>
        <w:t xml:space="preserve">Tulos</w:t>
      </w:r>
    </w:p>
    <w:p>
      <w:r>
        <w:t xml:space="preserve">Kun muutin pois asunnostani, yritin olla itkemättä.</w:t>
      </w:r>
    </w:p>
    <w:p>
      <w:r>
        <w:rPr>
          <w:b/>
        </w:rPr>
        <w:t xml:space="preserve">Esimerkki 2.117</w:t>
      </w:r>
    </w:p>
    <w:p>
      <w:r>
        <w:t xml:space="preserve">Alku: Dia tarvitsi balettikengät. Loppu: Onneksi ne sopivat täydellisesti.</w:t>
      </w:r>
    </w:p>
    <w:p>
      <w:r>
        <w:rPr>
          <w:b/>
        </w:rPr>
        <w:t xml:space="preserve">Tulos</w:t>
      </w:r>
    </w:p>
    <w:p>
      <w:r>
        <w:t xml:space="preserve">Dia lainasi balettikenkiä siskoltaan.</w:t>
      </w:r>
    </w:p>
    <w:p>
      <w:r>
        <w:rPr>
          <w:b/>
        </w:rPr>
        <w:t xml:space="preserve">Tulos</w:t>
      </w:r>
    </w:p>
    <w:p>
      <w:r>
        <w:t xml:space="preserve">Dia osti balettikengät.</w:t>
      </w:r>
    </w:p>
    <w:p>
      <w:r>
        <w:rPr>
          <w:b/>
        </w:rPr>
        <w:t xml:space="preserve">Tulos</w:t>
      </w:r>
    </w:p>
    <w:p>
      <w:r>
        <w:t xml:space="preserve">Dian täti sanoi, että hänellä oli ullakollaan balettikenkiä.</w:t>
      </w:r>
    </w:p>
    <w:p>
      <w:r>
        <w:rPr>
          <w:b/>
        </w:rPr>
        <w:t xml:space="preserve">Tulos</w:t>
      </w:r>
    </w:p>
    <w:p>
      <w:r>
        <w:t xml:space="preserve">Dia sai lahjaksi balettikengät.</w:t>
      </w:r>
    </w:p>
    <w:p>
      <w:r>
        <w:rPr>
          <w:b/>
        </w:rPr>
        <w:t xml:space="preserve">Tulos</w:t>
      </w:r>
    </w:p>
    <w:p>
      <w:r>
        <w:t xml:space="preserve">Hänen ystävänsä antoi hänelle vanhat parinsa.</w:t>
      </w:r>
    </w:p>
    <w:p>
      <w:r>
        <w:rPr>
          <w:b/>
        </w:rPr>
        <w:t xml:space="preserve">Esimerkki 2.118</w:t>
      </w:r>
    </w:p>
    <w:p>
      <w:r>
        <w:t xml:space="preserve">Alku: Ostin pyörän vuonna 1999. Loppu: Minun oli ostettava toinen pyörä ja parempi lukko.</w:t>
      </w:r>
    </w:p>
    <w:p>
      <w:r>
        <w:rPr>
          <w:b/>
        </w:rPr>
        <w:t xml:space="preserve">Tulos</w:t>
      </w:r>
    </w:p>
    <w:p>
      <w:r>
        <w:t xml:space="preserve">Lukitsin pyöräni, mutta se varastettiin.</w:t>
      </w:r>
    </w:p>
    <w:p>
      <w:r>
        <w:rPr>
          <w:b/>
        </w:rPr>
        <w:t xml:space="preserve">Tulos</w:t>
      </w:r>
    </w:p>
    <w:p>
      <w:r>
        <w:t xml:space="preserve">Joku varasti pyöräni.</w:t>
      </w:r>
    </w:p>
    <w:p>
      <w:r>
        <w:rPr>
          <w:b/>
        </w:rPr>
        <w:t xml:space="preserve">Tulos</w:t>
      </w:r>
    </w:p>
    <w:p>
      <w:r>
        <w:t xml:space="preserve">Pyörä varastettiin.</w:t>
      </w:r>
    </w:p>
    <w:p>
      <w:r>
        <w:rPr>
          <w:b/>
        </w:rPr>
        <w:t xml:space="preserve">Tulos</w:t>
      </w:r>
    </w:p>
    <w:p>
      <w:r>
        <w:t xml:space="preserve">Kun menin kauppaan ja jätin pyörän ulos, se varastettiin.</w:t>
      </w:r>
    </w:p>
    <w:p>
      <w:r>
        <w:rPr>
          <w:b/>
        </w:rPr>
        <w:t xml:space="preserve">Esimerkki 2.119</w:t>
      </w:r>
    </w:p>
    <w:p>
      <w:r>
        <w:t xml:space="preserve">Alku: Kelly jännitti koulun aloittamista, koska hän ei tuntenut ketään. Loppu: Kelly ystävystyi heidän kanssaan.</w:t>
      </w:r>
    </w:p>
    <w:p>
      <w:r>
        <w:rPr>
          <w:b/>
        </w:rPr>
        <w:t xml:space="preserve">Tulos</w:t>
      </w:r>
    </w:p>
    <w:p>
      <w:r>
        <w:t xml:space="preserve">Kelly tapasi koulussa useita uusia ystäviä.</w:t>
      </w:r>
    </w:p>
    <w:p>
      <w:r>
        <w:rPr>
          <w:b/>
        </w:rPr>
        <w:t xml:space="preserve">Tulos</w:t>
      </w:r>
    </w:p>
    <w:p>
      <w:r>
        <w:t xml:space="preserve">Kelly tapasi luokkatoverinsa.</w:t>
      </w:r>
    </w:p>
    <w:p>
      <w:r>
        <w:rPr>
          <w:b/>
        </w:rPr>
        <w:t xml:space="preserve">Tulos</w:t>
      </w:r>
    </w:p>
    <w:p>
      <w:r>
        <w:t xml:space="preserve">Kelly tapasi luokkatoverinsa ja jutteli heidän kanssaan.</w:t>
      </w:r>
    </w:p>
    <w:p>
      <w:r>
        <w:rPr>
          <w:b/>
        </w:rPr>
        <w:t xml:space="preserve">Esimerkki 2.120</w:t>
      </w:r>
    </w:p>
    <w:p>
      <w:r>
        <w:t xml:space="preserve">Alku: Dan oli yhä shokissa katsottuaan Deadpool-elokuvan. Loppu: Dan käpertyi palloksi ja itki nurkassa.</w:t>
      </w:r>
    </w:p>
    <w:p>
      <w:r>
        <w:rPr>
          <w:b/>
        </w:rPr>
        <w:t xml:space="preserve">Tulos</w:t>
      </w:r>
    </w:p>
    <w:p>
      <w:r>
        <w:t xml:space="preserve">Dan ei voinut uskoa, mitä hänen suosikkihahmolleen tapahtui.</w:t>
      </w:r>
    </w:p>
    <w:p>
      <w:r>
        <w:rPr>
          <w:b/>
        </w:rPr>
        <w:t xml:space="preserve">Tulos</w:t>
      </w:r>
    </w:p>
    <w:p>
      <w:r>
        <w:t xml:space="preserve">Dan oli hyvin tunteellinen näkemästään.</w:t>
      </w:r>
    </w:p>
    <w:p>
      <w:r>
        <w:rPr>
          <w:b/>
        </w:rPr>
        <w:t xml:space="preserve">Tulos</w:t>
      </w:r>
    </w:p>
    <w:p>
      <w:r>
        <w:t xml:space="preserve">Dan huomasi olevansa hukkua elokuvan taiteellisuuteen.</w:t>
      </w:r>
    </w:p>
    <w:p>
      <w:r>
        <w:rPr>
          <w:b/>
        </w:rPr>
        <w:t xml:space="preserve">Tulos</w:t>
      </w:r>
    </w:p>
    <w:p>
      <w:r>
        <w:t xml:space="preserve">Danin mielestä elokuva oli surullinen.</w:t>
      </w:r>
    </w:p>
    <w:p>
      <w:r>
        <w:rPr>
          <w:b/>
        </w:rPr>
        <w:t xml:space="preserve">Esimerkki 2.121</w:t>
      </w:r>
    </w:p>
    <w:p>
      <w:r>
        <w:t xml:space="preserve">Alku: Jacksonin perhe meni elokuviin. Loppu: Emily ja hänen siskonsa suostuttelivat vanhempansa hankkimaan koiran.</w:t>
      </w:r>
    </w:p>
    <w:p>
      <w:r>
        <w:rPr>
          <w:b/>
        </w:rPr>
        <w:t xml:space="preserve">Tulos</w:t>
      </w:r>
    </w:p>
    <w:p>
      <w:r>
        <w:t xml:space="preserve">Muuton jälkeen Jacksonit ohittivat eläinkaupan.</w:t>
      </w:r>
    </w:p>
    <w:p>
      <w:r>
        <w:rPr>
          <w:b/>
        </w:rPr>
        <w:t xml:space="preserve">Tulos</w:t>
      </w:r>
    </w:p>
    <w:p>
      <w:r>
        <w:t xml:space="preserve">Elokuvan jälkeen Jacksonit menivät eläinkauppaan.</w:t>
      </w:r>
    </w:p>
    <w:p>
      <w:r>
        <w:rPr>
          <w:b/>
        </w:rPr>
        <w:t xml:space="preserve">Tulos</w:t>
      </w:r>
    </w:p>
    <w:p>
      <w:r>
        <w:t xml:space="preserve">Elokuva kertoi pienestä koiranpennusta.</w:t>
      </w:r>
    </w:p>
    <w:p>
      <w:r>
        <w:rPr>
          <w:b/>
        </w:rPr>
        <w:t xml:space="preserve">Tulos</w:t>
      </w:r>
    </w:p>
    <w:p>
      <w:r>
        <w:t xml:space="preserve">Elokuvassa oli söpö koira, ja Emily ja hänen siskonsa päättivät haluta sellaisen.</w:t>
      </w:r>
    </w:p>
    <w:p>
      <w:r>
        <w:rPr>
          <w:b/>
        </w:rPr>
        <w:t xml:space="preserve">Tulos</w:t>
      </w:r>
    </w:p>
    <w:p>
      <w:r>
        <w:t xml:space="preserve">He näkivät elokuvan koirasta, ja Emily ja hänen siskonsa halusivat todella oman koiran.</w:t>
      </w:r>
    </w:p>
    <w:p>
      <w:r>
        <w:rPr>
          <w:b/>
        </w:rPr>
        <w:t xml:space="preserve">Esimerkki 2.122</w:t>
      </w:r>
    </w:p>
    <w:p>
      <w:r>
        <w:t xml:space="preserve">Alku: Mark tajusi olevansa ylipainoinen ja päätti ryhtyä laihduttamaan. Loppu: Etiketissä luki 100 kaloria, ei 10 kaloria, kiitos etiketissä olleen tahran.</w:t>
      </w:r>
    </w:p>
    <w:p>
      <w:r>
        <w:rPr>
          <w:b/>
        </w:rPr>
        <w:t xml:space="preserve">Tulos</w:t>
      </w:r>
    </w:p>
    <w:p>
      <w:r>
        <w:t xml:space="preserve">Mark osti elintarvikkeen etiketin perusteella.</w:t>
      </w:r>
    </w:p>
    <w:p>
      <w:r>
        <w:rPr>
          <w:b/>
        </w:rPr>
        <w:t xml:space="preserve">Tulos</w:t>
      </w:r>
    </w:p>
    <w:p>
      <w:r>
        <w:t xml:space="preserve">Mark osti vähäkalorisia elintarvikkeita.</w:t>
      </w:r>
    </w:p>
    <w:p>
      <w:r>
        <w:rPr>
          <w:b/>
        </w:rPr>
        <w:t xml:space="preserve">Tulos</w:t>
      </w:r>
    </w:p>
    <w:p>
      <w:r>
        <w:t xml:space="preserve">Mark ei voinut syödä lempiruokaansa, koska kalorimäärä oli liian suuri.</w:t>
      </w:r>
    </w:p>
    <w:p>
      <w:r>
        <w:rPr>
          <w:b/>
        </w:rPr>
        <w:t xml:space="preserve">Tulos</w:t>
      </w:r>
    </w:p>
    <w:p>
      <w:r>
        <w:t xml:space="preserve">Mark söi suklaapatukkaa, kunnes hän tajusi jotain.</w:t>
      </w:r>
    </w:p>
    <w:p>
      <w:r>
        <w:rPr>
          <w:b/>
        </w:rPr>
        <w:t xml:space="preserve">Esimerkki 2.123</w:t>
      </w:r>
    </w:p>
    <w:p>
      <w:r>
        <w:t xml:space="preserve">Alku: Billy tarvitsi rahaa. Loppu: Ennen kuin hän tiesikään, hän teki töitä ja tienasi rahaa.</w:t>
      </w:r>
    </w:p>
    <w:p>
      <w:r>
        <w:rPr>
          <w:b/>
        </w:rPr>
        <w:t xml:space="preserve">Tulos</w:t>
      </w:r>
    </w:p>
    <w:p>
      <w:r>
        <w:t xml:space="preserve">Hän yritti kovasti löytää työtä jostain.</w:t>
      </w:r>
    </w:p>
    <w:p>
      <w:r>
        <w:rPr>
          <w:b/>
        </w:rPr>
        <w:t xml:space="preserve">Tulos</w:t>
      </w:r>
    </w:p>
    <w:p>
      <w:r>
        <w:t xml:space="preserve">Billy sai uuden työpaikan.</w:t>
      </w:r>
    </w:p>
    <w:p>
      <w:r>
        <w:rPr>
          <w:b/>
        </w:rPr>
        <w:t xml:space="preserve">Tulos</w:t>
      </w:r>
    </w:p>
    <w:p>
      <w:r>
        <w:t xml:space="preserve">Hän laittoi ilmoituksen työpaikkafoorumille.</w:t>
      </w:r>
    </w:p>
    <w:p>
      <w:r>
        <w:rPr>
          <w:b/>
        </w:rPr>
        <w:t xml:space="preserve">Tulos</w:t>
      </w:r>
    </w:p>
    <w:p>
      <w:r>
        <w:t xml:space="preserve">Hän perusti oman maisemointiyrityksen.</w:t>
      </w:r>
    </w:p>
    <w:p>
      <w:r>
        <w:rPr>
          <w:b/>
        </w:rPr>
        <w:t xml:space="preserve">Esimerkki 2.124</w:t>
      </w:r>
    </w:p>
    <w:p>
      <w:r>
        <w:t xml:space="preserve">Alku: Vanessa luuli olevansa loistava tennispelaaja. Loppu: Sue voitti Vanessan kolmella pisteellä.</w:t>
      </w:r>
    </w:p>
    <w:p>
      <w:r>
        <w:rPr>
          <w:b/>
        </w:rPr>
        <w:t xml:space="preserve">Tulos</w:t>
      </w:r>
    </w:p>
    <w:p>
      <w:r>
        <w:t xml:space="preserve">Vanessa pyysi Sueta pelaamaan tennistä kanssaan.</w:t>
      </w:r>
    </w:p>
    <w:p>
      <w:r>
        <w:rPr>
          <w:b/>
        </w:rPr>
        <w:t xml:space="preserve">Tulos</w:t>
      </w:r>
    </w:p>
    <w:p>
      <w:r>
        <w:t xml:space="preserve">Vanessa pelasi Suea vastaan ottelussa.</w:t>
      </w:r>
    </w:p>
    <w:p>
      <w:r>
        <w:rPr>
          <w:b/>
        </w:rPr>
        <w:t xml:space="preserve">Tulos</w:t>
      </w:r>
    </w:p>
    <w:p>
      <w:r>
        <w:t xml:space="preserve">Vanessa pääsi finaaliin Suea vastaan.</w:t>
      </w:r>
    </w:p>
    <w:p>
      <w:r>
        <w:rPr>
          <w:b/>
        </w:rPr>
        <w:t xml:space="preserve">Esimerkki 2.125</w:t>
      </w:r>
    </w:p>
    <w:p>
      <w:r>
        <w:t xml:space="preserve">Alku: Leikkikentällä oli kummallinen kohtaus. Loppu: Heidän saarroksensa pelasti sen muilta lapsilta, kunnes se lensi pois.</w:t>
      </w:r>
    </w:p>
    <w:p>
      <w:r>
        <w:rPr>
          <w:b/>
        </w:rPr>
        <w:t xml:space="preserve">Tulos</w:t>
      </w:r>
    </w:p>
    <w:p>
      <w:r>
        <w:t xml:space="preserve">Linnunpoikanen löytyi.</w:t>
      </w:r>
    </w:p>
    <w:p>
      <w:r>
        <w:rPr>
          <w:b/>
        </w:rPr>
        <w:t xml:space="preserve">Tulos</w:t>
      </w:r>
    </w:p>
    <w:p>
      <w:r>
        <w:t xml:space="preserve">Jotkut lapset halusivat häiritä leikkikentällä olevaa lintua, mutta jotkut lapset estivät heidän tiensä.</w:t>
      </w:r>
    </w:p>
    <w:p>
      <w:r>
        <w:rPr>
          <w:b/>
        </w:rPr>
        <w:t xml:space="preserve">Tulos</w:t>
      </w:r>
    </w:p>
    <w:p>
      <w:r>
        <w:t xml:space="preserve">Maassa oli lintu.</w:t>
      </w:r>
    </w:p>
    <w:p>
      <w:r>
        <w:rPr>
          <w:b/>
        </w:rPr>
        <w:t xml:space="preserve">Tulos</w:t>
      </w:r>
    </w:p>
    <w:p>
      <w:r>
        <w:t xml:space="preserve">oli outo lintu.</w:t>
      </w:r>
    </w:p>
    <w:p>
      <w:r>
        <w:rPr>
          <w:b/>
        </w:rPr>
        <w:t xml:space="preserve">Esimerkki 2.126</w:t>
      </w:r>
    </w:p>
    <w:p>
      <w:r>
        <w:t xml:space="preserve">Alku: Eva harjoitteli kuukausia tullakseen puhelinkeskuksen lisensoiduksi agentiksi. Loppu: Hänen pomonsa oli niin pahoillaan, että hän antoi Evalle uuden työpaikan.</w:t>
      </w:r>
    </w:p>
    <w:p>
      <w:r>
        <w:rPr>
          <w:b/>
        </w:rPr>
        <w:t xml:space="preserve">Tulos</w:t>
      </w:r>
    </w:p>
    <w:p>
      <w:r>
        <w:t xml:space="preserve">Eva sai tietää, että häntä ei voitaisi palkata työharjoittelupaikkaan, jossa hän oli harjoittelijana.</w:t>
      </w:r>
    </w:p>
    <w:p>
      <w:r>
        <w:rPr>
          <w:b/>
        </w:rPr>
        <w:t xml:space="preserve">Tulos</w:t>
      </w:r>
    </w:p>
    <w:p>
      <w:r>
        <w:t xml:space="preserve">Evan pomo kertoi hänelle, että he eivät enää palkkaa soittajia.</w:t>
      </w:r>
    </w:p>
    <w:p>
      <w:r>
        <w:rPr>
          <w:b/>
        </w:rPr>
        <w:t xml:space="preserve">Tulos</w:t>
      </w:r>
    </w:p>
    <w:p>
      <w:r>
        <w:t xml:space="preserve">Töissä meni sähköt poikki.</w:t>
      </w:r>
    </w:p>
    <w:p>
      <w:r>
        <w:rPr>
          <w:b/>
        </w:rPr>
        <w:t xml:space="preserve">Tulos</w:t>
      </w:r>
    </w:p>
    <w:p>
      <w:r>
        <w:t xml:space="preserve">ja pomon oli irtisanottava hänet heti, kun hän oli aloittanut.</w:t>
      </w:r>
    </w:p>
    <w:p>
      <w:r>
        <w:rPr>
          <w:b/>
        </w:rPr>
        <w:t xml:space="preserve">Esimerkki 2.127</w:t>
      </w:r>
    </w:p>
    <w:p>
      <w:r>
        <w:t xml:space="preserve">Alku: Rhonda halveksi koulun suosittua tyttökerhoa. Loppu: Rhonda tajusi, että tyttö oli joku, josta hän oli kirjoittanut.</w:t>
      </w:r>
    </w:p>
    <w:p>
      <w:r>
        <w:rPr>
          <w:b/>
        </w:rPr>
        <w:t xml:space="preserve">Tulos</w:t>
      </w:r>
    </w:p>
    <w:p>
      <w:r>
        <w:t xml:space="preserve">Rhonda tapasi uuden tytön.</w:t>
      </w:r>
    </w:p>
    <w:p>
      <w:r>
        <w:rPr>
          <w:b/>
        </w:rPr>
        <w:t xml:space="preserve">Tulos</w:t>
      </w:r>
    </w:p>
    <w:p>
      <w:r>
        <w:t xml:space="preserve">Rhonda huomasi yhden tytön tuijottavan häntä.</w:t>
      </w:r>
    </w:p>
    <w:p>
      <w:r>
        <w:rPr>
          <w:b/>
        </w:rPr>
        <w:t xml:space="preserve">Tulos</w:t>
      </w:r>
    </w:p>
    <w:p>
      <w:r>
        <w:t xml:space="preserve">Rhondaa lähestyi eräs tyttö klikkiporukasta.</w:t>
      </w:r>
    </w:p>
    <w:p>
      <w:r>
        <w:rPr>
          <w:b/>
        </w:rPr>
        <w:t xml:space="preserve">Tulos</w:t>
      </w:r>
    </w:p>
    <w:p>
      <w:r>
        <w:t xml:space="preserve">Hän on vähän suosittu.</w:t>
      </w:r>
    </w:p>
    <w:p>
      <w:r>
        <w:rPr>
          <w:b/>
        </w:rPr>
        <w:t xml:space="preserve">Tulos</w:t>
      </w:r>
    </w:p>
    <w:p>
      <w:r>
        <w:t xml:space="preserve">Rhonda kirjoitti tarinoita, joissa pilkattiin tuollaisia tyttöjä, kun uusi tyttö liittyi heidän ryhmäänsä.</w:t>
      </w:r>
    </w:p>
    <w:p>
      <w:r>
        <w:rPr>
          <w:b/>
        </w:rPr>
        <w:t xml:space="preserve">Esimerkki 2.128</w:t>
      </w:r>
    </w:p>
    <w:p>
      <w:r>
        <w:t xml:space="preserve">Alku: Tim heitti pallon koiranpennulleen. Loppu: Siitä lähtien Tim heitti palloa vain sisätiloissa.</w:t>
      </w:r>
    </w:p>
    <w:p>
      <w:r>
        <w:rPr>
          <w:b/>
        </w:rPr>
        <w:t xml:space="preserve">Tulos</w:t>
      </w:r>
    </w:p>
    <w:p>
      <w:r>
        <w:t xml:space="preserve">Hänen koiranpentunsa juoksi ja jäi melkein auton alle.</w:t>
      </w:r>
    </w:p>
    <w:p>
      <w:r>
        <w:rPr>
          <w:b/>
        </w:rPr>
        <w:t xml:space="preserve">Tulos</w:t>
      </w:r>
    </w:p>
    <w:p>
      <w:r>
        <w:t xml:space="preserve">Pentu juoksi pallon perässä ja lähti metsään.</w:t>
      </w:r>
    </w:p>
    <w:p>
      <w:r>
        <w:rPr>
          <w:b/>
        </w:rPr>
        <w:t xml:space="preserve">Tulos</w:t>
      </w:r>
    </w:p>
    <w:p>
      <w:r>
        <w:t xml:space="preserve">Tim rikkoi ikkunan ulkona.</w:t>
      </w:r>
    </w:p>
    <w:p>
      <w:r>
        <w:rPr>
          <w:b/>
        </w:rPr>
        <w:t xml:space="preserve">Tulos</w:t>
      </w:r>
    </w:p>
    <w:p>
      <w:r>
        <w:t xml:space="preserve">Tim heitti pallon vahingossa aidan yli.</w:t>
      </w:r>
    </w:p>
    <w:p>
      <w:r>
        <w:rPr>
          <w:b/>
        </w:rPr>
        <w:t xml:space="preserve">Tulos</w:t>
      </w:r>
    </w:p>
    <w:p>
      <w:r>
        <w:t xml:space="preserve">pallo lensi jokeen.</w:t>
      </w:r>
    </w:p>
    <w:p>
      <w:r>
        <w:rPr>
          <w:b/>
        </w:rPr>
        <w:t xml:space="preserve">Esimerkki 2.129</w:t>
      </w:r>
    </w:p>
    <w:p>
      <w:r>
        <w:t xml:space="preserve">Alku: Mollie ja Julia olivat siskokset, jotka olivat kuin varkaat. Loppu: He huomasivat, että vaikka mitä tapahtui, he olivat silti sisaruksia.</w:t>
      </w:r>
    </w:p>
    <w:p>
      <w:r>
        <w:rPr>
          <w:b/>
        </w:rPr>
        <w:t xml:space="preserve">Tulos</w:t>
      </w:r>
    </w:p>
    <w:p>
      <w:r>
        <w:t xml:space="preserve">Molliella ja Julialla oli kuitenkin vaikeaa.</w:t>
      </w:r>
    </w:p>
    <w:p>
      <w:r>
        <w:rPr>
          <w:b/>
        </w:rPr>
        <w:t xml:space="preserve">Tulos</w:t>
      </w:r>
    </w:p>
    <w:p>
      <w:r>
        <w:t xml:space="preserve">Mollie ja Julia olivat eri mieltä ja riitelivät, mutta sopivat aina keskenään.</w:t>
      </w:r>
    </w:p>
    <w:p>
      <w:r>
        <w:rPr>
          <w:b/>
        </w:rPr>
        <w:t xml:space="preserve">Tulos</w:t>
      </w:r>
    </w:p>
    <w:p>
      <w:r>
        <w:t xml:space="preserve">Mollie ja Julia riitelivät usein.</w:t>
      </w:r>
    </w:p>
    <w:p>
      <w:r>
        <w:rPr>
          <w:b/>
        </w:rPr>
        <w:t xml:space="preserve">Esimerkki 2.130</w:t>
      </w:r>
    </w:p>
    <w:p>
      <w:r>
        <w:t xml:space="preserve">Alku: Kyle joutui kirjoittamaan tutkimustehtävän koulua varten. Loppu: Kun paperit palautettiin, Kylen ahkeruus palkittiin kiitettävällä arvosanalla.</w:t>
      </w:r>
    </w:p>
    <w:p>
      <w:r>
        <w:rPr>
          <w:b/>
        </w:rPr>
        <w:t xml:space="preserve">Tulos</w:t>
      </w:r>
    </w:p>
    <w:p>
      <w:r>
        <w:t xml:space="preserve">Hän työskenteli todella ahkerasti paperin parissa.</w:t>
      </w:r>
    </w:p>
    <w:p>
      <w:r>
        <w:rPr>
          <w:b/>
        </w:rPr>
        <w:t xml:space="preserve">Tulos</w:t>
      </w:r>
    </w:p>
    <w:p>
      <w:r>
        <w:t xml:space="preserve">Kyle työskenteli ahkerasti paperinsa parissa.</w:t>
      </w:r>
    </w:p>
    <w:p>
      <w:r>
        <w:rPr>
          <w:b/>
        </w:rPr>
        <w:t xml:space="preserve">Tulos</w:t>
      </w:r>
    </w:p>
    <w:p>
      <w:r>
        <w:t xml:space="preserve">Kyle työskenteli ahkerasti paperin parissa.</w:t>
      </w:r>
    </w:p>
    <w:p>
      <w:r>
        <w:rPr>
          <w:b/>
        </w:rPr>
        <w:t xml:space="preserve">Tulos</w:t>
      </w:r>
    </w:p>
    <w:p>
      <w:r>
        <w:t xml:space="preserve">Kyle käytti monia tietolähteitä.</w:t>
      </w:r>
    </w:p>
    <w:p>
      <w:r>
        <w:rPr>
          <w:b/>
        </w:rPr>
        <w:t xml:space="preserve">Tulos</w:t>
      </w:r>
    </w:p>
    <w:p>
      <w:r>
        <w:t xml:space="preserve">Kylen artikkelissa tutkittiin, miksi monet pelkäävät tiedettä.</w:t>
      </w:r>
    </w:p>
    <w:p>
      <w:r>
        <w:rPr>
          <w:b/>
        </w:rPr>
        <w:t xml:space="preserve">Esimerkki 2.131</w:t>
      </w:r>
    </w:p>
    <w:p>
      <w:r>
        <w:t xml:space="preserve">Alku: Joan raahasi Elin koulun salsatanssitapahtumaan. Loppu: Eli vietti lopulta mukavan, joskin kömpelön illan.</w:t>
      </w:r>
    </w:p>
    <w:p>
      <w:r>
        <w:rPr>
          <w:b/>
        </w:rPr>
        <w:t xml:space="preserve">Tulos</w:t>
      </w:r>
    </w:p>
    <w:p>
      <w:r>
        <w:t xml:space="preserve">Elin oli vaikea tanssia.</w:t>
      </w:r>
    </w:p>
    <w:p>
      <w:r>
        <w:rPr>
          <w:b/>
        </w:rPr>
        <w:t xml:space="preserve">Tulos</w:t>
      </w:r>
    </w:p>
    <w:p>
      <w:r>
        <w:t xml:space="preserve">Eli ei halunnut lähteä, ja hän vastusti, mutta pääsi silti sinne.</w:t>
      </w:r>
    </w:p>
    <w:p>
      <w:r>
        <w:rPr>
          <w:b/>
        </w:rPr>
        <w:t xml:space="preserve">Tulos</w:t>
      </w:r>
    </w:p>
    <w:p>
      <w:r>
        <w:t xml:space="preserve">Eli ei halunnut lähteä, eikä hän yleensä tanssi.</w:t>
      </w:r>
    </w:p>
    <w:p>
      <w:r>
        <w:rPr>
          <w:b/>
        </w:rPr>
        <w:t xml:space="preserve">Tulos</w:t>
      </w:r>
    </w:p>
    <w:p>
      <w:r>
        <w:t xml:space="preserve">Joan ja Eli olivat hyviä ystäviä.</w:t>
      </w:r>
    </w:p>
    <w:p>
      <w:r>
        <w:rPr>
          <w:b/>
        </w:rPr>
        <w:t xml:space="preserve">Esimerkki 2.132</w:t>
      </w:r>
    </w:p>
    <w:p>
      <w:r>
        <w:t xml:space="preserve">Alku: Lisa aikoi syödä lounaaksi tähteitä. Loppu: Hän heitti ruoan vastentahtoisesti pois.</w:t>
      </w:r>
    </w:p>
    <w:p>
      <w:r>
        <w:rPr>
          <w:b/>
        </w:rPr>
        <w:t xml:space="preserve">Tulos</w:t>
      </w:r>
    </w:p>
    <w:p>
      <w:r>
        <w:t xml:space="preserve">Jäljelle jääneet tuotteet olivat vanhentuneita.</w:t>
      </w:r>
    </w:p>
    <w:p>
      <w:r>
        <w:rPr>
          <w:b/>
        </w:rPr>
        <w:t xml:space="preserve">Tulos</w:t>
      </w:r>
    </w:p>
    <w:p>
      <w:r>
        <w:t xml:space="preserve">Lisan ruoka oli ollut tiskillä koko yön.</w:t>
      </w:r>
    </w:p>
    <w:p>
      <w:r>
        <w:rPr>
          <w:b/>
        </w:rPr>
        <w:t xml:space="preserve">Tulos</w:t>
      </w:r>
    </w:p>
    <w:p>
      <w:r>
        <w:t xml:space="preserve">Hän maistoi ruokaa ja se oli ällöttävää.</w:t>
      </w:r>
    </w:p>
    <w:p>
      <w:r>
        <w:rPr>
          <w:b/>
        </w:rPr>
        <w:t xml:space="preserve">Tulos</w:t>
      </w:r>
    </w:p>
    <w:p>
      <w:r>
        <w:t xml:space="preserve">Ruoka haisi mädälle.</w:t>
      </w:r>
    </w:p>
    <w:p>
      <w:r>
        <w:rPr>
          <w:b/>
        </w:rPr>
        <w:t xml:space="preserve">Esimerkki 2.133</w:t>
      </w:r>
    </w:p>
    <w:p>
      <w:r>
        <w:t xml:space="preserve">Alku: Candace ja Jerry olivat rakastuneita. Loppu: Candace sanoi kyllä.</w:t>
      </w:r>
    </w:p>
    <w:p>
      <w:r>
        <w:rPr>
          <w:b/>
        </w:rPr>
        <w:t xml:space="preserve">Tulos</w:t>
      </w:r>
    </w:p>
    <w:p>
      <w:r>
        <w:t xml:space="preserve">Jerry kosi Candancea.</w:t>
      </w:r>
    </w:p>
    <w:p>
      <w:r>
        <w:rPr>
          <w:b/>
        </w:rPr>
        <w:t xml:space="preserve">Tulos</w:t>
      </w:r>
    </w:p>
    <w:p>
      <w:r>
        <w:t xml:space="preserve">Jerry kosi Candacea.</w:t>
      </w:r>
    </w:p>
    <w:p>
      <w:r>
        <w:rPr>
          <w:b/>
        </w:rPr>
        <w:t xml:space="preserve">Tulos</w:t>
      </w:r>
    </w:p>
    <w:p>
      <w:r>
        <w:t xml:space="preserve">Jerry vei Candacen romanttisille treffeille ja kosi.</w:t>
      </w:r>
    </w:p>
    <w:p>
      <w:r>
        <w:rPr>
          <w:b/>
        </w:rPr>
        <w:t xml:space="preserve">Tulos</w:t>
      </w:r>
    </w:p>
    <w:p>
      <w:r>
        <w:t xml:space="preserve">Jerry halusi naimisiin ja kosi häntä.</w:t>
      </w:r>
    </w:p>
    <w:p>
      <w:r>
        <w:rPr>
          <w:b/>
        </w:rPr>
        <w:t xml:space="preserve">Esimerkki 2.134</w:t>
      </w:r>
    </w:p>
    <w:p>
      <w:r>
        <w:t xml:space="preserve">Alku: Katie oli matkalla kouluun. Loppu: Katie tajusi vihdoin, että hänen univormupaitansa oli väärinpäin.</w:t>
      </w:r>
    </w:p>
    <w:p>
      <w:r>
        <w:rPr>
          <w:b/>
        </w:rPr>
        <w:t xml:space="preserve">Tulos</w:t>
      </w:r>
    </w:p>
    <w:p>
      <w:r>
        <w:t xml:space="preserve">Katie ei löytänyt paitansa taskua, johon hän olisi voinut laittaa jotain.</w:t>
      </w:r>
    </w:p>
    <w:p>
      <w:r>
        <w:rPr>
          <w:b/>
        </w:rPr>
        <w:t xml:space="preserve">Tulos</w:t>
      </w:r>
    </w:p>
    <w:p>
      <w:r>
        <w:t xml:space="preserve">Katie käveli koulun sisäänkäynnille.</w:t>
      </w:r>
    </w:p>
    <w:p>
      <w:r>
        <w:rPr>
          <w:b/>
        </w:rPr>
        <w:t xml:space="preserve">Tulos</w:t>
      </w:r>
    </w:p>
    <w:p>
      <w:r>
        <w:t xml:space="preserve">Katie pukeutui aamulla kiireessä.</w:t>
      </w:r>
    </w:p>
    <w:p>
      <w:r>
        <w:rPr>
          <w:b/>
        </w:rPr>
        <w:t xml:space="preserve">Tulos</w:t>
      </w:r>
    </w:p>
    <w:p>
      <w:r>
        <w:t xml:space="preserve">Katie heräsi myöhään ja pukeutui nopeasti.</w:t>
      </w:r>
    </w:p>
    <w:p>
      <w:r>
        <w:rPr>
          <w:b/>
        </w:rPr>
        <w:t xml:space="preserve">Esimerkki 2.135</w:t>
      </w:r>
    </w:p>
    <w:p>
      <w:r>
        <w:t xml:space="preserve">Alku: Annie ja hänen perheensä lähtivät automatkalle. Loppu: Pian he saapuivat Grand Canyonille.</w:t>
      </w:r>
    </w:p>
    <w:p>
      <w:r>
        <w:rPr>
          <w:b/>
        </w:rPr>
        <w:t xml:space="preserve">Tulos</w:t>
      </w:r>
    </w:p>
    <w:p>
      <w:r>
        <w:t xml:space="preserve">Annie nukahti autoon.</w:t>
      </w:r>
    </w:p>
    <w:p>
      <w:r>
        <w:rPr>
          <w:b/>
        </w:rPr>
        <w:t xml:space="preserve">Tulos</w:t>
      </w:r>
    </w:p>
    <w:p>
      <w:r>
        <w:t xml:space="preserve">Annie oli innoissaan saapumisestaan.</w:t>
      </w:r>
    </w:p>
    <w:p>
      <w:r>
        <w:rPr>
          <w:b/>
        </w:rPr>
        <w:t xml:space="preserve">Tulos</w:t>
      </w:r>
    </w:p>
    <w:p>
      <w:r>
        <w:t xml:space="preserve">Annien kerrottiin menevän luonnolliselle paikalle.</w:t>
      </w:r>
    </w:p>
    <w:p>
      <w:r>
        <w:rPr>
          <w:b/>
        </w:rPr>
        <w:t xml:space="preserve">Tulos</w:t>
      </w:r>
    </w:p>
    <w:p>
      <w:r>
        <w:t xml:space="preserve">He olivat matkalla Arizonaan.</w:t>
      </w:r>
    </w:p>
    <w:p>
      <w:r>
        <w:rPr>
          <w:b/>
        </w:rPr>
        <w:t xml:space="preserve">Esimerkki 2.136</w:t>
      </w:r>
    </w:p>
    <w:p>
      <w:r>
        <w:t xml:space="preserve">Alku: Sam Orava istuu puussaan. Loppu: Sam on onnellinen!</w:t>
      </w:r>
    </w:p>
    <w:p>
      <w:r>
        <w:rPr>
          <w:b/>
        </w:rPr>
        <w:t xml:space="preserve">Tulos</w:t>
      </w:r>
    </w:p>
    <w:p>
      <w:r>
        <w:t xml:space="preserve">Hän oli kerännyt paljon pähkinöitä.</w:t>
      </w:r>
    </w:p>
    <w:p>
      <w:r>
        <w:rPr>
          <w:b/>
        </w:rPr>
        <w:t xml:space="preserve">Tulos</w:t>
      </w:r>
    </w:p>
    <w:p>
      <w:r>
        <w:t xml:space="preserve">Sam löysi puusta ison pähkinän.</w:t>
      </w:r>
    </w:p>
    <w:p>
      <w:r>
        <w:rPr>
          <w:b/>
        </w:rPr>
        <w:t xml:space="preserve">Tulos</w:t>
      </w:r>
    </w:p>
    <w:p>
      <w:r>
        <w:t xml:space="preserve">Sam näki tammenterhoja, joita hän ei ollut aiemmin huomannut.</w:t>
      </w:r>
    </w:p>
    <w:p>
      <w:r>
        <w:rPr>
          <w:b/>
        </w:rPr>
        <w:t xml:space="preserve">Tulos</w:t>
      </w:r>
    </w:p>
    <w:p>
      <w:r>
        <w:t xml:space="preserve">Sam orava löysi pähkinöitä.</w:t>
      </w:r>
    </w:p>
    <w:p>
      <w:r>
        <w:rPr>
          <w:b/>
        </w:rPr>
        <w:t xml:space="preserve">Esimerkki 2.137</w:t>
      </w:r>
    </w:p>
    <w:p>
      <w:r>
        <w:t xml:space="preserve">Alku: Lääkäri sanoi, että olin liian lihava. Loppu: laihdutin kolmekymmentä kiloa!</w:t>
      </w:r>
    </w:p>
    <w:p>
      <w:r>
        <w:rPr>
          <w:b/>
        </w:rPr>
        <w:t xml:space="preserve">Tulos</w:t>
      </w:r>
    </w:p>
    <w:p>
      <w:r>
        <w:t xml:space="preserve">Laihdutin tavoitteenani laihduttaa 30 kiloa.</w:t>
      </w:r>
    </w:p>
    <w:p>
      <w:r>
        <w:rPr>
          <w:b/>
        </w:rPr>
        <w:t xml:space="preserve">Tulos</w:t>
      </w:r>
    </w:p>
    <w:p>
      <w:r>
        <w:t xml:space="preserve">Niinpä päätin syödä terveellisempää ruokaa.</w:t>
      </w:r>
    </w:p>
    <w:p>
      <w:r>
        <w:rPr>
          <w:b/>
        </w:rPr>
        <w:t xml:space="preserve">Tulos</w:t>
      </w:r>
    </w:p>
    <w:p>
      <w:r>
        <w:t xml:space="preserve">Lääkäri selitti, että laihdun liikunnalla nopeasti.</w:t>
      </w:r>
    </w:p>
    <w:p>
      <w:r>
        <w:rPr>
          <w:b/>
        </w:rPr>
        <w:t xml:space="preserve">Tulos</w:t>
      </w:r>
    </w:p>
    <w:p>
      <w:r>
        <w:t xml:space="preserve">Lääkäri määräsi hänelle ruokavalion.</w:t>
      </w:r>
    </w:p>
    <w:p>
      <w:r>
        <w:rPr>
          <w:b/>
        </w:rPr>
        <w:t xml:space="preserve">Esimerkki 2.138</w:t>
      </w:r>
    </w:p>
    <w:p>
      <w:r>
        <w:t xml:space="preserve">Alku: Jon päätti eräänä päivänä pistää haarukan pistorasiaan. Loppu: Jon pysäytti hänet ja pelasti pojan!</w:t>
      </w:r>
    </w:p>
    <w:p>
      <w:r>
        <w:rPr>
          <w:b/>
        </w:rPr>
        <w:t xml:space="preserve">Tulos</w:t>
      </w:r>
    </w:p>
    <w:p>
      <w:r>
        <w:t xml:space="preserve">hän säikähti, kun näki pojan tekevän saman.</w:t>
      </w:r>
    </w:p>
    <w:p>
      <w:r>
        <w:rPr>
          <w:b/>
        </w:rPr>
        <w:t xml:space="preserve">Tulos</w:t>
      </w:r>
    </w:p>
    <w:p>
      <w:r>
        <w:t xml:space="preserve">Jon ei tehnyt sitä, mutta eräs toinen poika yritti.</w:t>
      </w:r>
    </w:p>
    <w:p>
      <w:r>
        <w:rPr>
          <w:b/>
        </w:rPr>
        <w:t xml:space="preserve">Tulos</w:t>
      </w:r>
    </w:p>
    <w:p>
      <w:r>
        <w:t xml:space="preserve">Jonin isä sai hänet kiinni itse teosta.</w:t>
      </w:r>
    </w:p>
    <w:p>
      <w:r>
        <w:rPr>
          <w:b/>
        </w:rPr>
        <w:t xml:space="preserve">Tulos</w:t>
      </w:r>
    </w:p>
    <w:p>
      <w:r>
        <w:t xml:space="preserve">Jon näki pojan seuraavan häntä.</w:t>
      </w:r>
    </w:p>
    <w:p>
      <w:r>
        <w:rPr>
          <w:b/>
        </w:rPr>
        <w:t xml:space="preserve">Esimerkki 2.139</w:t>
      </w:r>
    </w:p>
    <w:p>
      <w:r>
        <w:t xml:space="preserve">Alku: Amy ei ollut puhunut ihastukselleen Raylle. Loppu: Hänellä ei ollut aavistustakaan, pitikö Ray hänestä vai oliko hän vain mukava.</w:t>
      </w:r>
    </w:p>
    <w:p>
      <w:r>
        <w:rPr>
          <w:b/>
        </w:rPr>
        <w:t xml:space="preserve">Tulos</w:t>
      </w:r>
    </w:p>
    <w:p>
      <w:r>
        <w:t xml:space="preserve">Amy näki Rayn tänään kaupassa ja tervehti häntä.</w:t>
      </w:r>
    </w:p>
    <w:p>
      <w:r>
        <w:rPr>
          <w:b/>
        </w:rPr>
        <w:t xml:space="preserve">Tulos</w:t>
      </w:r>
    </w:p>
    <w:p>
      <w:r>
        <w:t xml:space="preserve">Ray näki Amyn pudottaneen jotakin ja tuli auttamaan häntä nostamaan sen.</w:t>
      </w:r>
    </w:p>
    <w:p>
      <w:r>
        <w:rPr>
          <w:b/>
        </w:rPr>
        <w:t xml:space="preserve">Tulos</w:t>
      </w:r>
    </w:p>
    <w:p>
      <w:r>
        <w:t xml:space="preserve">Ray hymyili Amylle koulun jälkeen samana päivänä.</w:t>
      </w:r>
    </w:p>
    <w:p>
      <w:r>
        <w:rPr>
          <w:b/>
        </w:rPr>
        <w:t xml:space="preserve">Tulos</w:t>
      </w:r>
    </w:p>
    <w:p>
      <w:r>
        <w:t xml:space="preserve">Ray oli mukava Amylle eräänä päivänä lounaalla.</w:t>
      </w:r>
    </w:p>
    <w:p>
      <w:r>
        <w:rPr>
          <w:b/>
        </w:rPr>
        <w:t xml:space="preserve">Esimerkki 2.140</w:t>
      </w:r>
    </w:p>
    <w:p>
      <w:r>
        <w:t xml:space="preserve">Alku: Chris meni ostamaan uutta autoa. Loppu: Chris osti punaisen auton.</w:t>
      </w:r>
    </w:p>
    <w:p>
      <w:r>
        <w:rPr>
          <w:b/>
        </w:rPr>
        <w:t xml:space="preserve">Tulos</w:t>
      </w:r>
    </w:p>
    <w:p>
      <w:r>
        <w:t xml:space="preserve">Chris rakasti punaista autoa.</w:t>
      </w:r>
    </w:p>
    <w:p>
      <w:r>
        <w:rPr>
          <w:b/>
        </w:rPr>
        <w:t xml:space="preserve">Tulos</w:t>
      </w:r>
    </w:p>
    <w:p>
      <w:r>
        <w:t xml:space="preserve">Chris näki tontilla unelmiensa auton.</w:t>
      </w:r>
    </w:p>
    <w:p>
      <w:r>
        <w:rPr>
          <w:b/>
        </w:rPr>
        <w:t xml:space="preserve">Esimerkki 2.141</w:t>
      </w:r>
    </w:p>
    <w:p>
      <w:r>
        <w:t xml:space="preserve">Alku: Zeke oli lähdössä automatkalle. Loppu: Hänet havaitsi poliisi ja sai sakkolapun.</w:t>
      </w:r>
    </w:p>
    <w:p>
      <w:r>
        <w:rPr>
          <w:b/>
        </w:rPr>
        <w:t xml:space="preserve">Tulos</w:t>
      </w:r>
    </w:p>
    <w:p>
      <w:r>
        <w:t xml:space="preserve">Zeke ajoi ylinopeutta lyhentääkseen matka-aikaa.</w:t>
      </w:r>
    </w:p>
    <w:p>
      <w:r>
        <w:rPr>
          <w:b/>
        </w:rPr>
        <w:t xml:space="preserve">Tulos</w:t>
      </w:r>
    </w:p>
    <w:p>
      <w:r>
        <w:t xml:space="preserve">Zeke ajoi liian lujaa ohittaessaan pikkukaupungin.</w:t>
      </w:r>
    </w:p>
    <w:p>
      <w:r>
        <w:rPr>
          <w:b/>
        </w:rPr>
        <w:t xml:space="preserve">Tulos</w:t>
      </w:r>
    </w:p>
    <w:p>
      <w:r>
        <w:t xml:space="preserve">Zeke ajoi ylinopeutta valtatiellä.</w:t>
      </w:r>
    </w:p>
    <w:p>
      <w:r>
        <w:rPr>
          <w:b/>
        </w:rPr>
        <w:t xml:space="preserve">Tulos</w:t>
      </w:r>
    </w:p>
    <w:p>
      <w:r>
        <w:t xml:space="preserve">Zeke ajoi matkalla ylinopeutta.</w:t>
      </w:r>
    </w:p>
    <w:p>
      <w:r>
        <w:rPr>
          <w:b/>
        </w:rPr>
        <w:t xml:space="preserve">Esimerkki 2.142</w:t>
      </w:r>
    </w:p>
    <w:p>
      <w:r>
        <w:t xml:space="preserve">Alku: Amy pyysi Bethiä tulemaan kotiinsa joulun jälkeisenä päivänä. Loppu: Amy ei koskaan päässyt leikkimään uudella kemian sarjallaan.</w:t>
      </w:r>
    </w:p>
    <w:p>
      <w:r>
        <w:rPr>
          <w:b/>
        </w:rPr>
        <w:t xml:space="preserve">Tulos</w:t>
      </w:r>
    </w:p>
    <w:p>
      <w:r>
        <w:t xml:space="preserve">Amy antoi Bethille kemian sarjansa, koska hän ihaili sitä.</w:t>
      </w:r>
    </w:p>
    <w:p>
      <w:r>
        <w:rPr>
          <w:b/>
        </w:rPr>
        <w:t xml:space="preserve">Tulos</w:t>
      </w:r>
    </w:p>
    <w:p>
      <w:r>
        <w:t xml:space="preserve">Amy sai uuden kemian sarjan.</w:t>
      </w:r>
    </w:p>
    <w:p>
      <w:r>
        <w:rPr>
          <w:b/>
        </w:rPr>
        <w:t xml:space="preserve">Tulos</w:t>
      </w:r>
    </w:p>
    <w:p>
      <w:r>
        <w:t xml:space="preserve">Amy sai kemian sarjan, jota Beth käytti koko päivän.</w:t>
      </w:r>
    </w:p>
    <w:p>
      <w:r>
        <w:rPr>
          <w:b/>
        </w:rPr>
        <w:t xml:space="preserve">Tulos</w:t>
      </w:r>
    </w:p>
    <w:p>
      <w:r>
        <w:t xml:space="preserve">Beth rikkoi vahingossa Amyn kemian sarjan.</w:t>
      </w:r>
    </w:p>
    <w:p>
      <w:r>
        <w:rPr>
          <w:b/>
        </w:rPr>
        <w:t xml:space="preserve">Tulos</w:t>
      </w:r>
    </w:p>
    <w:p>
      <w:r>
        <w:t xml:space="preserve">Beth vietti koko päivän leikkimällä Amyn kemian sarjalla.</w:t>
      </w:r>
    </w:p>
    <w:p>
      <w:r>
        <w:rPr>
          <w:b/>
        </w:rPr>
        <w:t xml:space="preserve">Esimerkki 2.143</w:t>
      </w:r>
    </w:p>
    <w:p>
      <w:r>
        <w:t xml:space="preserve">Alku: Sophie on valmis jouluillalliselle kotonaan. Loppu: Sophie oli innoissaan siitä, että kaikki meni niin hyvin.</w:t>
      </w:r>
    </w:p>
    <w:p>
      <w:r>
        <w:rPr>
          <w:b/>
        </w:rPr>
        <w:t xml:space="preserve">Tulos</w:t>
      </w:r>
    </w:p>
    <w:p>
      <w:r>
        <w:t xml:space="preserve">Hän toteutti täydellisen aterian ystäviensä ja perheensä kanssa.</w:t>
      </w:r>
    </w:p>
    <w:p>
      <w:r>
        <w:rPr>
          <w:b/>
        </w:rPr>
        <w:t xml:space="preserve">Tulos</w:t>
      </w:r>
    </w:p>
    <w:p>
      <w:r>
        <w:t xml:space="preserve">Sophie kutsui koko perheensä.</w:t>
      </w:r>
    </w:p>
    <w:p>
      <w:r>
        <w:rPr>
          <w:b/>
        </w:rPr>
        <w:t xml:space="preserve">Tulos</w:t>
      </w:r>
    </w:p>
    <w:p>
      <w:r>
        <w:t xml:space="preserve">Sophie teki kovasti töitä, jotta illallinen onnistuisi.</w:t>
      </w:r>
    </w:p>
    <w:p>
      <w:r>
        <w:rPr>
          <w:b/>
        </w:rPr>
        <w:t xml:space="preserve">Tulos</w:t>
      </w:r>
    </w:p>
    <w:p>
      <w:r>
        <w:t xml:space="preserve">Illallinen sujui erittäin hyvin.</w:t>
      </w:r>
    </w:p>
    <w:p>
      <w:r>
        <w:rPr>
          <w:b/>
        </w:rPr>
        <w:t xml:space="preserve">Tulos</w:t>
      </w:r>
    </w:p>
    <w:p>
      <w:r>
        <w:t xml:space="preserve">Talossa oli paljon ihmisiä, mutta kaikilla oli hauskaa.</w:t>
      </w:r>
    </w:p>
    <w:p>
      <w:r>
        <w:rPr>
          <w:b/>
        </w:rPr>
        <w:t xml:space="preserve">Esimerkki 2.144</w:t>
      </w:r>
    </w:p>
    <w:p>
      <w:r>
        <w:t xml:space="preserve">Alku: Ben oli opiskelija, jolla ei ollut rahaa. Loppu: Ben otti töitä tarjoilijana.</w:t>
      </w:r>
    </w:p>
    <w:p>
      <w:r>
        <w:rPr>
          <w:b/>
        </w:rPr>
        <w:t xml:space="preserve">Tulos</w:t>
      </w:r>
    </w:p>
    <w:p>
      <w:r>
        <w:t xml:space="preserve">Ben haki moniin ravintoloihin.</w:t>
      </w:r>
    </w:p>
    <w:p>
      <w:r>
        <w:rPr>
          <w:b/>
        </w:rPr>
        <w:t xml:space="preserve">Tulos</w:t>
      </w:r>
    </w:p>
    <w:p>
      <w:r>
        <w:t xml:space="preserve">Ben tarvitsi lisää rahaa elämäänsä.</w:t>
      </w:r>
    </w:p>
    <w:p>
      <w:r>
        <w:rPr>
          <w:b/>
        </w:rPr>
        <w:t xml:space="preserve">Tulos</w:t>
      </w:r>
    </w:p>
    <w:p>
      <w:r>
        <w:t xml:space="preserve">haki töitä ympäri kampusta.</w:t>
      </w:r>
    </w:p>
    <w:p>
      <w:r>
        <w:rPr>
          <w:b/>
        </w:rPr>
        <w:t xml:space="preserve">Esimerkki 2.145</w:t>
      </w:r>
    </w:p>
    <w:p>
      <w:r>
        <w:t xml:space="preserve">Alku: Anthony tarvitsi viisisataa dollaria vuokraan. Loppu: Hän ei saanut etuovea auki sinä päivänä, kun Anthony yritti muuttaa.</w:t>
      </w:r>
    </w:p>
    <w:p>
      <w:r>
        <w:rPr>
          <w:b/>
        </w:rPr>
        <w:t xml:space="preserve">Tulos</w:t>
      </w:r>
    </w:p>
    <w:p>
      <w:r>
        <w:t xml:space="preserve">Anthony päätti olla maksamatta vuokraa.</w:t>
      </w:r>
    </w:p>
    <w:p>
      <w:r>
        <w:rPr>
          <w:b/>
        </w:rPr>
        <w:t xml:space="preserve">Tulos</w:t>
      </w:r>
    </w:p>
    <w:p>
      <w:r>
        <w:t xml:space="preserve">Eräänä päivänä vuokranantaja heitti Anthonyn ulos ja vaihtoi lukot.</w:t>
      </w:r>
    </w:p>
    <w:p>
      <w:r>
        <w:rPr>
          <w:b/>
        </w:rPr>
        <w:t xml:space="preserve">Tulos</w:t>
      </w:r>
    </w:p>
    <w:p>
      <w:r>
        <w:t xml:space="preserve">Anthonyn vuokranantaja aloitti häädön.</w:t>
      </w:r>
    </w:p>
    <w:p>
      <w:r>
        <w:rPr>
          <w:b/>
        </w:rPr>
        <w:t xml:space="preserve">Tulos</w:t>
      </w:r>
    </w:p>
    <w:p>
      <w:r>
        <w:t xml:space="preserve">Hän jätti vuokran maksamatta, ja vuokranantaja vaihtoi asunnon lukot.</w:t>
      </w:r>
    </w:p>
    <w:p>
      <w:r>
        <w:rPr>
          <w:b/>
        </w:rPr>
        <w:t xml:space="preserve">Esimerkki 2.146</w:t>
      </w:r>
    </w:p>
    <w:p>
      <w:r>
        <w:t xml:space="preserve">Alku: Haley vihasi ruokaostoksia. Loppu: Nyt he molemmat inhoavat ruokaostoksia.</w:t>
      </w:r>
    </w:p>
    <w:p>
      <w:r>
        <w:rPr>
          <w:b/>
        </w:rPr>
        <w:t xml:space="preserve">Tulos</w:t>
      </w:r>
    </w:p>
    <w:p>
      <w:r>
        <w:t xml:space="preserve">Haley pyytää Bobia käymään kaupassa hänen puolestaan.</w:t>
      </w:r>
    </w:p>
    <w:p>
      <w:r>
        <w:rPr>
          <w:b/>
        </w:rPr>
        <w:t xml:space="preserve">Tulos</w:t>
      </w:r>
    </w:p>
    <w:p>
      <w:r>
        <w:t xml:space="preserve">Haley ja hänen ystävänsä ryöstettiin eräänä päivänä ostoksilla.</w:t>
      </w:r>
    </w:p>
    <w:p>
      <w:r>
        <w:rPr>
          <w:b/>
        </w:rPr>
        <w:t xml:space="preserve">Tulos</w:t>
      </w:r>
    </w:p>
    <w:p>
      <w:r>
        <w:t xml:space="preserve">Haleyn isä yritti auttaa Haleya tuloksetta.</w:t>
      </w:r>
    </w:p>
    <w:p>
      <w:r>
        <w:rPr>
          <w:b/>
        </w:rPr>
        <w:t xml:space="preserve">Tulos</w:t>
      </w:r>
    </w:p>
    <w:p>
      <w:r>
        <w:t xml:space="preserve">Haleyn äiti tykkäsi ennen käydä ruokaostoksilla.</w:t>
      </w:r>
    </w:p>
    <w:p>
      <w:r>
        <w:rPr>
          <w:b/>
        </w:rPr>
        <w:t xml:space="preserve">Esimerkki 2.147</w:t>
      </w:r>
    </w:p>
    <w:p>
      <w:r>
        <w:t xml:space="preserve">Alku: Ystäväni ja minut kutsuttiin juhliin collegessa. Loppu: Me inhoamme juhlia.</w:t>
      </w:r>
    </w:p>
    <w:p>
      <w:r>
        <w:rPr>
          <w:b/>
        </w:rPr>
        <w:t xml:space="preserve">Tulos</w:t>
      </w:r>
    </w:p>
    <w:p>
      <w:r>
        <w:t xml:space="preserve">Mutta musiikki oli liian kovalla, emmekä edes kuulleet toisiamme.</w:t>
      </w:r>
    </w:p>
    <w:p>
      <w:r>
        <w:rPr>
          <w:b/>
        </w:rPr>
        <w:t xml:space="preserve">Tulos</w:t>
      </w:r>
    </w:p>
    <w:p>
      <w:r>
        <w:t xml:space="preserve">Minut ja ystäväni ryöstettiin juhlissa.</w:t>
      </w:r>
    </w:p>
    <w:p>
      <w:r>
        <w:rPr>
          <w:b/>
        </w:rPr>
        <w:t xml:space="preserve">Tulos</w:t>
      </w:r>
    </w:p>
    <w:p>
      <w:r>
        <w:t xml:space="preserve">Meitä painostettiin ottamaan huumeita.</w:t>
      </w:r>
    </w:p>
    <w:p>
      <w:r>
        <w:rPr>
          <w:b/>
        </w:rPr>
        <w:t xml:space="preserve">Tulos</w:t>
      </w:r>
    </w:p>
    <w:p>
      <w:r>
        <w:t xml:space="preserve">Se oli kamalaa, ja ihmiset polttivat ja joivat.</w:t>
      </w:r>
    </w:p>
    <w:p>
      <w:r>
        <w:rPr>
          <w:b/>
        </w:rPr>
        <w:t xml:space="preserve">Esimerkki 2.148</w:t>
      </w:r>
    </w:p>
    <w:p>
      <w:r>
        <w:t xml:space="preserve">Alku: Rory sai tietää, että hänet on adoptoitu. Loppu: Rory ja hänen biologiset vanhempansa tapasivat lounaalla.</w:t>
      </w:r>
    </w:p>
    <w:p>
      <w:r>
        <w:rPr>
          <w:b/>
        </w:rPr>
        <w:t xml:space="preserve">Tulos</w:t>
      </w:r>
    </w:p>
    <w:p>
      <w:r>
        <w:t xml:space="preserve">Rory päätti yrittää löytää syntymävanhempansa.</w:t>
      </w:r>
    </w:p>
    <w:p>
      <w:r>
        <w:rPr>
          <w:b/>
        </w:rPr>
        <w:t xml:space="preserve">Tulos</w:t>
      </w:r>
    </w:p>
    <w:p>
      <w:r>
        <w:t xml:space="preserve">Rory etsi syntymävanhempiaan.</w:t>
      </w:r>
    </w:p>
    <w:p>
      <w:r>
        <w:rPr>
          <w:b/>
        </w:rPr>
        <w:t xml:space="preserve">Tulos</w:t>
      </w:r>
    </w:p>
    <w:p>
      <w:r>
        <w:t xml:space="preserve">Rory etsi internetistä, kunnes löysi biologiset vanhempansa.</w:t>
      </w:r>
    </w:p>
    <w:p>
      <w:r>
        <w:rPr>
          <w:b/>
        </w:rPr>
        <w:t xml:space="preserve">Tulos</w:t>
      </w:r>
    </w:p>
    <w:p>
      <w:r>
        <w:t xml:space="preserve">Rory halusi tavata muita sukulaisiaan.</w:t>
      </w:r>
    </w:p>
    <w:p>
      <w:r>
        <w:rPr>
          <w:b/>
        </w:rPr>
        <w:t xml:space="preserve">Tulos</w:t>
      </w:r>
    </w:p>
    <w:p>
      <w:r>
        <w:t xml:space="preserve">Hän etsi välittömästi syntymävanhempansa ja otti heihin yhteyttä.</w:t>
      </w:r>
    </w:p>
    <w:p>
      <w:r>
        <w:rPr>
          <w:b/>
        </w:rPr>
        <w:t xml:space="preserve">Esimerkki 2.149</w:t>
      </w:r>
    </w:p>
    <w:p>
      <w:r>
        <w:t xml:space="preserve">Alku: Hans ajoi ystävänsä syntymäpäiväjuhliin. Loppu: Hansille ei tapahtunut mitään, mutta hän ei enää koskaan juo ja aja autoa.</w:t>
      </w:r>
    </w:p>
    <w:p>
      <w:r>
        <w:rPr>
          <w:b/>
        </w:rPr>
        <w:t xml:space="preserve">Tulos</w:t>
      </w:r>
    </w:p>
    <w:p>
      <w:r>
        <w:t xml:space="preserve">Hans ajoi kotiin humalassa ja oli kiitollinen siitä, että selvisi.</w:t>
      </w:r>
    </w:p>
    <w:p>
      <w:r>
        <w:rPr>
          <w:b/>
        </w:rPr>
        <w:t xml:space="preserve">Tulos</w:t>
      </w:r>
    </w:p>
    <w:p>
      <w:r>
        <w:t xml:space="preserve">Hän joi liikaa, ja kotimatkalla hän melkein törmäsi toiseen autoon.</w:t>
      </w:r>
    </w:p>
    <w:p>
      <w:r>
        <w:rPr>
          <w:b/>
        </w:rPr>
        <w:t xml:space="preserve">Tulos</w:t>
      </w:r>
    </w:p>
    <w:p>
      <w:r>
        <w:t xml:space="preserve">Hän oli kaikkialla tiellä.</w:t>
      </w:r>
    </w:p>
    <w:p>
      <w:r>
        <w:rPr>
          <w:b/>
        </w:rPr>
        <w:t xml:space="preserve">Tulos</w:t>
      </w:r>
    </w:p>
    <w:p>
      <w:r>
        <w:t xml:space="preserve">Lähtiessään Hans tiesi olevansa humalassa, mutta päätti kuitenkin ajaa kotiin.</w:t>
      </w:r>
    </w:p>
    <w:p>
      <w:r>
        <w:rPr>
          <w:b/>
        </w:rPr>
        <w:t xml:space="preserve">Esimerkki 2.150</w:t>
      </w:r>
    </w:p>
    <w:p>
      <w:r>
        <w:t xml:space="preserve">Alku: Se oli lomamme viimeinen päivä. Loppu: Me kaikki vannoimme, ettemme enää koskaan palaa sinne.</w:t>
      </w:r>
    </w:p>
    <w:p>
      <w:r>
        <w:rPr>
          <w:b/>
        </w:rPr>
        <w:t xml:space="preserve">Tulos</w:t>
      </w:r>
    </w:p>
    <w:p>
      <w:r>
        <w:t xml:space="preserve">Se oli ajanhukkaa.</w:t>
      </w:r>
    </w:p>
    <w:p>
      <w:r>
        <w:rPr>
          <w:b/>
        </w:rPr>
        <w:t xml:space="preserve">Tulos</w:t>
      </w:r>
    </w:p>
    <w:p>
      <w:r>
        <w:t xml:space="preserve">Majoituksemme oli kauhea, ja olimme jatkuvassa pelossa.</w:t>
      </w:r>
    </w:p>
    <w:p>
      <w:r>
        <w:rPr>
          <w:b/>
        </w:rPr>
        <w:t xml:space="preserve">Tulos</w:t>
      </w:r>
    </w:p>
    <w:p>
      <w:r>
        <w:t xml:space="preserve">Hotelli, jossa asuimme, oli täysi läävä.</w:t>
      </w:r>
    </w:p>
    <w:p>
      <w:r>
        <w:rPr>
          <w:b/>
        </w:rPr>
        <w:t xml:space="preserve">Tulos</w:t>
      </w:r>
    </w:p>
    <w:p>
      <w:r>
        <w:t xml:space="preserve">Olimme kaikki niin innoissamme lähtemisestä.</w:t>
      </w:r>
    </w:p>
    <w:p>
      <w:r>
        <w:rPr>
          <w:b/>
        </w:rPr>
        <w:t xml:space="preserve">Esimerkki 2.151</w:t>
      </w:r>
    </w:p>
    <w:p>
      <w:r>
        <w:t xml:space="preserve">Alku: Dan saa ensimmäisen työpaikkansa 14-vuotiaana. Loppu: Dan nauraa viimeisen kerran, kun hän myy sarjakuvan 30 000 dollarilla.</w:t>
      </w:r>
    </w:p>
    <w:p>
      <w:r>
        <w:rPr>
          <w:b/>
        </w:rPr>
        <w:t xml:space="preserve">Tulos</w:t>
      </w:r>
    </w:p>
    <w:p>
      <w:r>
        <w:t xml:space="preserve">Dan löysi sarjakuvan.</w:t>
      </w:r>
    </w:p>
    <w:p>
      <w:r>
        <w:rPr>
          <w:b/>
        </w:rPr>
        <w:t xml:space="preserve">Tulos</w:t>
      </w:r>
    </w:p>
    <w:p>
      <w:r>
        <w:t xml:space="preserve">Dan säästää kuukauden ajan saadakseen suosikkisarjakuvansa.</w:t>
      </w:r>
    </w:p>
    <w:p>
      <w:r>
        <w:rPr>
          <w:b/>
        </w:rPr>
        <w:t xml:space="preserve">Tulos</w:t>
      </w:r>
    </w:p>
    <w:p>
      <w:r>
        <w:t xml:space="preserve">Dan käytti kaikki rahansa kalliin sarjakuvan ostamiseen.</w:t>
      </w:r>
    </w:p>
    <w:p>
      <w:r>
        <w:rPr>
          <w:b/>
        </w:rPr>
        <w:t xml:space="preserve">Tulos</w:t>
      </w:r>
    </w:p>
    <w:p>
      <w:r>
        <w:t xml:space="preserve">Hän osti ensimmäisen sarjakuvansa ensimmäisellä palkallaan.</w:t>
      </w:r>
    </w:p>
    <w:p>
      <w:r>
        <w:rPr>
          <w:b/>
        </w:rPr>
        <w:t xml:space="preserve">Tulos</w:t>
      </w:r>
    </w:p>
    <w:p>
      <w:r>
        <w:t xml:space="preserve">Hän kirjoitti sivutoimisesti sarjakuvia, mutta ei koskaan onnistunut myymään ensimmäistäkään sarjakuvaansa kustantajalle.</w:t>
      </w:r>
    </w:p>
    <w:p>
      <w:r>
        <w:rPr>
          <w:b/>
        </w:rPr>
        <w:t xml:space="preserve">Esimerkki 2.152</w:t>
      </w:r>
    </w:p>
    <w:p>
      <w:r>
        <w:t xml:space="preserve">Alku: Bill oli innoissaan isosta muutosta. Loppu: Kun hän sai uudet avaimet, hän oli innoissaan.</w:t>
      </w:r>
    </w:p>
    <w:p>
      <w:r>
        <w:rPr>
          <w:b/>
        </w:rPr>
        <w:t xml:space="preserve">Tulos</w:t>
      </w:r>
    </w:p>
    <w:p>
      <w:r>
        <w:t xml:space="preserve">Bill ei malttanut odottaa uuteen taloonsa muuttamista.</w:t>
      </w:r>
    </w:p>
    <w:p>
      <w:r>
        <w:rPr>
          <w:b/>
        </w:rPr>
        <w:t xml:space="preserve">Tulos</w:t>
      </w:r>
    </w:p>
    <w:p>
      <w:r>
        <w:t xml:space="preserve">Bill sai uudet avaimet postissa.</w:t>
      </w:r>
    </w:p>
    <w:p>
      <w:r>
        <w:rPr>
          <w:b/>
        </w:rPr>
        <w:t xml:space="preserve">Tulos</w:t>
      </w:r>
    </w:p>
    <w:p>
      <w:r>
        <w:t xml:space="preserve">Bill meni katsomaan uutta taloa.</w:t>
      </w:r>
    </w:p>
    <w:p>
      <w:r>
        <w:rPr>
          <w:b/>
        </w:rPr>
        <w:t xml:space="preserve">Tulos</w:t>
      </w:r>
    </w:p>
    <w:p>
      <w:r>
        <w:t xml:space="preserve">Billin kiinteistönvälittäjä antoi hänelle uuden talon avaimet.</w:t>
      </w:r>
    </w:p>
    <w:p>
      <w:r>
        <w:rPr>
          <w:b/>
        </w:rPr>
        <w:t xml:space="preserve">Esimerkki 2.153</w:t>
      </w:r>
    </w:p>
    <w:p>
      <w:r>
        <w:t xml:space="preserve">Alku: Tim sulki kannettavan tietokoneensa kirjoitettuaan viimeisen sanan. Lopetus: Hän ajatteli kirjan olevan valmis kävellessään ulos huoneesta.</w:t>
      </w:r>
    </w:p>
    <w:p>
      <w:r>
        <w:rPr>
          <w:b/>
        </w:rPr>
        <w:t xml:space="preserve">Tulos</w:t>
      </w:r>
    </w:p>
    <w:p>
      <w:r>
        <w:t xml:space="preserve">Tim unohti kuitenkin yhden luvun.</w:t>
      </w:r>
    </w:p>
    <w:p>
      <w:r>
        <w:rPr>
          <w:b/>
        </w:rPr>
        <w:t xml:space="preserve">Tulos</w:t>
      </w:r>
    </w:p>
    <w:p>
      <w:r>
        <w:t xml:space="preserve">Tim oli niin helpottunut.</w:t>
      </w:r>
    </w:p>
    <w:p>
      <w:r>
        <w:rPr>
          <w:b/>
        </w:rPr>
        <w:t xml:space="preserve">Tulos</w:t>
      </w:r>
    </w:p>
    <w:p>
      <w:r>
        <w:t xml:space="preserve">Tim oli ylpeä siitä, mitä hän oli kirjoittanut.</w:t>
      </w:r>
    </w:p>
    <w:p>
      <w:r>
        <w:rPr>
          <w:b/>
        </w:rPr>
        <w:t xml:space="preserve">Esimerkki 2.154</w:t>
      </w:r>
    </w:p>
    <w:p>
      <w:r>
        <w:t xml:space="preserve">Alku: Jill halusi vaaleanpunaisen polkupyörän seitsemännelle syntymäpäivälleen. Loppu: Se oli juuri sellainen kuin hän halusi, ja siinä oli iso keltainen rusetti.</w:t>
      </w:r>
    </w:p>
    <w:p>
      <w:r>
        <w:rPr>
          <w:b/>
        </w:rPr>
        <w:t xml:space="preserve">Tulos</w:t>
      </w:r>
    </w:p>
    <w:p>
      <w:r>
        <w:t xml:space="preserve">Jill pyysi sitä vanhemmiltaan syntymäpäivälahjaksi.</w:t>
      </w:r>
    </w:p>
    <w:p>
      <w:r>
        <w:rPr>
          <w:b/>
        </w:rPr>
        <w:t xml:space="preserve">Tulos</w:t>
      </w:r>
    </w:p>
    <w:p>
      <w:r>
        <w:t xml:space="preserve">Jillin syntymäpäivä koitti, ja hänelle annettiin järeä lahja.</w:t>
      </w:r>
    </w:p>
    <w:p>
      <w:r>
        <w:rPr>
          <w:b/>
        </w:rPr>
        <w:t xml:space="preserve">Tulos</w:t>
      </w:r>
    </w:p>
    <w:p>
      <w:r>
        <w:t xml:space="preserve">Jillin vanhemmat ostivat hänelle sellaisen.</w:t>
      </w:r>
    </w:p>
    <w:p>
      <w:r>
        <w:rPr>
          <w:b/>
        </w:rPr>
        <w:t xml:space="preserve">Tulos</w:t>
      </w:r>
    </w:p>
    <w:p>
      <w:r>
        <w:t xml:space="preserve">Jillin vanhemmat löysivät haluamansa pyörän netistä alennuksella.</w:t>
      </w:r>
    </w:p>
    <w:p>
      <w:r>
        <w:rPr>
          <w:b/>
        </w:rPr>
        <w:t xml:space="preserve">Tulos</w:t>
      </w:r>
    </w:p>
    <w:p>
      <w:r>
        <w:t xml:space="preserve">Jillin vanhemmat tiesivät, mitä hän halusi.</w:t>
      </w:r>
    </w:p>
    <w:p>
      <w:r>
        <w:rPr>
          <w:b/>
        </w:rPr>
        <w:t xml:space="preserve">Esimerkki 2.155</w:t>
      </w:r>
    </w:p>
    <w:p>
      <w:r>
        <w:t xml:space="preserve">Alku: Leen perhe oli asentamassa kodinkoneita. Loppu: He saivat viettää tuntikausia leikkien ja käyttäen mielikuvitustaan.</w:t>
      </w:r>
    </w:p>
    <w:p>
      <w:r>
        <w:rPr>
          <w:b/>
        </w:rPr>
        <w:t xml:space="preserve">Tulos</w:t>
      </w:r>
    </w:p>
    <w:p>
      <w:r>
        <w:t xml:space="preserve">Leenien oli improvisoitava ilman sähköä.</w:t>
      </w:r>
    </w:p>
    <w:p>
      <w:r>
        <w:rPr>
          <w:b/>
        </w:rPr>
        <w:t xml:space="preserve">Tulos</w:t>
      </w:r>
    </w:p>
    <w:p>
      <w:r>
        <w:t xml:space="preserve">Asennus kesti odotettua kauemmin.</w:t>
      </w:r>
    </w:p>
    <w:p>
      <w:r>
        <w:rPr>
          <w:b/>
        </w:rPr>
        <w:t xml:space="preserve">Tulos</w:t>
      </w:r>
    </w:p>
    <w:p>
      <w:r>
        <w:t xml:space="preserve">He eivät voineet valmistaa ruokaa tuntikausiin.</w:t>
      </w:r>
    </w:p>
    <w:p>
      <w:r>
        <w:rPr>
          <w:b/>
        </w:rPr>
        <w:t xml:space="preserve">Tulos</w:t>
      </w:r>
    </w:p>
    <w:p>
      <w:r>
        <w:t xml:space="preserve">He valitsivat älylaitteet ja asensivat ne kaikkialle.</w:t>
      </w:r>
    </w:p>
    <w:p>
      <w:r>
        <w:rPr>
          <w:b/>
        </w:rPr>
        <w:t xml:space="preserve">Esimerkki 2.156</w:t>
      </w:r>
    </w:p>
    <w:p>
      <w:r>
        <w:t xml:space="preserve">Alku: Martin ei pitänyt läksyjen tekemisestä. Loppu: Kun koeaika koitti, Martin ei tiennyt materiaalista mitään ja reputti.</w:t>
      </w:r>
    </w:p>
    <w:p>
      <w:r>
        <w:rPr>
          <w:b/>
        </w:rPr>
        <w:t xml:space="preserve">Tulos</w:t>
      </w:r>
    </w:p>
    <w:p>
      <w:r>
        <w:t xml:space="preserve">Opiskelun sijaan Martin meni elokuviin.</w:t>
      </w:r>
    </w:p>
    <w:p>
      <w:r>
        <w:rPr>
          <w:b/>
        </w:rPr>
        <w:t xml:space="preserve">Tulos</w:t>
      </w:r>
    </w:p>
    <w:p>
      <w:r>
        <w:t xml:space="preserve">Martin päätti kopioida ystäväänsä.</w:t>
      </w:r>
    </w:p>
    <w:p>
      <w:r>
        <w:rPr>
          <w:b/>
        </w:rPr>
        <w:t xml:space="preserve">Tulos</w:t>
      </w:r>
    </w:p>
    <w:p>
      <w:r>
        <w:t xml:space="preserve">Martin ei tehnyt kotitehtäviään.</w:t>
      </w:r>
    </w:p>
    <w:p>
      <w:r>
        <w:rPr>
          <w:b/>
        </w:rPr>
        <w:t xml:space="preserve">Tulos</w:t>
      </w:r>
    </w:p>
    <w:p>
      <w:r>
        <w:t xml:space="preserve">Martin ei koskaan tehnyt mitään töitään.</w:t>
      </w:r>
    </w:p>
    <w:p>
      <w:r>
        <w:rPr>
          <w:b/>
        </w:rPr>
        <w:t xml:space="preserve">Esimerkki 2.157</w:t>
      </w:r>
    </w:p>
    <w:p>
      <w:r>
        <w:t xml:space="preserve">Alku: Juliette halusi isona tutkijaksi. Loppu: Juliette rakensi tulivuoren.</w:t>
      </w:r>
    </w:p>
    <w:p>
      <w:r>
        <w:rPr>
          <w:b/>
        </w:rPr>
        <w:t xml:space="preserve">Tulos</w:t>
      </w:r>
    </w:p>
    <w:p>
      <w:r>
        <w:t xml:space="preserve">Tämän seurauksena hän oli todella innoissaan saadessaan esitellä kiinnostustaan tieteeseen 8. luokan tiedemessuilla.</w:t>
      </w:r>
    </w:p>
    <w:p>
      <w:r>
        <w:rPr>
          <w:b/>
        </w:rPr>
        <w:t xml:space="preserve">Tulos</w:t>
      </w:r>
    </w:p>
    <w:p>
      <w:r>
        <w:t xml:space="preserve">Juliette etsi internetistä tiedemessuprojektia.</w:t>
      </w:r>
    </w:p>
    <w:p>
      <w:r>
        <w:rPr>
          <w:b/>
        </w:rPr>
        <w:t xml:space="preserve">Esimerkki 2.158</w:t>
      </w:r>
    </w:p>
    <w:p>
      <w:r>
        <w:t xml:space="preserve">Alku: Billyllä oli kissa nimeltä Mittens. Loppu: Mittens ei välittänyt sängystä ja nukkui laatikossa.</w:t>
      </w:r>
    </w:p>
    <w:p>
      <w:r>
        <w:rPr>
          <w:b/>
        </w:rPr>
        <w:t xml:space="preserve">Tulos</w:t>
      </w:r>
    </w:p>
    <w:p>
      <w:r>
        <w:t xml:space="preserve">Billy murskasi vahingossa Mittensin, kun molemmat nukkuivat.</w:t>
      </w:r>
    </w:p>
    <w:p>
      <w:r>
        <w:rPr>
          <w:b/>
        </w:rPr>
        <w:t xml:space="preserve">Tulos</w:t>
      </w:r>
    </w:p>
    <w:p>
      <w:r>
        <w:t xml:space="preserve">Billy teki Mittensille erityisen sängyn nukkumista varten.</w:t>
      </w:r>
    </w:p>
    <w:p>
      <w:r>
        <w:rPr>
          <w:b/>
        </w:rPr>
        <w:t xml:space="preserve">Tulos</w:t>
      </w:r>
    </w:p>
    <w:p>
      <w:r>
        <w:t xml:space="preserve">Billy tilasi Mittensille hienon uuden sängyn.</w:t>
      </w:r>
    </w:p>
    <w:p>
      <w:r>
        <w:rPr>
          <w:b/>
        </w:rPr>
        <w:t xml:space="preserve">Tulos</w:t>
      </w:r>
    </w:p>
    <w:p>
      <w:r>
        <w:t xml:space="preserve">Hän osti tytölle kauniin kissasängyn, joka istui hänen sänkynsä viereen.</w:t>
      </w:r>
    </w:p>
    <w:p>
      <w:r>
        <w:rPr>
          <w:b/>
        </w:rPr>
        <w:t xml:space="preserve">Esimerkki 2.159</w:t>
      </w:r>
    </w:p>
    <w:p>
      <w:r>
        <w:t xml:space="preserve">Alku: Ryan oli yleisesti ottaen töykeä ihminen. Loppu: Ryan juoksi ulos ravintolasta suu palavana!</w:t>
      </w:r>
    </w:p>
    <w:p>
      <w:r>
        <w:rPr>
          <w:b/>
        </w:rPr>
        <w:t xml:space="preserve">Tulos</w:t>
      </w:r>
    </w:p>
    <w:p>
      <w:r>
        <w:t xml:space="preserve">Ryan pyysi töykeästi tarjoilijalta hot wings -siipiä.</w:t>
      </w:r>
    </w:p>
    <w:p>
      <w:r>
        <w:rPr>
          <w:b/>
        </w:rPr>
        <w:t xml:space="preserve">Tulos</w:t>
      </w:r>
    </w:p>
    <w:p>
      <w:r>
        <w:t xml:space="preserve">Loukattu tarjoilija päätti pilailla Ryania paprikoilla.</w:t>
      </w:r>
    </w:p>
    <w:p>
      <w:r>
        <w:rPr>
          <w:b/>
        </w:rPr>
        <w:t xml:space="preserve">Tulos</w:t>
      </w:r>
    </w:p>
    <w:p>
      <w:r>
        <w:t xml:space="preserve">Sever laittoi tulista kastiketta ruokaansa.</w:t>
      </w:r>
    </w:p>
    <w:p>
      <w:r>
        <w:rPr>
          <w:b/>
        </w:rPr>
        <w:t xml:space="preserve">Tulos</w:t>
      </w:r>
    </w:p>
    <w:p>
      <w:r>
        <w:t xml:space="preserve">Tarjoilija laittoi ylimääräistä tulista kastiketta hänen ruokaansa.</w:t>
      </w:r>
    </w:p>
    <w:p>
      <w:r>
        <w:rPr>
          <w:b/>
        </w:rPr>
        <w:t xml:space="preserve">Esimerkki 2.160</w:t>
      </w:r>
    </w:p>
    <w:p>
      <w:r>
        <w:t xml:space="preserve">Alku: Alex rakasti tyttöystäväänsä Amya. Loppu: Amy rakastui Amyyn vielä enemmän saatuaan tämän lahjan.</w:t>
      </w:r>
    </w:p>
    <w:p>
      <w:r>
        <w:rPr>
          <w:b/>
        </w:rPr>
        <w:t xml:space="preserve">Tulos</w:t>
      </w:r>
    </w:p>
    <w:p>
      <w:r>
        <w:t xml:space="preserve">Alex osti Amylle uuden timanttikoristeisen kultakellon.</w:t>
      </w:r>
    </w:p>
    <w:p>
      <w:r>
        <w:rPr>
          <w:b/>
        </w:rPr>
        <w:t xml:space="preserve">Tulos</w:t>
      </w:r>
    </w:p>
    <w:p>
      <w:r>
        <w:t xml:space="preserve">Alex osti Amylle koiranpennun.</w:t>
      </w:r>
    </w:p>
    <w:p>
      <w:r>
        <w:rPr>
          <w:b/>
        </w:rPr>
        <w:t xml:space="preserve">Tulos</w:t>
      </w:r>
    </w:p>
    <w:p>
      <w:r>
        <w:t xml:space="preserve">Alex osti hänelle uuden kellon.</w:t>
      </w:r>
    </w:p>
    <w:p>
      <w:r>
        <w:rPr>
          <w:b/>
        </w:rPr>
        <w:t xml:space="preserve">Tulos</w:t>
      </w:r>
    </w:p>
    <w:p>
      <w:r>
        <w:t xml:space="preserve">Hän antoi tytölle lahjan vastalahjaksi.</w:t>
      </w:r>
    </w:p>
    <w:p>
      <w:r>
        <w:rPr>
          <w:b/>
        </w:rPr>
        <w:t xml:space="preserve">Tulos</w:t>
      </w:r>
    </w:p>
    <w:p>
      <w:r>
        <w:t xml:space="preserve">Alex antoi hänelle sormuksen.</w:t>
      </w:r>
    </w:p>
    <w:p>
      <w:r>
        <w:rPr>
          <w:b/>
        </w:rPr>
        <w:t xml:space="preserve">Esimerkki 2.161</w:t>
      </w:r>
    </w:p>
    <w:p>
      <w:r>
        <w:t xml:space="preserve">Alku: Billy päätti tuoda vesipyssyn luokkaamme. Loppu: Hänet erotettiin lopulta viikoksi.</w:t>
      </w:r>
    </w:p>
    <w:p>
      <w:r>
        <w:rPr>
          <w:b/>
        </w:rPr>
        <w:t xml:space="preserve">Tulos</w:t>
      </w:r>
    </w:p>
    <w:p>
      <w:r>
        <w:t xml:space="preserve">Billy veti sen esiin ja näytteli ampuvansa ihmisiä.</w:t>
      </w:r>
    </w:p>
    <w:p>
      <w:r>
        <w:rPr>
          <w:b/>
        </w:rPr>
        <w:t xml:space="preserve">Tulos</w:t>
      </w:r>
    </w:p>
    <w:p>
      <w:r>
        <w:t xml:space="preserve">Billyn opettaja ja oppilaat haukkoivat pelosta henkeään, kun Billy näytti heille uuden vesipyssynsä.</w:t>
      </w:r>
    </w:p>
    <w:p>
      <w:r>
        <w:rPr>
          <w:b/>
        </w:rPr>
        <w:t xml:space="preserve">Tulos</w:t>
      </w:r>
    </w:p>
    <w:p>
      <w:r>
        <w:t xml:space="preserve">Hän veti sen esiin ja ampui Derekiä silmään kesken luokkanäytöksen.</w:t>
      </w:r>
    </w:p>
    <w:p>
      <w:r>
        <w:rPr>
          <w:b/>
        </w:rPr>
        <w:t xml:space="preserve">Tulos</w:t>
      </w:r>
    </w:p>
    <w:p>
      <w:r>
        <w:t xml:space="preserve">Opettaja näki hänen vesipyssynsä ja hermostui pahasti.</w:t>
      </w:r>
    </w:p>
    <w:p>
      <w:r>
        <w:rPr>
          <w:b/>
        </w:rPr>
        <w:t xml:space="preserve">Tulos</w:t>
      </w:r>
    </w:p>
    <w:p>
      <w:r>
        <w:t xml:space="preserve">Rehtori ei pitänyt sitä hauskana.</w:t>
      </w:r>
    </w:p>
    <w:p>
      <w:r>
        <w:rPr>
          <w:b/>
        </w:rPr>
        <w:t xml:space="preserve">Esimerkki 2.162</w:t>
      </w:r>
    </w:p>
    <w:p>
      <w:r>
        <w:t xml:space="preserve">Alku: Mike on kiireinen mies. Loppu: Mike söi kaurapuuroa.</w:t>
      </w:r>
    </w:p>
    <w:p>
      <w:r>
        <w:rPr>
          <w:b/>
        </w:rPr>
        <w:t xml:space="preserve">Tulos</w:t>
      </w:r>
    </w:p>
    <w:p>
      <w:r>
        <w:t xml:space="preserve">Hän halusi jotain nopeaa ja hyvää syötävää ja teki kaurapuuroa.</w:t>
      </w:r>
    </w:p>
    <w:p>
      <w:r>
        <w:rPr>
          <w:b/>
        </w:rPr>
        <w:t xml:space="preserve">Tulos</w:t>
      </w:r>
    </w:p>
    <w:p>
      <w:r>
        <w:t xml:space="preserve">Hänellä oli vain 5 minuuttia aikaa aamiaiseen.</w:t>
      </w:r>
    </w:p>
    <w:p>
      <w:r>
        <w:rPr>
          <w:b/>
        </w:rPr>
        <w:t xml:space="preserve">Tulos</w:t>
      </w:r>
    </w:p>
    <w:p>
      <w:r>
        <w:t xml:space="preserve">Mike keitti kaurapuuroa mikroaaltouunissa.</w:t>
      </w:r>
    </w:p>
    <w:p>
      <w:r>
        <w:rPr>
          <w:b/>
        </w:rPr>
        <w:t xml:space="preserve">Tulos</w:t>
      </w:r>
    </w:p>
    <w:p>
      <w:r>
        <w:t xml:space="preserve">Mike ei ollut käynyt ostoksilla viikkoon, ja hänellä oli vain kaurapuuroa.</w:t>
      </w:r>
    </w:p>
    <w:p>
      <w:r>
        <w:rPr>
          <w:b/>
        </w:rPr>
        <w:t xml:space="preserve">Esimerkki 2.163</w:t>
      </w:r>
    </w:p>
    <w:p>
      <w:r>
        <w:t xml:space="preserve">Alku: Yöllä leiriläiset kuulivat susien ulvonnan kaukaisuudessa. Loppu: Sudet katsoivat kauhistuneita leiriläisiä ja kävelivät pois.</w:t>
      </w:r>
    </w:p>
    <w:p>
      <w:r>
        <w:rPr>
          <w:b/>
        </w:rPr>
        <w:t xml:space="preserve">Tulos</w:t>
      </w:r>
    </w:p>
    <w:p>
      <w:r>
        <w:t xml:space="preserve">Leiriläiset pelästyivät ja kerääntyivät yhteen.</w:t>
      </w:r>
    </w:p>
    <w:p>
      <w:r>
        <w:rPr>
          <w:b/>
        </w:rPr>
        <w:t xml:space="preserve">Tulos</w:t>
      </w:r>
    </w:p>
    <w:p>
      <w:r>
        <w:t xml:space="preserve">Sudet lähestyivät leiriläisiä.</w:t>
      </w:r>
    </w:p>
    <w:p>
      <w:r>
        <w:rPr>
          <w:b/>
        </w:rPr>
        <w:t xml:space="preserve">Tulos</w:t>
      </w:r>
    </w:p>
    <w:p>
      <w:r>
        <w:t xml:space="preserve">Sudet löysivät lopulta leiripaikan.</w:t>
      </w:r>
    </w:p>
    <w:p>
      <w:r>
        <w:rPr>
          <w:b/>
        </w:rPr>
        <w:t xml:space="preserve">Tulos</w:t>
      </w:r>
    </w:p>
    <w:p>
      <w:r>
        <w:t xml:space="preserve">he saartoivat leirintäalueen sinä yönä.</w:t>
      </w:r>
    </w:p>
    <w:p>
      <w:r>
        <w:rPr>
          <w:b/>
        </w:rPr>
        <w:t xml:space="preserve">Esimerkki 2.164</w:t>
      </w:r>
    </w:p>
    <w:p>
      <w:r>
        <w:t xml:space="preserve">Alku: Monica oli kahdeksanvuotias tyttö, joka rakasti neuloa huiveja. Loppu: Monica oli iloinen nähdessään ystävänsä ihastelevan itse tehtyä lahjaa.</w:t>
      </w:r>
    </w:p>
    <w:p>
      <w:r>
        <w:rPr>
          <w:b/>
        </w:rPr>
        <w:t xml:space="preserve">Tulos</w:t>
      </w:r>
    </w:p>
    <w:p>
      <w:r>
        <w:t xml:space="preserve">Monica teki huivin ystävälleen.</w:t>
      </w:r>
    </w:p>
    <w:p>
      <w:r>
        <w:rPr>
          <w:b/>
        </w:rPr>
        <w:t xml:space="preserve">Tulos</w:t>
      </w:r>
    </w:p>
    <w:p>
      <w:r>
        <w:t xml:space="preserve">Monica antoi ystävälleen käsintehdyn neuleen.</w:t>
      </w:r>
    </w:p>
    <w:p>
      <w:r>
        <w:rPr>
          <w:b/>
        </w:rPr>
        <w:t xml:space="preserve">Tulos</w:t>
      </w:r>
    </w:p>
    <w:p>
      <w:r>
        <w:t xml:space="preserve">Eräänä päivänä hän antoi parhaalle ystävälleen huivin.</w:t>
      </w:r>
    </w:p>
    <w:p>
      <w:r>
        <w:rPr>
          <w:b/>
        </w:rPr>
        <w:t xml:space="preserve">Esimerkki 2.165</w:t>
      </w:r>
    </w:p>
    <w:p>
      <w:r>
        <w:t xml:space="preserve">Alku: Jeff voitti lotossa, kun hänen numeronsa julkistettiin. Loppu: Jeff palasi ravintolaan hakemaan lompakkoaan, mutta hän menetti rahansa.</w:t>
      </w:r>
    </w:p>
    <w:p>
      <w:r>
        <w:rPr>
          <w:b/>
        </w:rPr>
        <w:t xml:space="preserve">Tulos</w:t>
      </w:r>
    </w:p>
    <w:p>
      <w:r>
        <w:t xml:space="preserve">Jeff juhli ravintolassa.</w:t>
      </w:r>
    </w:p>
    <w:p>
      <w:r>
        <w:rPr>
          <w:b/>
        </w:rPr>
        <w:t xml:space="preserve">Tulos</w:t>
      </w:r>
    </w:p>
    <w:p>
      <w:r>
        <w:t xml:space="preserve">Jeff laittoi rahat lompakkoonsa ja jätti lompakon ravintolaan lähtiessään.</w:t>
      </w:r>
    </w:p>
    <w:p>
      <w:r>
        <w:rPr>
          <w:b/>
        </w:rPr>
        <w:t xml:space="preserve">Tulos</w:t>
      </w:r>
    </w:p>
    <w:p>
      <w:r>
        <w:t xml:space="preserve">Jeff oli niin innoissaan, että hän jätti lompakkonsa ravintolaan.</w:t>
      </w:r>
    </w:p>
    <w:p>
      <w:r>
        <w:rPr>
          <w:b/>
        </w:rPr>
        <w:t xml:space="preserve">Tulos</w:t>
      </w:r>
    </w:p>
    <w:p>
      <w:r>
        <w:t xml:space="preserve">Jeffin lompakko varastettiin, kun hän ei katsonut.</w:t>
      </w:r>
    </w:p>
    <w:p>
      <w:r>
        <w:rPr>
          <w:b/>
        </w:rPr>
        <w:t xml:space="preserve">Esimerkki 2.166</w:t>
      </w:r>
    </w:p>
    <w:p>
      <w:r>
        <w:t xml:space="preserve">Alku: Minun piti piirtää luonnoksia työtä varten. Loppu: Totta kai, päiväunien jälkeen tunsin itseni luovaksi ja sain lisää ideoita luonnosteluun!</w:t>
      </w:r>
    </w:p>
    <w:p>
      <w:r>
        <w:rPr>
          <w:b/>
        </w:rPr>
        <w:t xml:space="preserve">Tulos</w:t>
      </w:r>
    </w:p>
    <w:p>
      <w:r>
        <w:t xml:space="preserve">jonkin ajan kuluttua luovuuteni tuntui kuivuvan.</w:t>
      </w:r>
    </w:p>
    <w:p>
      <w:r>
        <w:rPr>
          <w:b/>
        </w:rPr>
        <w:t xml:space="preserve">Tulos</w:t>
      </w:r>
    </w:p>
    <w:p>
      <w:r>
        <w:t xml:space="preserve">Minulta puuttui luovuus, koska olin väsynyt.</w:t>
      </w:r>
    </w:p>
    <w:p>
      <w:r>
        <w:rPr>
          <w:b/>
        </w:rPr>
        <w:t xml:space="preserve">Tulos</w:t>
      </w:r>
    </w:p>
    <w:p>
      <w:r>
        <w:t xml:space="preserve">Olin väsynyt enkä pystynyt enää ajattelemaan.</w:t>
      </w:r>
    </w:p>
    <w:p>
      <w:r>
        <w:rPr>
          <w:b/>
        </w:rPr>
        <w:t xml:space="preserve">Tulos</w:t>
      </w:r>
    </w:p>
    <w:p>
      <w:r>
        <w:t xml:space="preserve">Olin liian väsynyt ja otin päiväunet.</w:t>
      </w:r>
    </w:p>
    <w:p>
      <w:r>
        <w:rPr>
          <w:b/>
        </w:rPr>
        <w:t xml:space="preserve">Esimerkki 2.167</w:t>
      </w:r>
    </w:p>
    <w:p>
      <w:r>
        <w:t xml:space="preserve">Alku: Mattilla ei ollut Twitter-tiliä. Loppu: Lopulta hän alkoi käyttää Twitteriä.</w:t>
      </w:r>
    </w:p>
    <w:p>
      <w:r>
        <w:rPr>
          <w:b/>
        </w:rPr>
        <w:t xml:space="preserve">Tulos</w:t>
      </w:r>
    </w:p>
    <w:p>
      <w:r>
        <w:t xml:space="preserve">Mattin ystävät puhuivat jatkuvasti Twitterissä näkemistään asioista.</w:t>
      </w:r>
    </w:p>
    <w:p>
      <w:r>
        <w:rPr>
          <w:b/>
        </w:rPr>
        <w:t xml:space="preserve">Tulos</w:t>
      </w:r>
    </w:p>
    <w:p>
      <w:r>
        <w:t xml:space="preserve">Mattin paras ystävä kertoi hänelle, että Twitter on ihana.</w:t>
      </w:r>
    </w:p>
    <w:p>
      <w:r>
        <w:rPr>
          <w:b/>
        </w:rPr>
        <w:t xml:space="preserve">Tulos</w:t>
      </w:r>
    </w:p>
    <w:p>
      <w:r>
        <w:t xml:space="preserve">Mattin paras ystävä käytti Twitteriä.</w:t>
      </w:r>
    </w:p>
    <w:p>
      <w:r>
        <w:rPr>
          <w:b/>
        </w:rPr>
        <w:t xml:space="preserve">Tulos</w:t>
      </w:r>
    </w:p>
    <w:p>
      <w:r>
        <w:t xml:space="preserve">Mattin ystävä perusti hänelle Twitter-tilin.</w:t>
      </w:r>
    </w:p>
    <w:p>
      <w:r>
        <w:rPr>
          <w:b/>
        </w:rPr>
        <w:t xml:space="preserve">Esimerkki 2.168</w:t>
      </w:r>
    </w:p>
    <w:p>
      <w:r>
        <w:t xml:space="preserve">Alku: Bill oli kilpailuhenkinen oikeinkirjoittaja. Loppu: Hän jää nyt istumaan sinne koko päiväksi ja miettimään sitä, että hän hävisi.</w:t>
      </w:r>
    </w:p>
    <w:p>
      <w:r>
        <w:rPr>
          <w:b/>
        </w:rPr>
        <w:t xml:space="preserve">Tulos</w:t>
      </w:r>
    </w:p>
    <w:p>
      <w:r>
        <w:t xml:space="preserve">Bill ei harjoitellut ottelua varten.</w:t>
      </w:r>
    </w:p>
    <w:p>
      <w:r>
        <w:rPr>
          <w:b/>
        </w:rPr>
        <w:t xml:space="preserve">Tulos</w:t>
      </w:r>
    </w:p>
    <w:p>
      <w:r>
        <w:t xml:space="preserve">Bill osallistui oikeinkirjoituskilpailuun.</w:t>
      </w:r>
    </w:p>
    <w:p>
      <w:r>
        <w:rPr>
          <w:b/>
        </w:rPr>
        <w:t xml:space="preserve">Tulos</w:t>
      </w:r>
    </w:p>
    <w:p>
      <w:r>
        <w:t xml:space="preserve">Bill hävisi oikeinkirjoituskilpailun, koska joku oli häntä parempi.</w:t>
      </w:r>
    </w:p>
    <w:p>
      <w:r>
        <w:rPr>
          <w:b/>
        </w:rPr>
        <w:t xml:space="preserve">Tulos</w:t>
      </w:r>
    </w:p>
    <w:p>
      <w:r>
        <w:t xml:space="preserve">Bill luuli tietävänsä kaiken, kunnes kirjoitti sanan väärin.</w:t>
      </w:r>
    </w:p>
    <w:p>
      <w:r>
        <w:rPr>
          <w:b/>
        </w:rPr>
        <w:t xml:space="preserve">Tulos</w:t>
      </w:r>
    </w:p>
    <w:p>
      <w:r>
        <w:t xml:space="preserve">Mutta Bill tuli ylimieliseksi ja lopetti harjoittelun.</w:t>
      </w:r>
    </w:p>
    <w:p>
      <w:r>
        <w:rPr>
          <w:b/>
        </w:rPr>
        <w:t xml:space="preserve">Esimerkki 2.169</w:t>
      </w:r>
    </w:p>
    <w:p>
      <w:r>
        <w:t xml:space="preserve">Alku: Pablo halusi leuanmurtajan. Loppu: Hän osti sillä limsaa.</w:t>
      </w:r>
    </w:p>
    <w:p>
      <w:r>
        <w:rPr>
          <w:b/>
        </w:rPr>
        <w:t xml:space="preserve">Tulos</w:t>
      </w:r>
    </w:p>
    <w:p>
      <w:r>
        <w:t xml:space="preserve">Leuanmurtajan ostamisen jälkeen rahaa jäi yli.</w:t>
      </w:r>
    </w:p>
    <w:p>
      <w:r>
        <w:rPr>
          <w:b/>
        </w:rPr>
        <w:t xml:space="preserve">Tulos</w:t>
      </w:r>
    </w:p>
    <w:p>
      <w:r>
        <w:t xml:space="preserve">Pablolla oli vain yksi dollari, ja hän oli hyvin janoinen.</w:t>
      </w:r>
    </w:p>
    <w:p>
      <w:r>
        <w:rPr>
          <w:b/>
        </w:rPr>
        <w:t xml:space="preserve">Tulos</w:t>
      </w:r>
    </w:p>
    <w:p>
      <w:r>
        <w:t xml:space="preserve">Pablo osti leuanmurtajan ja hänelle jäi rahaa.</w:t>
      </w:r>
    </w:p>
    <w:p>
      <w:r>
        <w:rPr>
          <w:b/>
        </w:rPr>
        <w:t xml:space="preserve">Tulos</w:t>
      </w:r>
    </w:p>
    <w:p>
      <w:r>
        <w:t xml:space="preserve">Pablo janosi karkkikaupassa.</w:t>
      </w:r>
    </w:p>
    <w:p>
      <w:r>
        <w:rPr>
          <w:b/>
        </w:rPr>
        <w:t xml:space="preserve">Esimerkki 2.170</w:t>
      </w:r>
    </w:p>
    <w:p>
      <w:r>
        <w:t xml:space="preserve">Alku: Jane opiskeli ahkerasti koetta varten. Loppu: Jane oli hyvin helpottunut.</w:t>
      </w:r>
    </w:p>
    <w:p>
      <w:r>
        <w:rPr>
          <w:b/>
        </w:rPr>
        <w:t xml:space="preserve">Tulos</w:t>
      </w:r>
    </w:p>
    <w:p>
      <w:r>
        <w:t xml:space="preserve">Jane läpäisi kokeensa.</w:t>
      </w:r>
    </w:p>
    <w:p>
      <w:r>
        <w:rPr>
          <w:b/>
        </w:rPr>
        <w:t xml:space="preserve">Tulos</w:t>
      </w:r>
    </w:p>
    <w:p>
      <w:r>
        <w:t xml:space="preserve">Jane saapui kouluun ja istui alas kokeeseensa.</w:t>
      </w:r>
    </w:p>
    <w:p>
      <w:r>
        <w:rPr>
          <w:b/>
        </w:rPr>
        <w:t xml:space="preserve">Tulos</w:t>
      </w:r>
    </w:p>
    <w:p>
      <w:r>
        <w:t xml:space="preserve">Jane sai kokeesta odotettua paremmat pisteet.</w:t>
      </w:r>
    </w:p>
    <w:p>
      <w:r>
        <w:rPr>
          <w:b/>
        </w:rPr>
        <w:t xml:space="preserve">Tulos</w:t>
      </w:r>
    </w:p>
    <w:p>
      <w:r>
        <w:t xml:space="preserve">Jane oli hermostunut, mutta hän sai kokeesta kiitettävän.</w:t>
      </w:r>
    </w:p>
    <w:p>
      <w:r>
        <w:rPr>
          <w:b/>
        </w:rPr>
        <w:t xml:space="preserve">Esimerkki 2.171</w:t>
      </w:r>
    </w:p>
    <w:p>
      <w:r>
        <w:t xml:space="preserve">Alku: Sarah osti tusinan donitseja. Loppu: He kiittivät Sarahia ruoasta.</w:t>
      </w:r>
    </w:p>
    <w:p>
      <w:r>
        <w:rPr>
          <w:b/>
        </w:rPr>
        <w:t xml:space="preserve">Tulos</w:t>
      </w:r>
    </w:p>
    <w:p>
      <w:r>
        <w:t xml:space="preserve">Sarah antoi donitsit kodittomille.</w:t>
      </w:r>
    </w:p>
    <w:p>
      <w:r>
        <w:rPr>
          <w:b/>
        </w:rPr>
        <w:t xml:space="preserve">Tulos</w:t>
      </w:r>
    </w:p>
    <w:p>
      <w:r>
        <w:t xml:space="preserve">Sarah antoi ruokaa nälkäisille opiskelijoille.</w:t>
      </w:r>
    </w:p>
    <w:p>
      <w:r>
        <w:rPr>
          <w:b/>
        </w:rPr>
        <w:t xml:space="preserve">Tulos</w:t>
      </w:r>
    </w:p>
    <w:p>
      <w:r>
        <w:t xml:space="preserve">Sarah jakoi donitseja kodittomille.</w:t>
      </w:r>
    </w:p>
    <w:p>
      <w:r>
        <w:rPr>
          <w:b/>
        </w:rPr>
        <w:t xml:space="preserve">Tulos</w:t>
      </w:r>
    </w:p>
    <w:p>
      <w:r>
        <w:t xml:space="preserve">Sarah jakoi munkkejaan työkavereidensa kanssa.</w:t>
      </w:r>
    </w:p>
    <w:p>
      <w:r>
        <w:rPr>
          <w:b/>
        </w:rPr>
        <w:t xml:space="preserve">Esimerkki 2.172</w:t>
      </w:r>
    </w:p>
    <w:p>
      <w:r>
        <w:t xml:space="preserve">Alku: Jillin kissa oli käyttäytynyt viime aikoina oudosti. Loppu: Jill löysi sen lopulta kaapista neljän pienen kissanpennun kanssa.</w:t>
      </w:r>
    </w:p>
    <w:p>
      <w:r>
        <w:rPr>
          <w:b/>
        </w:rPr>
        <w:t xml:space="preserve">Tulos</w:t>
      </w:r>
    </w:p>
    <w:p>
      <w:r>
        <w:t xml:space="preserve">Jill ei löytänyt häntä talosta.</w:t>
      </w:r>
    </w:p>
    <w:p>
      <w:r>
        <w:rPr>
          <w:b/>
        </w:rPr>
        <w:t xml:space="preserve">Tulos</w:t>
      </w:r>
    </w:p>
    <w:p>
      <w:r>
        <w:t xml:space="preserve">Jillin kissaa ei löytynyt.</w:t>
      </w:r>
    </w:p>
    <w:p>
      <w:r>
        <w:rPr>
          <w:b/>
        </w:rPr>
        <w:t xml:space="preserve">Tulos</w:t>
      </w:r>
    </w:p>
    <w:p>
      <w:r>
        <w:t xml:space="preserve">Eräänä päivänä Jill löysi hänet vajasta.</w:t>
      </w:r>
    </w:p>
    <w:p>
      <w:r>
        <w:rPr>
          <w:b/>
        </w:rPr>
        <w:t xml:space="preserve">Tulos</w:t>
      </w:r>
    </w:p>
    <w:p>
      <w:r>
        <w:t xml:space="preserve">Kissa etsi rauhallista paikkaa synnyttää.</w:t>
      </w:r>
    </w:p>
    <w:p>
      <w:r>
        <w:rPr>
          <w:b/>
        </w:rPr>
        <w:t xml:space="preserve">Esimerkki 2.173</w:t>
      </w:r>
    </w:p>
    <w:p>
      <w:r>
        <w:t xml:space="preserve">Alku: Gabe tarvitsi huoneeseensa työpöydän. Loppu: Gabe päätti ostaa pöydän huoneeseensa.</w:t>
      </w:r>
    </w:p>
    <w:p>
      <w:r>
        <w:rPr>
          <w:b/>
        </w:rPr>
        <w:t xml:space="preserve">Tulos</w:t>
      </w:r>
    </w:p>
    <w:p>
      <w:r>
        <w:t xml:space="preserve">Gabe meni ostamaan työpöytää.</w:t>
      </w:r>
    </w:p>
    <w:p>
      <w:r>
        <w:rPr>
          <w:b/>
        </w:rPr>
        <w:t xml:space="preserve">Tulos</w:t>
      </w:r>
    </w:p>
    <w:p>
      <w:r>
        <w:t xml:space="preserve">Gabe tutki myytäviä pöytiä.</w:t>
      </w:r>
    </w:p>
    <w:p>
      <w:r>
        <w:rPr>
          <w:b/>
        </w:rPr>
        <w:t xml:space="preserve">Tulos</w:t>
      </w:r>
    </w:p>
    <w:p>
      <w:r>
        <w:t xml:space="preserve">Gabe meni kauppaan katsomaan työpöytiä.</w:t>
      </w:r>
    </w:p>
    <w:p>
      <w:r>
        <w:rPr>
          <w:b/>
        </w:rPr>
        <w:t xml:space="preserve">Esimerkki 2.174</w:t>
      </w:r>
    </w:p>
    <w:p>
      <w:r>
        <w:t xml:space="preserve">Alku: Annette on hyvin ilkeä. Loppu: Megan tuntee olonsa hyväksi päätöksestään.</w:t>
      </w:r>
    </w:p>
    <w:p>
      <w:r>
        <w:rPr>
          <w:b/>
        </w:rPr>
        <w:t xml:space="preserve">Tulos</w:t>
      </w:r>
    </w:p>
    <w:p>
      <w:r>
        <w:t xml:space="preserve">Megan päättää lopettaa ystävyyden Annetten kanssa.</w:t>
      </w:r>
    </w:p>
    <w:p>
      <w:r>
        <w:rPr>
          <w:b/>
        </w:rPr>
        <w:t xml:space="preserve">Tulos</w:t>
      </w:r>
    </w:p>
    <w:p>
      <w:r>
        <w:t xml:space="preserve">Megan löi Annettea, koska hän oli niin ilkeä.</w:t>
      </w:r>
    </w:p>
    <w:p>
      <w:r>
        <w:rPr>
          <w:b/>
        </w:rPr>
        <w:t xml:space="preserve">Tulos</w:t>
      </w:r>
    </w:p>
    <w:p>
      <w:r>
        <w:t xml:space="preserve">Megan lopetti ystävyytensä Annetten kanssa.</w:t>
      </w:r>
    </w:p>
    <w:p>
      <w:r>
        <w:rPr>
          <w:b/>
        </w:rPr>
        <w:t xml:space="preserve">Tulos</w:t>
      </w:r>
    </w:p>
    <w:p>
      <w:r>
        <w:t xml:space="preserve">Megan kertoi Annettelle, ettei halua enää olla hänen ystävänsä.</w:t>
      </w:r>
    </w:p>
    <w:p>
      <w:r>
        <w:rPr>
          <w:b/>
        </w:rPr>
        <w:t xml:space="preserve">Tulos</w:t>
      </w:r>
    </w:p>
    <w:p>
      <w:r>
        <w:t xml:space="preserve">Meghan potkaisi hänet ulos joukkueesta.</w:t>
      </w:r>
    </w:p>
    <w:p>
      <w:r>
        <w:rPr>
          <w:b/>
        </w:rPr>
        <w:t xml:space="preserve">Esimerkki 2.175</w:t>
      </w:r>
    </w:p>
    <w:p>
      <w:r>
        <w:t xml:space="preserve">Alku: Shari oli huolissaan. Loppu: Kaikki vieraat olivat lumen peitossa.</w:t>
      </w:r>
    </w:p>
    <w:p>
      <w:r>
        <w:rPr>
          <w:b/>
        </w:rPr>
        <w:t xml:space="preserve">Tulos</w:t>
      </w:r>
    </w:p>
    <w:p>
      <w:r>
        <w:t xml:space="preserve">Shari näki uutislähetyksen lumesta.</w:t>
      </w:r>
    </w:p>
    <w:p>
      <w:r>
        <w:rPr>
          <w:b/>
        </w:rPr>
        <w:t xml:space="preserve">Tulos</w:t>
      </w:r>
    </w:p>
    <w:p>
      <w:r>
        <w:t xml:space="preserve">Shari oli huolissaan säästä.</w:t>
      </w:r>
    </w:p>
    <w:p>
      <w:r>
        <w:rPr>
          <w:b/>
        </w:rPr>
        <w:t xml:space="preserve">Tulos</w:t>
      </w:r>
    </w:p>
    <w:p>
      <w:r>
        <w:t xml:space="preserve">Shari ei ollut valmistautunut säähän.</w:t>
      </w:r>
    </w:p>
    <w:p>
      <w:r>
        <w:rPr>
          <w:b/>
        </w:rPr>
        <w:t xml:space="preserve">Tulos</w:t>
      </w:r>
    </w:p>
    <w:p>
      <w:r>
        <w:t xml:space="preserve">Siellä oli valtava myrsky.</w:t>
      </w:r>
    </w:p>
    <w:p>
      <w:r>
        <w:rPr>
          <w:b/>
        </w:rPr>
        <w:t xml:space="preserve">Esimerkki 2.176</w:t>
      </w:r>
    </w:p>
    <w:p>
      <w:r>
        <w:t xml:space="preserve">Alku: Eilen menin toys r us:iin. Loppu: Se sopi minulle hyvin, koska olen pihi.</w:t>
      </w:r>
    </w:p>
    <w:p>
      <w:r>
        <w:rPr>
          <w:b/>
        </w:rPr>
        <w:t xml:space="preserve">Tulos</w:t>
      </w:r>
    </w:p>
    <w:p>
      <w:r>
        <w:t xml:space="preserve">Ostin tyttärelleni halvan lelun.</w:t>
      </w:r>
    </w:p>
    <w:p>
      <w:r>
        <w:rPr>
          <w:b/>
        </w:rPr>
        <w:t xml:space="preserve">Tulos</w:t>
      </w:r>
    </w:p>
    <w:p>
      <w:r>
        <w:t xml:space="preserve">Lelut olivat liian kalliita, joten en ostanut mitään.</w:t>
      </w:r>
    </w:p>
    <w:p>
      <w:r>
        <w:rPr>
          <w:b/>
        </w:rPr>
        <w:t xml:space="preserve">Esimerkki 2.177</w:t>
      </w:r>
    </w:p>
    <w:p>
      <w:r>
        <w:t xml:space="preserve">Alku: Kylen perhe säästi rahaa vuoden ajan. Loppu: Kyle ja hänen perheensä kävelivät kanjoniin ja ottivat kuvia.</w:t>
      </w:r>
    </w:p>
    <w:p>
      <w:r>
        <w:rPr>
          <w:b/>
        </w:rPr>
        <w:t xml:space="preserve">Tulos</w:t>
      </w:r>
    </w:p>
    <w:p>
      <w:r>
        <w:t xml:space="preserve">Kylen perhe päätti lähteä Grand Canyonille kerran elämässään tapahtuvalle matkalle.</w:t>
      </w:r>
    </w:p>
    <w:p>
      <w:r>
        <w:rPr>
          <w:b/>
        </w:rPr>
        <w:t xml:space="preserve">Tulos</w:t>
      </w:r>
    </w:p>
    <w:p>
      <w:r>
        <w:t xml:space="preserve">Kylen perhe käytti rahat matkalle Grand Canyoniin.</w:t>
      </w:r>
    </w:p>
    <w:p>
      <w:r>
        <w:rPr>
          <w:b/>
        </w:rPr>
        <w:t xml:space="preserve">Tulos</w:t>
      </w:r>
    </w:p>
    <w:p>
      <w:r>
        <w:t xml:space="preserve">Sitten perhe lähti lomalle.</w:t>
      </w:r>
    </w:p>
    <w:p>
      <w:r>
        <w:rPr>
          <w:b/>
        </w:rPr>
        <w:t xml:space="preserve">Tulos</w:t>
      </w:r>
    </w:p>
    <w:p>
      <w:r>
        <w:t xml:space="preserve">He halusivat lähteä lomalle.</w:t>
      </w:r>
    </w:p>
    <w:p>
      <w:r>
        <w:rPr>
          <w:b/>
        </w:rPr>
        <w:t xml:space="preserve">Tulos</w:t>
      </w:r>
    </w:p>
    <w:p>
      <w:r>
        <w:t xml:space="preserve">Kylen perhe vieraili Grand Canyonissa.</w:t>
      </w:r>
    </w:p>
    <w:p>
      <w:r>
        <w:rPr>
          <w:b/>
        </w:rPr>
        <w:t xml:space="preserve">Esimerkki 2.178</w:t>
      </w:r>
    </w:p>
    <w:p>
      <w:r>
        <w:t xml:space="preserve">Alku: Halusin kirjoittaa kirjan. Loppu: Olin hyvin tyytyväinen valmiiseen kirjaani.</w:t>
      </w:r>
    </w:p>
    <w:p>
      <w:r>
        <w:rPr>
          <w:b/>
        </w:rPr>
        <w:t xml:space="preserve">Tulos</w:t>
      </w:r>
    </w:p>
    <w:p>
      <w:r>
        <w:t xml:space="preserve">Päätin alkaa kirjoittaa sellaista vapaa-ajallani.</w:t>
      </w:r>
    </w:p>
    <w:p>
      <w:r>
        <w:rPr>
          <w:b/>
        </w:rPr>
        <w:t xml:space="preserve">Tulos</w:t>
      </w:r>
    </w:p>
    <w:p>
      <w:r>
        <w:t xml:space="preserve">Löysin kustantajan ja kirjoitin kirjani.</w:t>
      </w:r>
    </w:p>
    <w:p>
      <w:r>
        <w:rPr>
          <w:b/>
        </w:rPr>
        <w:t xml:space="preserve">Tulos</w:t>
      </w:r>
    </w:p>
    <w:p>
      <w:r>
        <w:t xml:space="preserve">Kirjoitin ensimmäisen kirjani.</w:t>
      </w:r>
    </w:p>
    <w:p>
      <w:r>
        <w:rPr>
          <w:b/>
        </w:rPr>
        <w:t xml:space="preserve">Tulos</w:t>
      </w:r>
    </w:p>
    <w:p>
      <w:r>
        <w:t xml:space="preserve">Kirjoitin kirjaa vuosia.</w:t>
      </w:r>
    </w:p>
    <w:p>
      <w:r>
        <w:rPr>
          <w:b/>
        </w:rPr>
        <w:t xml:space="preserve">Esimerkki 2.179</w:t>
      </w:r>
    </w:p>
    <w:p>
      <w:r>
        <w:t xml:space="preserve">Alku: Rhondan opettaja pyysi oppilaita piirtämään perheensä. Loppu: Kun opettaja näytti heille, Rhondan vanhemmat näyttivät hämmentyneiltä.</w:t>
      </w:r>
    </w:p>
    <w:p>
      <w:r>
        <w:rPr>
          <w:b/>
        </w:rPr>
        <w:t xml:space="preserve">Tulos</w:t>
      </w:r>
    </w:p>
    <w:p>
      <w:r>
        <w:t xml:space="preserve">Rhonda piirsi kuvan kissoista.</w:t>
      </w:r>
    </w:p>
    <w:p>
      <w:r>
        <w:rPr>
          <w:b/>
        </w:rPr>
        <w:t xml:space="preserve">Tulos</w:t>
      </w:r>
    </w:p>
    <w:p>
      <w:r>
        <w:t xml:space="preserve">Rhonda piirsi vanhempansa tappelemassa mailojen kanssa.</w:t>
      </w:r>
    </w:p>
    <w:p>
      <w:r>
        <w:rPr>
          <w:b/>
        </w:rPr>
        <w:t xml:space="preserve">Tulos</w:t>
      </w:r>
    </w:p>
    <w:p>
      <w:r>
        <w:t xml:space="preserve">Rhonda piirsi vanhemmilleen koirankorvat ja -hännän.</w:t>
      </w:r>
    </w:p>
    <w:p>
      <w:r>
        <w:rPr>
          <w:b/>
        </w:rPr>
        <w:t xml:space="preserve">Tulos</w:t>
      </w:r>
    </w:p>
    <w:p>
      <w:r>
        <w:t xml:space="preserve">Oppilas piirsi perheen, joka ei ollut hänen.</w:t>
      </w:r>
    </w:p>
    <w:p>
      <w:r>
        <w:rPr>
          <w:b/>
        </w:rPr>
        <w:t xml:space="preserve">Esimerkki 2.180</w:t>
      </w:r>
    </w:p>
    <w:p>
      <w:r>
        <w:t xml:space="preserve">Alku: Dave oli kaikkien koulun siistien lasten ystävä. Loppu: Dave sanoi ei Mikelle, eikä kukaan näyttänyt välittävän.</w:t>
      </w:r>
    </w:p>
    <w:p>
      <w:r>
        <w:rPr>
          <w:b/>
        </w:rPr>
        <w:t xml:space="preserve">Tulos</w:t>
      </w:r>
    </w:p>
    <w:p>
      <w:r>
        <w:t xml:space="preserve">Mike halusi olla Daven ystävä.</w:t>
      </w:r>
    </w:p>
    <w:p>
      <w:r>
        <w:rPr>
          <w:b/>
        </w:rPr>
        <w:t xml:space="preserve">Tulos</w:t>
      </w:r>
    </w:p>
    <w:p>
      <w:r>
        <w:t xml:space="preserve">Mike halusi kiusata joitakin epäsuosittuja lapsia.</w:t>
      </w:r>
    </w:p>
    <w:p>
      <w:r>
        <w:rPr>
          <w:b/>
        </w:rPr>
        <w:t xml:space="preserve">Tulos</w:t>
      </w:r>
    </w:p>
    <w:p>
      <w:r>
        <w:t xml:space="preserve">Mike pyysi Davea palvelusta.</w:t>
      </w:r>
    </w:p>
    <w:p>
      <w:r>
        <w:rPr>
          <w:b/>
        </w:rPr>
        <w:t xml:space="preserve">Tulos</w:t>
      </w:r>
    </w:p>
    <w:p>
      <w:r>
        <w:t xml:space="preserve">Mike yritti painostaa häntä tekemään jotain.</w:t>
      </w:r>
    </w:p>
    <w:p>
      <w:r>
        <w:rPr>
          <w:b/>
        </w:rPr>
        <w:t xml:space="preserve">Esimerkki 2.181</w:t>
      </w:r>
    </w:p>
    <w:p>
      <w:r>
        <w:t xml:space="preserve">Alku: Donin ystävä veti Donin housut alas valmistuvan luokan edessä. Loppu: Don nauraa kokemukselle.</w:t>
      </w:r>
    </w:p>
    <w:p>
      <w:r>
        <w:rPr>
          <w:b/>
        </w:rPr>
        <w:t xml:space="preserve">Tulos</w:t>
      </w:r>
    </w:p>
    <w:p>
      <w:r>
        <w:t xml:space="preserve">Donia ei haitannut, koska hän oli tehnyt sen ystävälleen.</w:t>
      </w:r>
    </w:p>
    <w:p>
      <w:r>
        <w:rPr>
          <w:b/>
        </w:rPr>
        <w:t xml:space="preserve">Tulos</w:t>
      </w:r>
    </w:p>
    <w:p>
      <w:r>
        <w:t xml:space="preserve">Don on varma itsestään.</w:t>
      </w:r>
    </w:p>
    <w:p>
      <w:r>
        <w:rPr>
          <w:b/>
        </w:rPr>
        <w:t xml:space="preserve">Tulos</w:t>
      </w:r>
    </w:p>
    <w:p>
      <w:r>
        <w:t xml:space="preserve">Don otti sen hyvin vastaan ja piti hauskaa.</w:t>
      </w:r>
    </w:p>
    <w:p>
      <w:r>
        <w:rPr>
          <w:b/>
        </w:rPr>
        <w:t xml:space="preserve">Esimerkki 2.182</w:t>
      </w:r>
    </w:p>
    <w:p>
      <w:r>
        <w:t xml:space="preserve">Alku: Ben halusi lasillisen appelsiinimehua. Loppu: Ben siemaisi omenamehua tyytyväisenä.</w:t>
      </w:r>
    </w:p>
    <w:p>
      <w:r>
        <w:rPr>
          <w:b/>
        </w:rPr>
        <w:t xml:space="preserve">Tulos</w:t>
      </w:r>
    </w:p>
    <w:p>
      <w:r>
        <w:t xml:space="preserve">Ben päätti sitten juoda sen sijaan omenamehua.</w:t>
      </w:r>
    </w:p>
    <w:p>
      <w:r>
        <w:rPr>
          <w:b/>
        </w:rPr>
        <w:t xml:space="preserve">Tulos</w:t>
      </w:r>
    </w:p>
    <w:p>
      <w:r>
        <w:t xml:space="preserve">Ben joi vain omenamehua.</w:t>
      </w:r>
    </w:p>
    <w:p>
      <w:r>
        <w:rPr>
          <w:b/>
        </w:rPr>
        <w:t xml:space="preserve">Esimerkki 2.183</w:t>
      </w:r>
    </w:p>
    <w:p>
      <w:r>
        <w:t xml:space="preserve">Alku: Maalari koki, että hänen elämäntehtävänsä oli löytää uusi väri. Loppu: Hän vietti loppuelämänsä yrittäen löytää oikeaa nimeä.</w:t>
      </w:r>
    </w:p>
    <w:p>
      <w:r>
        <w:rPr>
          <w:b/>
        </w:rPr>
        <w:t xml:space="preserve">Tulos</w:t>
      </w:r>
    </w:p>
    <w:p>
      <w:r>
        <w:t xml:space="preserve">Lopulta hän löysi aivan uuden värin.</w:t>
      </w:r>
    </w:p>
    <w:p>
      <w:r>
        <w:rPr>
          <w:b/>
        </w:rPr>
        <w:t xml:space="preserve">Tulos</w:t>
      </w:r>
    </w:p>
    <w:p>
      <w:r>
        <w:t xml:space="preserve">Eräänä päivänä maalari löysi uuden värin.</w:t>
      </w:r>
    </w:p>
    <w:p>
      <w:r>
        <w:rPr>
          <w:b/>
        </w:rPr>
        <w:t xml:space="preserve">Tulos</w:t>
      </w:r>
    </w:p>
    <w:p>
      <w:r>
        <w:t xml:space="preserve">Maalari sekoitti eri värejä ja loi uuden sävyn.</w:t>
      </w:r>
    </w:p>
    <w:p>
      <w:r>
        <w:rPr>
          <w:b/>
        </w:rPr>
        <w:t xml:space="preserve">Tulos</w:t>
      </w:r>
    </w:p>
    <w:p>
      <w:r>
        <w:t xml:space="preserve">Maalari löysi vihdoin uuden värin.</w:t>
      </w:r>
    </w:p>
    <w:p>
      <w:r>
        <w:rPr>
          <w:b/>
        </w:rPr>
        <w:t xml:space="preserve">Esimerkki 2.184</w:t>
      </w:r>
    </w:p>
    <w:p>
      <w:r>
        <w:t xml:space="preserve">Alku: minulla oli ensimmäinen yökyläilyni tänä viikonloppuna. Loppu: Ensimmäinen yökyläilyni oli niin hauskaa!</w:t>
      </w:r>
    </w:p>
    <w:p>
      <w:r>
        <w:rPr>
          <w:b/>
        </w:rPr>
        <w:t xml:space="preserve">Tulos</w:t>
      </w:r>
    </w:p>
    <w:p>
      <w:r>
        <w:t xml:space="preserve">Olin aluksi hermostunut.</w:t>
      </w:r>
    </w:p>
    <w:p>
      <w:r>
        <w:rPr>
          <w:b/>
        </w:rPr>
        <w:t xml:space="preserve">Tulos</w:t>
      </w:r>
    </w:p>
    <w:p>
      <w:r>
        <w:t xml:space="preserve">Olin aluksi hermostunut, mutta kaikki ystäväni saivat minut tuntemaan itseni tervetulleeksi.</w:t>
      </w:r>
    </w:p>
    <w:p>
      <w:r>
        <w:rPr>
          <w:b/>
        </w:rPr>
        <w:t xml:space="preserve">Tulos</w:t>
      </w:r>
    </w:p>
    <w:p>
      <w:r>
        <w:t xml:space="preserve">Katsoimme elokuvia, söimme pizzaa ja juorusimme.</w:t>
      </w:r>
    </w:p>
    <w:p>
      <w:r>
        <w:rPr>
          <w:b/>
        </w:rPr>
        <w:t xml:space="preserve">Tulos</w:t>
      </w:r>
    </w:p>
    <w:p>
      <w:r>
        <w:t xml:space="preserve">Valvoimme myöhään ja kerroimme kummitustarinoita.</w:t>
      </w:r>
    </w:p>
    <w:p>
      <w:r>
        <w:rPr>
          <w:b/>
        </w:rPr>
        <w:t xml:space="preserve">Esimerkki 2.185</w:t>
      </w:r>
    </w:p>
    <w:p>
      <w:r>
        <w:t xml:space="preserve">Alku: Jayllä oli koe seuraavana aamuna. Loppu: Hän sai pienen sydänkohtauksen kofeiinista.</w:t>
      </w:r>
    </w:p>
    <w:p>
      <w:r>
        <w:rPr>
          <w:b/>
        </w:rPr>
        <w:t xml:space="preserve">Tulos</w:t>
      </w:r>
    </w:p>
    <w:p>
      <w:r>
        <w:t xml:space="preserve">Hän valvoi koko yön kofeiinia.</w:t>
      </w:r>
    </w:p>
    <w:p>
      <w:r>
        <w:rPr>
          <w:b/>
        </w:rPr>
        <w:t xml:space="preserve">Tulos</w:t>
      </w:r>
    </w:p>
    <w:p>
      <w:r>
        <w:t xml:space="preserve">Jay joi kahvia auttaakseen häntä valvomaan ja opiskelemaan koko yön.</w:t>
      </w:r>
    </w:p>
    <w:p>
      <w:r>
        <w:rPr>
          <w:b/>
        </w:rPr>
        <w:t xml:space="preserve">Tulos</w:t>
      </w:r>
    </w:p>
    <w:p>
      <w:r>
        <w:t xml:space="preserve">Jay joi paljon kahvia opiskellakseen myöhään.</w:t>
      </w:r>
    </w:p>
    <w:p>
      <w:r>
        <w:rPr>
          <w:b/>
        </w:rPr>
        <w:t xml:space="preserve">Tulos</w:t>
      </w:r>
    </w:p>
    <w:p>
      <w:r>
        <w:t xml:space="preserve">Jay ei ollut voinut hyvin koko päivänä.</w:t>
      </w:r>
    </w:p>
    <w:p>
      <w:r>
        <w:rPr>
          <w:b/>
        </w:rPr>
        <w:t xml:space="preserve">Esimerkki 2.186</w:t>
      </w:r>
    </w:p>
    <w:p>
      <w:r>
        <w:t xml:space="preserve">Alku: Stacy oli innoissaan, kun hän heräsi ja näki, että yöllä oli satanut lunta. Loppu: Häneen osui yhtäkkiä lumipallo, ja hänen äitinsä oli syyllinen!</w:t>
      </w:r>
    </w:p>
    <w:p>
      <w:r>
        <w:rPr>
          <w:b/>
        </w:rPr>
        <w:t xml:space="preserve">Tulos</w:t>
      </w:r>
    </w:p>
    <w:p>
      <w:r>
        <w:t xml:space="preserve">Hän avasi ikkunan ja katsoi ulos innoissaan.</w:t>
      </w:r>
    </w:p>
    <w:p>
      <w:r>
        <w:rPr>
          <w:b/>
        </w:rPr>
        <w:t xml:space="preserve">Tulos</w:t>
      </w:r>
    </w:p>
    <w:p>
      <w:r>
        <w:t xml:space="preserve">Stacy juoksi ulos valmistautumatta.</w:t>
      </w:r>
    </w:p>
    <w:p>
      <w:r>
        <w:rPr>
          <w:b/>
        </w:rPr>
        <w:t xml:space="preserve">Tulos</w:t>
      </w:r>
    </w:p>
    <w:p>
      <w:r>
        <w:t xml:space="preserve">Stacy ja hänen perheensä leikkivät ulkona lumessa.</w:t>
      </w:r>
    </w:p>
    <w:p>
      <w:r>
        <w:rPr>
          <w:b/>
        </w:rPr>
        <w:t xml:space="preserve">Tulos</w:t>
      </w:r>
    </w:p>
    <w:p>
      <w:r>
        <w:t xml:space="preserve">Stacy tiesi, että koulu peruttaisiin.</w:t>
      </w:r>
    </w:p>
    <w:p>
      <w:r>
        <w:rPr>
          <w:b/>
        </w:rPr>
        <w:t xml:space="preserve">Esimerkki 2.187</w:t>
      </w:r>
    </w:p>
    <w:p>
      <w:r>
        <w:t xml:space="preserve">Alku: John ja Ed löivät vetoa siitä, kumpi saa eniten karkkia Halloweenina. Loppu: John lähti sitten golfaamaan.</w:t>
      </w:r>
    </w:p>
    <w:p>
      <w:r>
        <w:rPr>
          <w:b/>
        </w:rPr>
        <w:t xml:space="preserve">Tulos</w:t>
      </w:r>
    </w:p>
    <w:p>
      <w:r>
        <w:t xml:space="preserve">John tiesi, ettei hän saisi paljon karkkia. Hän ei kuitenkaan pitänyt karkista.</w:t>
      </w:r>
    </w:p>
    <w:p>
      <w:r>
        <w:rPr>
          <w:b/>
        </w:rPr>
        <w:t xml:space="preserve">Esimerkki 2.188</w:t>
      </w:r>
    </w:p>
    <w:p>
      <w:r>
        <w:t xml:space="preserve">Alku: Ystäväni meni ruokapaikkaan etsimään ruokaa. Loppu: Omistaja ei tunnistanut häntä ja antoi hänelle lisää ruokaa.</w:t>
      </w:r>
    </w:p>
    <w:p>
      <w:r>
        <w:rPr>
          <w:b/>
        </w:rPr>
        <w:t xml:space="preserve">Tulos</w:t>
      </w:r>
    </w:p>
    <w:p>
      <w:r>
        <w:t xml:space="preserve">Hän tilasi ruokaa ja otti sen, kun hänen nimensä huudettiin, mutta palasi sitten hakemaan lisää.</w:t>
      </w:r>
    </w:p>
    <w:p>
      <w:r>
        <w:rPr>
          <w:b/>
        </w:rPr>
        <w:t xml:space="preserve">Tulos</w:t>
      </w:r>
    </w:p>
    <w:p>
      <w:r>
        <w:t xml:space="preserve">Ystäväni päätyi käymään samassa kioskissa kahdesti, siellä oli ilmaisia näytteitä.</w:t>
      </w:r>
    </w:p>
    <w:p>
      <w:r>
        <w:rPr>
          <w:b/>
        </w:rPr>
        <w:t xml:space="preserve">Tulos</w:t>
      </w:r>
    </w:p>
    <w:p>
      <w:r>
        <w:t xml:space="preserve">Ruokapaikan omistaja ei pitänyt ystävästäni.</w:t>
      </w:r>
    </w:p>
    <w:p>
      <w:r>
        <w:rPr>
          <w:b/>
        </w:rPr>
        <w:t xml:space="preserve">Esimerkki 2.189</w:t>
      </w:r>
    </w:p>
    <w:p>
      <w:r>
        <w:t xml:space="preserve">Alku: Naapuruston punksit pelleilivät tytön kanssa. Loppu: Mutta punksit hakkasivat hänet.</w:t>
      </w:r>
    </w:p>
    <w:p>
      <w:r>
        <w:rPr>
          <w:b/>
        </w:rPr>
        <w:t xml:space="preserve">Tulos</w:t>
      </w:r>
    </w:p>
    <w:p>
      <w:r>
        <w:t xml:space="preserve">Eräs poika yritti pysäyttää heidät.</w:t>
      </w:r>
    </w:p>
    <w:p>
      <w:r>
        <w:rPr>
          <w:b/>
        </w:rPr>
        <w:t xml:space="preserve">Tulos</w:t>
      </w:r>
    </w:p>
    <w:p>
      <w:r>
        <w:t xml:space="preserve">Eräs poika yritti puuttua asiaan.</w:t>
      </w:r>
    </w:p>
    <w:p>
      <w:r>
        <w:rPr>
          <w:b/>
        </w:rPr>
        <w:t xml:space="preserve">Tulos</w:t>
      </w:r>
    </w:p>
    <w:p>
      <w:r>
        <w:t xml:space="preserve">Joku yritti puuttua asiaan.</w:t>
      </w:r>
    </w:p>
    <w:p>
      <w:r>
        <w:rPr>
          <w:b/>
        </w:rPr>
        <w:t xml:space="preserve">Tulos</w:t>
      </w:r>
    </w:p>
    <w:p>
      <w:r>
        <w:t xml:space="preserve">Joku yritti puolustaa tyttöä.</w:t>
      </w:r>
    </w:p>
    <w:p>
      <w:r>
        <w:rPr>
          <w:b/>
        </w:rPr>
        <w:t xml:space="preserve">Esimerkki 2.190</w:t>
      </w:r>
    </w:p>
    <w:p>
      <w:r>
        <w:t xml:space="preserve">Alku: Emilyllä oli essee seuraavana päivänä. Loppu: Emilyn äiti pakotti hänet tekemään kotityöt loppuun.</w:t>
      </w:r>
    </w:p>
    <w:p>
      <w:r>
        <w:rPr>
          <w:b/>
        </w:rPr>
        <w:t xml:space="preserve">Tulos</w:t>
      </w:r>
    </w:p>
    <w:p>
      <w:r>
        <w:t xml:space="preserve">Emily lopetti tiskaamisen ja alkoi kirjoittaa.</w:t>
      </w:r>
    </w:p>
    <w:p>
      <w:r>
        <w:rPr>
          <w:b/>
        </w:rPr>
        <w:t xml:space="preserve">Tulos</w:t>
      </w:r>
    </w:p>
    <w:p>
      <w:r>
        <w:t xml:space="preserve">Emily ajatteli, että tehtävä vapauttaisi hänet kotitöistä.</w:t>
      </w:r>
    </w:p>
    <w:p>
      <w:r>
        <w:rPr>
          <w:b/>
        </w:rPr>
        <w:t xml:space="preserve">Tulos</w:t>
      </w:r>
    </w:p>
    <w:p>
      <w:r>
        <w:t xml:space="preserve">Emily halusi jättää kotityöt väliin kirjoittaakseen esseen.</w:t>
      </w:r>
    </w:p>
    <w:p>
      <w:r>
        <w:rPr>
          <w:b/>
        </w:rPr>
        <w:t xml:space="preserve">Tulos</w:t>
      </w:r>
    </w:p>
    <w:p>
      <w:r>
        <w:t xml:space="preserve">Emily halusi työstää esseetä.</w:t>
      </w:r>
    </w:p>
    <w:p>
      <w:r>
        <w:rPr>
          <w:b/>
        </w:rPr>
        <w:t xml:space="preserve">Tulos</w:t>
      </w:r>
    </w:p>
    <w:p>
      <w:r>
        <w:t xml:space="preserve">Hän työsti esseettään kotitöiden sijaan.</w:t>
      </w:r>
    </w:p>
    <w:p>
      <w:r>
        <w:rPr>
          <w:b/>
        </w:rPr>
        <w:t xml:space="preserve">Esimerkki 2.191</w:t>
      </w:r>
    </w:p>
    <w:p>
      <w:r>
        <w:t xml:space="preserve">Alku: Maya oli uusi luokassa. Loppu: Maya kiitti ystävällistä tyttöä avusta.</w:t>
      </w:r>
    </w:p>
    <w:p>
      <w:r>
        <w:rPr>
          <w:b/>
        </w:rPr>
        <w:t xml:space="preserve">Tulos</w:t>
      </w:r>
    </w:p>
    <w:p>
      <w:r>
        <w:t xml:space="preserve">Ystävällinen tyttö auttoi Mayaa asettumaan paikoilleen.</w:t>
      </w:r>
    </w:p>
    <w:p>
      <w:r>
        <w:rPr>
          <w:b/>
        </w:rPr>
        <w:t xml:space="preserve">Tulos</w:t>
      </w:r>
    </w:p>
    <w:p>
      <w:r>
        <w:t xml:space="preserve">Maya esitti luokkatovereilleen kysymyksiä.</w:t>
      </w:r>
    </w:p>
    <w:p>
      <w:r>
        <w:rPr>
          <w:b/>
        </w:rPr>
        <w:t xml:space="preserve">Tulos</w:t>
      </w:r>
    </w:p>
    <w:p>
      <w:r>
        <w:t xml:space="preserve">Maya sai apua ensimmäisenä päivänä.</w:t>
      </w:r>
    </w:p>
    <w:p>
      <w:r>
        <w:rPr>
          <w:b/>
        </w:rPr>
        <w:t xml:space="preserve">Tulos</w:t>
      </w:r>
    </w:p>
    <w:p>
      <w:r>
        <w:t xml:space="preserve">Luokassa oli eräs tyttö, joka pyysi häntä ystäväkseen ja auttoi häntä joidenkin luokkatehtävien kanssa. Maya teki tehtävänsä täydellisesti.</w:t>
      </w:r>
    </w:p>
    <w:p>
      <w:r>
        <w:rPr>
          <w:b/>
        </w:rPr>
        <w:t xml:space="preserve">Esimerkki 2.192</w:t>
      </w:r>
    </w:p>
    <w:p>
      <w:r>
        <w:t xml:space="preserve">Alku: Lester oli polttanut neljäkymmentä vuotta. Loppu: Lester onnistui siinä, että hän polttaa nyt vain viisi savuketta päivässä.</w:t>
      </w:r>
    </w:p>
    <w:p>
      <w:r>
        <w:rPr>
          <w:b/>
        </w:rPr>
        <w:t xml:space="preserve">Tulos</w:t>
      </w:r>
    </w:p>
    <w:p>
      <w:r>
        <w:t xml:space="preserve">Lester päätti vähentää tupakointia.</w:t>
      </w:r>
    </w:p>
    <w:p>
      <w:r>
        <w:rPr>
          <w:b/>
        </w:rPr>
        <w:t xml:space="preserve">Tulos</w:t>
      </w:r>
    </w:p>
    <w:p>
      <w:r>
        <w:t xml:space="preserve">Lester asetti tavoitteeksi vähentää tupakointia.</w:t>
      </w:r>
    </w:p>
    <w:p>
      <w:r>
        <w:rPr>
          <w:b/>
        </w:rPr>
        <w:t xml:space="preserve">Tulos</w:t>
      </w:r>
    </w:p>
    <w:p>
      <w:r>
        <w:t xml:space="preserve">Lester alkoi hallita tapaansa.</w:t>
      </w:r>
    </w:p>
    <w:p>
      <w:r>
        <w:rPr>
          <w:b/>
        </w:rPr>
        <w:t xml:space="preserve">Tulos</w:t>
      </w:r>
    </w:p>
    <w:p>
      <w:r>
        <w:t xml:space="preserve">Lester yritti vähentää tupakointiaan terveyden vuoksi.</w:t>
      </w:r>
    </w:p>
    <w:p>
      <w:r>
        <w:rPr>
          <w:b/>
        </w:rPr>
        <w:t xml:space="preserve">Tulos</w:t>
      </w:r>
    </w:p>
    <w:p>
      <w:r>
        <w:t xml:space="preserve">Lääkäri määräsi Lesterille uuden lääkkeen, joka auttaa häntä lopettamaan tupakoinnin.</w:t>
      </w:r>
    </w:p>
    <w:p>
      <w:r>
        <w:rPr>
          <w:b/>
        </w:rPr>
        <w:t xml:space="preserve">Esimerkki 2.193</w:t>
      </w:r>
    </w:p>
    <w:p>
      <w:r>
        <w:t xml:space="preserve">Alku: Annie lähtee kävelylle. Lopetus: Annie osoittaa Robinin naapurille.</w:t>
      </w:r>
    </w:p>
    <w:p>
      <w:r>
        <w:rPr>
          <w:b/>
        </w:rPr>
        <w:t xml:space="preserve">Tulos</w:t>
      </w:r>
    </w:p>
    <w:p>
      <w:r>
        <w:t xml:space="preserve">Annie pysähtyy juttelemaan naapurinsa kanssa.</w:t>
      </w:r>
    </w:p>
    <w:p>
      <w:r>
        <w:rPr>
          <w:b/>
        </w:rPr>
        <w:t xml:space="preserve">Tulos</w:t>
      </w:r>
    </w:p>
    <w:p>
      <w:r>
        <w:t xml:space="preserve">Annie näki Robinin puussa.</w:t>
      </w:r>
    </w:p>
    <w:p>
      <w:r>
        <w:rPr>
          <w:b/>
        </w:rPr>
        <w:t xml:space="preserve">Tulos</w:t>
      </w:r>
    </w:p>
    <w:p>
      <w:r>
        <w:t xml:space="preserve">Annie näki Robinin naapurinsa puussa.</w:t>
      </w:r>
    </w:p>
    <w:p>
      <w:r>
        <w:rPr>
          <w:b/>
        </w:rPr>
        <w:t xml:space="preserve">Tulos</w:t>
      </w:r>
    </w:p>
    <w:p>
      <w:r>
        <w:t xml:space="preserve">Annie näkee punarinnan istuvan naapurinsa ruokintalaitteessa.</w:t>
      </w:r>
    </w:p>
    <w:p>
      <w:r>
        <w:rPr>
          <w:b/>
        </w:rPr>
        <w:t xml:space="preserve">Esimerkki 2.194</w:t>
      </w:r>
    </w:p>
    <w:p>
      <w:r>
        <w:t xml:space="preserve">Alku: Kun Kelly kuuli kappaleensa radiosta, hän huusi. Loppu: Kun hän meni kotiin, hän soitti sen uudestaan.</w:t>
      </w:r>
    </w:p>
    <w:p>
      <w:r>
        <w:rPr>
          <w:b/>
        </w:rPr>
        <w:t xml:space="preserve">Tulos</w:t>
      </w:r>
    </w:p>
    <w:p>
      <w:r>
        <w:t xml:space="preserve">Se oli hänen lempilaulunsa.</w:t>
      </w:r>
    </w:p>
    <w:p>
      <w:r>
        <w:rPr>
          <w:b/>
        </w:rPr>
        <w:t xml:space="preserve">Tulos</w:t>
      </w:r>
    </w:p>
    <w:p>
      <w:r>
        <w:t xml:space="preserve">Kelly rakasti kuunnella musiikkia.</w:t>
      </w:r>
    </w:p>
    <w:p>
      <w:r>
        <w:rPr>
          <w:b/>
        </w:rPr>
        <w:t xml:space="preserve">Tulos</w:t>
      </w:r>
    </w:p>
    <w:p>
      <w:r>
        <w:t xml:space="preserve">Kelly laittoi radion kovemmalle.</w:t>
      </w:r>
    </w:p>
    <w:p>
      <w:r>
        <w:rPr>
          <w:b/>
        </w:rPr>
        <w:t xml:space="preserve">Tulos</w:t>
      </w:r>
    </w:p>
    <w:p>
      <w:r>
        <w:t xml:space="preserve">Hän ei odottanut sen olevan radiossa.</w:t>
      </w:r>
    </w:p>
    <w:p>
      <w:r>
        <w:rPr>
          <w:b/>
        </w:rPr>
        <w:t xml:space="preserve">Esimerkki 2.195</w:t>
      </w:r>
    </w:p>
    <w:p>
      <w:r>
        <w:t xml:space="preserve">Alku: Lucy laittoi uunipannun uuniin. Lopetus: Lucy huomasi, että ruoka oli kypsynyt täydellisesti.</w:t>
      </w:r>
    </w:p>
    <w:p>
      <w:r>
        <w:rPr>
          <w:b/>
        </w:rPr>
        <w:t xml:space="preserve">Tulos</w:t>
      </w:r>
    </w:p>
    <w:p>
      <w:r>
        <w:t xml:space="preserve">Hänen perheensä söi sitä mielellään sinä iltana.</w:t>
      </w:r>
    </w:p>
    <w:p>
      <w:r>
        <w:rPr>
          <w:b/>
        </w:rPr>
        <w:t xml:space="preserve">Esimerkki 2.196</w:t>
      </w:r>
    </w:p>
    <w:p>
      <w:r>
        <w:t xml:space="preserve">Alku: Brian kertoi Amylle, miten lakana taitetaan. Loppu: Kolmannen videon jälkeen Amy osasi taittaa lakanan.</w:t>
      </w:r>
    </w:p>
    <w:p>
      <w:r>
        <w:rPr>
          <w:b/>
        </w:rPr>
        <w:t xml:space="preserve">Tulos</w:t>
      </w:r>
    </w:p>
    <w:p>
      <w:r>
        <w:t xml:space="preserve">Amy unohti sen nopeasti, mutta katsoi sen uudelleen YouTubesta.</w:t>
      </w:r>
    </w:p>
    <w:p>
      <w:r>
        <w:rPr>
          <w:b/>
        </w:rPr>
        <w:t xml:space="preserve">Tulos</w:t>
      </w:r>
    </w:p>
    <w:p>
      <w:r>
        <w:t xml:space="preserve">Amy ei ymmärtänyt ja katsoi sen sijaan videon.</w:t>
      </w:r>
    </w:p>
    <w:p>
      <w:r>
        <w:rPr>
          <w:b/>
        </w:rPr>
        <w:t xml:space="preserve">Tulos</w:t>
      </w:r>
    </w:p>
    <w:p>
      <w:r>
        <w:t xml:space="preserve">Brian näytti Amylle videoita siitä, miten lakanoita taitellaan.</w:t>
      </w:r>
    </w:p>
    <w:p>
      <w:r>
        <w:rPr>
          <w:b/>
        </w:rPr>
        <w:t xml:space="preserve">Tulos</w:t>
      </w:r>
    </w:p>
    <w:p>
      <w:r>
        <w:t xml:space="preserve">Brian näytti Amylle useita videoita, joissa näytettiin, miten lakanaa taitellaan.</w:t>
      </w:r>
    </w:p>
    <w:p>
      <w:r>
        <w:rPr>
          <w:b/>
        </w:rPr>
        <w:t xml:space="preserve">Esimerkki 2.197</w:t>
      </w:r>
    </w:p>
    <w:p>
      <w:r>
        <w:t xml:space="preserve">Alku: Beth oli tekemässä piirakkaa kiitospäiväksi. Loppu: Hänen perheensä kehui hänen herkullista piirakkaansa.</w:t>
      </w:r>
    </w:p>
    <w:p>
      <w:r>
        <w:rPr>
          <w:b/>
        </w:rPr>
        <w:t xml:space="preserve">Tulos</w:t>
      </w:r>
    </w:p>
    <w:p>
      <w:r>
        <w:t xml:space="preserve">Beth teki ihanan piirakan.</w:t>
      </w:r>
    </w:p>
    <w:p>
      <w:r>
        <w:rPr>
          <w:b/>
        </w:rPr>
        <w:t xml:space="preserve">Tulos</w:t>
      </w:r>
    </w:p>
    <w:p>
      <w:r>
        <w:t xml:space="preserve">Beth teki kovasti töitä tehdäkseen piirakasta erityisen.</w:t>
      </w:r>
    </w:p>
    <w:p>
      <w:r>
        <w:rPr>
          <w:b/>
        </w:rPr>
        <w:t xml:space="preserve">Tulos</w:t>
      </w:r>
    </w:p>
    <w:p>
      <w:r>
        <w:t xml:space="preserve">Bethin piirakkakuori oli rapea ja kullanruskea.</w:t>
      </w:r>
    </w:p>
    <w:p>
      <w:r>
        <w:rPr>
          <w:b/>
        </w:rPr>
        <w:t xml:space="preserve">Tulos</w:t>
      </w:r>
    </w:p>
    <w:p>
      <w:r>
        <w:t xml:space="preserve">Hän pelkäsi, etteivät he nauttisi ruokaa.</w:t>
      </w:r>
    </w:p>
    <w:p>
      <w:r>
        <w:rPr>
          <w:b/>
        </w:rPr>
        <w:t xml:space="preserve">Tulos</w:t>
      </w:r>
    </w:p>
    <w:p>
      <w:r>
        <w:t xml:space="preserve">Hän kokeili uutta reseptiä, jonka hänen ystävänsä antoi hänelle.</w:t>
      </w:r>
    </w:p>
    <w:p>
      <w:r>
        <w:rPr>
          <w:b/>
        </w:rPr>
        <w:t xml:space="preserve">Esimerkki 2.198</w:t>
      </w:r>
    </w:p>
    <w:p>
      <w:r>
        <w:t xml:space="preserve">Alku: Kelly vihasi matematiikan tunteja ja kamppaili käsitteiden oppimisesta. Loppu: Kelly valmistui hyvillä arvosanoilla.</w:t>
      </w:r>
    </w:p>
    <w:p>
      <w:r>
        <w:rPr>
          <w:b/>
        </w:rPr>
        <w:t xml:space="preserve">Tulos</w:t>
      </w:r>
    </w:p>
    <w:p>
      <w:r>
        <w:t xml:space="preserve">Kelly ryhdistäytyi ja liittyi opiskeluryhmiin.</w:t>
      </w:r>
    </w:p>
    <w:p>
      <w:r>
        <w:rPr>
          <w:b/>
        </w:rPr>
        <w:t xml:space="preserve">Tulos</w:t>
      </w:r>
    </w:p>
    <w:p>
      <w:r>
        <w:t xml:space="preserve">Kelly hankki opettajan avukseen.</w:t>
      </w:r>
    </w:p>
    <w:p>
      <w:r>
        <w:rPr>
          <w:b/>
        </w:rPr>
        <w:t xml:space="preserve">Tulos</w:t>
      </w:r>
    </w:p>
    <w:p>
      <w:r>
        <w:t xml:space="preserve">Kelly opiskeli ahkerasti vapaa-ajallaan.</w:t>
      </w:r>
    </w:p>
    <w:p>
      <w:r>
        <w:rPr>
          <w:b/>
        </w:rPr>
        <w:t xml:space="preserve">Tulos</w:t>
      </w:r>
    </w:p>
    <w:p>
      <w:r>
        <w:t xml:space="preserve">Kelly teki enemmän töitä matematiikan parissa.</w:t>
      </w:r>
    </w:p>
    <w:p>
      <w:r>
        <w:rPr>
          <w:b/>
        </w:rPr>
        <w:t xml:space="preserve">Tulos</w:t>
      </w:r>
    </w:p>
    <w:p>
      <w:r>
        <w:t xml:space="preserve">Kelly halusi menestyä, joten hän työskenteli tiiviisti opettajan kanssa.</w:t>
      </w:r>
    </w:p>
    <w:p>
      <w:r>
        <w:rPr>
          <w:b/>
        </w:rPr>
        <w:t xml:space="preserve">Esimerkki 2.199</w:t>
      </w:r>
    </w:p>
    <w:p>
      <w:r>
        <w:t xml:space="preserve">Alku: Tara halusi päästä kuntoon. Loppu: Taralla oli kovan työn tuloksena muotoiltu sixpack.</w:t>
      </w:r>
    </w:p>
    <w:p>
      <w:r>
        <w:rPr>
          <w:b/>
        </w:rPr>
        <w:t xml:space="preserve">Tulos</w:t>
      </w:r>
    </w:p>
    <w:p>
      <w:r>
        <w:t xml:space="preserve">Tara treenasi joka päivä kuukausien ajan.</w:t>
      </w:r>
    </w:p>
    <w:p>
      <w:r>
        <w:rPr>
          <w:b/>
        </w:rPr>
        <w:t xml:space="preserve">Tulos</w:t>
      </w:r>
    </w:p>
    <w:p>
      <w:r>
        <w:t xml:space="preserve">Tara alkoi treenata säännöllisesti kuukausia.</w:t>
      </w:r>
    </w:p>
    <w:p>
      <w:r>
        <w:rPr>
          <w:b/>
        </w:rPr>
        <w:t xml:space="preserve">Tulos</w:t>
      </w:r>
    </w:p>
    <w:p>
      <w:r>
        <w:t xml:space="preserve">Tara liittyi Golds-kuntosalille Kaliforniassa.</w:t>
      </w:r>
    </w:p>
    <w:p>
      <w:r>
        <w:rPr>
          <w:b/>
        </w:rPr>
        <w:t xml:space="preserve">Tulos</w:t>
      </w:r>
    </w:p>
    <w:p>
      <w:r>
        <w:t xml:space="preserve">Tara juoksi ja teki istumaannousuja joka päivä.</w:t>
      </w:r>
    </w:p>
    <w:p>
      <w:r>
        <w:rPr>
          <w:b/>
        </w:rPr>
        <w:t xml:space="preserve">Tulos</w:t>
      </w:r>
    </w:p>
    <w:p>
      <w:r>
        <w:t xml:space="preserve">Tara meni kuntosalille ja teki kovasti töitä.</w:t>
      </w:r>
    </w:p>
    <w:p>
      <w:r>
        <w:rPr>
          <w:b/>
        </w:rPr>
        <w:t xml:space="preserve">Esimerkki 2.200</w:t>
      </w:r>
    </w:p>
    <w:p>
      <w:r>
        <w:t xml:space="preserve">Alku: Hans teki hampurilaisiaan grillissä eräänä iltapäivänä. Loppu: Hans onnitteli poikaansa loistavasta ideasta.</w:t>
      </w:r>
    </w:p>
    <w:p>
      <w:r>
        <w:rPr>
          <w:b/>
        </w:rPr>
        <w:t xml:space="preserve">Tulos</w:t>
      </w:r>
    </w:p>
    <w:p>
      <w:r>
        <w:t xml:space="preserve">Hänen poikansa suositteli Havaijin hampurilaisten valmistamista joksikin uudeksi.</w:t>
      </w:r>
    </w:p>
    <w:p>
      <w:r>
        <w:rPr>
          <w:b/>
        </w:rPr>
        <w:t xml:space="preserve">Tulos</w:t>
      </w:r>
    </w:p>
    <w:p>
      <w:r>
        <w:t xml:space="preserve">Hansin poika sanoi, että Applewood saa hampurilaiset maistumaan paremmalta.</w:t>
      </w:r>
    </w:p>
    <w:p>
      <w:r>
        <w:rPr>
          <w:b/>
        </w:rPr>
        <w:t xml:space="preserve">Tulos</w:t>
      </w:r>
    </w:p>
    <w:p>
      <w:r>
        <w:t xml:space="preserve">Hänen poikansa keksi maustaa hampurilaiset eri tavalla. ne olivat herkullisia.</w:t>
      </w:r>
    </w:p>
    <w:p>
      <w:r>
        <w:rPr>
          <w:b/>
        </w:rPr>
        <w:t xml:space="preserve">Tulos</w:t>
      </w:r>
    </w:p>
    <w:p>
      <w:r>
        <w:t xml:space="preserve">hänen poikansa ehdotti, että hän tekisi niitä bar b q -kastikkeella.</w:t>
      </w:r>
    </w:p>
    <w:p>
      <w:r>
        <w:rPr>
          <w:b/>
        </w:rPr>
        <w:t xml:space="preserve">Esimerkki 2.201</w:t>
      </w:r>
    </w:p>
    <w:p>
      <w:r>
        <w:t xml:space="preserve">Alku: Becky istui portailla ja katseli, kun tytöt hyppivät köyttä. Lopetus: Becky opetti tyttärensä hyppäämään köyttä.</w:t>
      </w:r>
    </w:p>
    <w:p>
      <w:r>
        <w:rPr>
          <w:b/>
        </w:rPr>
        <w:t xml:space="preserve">Tulos</w:t>
      </w:r>
    </w:p>
    <w:p>
      <w:r>
        <w:t xml:space="preserve">Becky oppi hyppäämään köyttä vasta paljon vanhempana.</w:t>
      </w:r>
    </w:p>
    <w:p>
      <w:r>
        <w:rPr>
          <w:b/>
        </w:rPr>
        <w:t xml:space="preserve">Tulos</w:t>
      </w:r>
    </w:p>
    <w:p>
      <w:r>
        <w:t xml:space="preserve">Becky kasvoi aikuiseksi ja sai tyttären.</w:t>
      </w:r>
    </w:p>
    <w:p>
      <w:r>
        <w:rPr>
          <w:b/>
        </w:rPr>
        <w:t xml:space="preserve">Tulos</w:t>
      </w:r>
    </w:p>
    <w:p>
      <w:r>
        <w:t xml:space="preserve">Becky ajatteli, että hänen tyttärellään olisi hauskaa hyppiä köyttä.</w:t>
      </w:r>
    </w:p>
    <w:p>
      <w:r>
        <w:rPr>
          <w:b/>
        </w:rPr>
        <w:t xml:space="preserve">Tulos</w:t>
      </w:r>
    </w:p>
    <w:p>
      <w:r>
        <w:t xml:space="preserve">Beckyn äiti meni ulos ja näki Beckyn katsovan muita tyttöjä.</w:t>
      </w:r>
    </w:p>
    <w:p>
      <w:r>
        <w:rPr>
          <w:b/>
        </w:rPr>
        <w:t xml:space="preserve">Tulos</w:t>
      </w:r>
    </w:p>
    <w:p>
      <w:r>
        <w:t xml:space="preserve">Sitten hän rakasti sitä itse.</w:t>
      </w:r>
    </w:p>
    <w:p>
      <w:r>
        <w:rPr>
          <w:b/>
        </w:rPr>
        <w:t xml:space="preserve">Esimerkki 2.202</w:t>
      </w:r>
    </w:p>
    <w:p>
      <w:r>
        <w:t xml:space="preserve">Alku: Alyssa tunsi itsensä hyvin huonokuntoiseksi. Loppu: Pian treenaaminen helpottui.</w:t>
      </w:r>
    </w:p>
    <w:p>
      <w:r>
        <w:rPr>
          <w:b/>
        </w:rPr>
        <w:t xml:space="preserve">Tulos</w:t>
      </w:r>
    </w:p>
    <w:p>
      <w:r>
        <w:t xml:space="preserve">Alysan oli vaikea aloittaa treenaaminen.</w:t>
      </w:r>
    </w:p>
    <w:p>
      <w:r>
        <w:rPr>
          <w:b/>
        </w:rPr>
        <w:t xml:space="preserve">Tulos</w:t>
      </w:r>
    </w:p>
    <w:p>
      <w:r>
        <w:t xml:space="preserve">Aluksi Alyssa oli vaikeuksissa kuntosalilla käydessä.</w:t>
      </w:r>
    </w:p>
    <w:p>
      <w:r>
        <w:rPr>
          <w:b/>
        </w:rPr>
        <w:t xml:space="preserve">Tulos</w:t>
      </w:r>
    </w:p>
    <w:p>
      <w:r>
        <w:t xml:space="preserve">Alyssa alkoi juosta enemmän.</w:t>
      </w:r>
    </w:p>
    <w:p>
      <w:r>
        <w:rPr>
          <w:b/>
        </w:rPr>
        <w:t xml:space="preserve">Tulos</w:t>
      </w:r>
    </w:p>
    <w:p>
      <w:r>
        <w:t xml:space="preserve">Alyssa alkoi harrastaa liikuntaa.</w:t>
      </w:r>
    </w:p>
    <w:p>
      <w:r>
        <w:rPr>
          <w:b/>
        </w:rPr>
        <w:t xml:space="preserve">Tulos</w:t>
      </w:r>
    </w:p>
    <w:p>
      <w:r>
        <w:t xml:space="preserve">Alyssa alkoi treenata säännöllisesti.</w:t>
      </w:r>
    </w:p>
    <w:p>
      <w:r>
        <w:rPr>
          <w:b/>
        </w:rPr>
        <w:t xml:space="preserve">Esimerkki 2.203</w:t>
      </w:r>
    </w:p>
    <w:p>
      <w:r>
        <w:t xml:space="preserve">Alku: Lily yritti leipoa kakun pojalleen. Loppu: Hän tarjoili heille kynttilöitä.</w:t>
      </w:r>
    </w:p>
    <w:p>
      <w:r>
        <w:rPr>
          <w:b/>
        </w:rPr>
        <w:t xml:space="preserve">Tulos</w:t>
      </w:r>
    </w:p>
    <w:p>
      <w:r>
        <w:t xml:space="preserve">Lily teki lopulta useita kakkuja.</w:t>
      </w:r>
    </w:p>
    <w:p>
      <w:r>
        <w:rPr>
          <w:b/>
        </w:rPr>
        <w:t xml:space="preserve">Tulos</w:t>
      </w:r>
    </w:p>
    <w:p>
      <w:r>
        <w:t xml:space="preserve">Lily suunnitteli yllätysjuhlat.</w:t>
      </w:r>
    </w:p>
    <w:p>
      <w:r>
        <w:rPr>
          <w:b/>
        </w:rPr>
        <w:t xml:space="preserve">Tulos</w:t>
      </w:r>
    </w:p>
    <w:p>
      <w:r>
        <w:t xml:space="preserve">Lilyn kakku hajosi, joten hän teki sen sijaan kuppikakkuja.</w:t>
      </w:r>
    </w:p>
    <w:p>
      <w:r>
        <w:rPr>
          <w:b/>
        </w:rPr>
        <w:t xml:space="preserve">Tulos</w:t>
      </w:r>
    </w:p>
    <w:p>
      <w:r>
        <w:t xml:space="preserve">Hän päätti tehdä sen sijaan kuppikakkuja.</w:t>
      </w:r>
    </w:p>
    <w:p>
      <w:r>
        <w:rPr>
          <w:b/>
        </w:rPr>
        <w:t xml:space="preserve">Tulos</w:t>
      </w:r>
    </w:p>
    <w:p>
      <w:r>
        <w:t xml:space="preserve">Sen sijaan hän teki kuppikakkuja.</w:t>
      </w:r>
    </w:p>
    <w:p>
      <w:r>
        <w:rPr>
          <w:b/>
        </w:rPr>
        <w:t xml:space="preserve">Esimerkki 2.204</w:t>
      </w:r>
    </w:p>
    <w:p>
      <w:r>
        <w:t xml:space="preserve">Alku: Arnold pelkäsi isoja koiria. Loppu: Arnold melkein pyörtyi sen seurauksena.</w:t>
      </w:r>
    </w:p>
    <w:p>
      <w:r>
        <w:rPr>
          <w:b/>
        </w:rPr>
        <w:t xml:space="preserve">Tulos</w:t>
      </w:r>
    </w:p>
    <w:p>
      <w:r>
        <w:t xml:space="preserve">Arnold näki ison koiran tulevan kohti.</w:t>
      </w:r>
    </w:p>
    <w:p>
      <w:r>
        <w:rPr>
          <w:b/>
        </w:rPr>
        <w:t xml:space="preserve">Tulos</w:t>
      </w:r>
    </w:p>
    <w:p>
      <w:r>
        <w:t xml:space="preserve">Arnold näki ison koiran juoksevan häntä kohti.</w:t>
      </w:r>
    </w:p>
    <w:p>
      <w:r>
        <w:rPr>
          <w:b/>
        </w:rPr>
        <w:t xml:space="preserve">Tulos</w:t>
      </w:r>
    </w:p>
    <w:p>
      <w:r>
        <w:t xml:space="preserve">Koirat ajoivat Arnoldia takaa.</w:t>
      </w:r>
    </w:p>
    <w:p>
      <w:r>
        <w:rPr>
          <w:b/>
        </w:rPr>
        <w:t xml:space="preserve">Tulos</w:t>
      </w:r>
    </w:p>
    <w:p>
      <w:r>
        <w:t xml:space="preserve">hän meni ystävänsä luokse, ja tämän iso koira hyppäsi hänen eteensä.</w:t>
      </w:r>
    </w:p>
    <w:p>
      <w:r>
        <w:rPr>
          <w:b/>
        </w:rPr>
        <w:t xml:space="preserve">Esimerkki 2.205</w:t>
      </w:r>
    </w:p>
    <w:p>
      <w:r>
        <w:t xml:space="preserve">Alku: Amyn äiti vei hänet ja Bethin maissilabyrinttiin. Loppu: He päätyivät polkemaan maissia päästäkseen pois labyrintistä.</w:t>
      </w:r>
    </w:p>
    <w:p>
      <w:r>
        <w:rPr>
          <w:b/>
        </w:rPr>
        <w:t xml:space="preserve">Tulos</w:t>
      </w:r>
    </w:p>
    <w:p>
      <w:r>
        <w:t xml:space="preserve">Jättimäinen mies moottorisahan kanssa juoksi heitä kohti.</w:t>
      </w:r>
    </w:p>
    <w:p>
      <w:r>
        <w:rPr>
          <w:b/>
        </w:rPr>
        <w:t xml:space="preserve">Tulos</w:t>
      </w:r>
    </w:p>
    <w:p>
      <w:r>
        <w:t xml:space="preserve">Kaikki kolme eksyivät yli tunniksi maissilabyrinttiin.</w:t>
      </w:r>
    </w:p>
    <w:p>
      <w:r>
        <w:rPr>
          <w:b/>
        </w:rPr>
        <w:t xml:space="preserve">Tulos</w:t>
      </w:r>
    </w:p>
    <w:p>
      <w:r>
        <w:t xml:space="preserve">Amy ja Beth eksyivät lopulta sokkeloon.</w:t>
      </w:r>
    </w:p>
    <w:p>
      <w:r>
        <w:rPr>
          <w:b/>
        </w:rPr>
        <w:t xml:space="preserve">Tulos</w:t>
      </w:r>
    </w:p>
    <w:p>
      <w:r>
        <w:t xml:space="preserve">Amy ja lapset pelästyivät.</w:t>
      </w:r>
    </w:p>
    <w:p>
      <w:r>
        <w:rPr>
          <w:b/>
        </w:rPr>
        <w:t xml:space="preserve">Esimerkki 2.206</w:t>
      </w:r>
    </w:p>
    <w:p>
      <w:r>
        <w:t xml:space="preserve">Alku: Diana oli vastuussa illallisella syötävistä munista. Loppu: Onneksi niistä tuli lähes täydellisiä.</w:t>
      </w:r>
    </w:p>
    <w:p>
      <w:r>
        <w:rPr>
          <w:b/>
        </w:rPr>
        <w:t xml:space="preserve">Tulos</w:t>
      </w:r>
    </w:p>
    <w:p>
      <w:r>
        <w:t xml:space="preserve">Diana noudatti reseptiä.</w:t>
      </w:r>
    </w:p>
    <w:p>
      <w:r>
        <w:rPr>
          <w:b/>
        </w:rPr>
        <w:t xml:space="preserve">Tulos</w:t>
      </w:r>
    </w:p>
    <w:p>
      <w:r>
        <w:t xml:space="preserve">Diana unohti kiehuvan veden ja jätti ne liian pitkäksi aikaa.</w:t>
      </w:r>
    </w:p>
    <w:p>
      <w:r>
        <w:rPr>
          <w:b/>
        </w:rPr>
        <w:t xml:space="preserve">Tulos</w:t>
      </w:r>
    </w:p>
    <w:p>
      <w:r>
        <w:t xml:space="preserve">Dianan oli ensin opittava tekemään munia.</w:t>
      </w:r>
    </w:p>
    <w:p>
      <w:r>
        <w:rPr>
          <w:b/>
        </w:rPr>
        <w:t xml:space="preserve">Tulos</w:t>
      </w:r>
    </w:p>
    <w:p>
      <w:r>
        <w:t xml:space="preserve">Diana ajatteli, että hän oli kypsentänyt ne liikaa.</w:t>
      </w:r>
    </w:p>
    <w:p>
      <w:r>
        <w:rPr>
          <w:b/>
        </w:rPr>
        <w:t xml:space="preserve">Tulos</w:t>
      </w:r>
    </w:p>
    <w:p>
      <w:r>
        <w:t xml:space="preserve">Diana luuli tehneensä munat väärin.</w:t>
      </w:r>
    </w:p>
    <w:p>
      <w:r>
        <w:rPr>
          <w:b/>
        </w:rPr>
        <w:t xml:space="preserve">Esimerkki 2.207</w:t>
      </w:r>
    </w:p>
    <w:p>
      <w:r>
        <w:t xml:space="preserve">Alku: Hugh oli esittämässä sooloa koulukonsertissaan. Lopetus: Kaikki kertoivat hänelle, miten hyvin hän oli esiintynyt!</w:t>
      </w:r>
    </w:p>
    <w:p>
      <w:r>
        <w:rPr>
          <w:b/>
        </w:rPr>
        <w:t xml:space="preserve">Tulos</w:t>
      </w:r>
    </w:p>
    <w:p>
      <w:r>
        <w:t xml:space="preserve">Hugh oli harjoitellut sooloa kokonaisen kuukauden ajan.</w:t>
      </w:r>
    </w:p>
    <w:p>
      <w:r>
        <w:rPr>
          <w:b/>
        </w:rPr>
        <w:t xml:space="preserve">Tulos</w:t>
      </w:r>
    </w:p>
    <w:p>
      <w:r>
        <w:t xml:space="preserve">Hugh harjoitteli viikkoja ennen konserttipäivää.</w:t>
      </w:r>
    </w:p>
    <w:p>
      <w:r>
        <w:rPr>
          <w:b/>
        </w:rPr>
        <w:t xml:space="preserve">Esimerkki 2.208</w:t>
      </w:r>
    </w:p>
    <w:p>
      <w:r>
        <w:t xml:space="preserve">Alku: Ben treenasi eilen. Loppu: Hän ei kuitenkaan malta odottaa, että pääsee takaisin salille.</w:t>
      </w:r>
    </w:p>
    <w:p>
      <w:r>
        <w:rPr>
          <w:b/>
        </w:rPr>
        <w:t xml:space="preserve">Tulos</w:t>
      </w:r>
    </w:p>
    <w:p>
      <w:r>
        <w:t xml:space="preserve">Benillä oli paras päivänsä kuntosalilla!.</w:t>
      </w:r>
    </w:p>
    <w:p>
      <w:r>
        <w:rPr>
          <w:b/>
        </w:rPr>
        <w:t xml:space="preserve">Tulos</w:t>
      </w:r>
    </w:p>
    <w:p>
      <w:r>
        <w:t xml:space="preserve">hän tunsi olonsa hyväksi ja huomasi laihtuvansa.</w:t>
      </w:r>
    </w:p>
    <w:p>
      <w:r>
        <w:rPr>
          <w:b/>
        </w:rPr>
        <w:t xml:space="preserve">Tulos</w:t>
      </w:r>
    </w:p>
    <w:p>
      <w:r>
        <w:t xml:space="preserve">Ben jäi salin sulkemiseen asti.</w:t>
      </w:r>
    </w:p>
    <w:p>
      <w:r>
        <w:rPr>
          <w:b/>
        </w:rPr>
        <w:t xml:space="preserve">Tulos</w:t>
      </w:r>
    </w:p>
    <w:p>
      <w:r>
        <w:t xml:space="preserve">Hän oli sen jälkeen kipeä.</w:t>
      </w:r>
    </w:p>
    <w:p>
      <w:r>
        <w:rPr>
          <w:b/>
        </w:rPr>
        <w:t xml:space="preserve">Esimerkki 2.209</w:t>
      </w:r>
    </w:p>
    <w:p>
      <w:r>
        <w:t xml:space="preserve">Alku: Pikkupoikana säästin rahaa ostaakseni valtavan vesitykin. Loppu: Kastelin hänet kunnolla ja sain vastineeksi kahden viikon kotiarestia.</w:t>
      </w:r>
    </w:p>
    <w:p>
      <w:r>
        <w:rPr>
          <w:b/>
        </w:rPr>
        <w:t xml:space="preserve">Tulos</w:t>
      </w:r>
    </w:p>
    <w:p>
      <w:r>
        <w:t xml:space="preserve">Ammuin vettä pahaa-aavistamattomaan isääni.</w:t>
      </w:r>
    </w:p>
    <w:p>
      <w:r>
        <w:rPr>
          <w:b/>
        </w:rPr>
        <w:t xml:space="preserve">Tulos</w:t>
      </w:r>
    </w:p>
    <w:p>
      <w:r>
        <w:t xml:space="preserve">Yllätin isäni sillä heti kotiin tultuani.</w:t>
      </w:r>
    </w:p>
    <w:p>
      <w:r>
        <w:rPr>
          <w:b/>
        </w:rPr>
        <w:t xml:space="preserve">Tulos</w:t>
      </w:r>
    </w:p>
    <w:p>
      <w:r>
        <w:t xml:space="preserve">Odotin isääni kotiin kuumana kesäpäivänä.</w:t>
      </w:r>
    </w:p>
    <w:p>
      <w:r>
        <w:rPr>
          <w:b/>
        </w:rPr>
        <w:t xml:space="preserve">Tulos</w:t>
      </w:r>
    </w:p>
    <w:p>
      <w:r>
        <w:t xml:space="preserve">Yksi ensimmäisistä uhreistani oli pahaa aavistamaton isäni.</w:t>
      </w:r>
    </w:p>
    <w:p>
      <w:r>
        <w:rPr>
          <w:b/>
        </w:rPr>
        <w:t xml:space="preserve">Tulos</w:t>
      </w:r>
    </w:p>
    <w:p>
      <w:r>
        <w:t xml:space="preserve">Heti kun ostin tykin, kutsuin ystäväni pelaamaan.</w:t>
      </w:r>
    </w:p>
    <w:p>
      <w:r>
        <w:rPr>
          <w:b/>
        </w:rPr>
        <w:t xml:space="preserve">Esimerkki 2.210</w:t>
      </w:r>
    </w:p>
    <w:p>
      <w:r>
        <w:t xml:space="preserve">Alku: Sheena oli aina halunnut nyrkkeilijäksi. Loppu: Nyt hän on halvaantunut vyötäröstä alaspäin ja katuu hukkaan heitettyä aikaa.</w:t>
      </w:r>
    </w:p>
    <w:p>
      <w:r>
        <w:rPr>
          <w:b/>
        </w:rPr>
        <w:t xml:space="preserve">Tulos</w:t>
      </w:r>
    </w:p>
    <w:p>
      <w:r>
        <w:t xml:space="preserve">Hän keskeytti koulunkäynnin harjoittelemaan nyrkkeilyä.</w:t>
      </w:r>
    </w:p>
    <w:p>
      <w:r>
        <w:rPr>
          <w:b/>
        </w:rPr>
        <w:t xml:space="preserve">Tulos</w:t>
      </w:r>
    </w:p>
    <w:p>
      <w:r>
        <w:t xml:space="preserve">Sheena joutui onnettomuuteen.</w:t>
      </w:r>
    </w:p>
    <w:p>
      <w:r>
        <w:rPr>
          <w:b/>
        </w:rPr>
        <w:t xml:space="preserve">Tulos</w:t>
      </w:r>
    </w:p>
    <w:p>
      <w:r>
        <w:t xml:space="preserve">Sheena harjoitteli 6 kuukautta, mutta joutui onnettomuuteen.</w:t>
      </w:r>
    </w:p>
    <w:p>
      <w:r>
        <w:rPr>
          <w:b/>
        </w:rPr>
        <w:t xml:space="preserve">Tulos</w:t>
      </w:r>
    </w:p>
    <w:p>
      <w:r>
        <w:t xml:space="preserve">Sheena aloitti harjoittelun, sitten tapahtui auto-onnettomuus.</w:t>
      </w:r>
    </w:p>
    <w:p>
      <w:r>
        <w:rPr>
          <w:b/>
        </w:rPr>
        <w:t xml:space="preserve">Esimerkki 2.211</w:t>
      </w:r>
    </w:p>
    <w:p>
      <w:r>
        <w:t xml:space="preserve">Alku: Robbie halusi ostaa uuden hatun. Loppu: Hän käytti sitä joka päivä.</w:t>
      </w:r>
    </w:p>
    <w:p>
      <w:r>
        <w:rPr>
          <w:b/>
        </w:rPr>
        <w:t xml:space="preserve">Tulos</w:t>
      </w:r>
    </w:p>
    <w:p>
      <w:r>
        <w:t xml:space="preserve">Robbie löysi hatun, josta hän piti.</w:t>
      </w:r>
    </w:p>
    <w:p>
      <w:r>
        <w:rPr>
          <w:b/>
        </w:rPr>
        <w:t xml:space="preserve">Tulos</w:t>
      </w:r>
    </w:p>
    <w:p>
      <w:r>
        <w:t xml:space="preserve">Robbie löysi hatun, josta hän piti kovasti.</w:t>
      </w:r>
    </w:p>
    <w:p>
      <w:r>
        <w:rPr>
          <w:b/>
        </w:rPr>
        <w:t xml:space="preserve">Tulos</w:t>
      </w:r>
    </w:p>
    <w:p>
      <w:r>
        <w:t xml:space="preserve">Robbie käytti tunteja täydellisen hatun ostamiseen.</w:t>
      </w:r>
    </w:p>
    <w:p>
      <w:r>
        <w:rPr>
          <w:b/>
        </w:rPr>
        <w:t xml:space="preserve">Tulos</w:t>
      </w:r>
    </w:p>
    <w:p>
      <w:r>
        <w:t xml:space="preserve">Robbie meni ostoskeskukseen ja osti hattua, josta hän piti.</w:t>
      </w:r>
    </w:p>
    <w:p>
      <w:r>
        <w:rPr>
          <w:b/>
        </w:rPr>
        <w:t xml:space="preserve">Esimerkki 2.212</w:t>
      </w:r>
    </w:p>
    <w:p>
      <w:r>
        <w:t xml:space="preserve">Alku: Rosien opettajan syntymäpäivä oli tulossa viiden päivän kuluttua. Loppu: Rosien opettaja antoi hänelle jälki-istuntoa.</w:t>
      </w:r>
    </w:p>
    <w:p>
      <w:r>
        <w:rPr>
          <w:b/>
        </w:rPr>
        <w:t xml:space="preserve">Tulos</w:t>
      </w:r>
    </w:p>
    <w:p>
      <w:r>
        <w:t xml:space="preserve">Rosie teki opettajalleen kepposen.</w:t>
      </w:r>
    </w:p>
    <w:p>
      <w:r>
        <w:rPr>
          <w:b/>
        </w:rPr>
        <w:t xml:space="preserve">Tulos</w:t>
      </w:r>
    </w:p>
    <w:p>
      <w:r>
        <w:t xml:space="preserve">Rosie pilkkasi opettajansa ikää.</w:t>
      </w:r>
    </w:p>
    <w:p>
      <w:r>
        <w:rPr>
          <w:b/>
        </w:rPr>
        <w:t xml:space="preserve">Tulos</w:t>
      </w:r>
    </w:p>
    <w:p>
      <w:r>
        <w:t xml:space="preserve">Rosie kirjoitti opettajalleen ilkeän kortin.</w:t>
      </w:r>
    </w:p>
    <w:p>
      <w:r>
        <w:rPr>
          <w:b/>
        </w:rPr>
        <w:t xml:space="preserve">Esimerkki 2.213</w:t>
      </w:r>
    </w:p>
    <w:p>
      <w:r>
        <w:t xml:space="preserve">Alku: Dan rakastaa joulua. Loppu: Kukaan ei malta odottaa, että joulu vihdoin menee ohi hänen takiaan.</w:t>
      </w:r>
    </w:p>
    <w:p>
      <w:r>
        <w:rPr>
          <w:b/>
        </w:rPr>
        <w:t xml:space="preserve">Tulos</w:t>
      </w:r>
    </w:p>
    <w:p>
      <w:r>
        <w:t xml:space="preserve">Danista tulee joka vuosi vastenmielinen kaikkien koristeiden ja joulumusiikin kanssa.</w:t>
      </w:r>
    </w:p>
    <w:p>
      <w:r>
        <w:rPr>
          <w:b/>
        </w:rPr>
        <w:t xml:space="preserve">Tulos</w:t>
      </w:r>
    </w:p>
    <w:p>
      <w:r>
        <w:t xml:space="preserve">Dan sekoaa joulun aikaan.</w:t>
      </w:r>
    </w:p>
    <w:p>
      <w:r>
        <w:rPr>
          <w:b/>
        </w:rPr>
        <w:t xml:space="preserve">Tulos</w:t>
      </w:r>
    </w:p>
    <w:p>
      <w:r>
        <w:t xml:space="preserve">Dan pitää juhlapäivästä niin paljon, että hän antaa kaikille todella huonoja pilalahjoja.</w:t>
      </w:r>
    </w:p>
    <w:p>
      <w:r>
        <w:rPr>
          <w:b/>
        </w:rPr>
        <w:t xml:space="preserve">Tulos</w:t>
      </w:r>
    </w:p>
    <w:p>
      <w:r>
        <w:t xml:space="preserve">Hän kysyy siitä liian usein.</w:t>
      </w:r>
    </w:p>
    <w:p>
      <w:r>
        <w:rPr>
          <w:b/>
        </w:rPr>
        <w:t xml:space="preserve">Esimerkki 2.214</w:t>
      </w:r>
    </w:p>
    <w:p>
      <w:r>
        <w:t xml:space="preserve">Alku: Jay oli hermostunut tanssiaisiin menemisestä. Loppu: Hänen ystävänsä pitivät hänen uudesta tyylistään!</w:t>
      </w:r>
    </w:p>
    <w:p>
      <w:r>
        <w:rPr>
          <w:b/>
        </w:rPr>
        <w:t xml:space="preserve">Tulos</w:t>
      </w:r>
    </w:p>
    <w:p>
      <w:r>
        <w:t xml:space="preserve">hän pukeutui hyvin ja lähti.</w:t>
      </w:r>
    </w:p>
    <w:p>
      <w:r>
        <w:rPr>
          <w:b/>
        </w:rPr>
        <w:t xml:space="preserve">Tulos</w:t>
      </w:r>
    </w:p>
    <w:p>
      <w:r>
        <w:t xml:space="preserve">Hän vuokrasi kirkkaan sinisen smokin.</w:t>
      </w:r>
    </w:p>
    <w:p>
      <w:r>
        <w:rPr>
          <w:b/>
        </w:rPr>
        <w:t xml:space="preserve">Tulos</w:t>
      </w:r>
    </w:p>
    <w:p>
      <w:r>
        <w:t xml:space="preserve">Jayllä oli sininen puku.</w:t>
      </w:r>
    </w:p>
    <w:p>
      <w:r>
        <w:rPr>
          <w:b/>
        </w:rPr>
        <w:t xml:space="preserve">Tulos</w:t>
      </w:r>
    </w:p>
    <w:p>
      <w:r>
        <w:t xml:space="preserve">Jay käytti uutta pukua tanssiaisissa.</w:t>
      </w:r>
    </w:p>
    <w:p>
      <w:r>
        <w:rPr>
          <w:b/>
        </w:rPr>
        <w:t xml:space="preserve">Esimerkki 2.215</w:t>
      </w:r>
    </w:p>
    <w:p>
      <w:r>
        <w:t xml:space="preserve">Alku: Jillian käytti tietokonettaan. Loppu: Jillian sai hauskan vastauksen.</w:t>
      </w:r>
    </w:p>
    <w:p>
      <w:r>
        <w:rPr>
          <w:b/>
        </w:rPr>
        <w:t xml:space="preserve">Tulos</w:t>
      </w:r>
    </w:p>
    <w:p>
      <w:r>
        <w:t xml:space="preserve">Jillian etsi vastauksen erääseen kysymykseensä.</w:t>
      </w:r>
    </w:p>
    <w:p>
      <w:r>
        <w:rPr>
          <w:b/>
        </w:rPr>
        <w:t xml:space="preserve">Tulos</w:t>
      </w:r>
    </w:p>
    <w:p>
      <w:r>
        <w:t xml:space="preserve">Jillian osallistui tietokilpailuun.</w:t>
      </w:r>
    </w:p>
    <w:p>
      <w:r>
        <w:rPr>
          <w:b/>
        </w:rPr>
        <w:t xml:space="preserve">Tulos</w:t>
      </w:r>
    </w:p>
    <w:p>
      <w:r>
        <w:t xml:space="preserve">Jillian meni Facebookiin.</w:t>
      </w:r>
    </w:p>
    <w:p>
      <w:r>
        <w:rPr>
          <w:b/>
        </w:rPr>
        <w:t xml:space="preserve">Tulos</w:t>
      </w:r>
    </w:p>
    <w:p>
      <w:r>
        <w:t xml:space="preserve">Hän esitti sille kysymyksen.</w:t>
      </w:r>
    </w:p>
    <w:p>
      <w:r>
        <w:rPr>
          <w:b/>
        </w:rPr>
        <w:t xml:space="preserve">Esimerkki 2.216</w:t>
      </w:r>
    </w:p>
    <w:p>
      <w:r>
        <w:t xml:space="preserve">Alku: Nell oli uusi koulussa ja halusi saada ystäviä. Loppu: Nell hiipi kauppaan ja nappasi karkkia ystävilleen.</w:t>
      </w:r>
    </w:p>
    <w:p>
      <w:r>
        <w:rPr>
          <w:b/>
        </w:rPr>
        <w:t xml:space="preserve">Tulos</w:t>
      </w:r>
    </w:p>
    <w:p>
      <w:r>
        <w:t xml:space="preserve">Nell halusi houkutella ystäviä lahjoilla.</w:t>
      </w:r>
    </w:p>
    <w:p>
      <w:r>
        <w:rPr>
          <w:b/>
        </w:rPr>
        <w:t xml:space="preserve">Tulos</w:t>
      </w:r>
    </w:p>
    <w:p>
      <w:r>
        <w:t xml:space="preserve">Hänen uudet ystävänsä halusivat karkkia, mutta hänellä ei ollut rahaa.</w:t>
      </w:r>
    </w:p>
    <w:p>
      <w:r>
        <w:rPr>
          <w:b/>
        </w:rPr>
        <w:t xml:space="preserve">Tulos</w:t>
      </w:r>
    </w:p>
    <w:p>
      <w:r>
        <w:t xml:space="preserve">Nell huomasi myyjän poistuvan rakennuksen takaovesta.</w:t>
      </w:r>
    </w:p>
    <w:p>
      <w:r>
        <w:rPr>
          <w:b/>
        </w:rPr>
        <w:t xml:space="preserve">Tulos</w:t>
      </w:r>
    </w:p>
    <w:p>
      <w:r>
        <w:t xml:space="preserve">Nell halusi kaikkien pitävän hänestä.</w:t>
      </w:r>
    </w:p>
    <w:p>
      <w:r>
        <w:rPr>
          <w:b/>
        </w:rPr>
        <w:t xml:space="preserve">Tulos</w:t>
      </w:r>
    </w:p>
    <w:p>
      <w:r>
        <w:t xml:space="preserve">Nelliä painostettiin varastamaan jotain.</w:t>
      </w:r>
    </w:p>
    <w:p>
      <w:r>
        <w:rPr>
          <w:b/>
        </w:rPr>
        <w:t xml:space="preserve">Esimerkki 2.217</w:t>
      </w:r>
    </w:p>
    <w:p>
      <w:r>
        <w:t xml:space="preserve">Alku: Aloitan: Teen joka päivä kovasti töitä ollakseni itsenäinen. Loppu: Täytän kotini suola- ja pippurisirottimet varastetuilla maustepakkauksilla.</w:t>
      </w:r>
    </w:p>
    <w:p>
      <w:r>
        <w:rPr>
          <w:b/>
        </w:rPr>
        <w:t xml:space="preserve">Tulos</w:t>
      </w:r>
    </w:p>
    <w:p>
      <w:r>
        <w:t xml:space="preserve">Joskus minulla ei kuitenkaan ole varaa asioihin.</w:t>
      </w:r>
    </w:p>
    <w:p>
      <w:r>
        <w:rPr>
          <w:b/>
        </w:rPr>
        <w:t xml:space="preserve">Tulos</w:t>
      </w:r>
    </w:p>
    <w:p>
      <w:r>
        <w:t xml:space="preserve">Kun menen ulos syömään, otan mielelläni mukaan ylimääräisiä suola- ja pippuripaketteja, vaikka laitoksessa sanotaankin, että "yksi per asiakas".</w:t>
      </w:r>
    </w:p>
    <w:p>
      <w:r>
        <w:rPr>
          <w:b/>
        </w:rPr>
        <w:t xml:space="preserve">Tulos</w:t>
      </w:r>
    </w:p>
    <w:p>
      <w:r>
        <w:t xml:space="preserve">Yritän säästää rahaa aina kun voin.</w:t>
      </w:r>
    </w:p>
    <w:p>
      <w:r>
        <w:rPr>
          <w:b/>
        </w:rPr>
        <w:t xml:space="preserve">Tulos</w:t>
      </w:r>
    </w:p>
    <w:p>
      <w:r>
        <w:t xml:space="preserve">Teen kaikkeni pysyäkseni veden yläpuolella.</w:t>
      </w:r>
    </w:p>
    <w:p>
      <w:r>
        <w:rPr>
          <w:b/>
        </w:rPr>
        <w:t xml:space="preserve">Tulos</w:t>
      </w:r>
    </w:p>
    <w:p>
      <w:r>
        <w:t xml:space="preserve">Ansaitsen hädin tuskin tarpeeksi rahaa maksaakseni vuokrani ja ruokani.</w:t>
      </w:r>
    </w:p>
    <w:p>
      <w:r>
        <w:rPr>
          <w:b/>
        </w:rPr>
        <w:t xml:space="preserve">Esimerkki 2.218</w:t>
      </w:r>
    </w:p>
    <w:p>
      <w:r>
        <w:t xml:space="preserve">Alku: Kaikki sanoivat Mattille, että hän söi liikaa punaista lihaa. Loppu: Hän pysyi sydänkohtausvapaana koko loppuelämänsä ajan.</w:t>
      </w:r>
    </w:p>
    <w:p>
      <w:r>
        <w:rPr>
          <w:b/>
        </w:rPr>
        <w:t xml:space="preserve">Tulos</w:t>
      </w:r>
    </w:p>
    <w:p>
      <w:r>
        <w:t xml:space="preserve">Hän päätti siirtyä vegaanisuuteen.</w:t>
      </w:r>
    </w:p>
    <w:p>
      <w:r>
        <w:rPr>
          <w:b/>
        </w:rPr>
        <w:t xml:space="preserve">Tulos</w:t>
      </w:r>
    </w:p>
    <w:p>
      <w:r>
        <w:t xml:space="preserve">Hän ei lopettanut, mutta treenasi enemmän.</w:t>
      </w:r>
    </w:p>
    <w:p>
      <w:r>
        <w:rPr>
          <w:b/>
        </w:rPr>
        <w:t xml:space="preserve">Tulos</w:t>
      </w:r>
    </w:p>
    <w:p>
      <w:r>
        <w:t xml:space="preserve">Matt päätti, että hänen pitäisi ehkä vähentää punaisen lihan käyttöä.</w:t>
      </w:r>
    </w:p>
    <w:p>
      <w:r>
        <w:rPr>
          <w:b/>
        </w:rPr>
        <w:t xml:space="preserve">Tulos</w:t>
      </w:r>
    </w:p>
    <w:p>
      <w:r>
        <w:t xml:space="preserve">Matt päätti syödä terveellisemmin.</w:t>
      </w:r>
    </w:p>
    <w:p>
      <w:r>
        <w:rPr>
          <w:b/>
        </w:rPr>
        <w:t xml:space="preserve">Esimerkki 2.219</w:t>
      </w:r>
    </w:p>
    <w:p>
      <w:r>
        <w:t xml:space="preserve">Alku: Jason jätti koulun väliin mennäkseen ajokorttiasemalle. Loppu: Ennen autosta poistumista opettaja kertoi hänelle, että hän oli läpäissyt ajokortin.</w:t>
      </w:r>
    </w:p>
    <w:p>
      <w:r>
        <w:rPr>
          <w:b/>
        </w:rPr>
        <w:t xml:space="preserve">Tulos</w:t>
      </w:r>
    </w:p>
    <w:p>
      <w:r>
        <w:t xml:space="preserve">Jasonin piti suorittaa ajokoe.</w:t>
      </w:r>
    </w:p>
    <w:p>
      <w:r>
        <w:rPr>
          <w:b/>
        </w:rPr>
        <w:t xml:space="preserve">Tulos</w:t>
      </w:r>
    </w:p>
    <w:p>
      <w:r>
        <w:t xml:space="preserve">Jason suoritti ajokokeen.</w:t>
      </w:r>
    </w:p>
    <w:p>
      <w:r>
        <w:rPr>
          <w:b/>
        </w:rPr>
        <w:t xml:space="preserve">Tulos</w:t>
      </w:r>
    </w:p>
    <w:p>
      <w:r>
        <w:t xml:space="preserve">Jason halusi suorittaa ajokokeensa.</w:t>
      </w:r>
    </w:p>
    <w:p>
      <w:r>
        <w:rPr>
          <w:b/>
        </w:rPr>
        <w:t xml:space="preserve">Tulos</w:t>
      </w:r>
    </w:p>
    <w:p>
      <w:r>
        <w:t xml:space="preserve">Jason järkyttyi nähdessään opettajansa kahden metrin päässä.</w:t>
      </w:r>
    </w:p>
    <w:p>
      <w:r>
        <w:rPr>
          <w:b/>
        </w:rPr>
        <w:t xml:space="preserve">Esimerkki 2.220</w:t>
      </w:r>
    </w:p>
    <w:p>
      <w:r>
        <w:t xml:space="preserve">Alku: Hanna lähetti lapsensa rantaan. Loppu: Sen seurauksena heidän oli noustava vedestä ja laitettava aurinkovoidetta.</w:t>
      </w:r>
    </w:p>
    <w:p>
      <w:r>
        <w:rPr>
          <w:b/>
        </w:rPr>
        <w:t xml:space="preserve">Tulos</w:t>
      </w:r>
    </w:p>
    <w:p>
      <w:r>
        <w:t xml:space="preserve">Hannah huomasi, että hänen lapsensa iho oli punoittava.</w:t>
      </w:r>
    </w:p>
    <w:p>
      <w:r>
        <w:rPr>
          <w:b/>
        </w:rPr>
        <w:t xml:space="preserve">Tulos</w:t>
      </w:r>
    </w:p>
    <w:p>
      <w:r>
        <w:t xml:space="preserve">Aluksi oli pilvistä, mutta sitten aurinko paistoi.</w:t>
      </w:r>
    </w:p>
    <w:p>
      <w:r>
        <w:rPr>
          <w:b/>
        </w:rPr>
        <w:t xml:space="preserve">Tulos</w:t>
      </w:r>
    </w:p>
    <w:p>
      <w:r>
        <w:t xml:space="preserve">Heidän aurinkovoiteensa huuhtoutui pois vedessä.</w:t>
      </w:r>
    </w:p>
    <w:p>
      <w:r>
        <w:rPr>
          <w:b/>
        </w:rPr>
        <w:t xml:space="preserve">Tulos</w:t>
      </w:r>
    </w:p>
    <w:p>
      <w:r>
        <w:t xml:space="preserve">Ne paloivat pahasti.</w:t>
      </w:r>
    </w:p>
    <w:p>
      <w:r>
        <w:rPr>
          <w:b/>
        </w:rPr>
        <w:t xml:space="preserve">Tulos</w:t>
      </w:r>
    </w:p>
    <w:p>
      <w:r>
        <w:t xml:space="preserve">aurinko paistoi todella kirkkaasti.</w:t>
      </w:r>
    </w:p>
    <w:p>
      <w:r>
        <w:rPr>
          <w:b/>
        </w:rPr>
        <w:t xml:space="preserve">Esimerkki 2.221</w:t>
      </w:r>
    </w:p>
    <w:p>
      <w:r>
        <w:t xml:space="preserve">Alku: Joan vannoi, ettei hänestä koskaan tulisi näyttämöäitiä. Loppu: Juuri silloin hän näki itsensä peilistä.</w:t>
      </w:r>
    </w:p>
    <w:p>
      <w:r>
        <w:rPr>
          <w:b/>
        </w:rPr>
        <w:t xml:space="preserve">Tulos</w:t>
      </w:r>
    </w:p>
    <w:p>
      <w:r>
        <w:t xml:space="preserve">Heikon esityksen jälkeen Joan menetti malttinsa tyttärelleen.</w:t>
      </w:r>
    </w:p>
    <w:p>
      <w:r>
        <w:rPr>
          <w:b/>
        </w:rPr>
        <w:t xml:space="preserve">Tulos</w:t>
      </w:r>
    </w:p>
    <w:p>
      <w:r>
        <w:t xml:space="preserve">Joan oli kiireinen meikkaamaan tytärtään.</w:t>
      </w:r>
    </w:p>
    <w:p>
      <w:r>
        <w:rPr>
          <w:b/>
        </w:rPr>
        <w:t xml:space="preserve">Tulos</w:t>
      </w:r>
    </w:p>
    <w:p>
      <w:r>
        <w:t xml:space="preserve">Joann ohitti peilin ja pysähtyi ihailemaan itseään.</w:t>
      </w:r>
    </w:p>
    <w:p>
      <w:r>
        <w:rPr>
          <w:b/>
        </w:rPr>
        <w:t xml:space="preserve">Tulos</w:t>
      </w:r>
    </w:p>
    <w:p>
      <w:r>
        <w:t xml:space="preserve">Hän alkoi laulaa ja tanssia huoneessaan.</w:t>
      </w:r>
    </w:p>
    <w:p>
      <w:r>
        <w:rPr>
          <w:b/>
        </w:rPr>
        <w:t xml:space="preserve">Tulos</w:t>
      </w:r>
    </w:p>
    <w:p>
      <w:r>
        <w:t xml:space="preserve">hän auttoi tytärtään valmistautumaan kauneuskilpailuun.</w:t>
      </w:r>
    </w:p>
    <w:p>
      <w:r>
        <w:rPr>
          <w:b/>
        </w:rPr>
        <w:t xml:space="preserve">Esimerkki 2.222</w:t>
      </w:r>
    </w:p>
    <w:p>
      <w:r>
        <w:t xml:space="preserve">Alku: Rhonda on ollut valmis lähtemään rantalomalle jo kuukausia. Loppu: Rhonda ei malta odottaa, että lentokone nousee ilmaan.</w:t>
      </w:r>
    </w:p>
    <w:p>
      <w:r>
        <w:rPr>
          <w:b/>
        </w:rPr>
        <w:t xml:space="preserve">Tulos</w:t>
      </w:r>
    </w:p>
    <w:p>
      <w:r>
        <w:t xml:space="preserve">Rhonda nousee koneeseensa etuajassa.</w:t>
      </w:r>
    </w:p>
    <w:p>
      <w:r>
        <w:rPr>
          <w:b/>
        </w:rPr>
        <w:t xml:space="preserve">Tulos</w:t>
      </w:r>
    </w:p>
    <w:p>
      <w:r>
        <w:t xml:space="preserve">Rhonda varasi lipun Mauille.</w:t>
      </w:r>
    </w:p>
    <w:p>
      <w:r>
        <w:rPr>
          <w:b/>
        </w:rPr>
        <w:t xml:space="preserve">Tulos</w:t>
      </w:r>
    </w:p>
    <w:p>
      <w:r>
        <w:t xml:space="preserve">Hän on merkinnyt päivät kalenteriin.</w:t>
      </w:r>
    </w:p>
    <w:p>
      <w:r>
        <w:rPr>
          <w:b/>
        </w:rPr>
        <w:t xml:space="preserve">Tulos</w:t>
      </w:r>
    </w:p>
    <w:p>
      <w:r>
        <w:t xml:space="preserve">Hän oli kyllästynyt olemaan kotona.</w:t>
      </w:r>
    </w:p>
    <w:p>
      <w:r>
        <w:rPr>
          <w:b/>
        </w:rPr>
        <w:t xml:space="preserve">Esimerkki 2.223</w:t>
      </w:r>
    </w:p>
    <w:p>
      <w:r>
        <w:t xml:space="preserve">Alku: Tim oli juuri hankkinut koiranpennun. Loppu: Tim pystyi lopulta kouluttamaan pennun pottaan.</w:t>
      </w:r>
    </w:p>
    <w:p>
      <w:r>
        <w:rPr>
          <w:b/>
        </w:rPr>
        <w:t xml:space="preserve">Tulos</w:t>
      </w:r>
    </w:p>
    <w:p>
      <w:r>
        <w:t xml:space="preserve">Pentu tykkäsi pissata matolle.</w:t>
      </w:r>
    </w:p>
    <w:p>
      <w:r>
        <w:rPr>
          <w:b/>
        </w:rPr>
        <w:t xml:space="preserve">Tulos</w:t>
      </w:r>
    </w:p>
    <w:p>
      <w:r>
        <w:t xml:space="preserve">tim meni eläinkauppaan ostamaan pentutyynyjä.</w:t>
      </w:r>
    </w:p>
    <w:p>
      <w:r>
        <w:rPr>
          <w:b/>
        </w:rPr>
        <w:t xml:space="preserve">Tulos</w:t>
      </w:r>
    </w:p>
    <w:p>
      <w:r>
        <w:t xml:space="preserve">Timin uusi koiranpentu jätti tahraa mattoon.</w:t>
      </w:r>
    </w:p>
    <w:p>
      <w:r>
        <w:rPr>
          <w:b/>
        </w:rPr>
        <w:t xml:space="preserve">Tulos</w:t>
      </w:r>
    </w:p>
    <w:p>
      <w:r>
        <w:t xml:space="preserve">Timin uusi koiranpentu ei ollut vielä koulutettu pottaan.</w:t>
      </w:r>
    </w:p>
    <w:p>
      <w:r>
        <w:rPr>
          <w:b/>
        </w:rPr>
        <w:t xml:space="preserve">Esimerkki 2.224</w:t>
      </w:r>
    </w:p>
    <w:p>
      <w:r>
        <w:t xml:space="preserve">Alku: Gina kuunteli uutta lempikappalettaan. Loppu: Kahden viikon kuluttua hän oli kyllästynyt kappaleeseen.</w:t>
      </w:r>
    </w:p>
    <w:p>
      <w:r>
        <w:rPr>
          <w:b/>
        </w:rPr>
        <w:t xml:space="preserve">Tulos</w:t>
      </w:r>
    </w:p>
    <w:p>
      <w:r>
        <w:t xml:space="preserve">Gina kuunteli laulua useita kertoja päivässä.</w:t>
      </w:r>
    </w:p>
    <w:p>
      <w:r>
        <w:rPr>
          <w:b/>
        </w:rPr>
        <w:t xml:space="preserve">Tulos</w:t>
      </w:r>
    </w:p>
    <w:p>
      <w:r>
        <w:t xml:space="preserve">Gina kuunteli laulua 20 kertaa päivässä kahden viikon ajan.</w:t>
      </w:r>
    </w:p>
    <w:p>
      <w:r>
        <w:rPr>
          <w:b/>
        </w:rPr>
        <w:t xml:space="preserve">Tulos</w:t>
      </w:r>
    </w:p>
    <w:p>
      <w:r>
        <w:t xml:space="preserve">Gina kuunteli laulua yhä uudelleen ja uudelleen.</w:t>
      </w:r>
    </w:p>
    <w:p>
      <w:r>
        <w:rPr>
          <w:b/>
        </w:rPr>
        <w:t xml:space="preserve">Tulos</w:t>
      </w:r>
    </w:p>
    <w:p>
      <w:r>
        <w:t xml:space="preserve">Gina soitti kappaletta yhä uudelleen ja uudelleen monien päivien ajan.</w:t>
      </w:r>
    </w:p>
    <w:p>
      <w:r>
        <w:rPr>
          <w:b/>
        </w:rPr>
        <w:t xml:space="preserve">Esimerkki 2.225</w:t>
      </w:r>
    </w:p>
    <w:p>
      <w:r>
        <w:t xml:space="preserve">Alku: Tänä aamuna istahdin lempituoliini. Loppu: Se tuntui kuitenkin paremmalta, kun siinä oli jäätä.</w:t>
      </w:r>
    </w:p>
    <w:p>
      <w:r>
        <w:rPr>
          <w:b/>
        </w:rPr>
        <w:t xml:space="preserve">Tulos</w:t>
      </w:r>
    </w:p>
    <w:p>
      <w:r>
        <w:t xml:space="preserve">Olin yrittänyt lepuuttaa selkääni.</w:t>
      </w:r>
    </w:p>
    <w:p>
      <w:r>
        <w:rPr>
          <w:b/>
        </w:rPr>
        <w:t xml:space="preserve">Tulos</w:t>
      </w:r>
    </w:p>
    <w:p>
      <w:r>
        <w:t xml:space="preserve">Se auttaa rauhoittamaan kipeää polveani.</w:t>
      </w:r>
    </w:p>
    <w:p>
      <w:r>
        <w:rPr>
          <w:b/>
        </w:rPr>
        <w:t xml:space="preserve">Tulos</w:t>
      </w:r>
    </w:p>
    <w:p>
      <w:r>
        <w:t xml:space="preserve">Se oli niin kuuma, että se poltti jalkojani.</w:t>
      </w:r>
    </w:p>
    <w:p>
      <w:r>
        <w:rPr>
          <w:b/>
        </w:rPr>
        <w:t xml:space="preserve">Tulos</w:t>
      </w:r>
    </w:p>
    <w:p>
      <w:r>
        <w:t xml:space="preserve">Siinä oli takki ja loukkaannuin.</w:t>
      </w:r>
    </w:p>
    <w:p>
      <w:r>
        <w:rPr>
          <w:b/>
        </w:rPr>
        <w:t xml:space="preserve">Esimerkki 2.226</w:t>
      </w:r>
    </w:p>
    <w:p>
      <w:r>
        <w:t xml:space="preserve">Alku: Ellen oli hyvin nälkäinen. Loppu: Ellen oli onnellinen, kun hänellä ei enää ollut nälkä.</w:t>
      </w:r>
    </w:p>
    <w:p>
      <w:r>
        <w:rPr>
          <w:b/>
        </w:rPr>
        <w:t xml:space="preserve">Tulos</w:t>
      </w:r>
    </w:p>
    <w:p>
      <w:r>
        <w:t xml:space="preserve">hän päätti ottaa voileivän ja omenan.</w:t>
      </w:r>
    </w:p>
    <w:p>
      <w:r>
        <w:rPr>
          <w:b/>
        </w:rPr>
        <w:t xml:space="preserve">Tulos</w:t>
      </w:r>
    </w:p>
    <w:p>
      <w:r>
        <w:t xml:space="preserve">Ellen söi kolme voileipää.</w:t>
      </w:r>
    </w:p>
    <w:p>
      <w:r>
        <w:rPr>
          <w:b/>
        </w:rPr>
        <w:t xml:space="preserve">Tulos</w:t>
      </w:r>
    </w:p>
    <w:p>
      <w:r>
        <w:t xml:space="preserve">Ellen meni jääkaapille ja teki ruokaa.</w:t>
      </w:r>
    </w:p>
    <w:p>
      <w:r>
        <w:rPr>
          <w:b/>
        </w:rPr>
        <w:t xml:space="preserve">Tulos</w:t>
      </w:r>
    </w:p>
    <w:p>
      <w:r>
        <w:t xml:space="preserve">Ellenin äiti osti hänelle hampurilaisen, ja hän söi sen.</w:t>
      </w:r>
    </w:p>
    <w:p>
      <w:r>
        <w:rPr>
          <w:b/>
        </w:rPr>
        <w:t xml:space="preserve">Esimerkki 2.227</w:t>
      </w:r>
    </w:p>
    <w:p>
      <w:r>
        <w:t xml:space="preserve">Alku: Kelly halusi todella uuden koiranpennun. Loppu: Kelly oli enemmän kuin innoissaan.</w:t>
      </w:r>
    </w:p>
    <w:p>
      <w:r>
        <w:rPr>
          <w:b/>
        </w:rPr>
        <w:t xml:space="preserve">Tulos</w:t>
      </w:r>
    </w:p>
    <w:p>
      <w:r>
        <w:t xml:space="preserve">Koko vuoden odottelun jälkeen hän sai sellaisen joululahjaksi.</w:t>
      </w:r>
    </w:p>
    <w:p>
      <w:r>
        <w:rPr>
          <w:b/>
        </w:rPr>
        <w:t xml:space="preserve">Tulos</w:t>
      </w:r>
    </w:p>
    <w:p>
      <w:r>
        <w:t xml:space="preserve">Kelly sai uuden koiranpennun.</w:t>
      </w:r>
    </w:p>
    <w:p>
      <w:r>
        <w:rPr>
          <w:b/>
        </w:rPr>
        <w:t xml:space="preserve">Tulos</w:t>
      </w:r>
    </w:p>
    <w:p>
      <w:r>
        <w:t xml:space="preserve">Kellyn ystävällä oli pentuja myytävänä.</w:t>
      </w:r>
    </w:p>
    <w:p>
      <w:r>
        <w:rPr>
          <w:b/>
        </w:rPr>
        <w:t xml:space="preserve">Tulos</w:t>
      </w:r>
    </w:p>
    <w:p>
      <w:r>
        <w:t xml:space="preserve">Kellyn poikaystävä antoi hänelle yllätyksenä pörröisen valkoisen koiranpennun syntymäpäiväksi.</w:t>
      </w:r>
    </w:p>
    <w:p>
      <w:r>
        <w:rPr>
          <w:b/>
        </w:rPr>
        <w:t xml:space="preserve">Tulos</w:t>
      </w:r>
    </w:p>
    <w:p>
      <w:r>
        <w:t xml:space="preserve">Kellyn vanhemmat ostivat hänelle koiranpennun eläinsuojasta.</w:t>
      </w:r>
    </w:p>
    <w:p>
      <w:r>
        <w:rPr>
          <w:b/>
        </w:rPr>
        <w:t xml:space="preserve">Esimerkki 2.228</w:t>
      </w:r>
    </w:p>
    <w:p>
      <w:r>
        <w:t xml:space="preserve">Alku: Samilla oli juhlat ystävilleen myöhemmin samana päivänä. Loppu: He sanoivat, että se oli hienoin pöytäliina, jonka he olivat koskaan nähneet.</w:t>
      </w:r>
    </w:p>
    <w:p>
      <w:r>
        <w:rPr>
          <w:b/>
        </w:rPr>
        <w:t xml:space="preserve">Tulos</w:t>
      </w:r>
    </w:p>
    <w:p>
      <w:r>
        <w:t xml:space="preserve">Hänen äitinsä levitti pöytäliinan.</w:t>
      </w:r>
    </w:p>
    <w:p>
      <w:r>
        <w:rPr>
          <w:b/>
        </w:rPr>
        <w:t xml:space="preserve">Tulos</w:t>
      </w:r>
    </w:p>
    <w:p>
      <w:r>
        <w:t xml:space="preserve">Sam hankki uuden pöytäliinan, joka oli hyvin kallis.</w:t>
      </w:r>
    </w:p>
    <w:p>
      <w:r>
        <w:rPr>
          <w:b/>
        </w:rPr>
        <w:t xml:space="preserve">Tulos</w:t>
      </w:r>
    </w:p>
    <w:p>
      <w:r>
        <w:t xml:space="preserve">Sam levitti mukavan noutopöydän uuden pöytäliinan päälle.</w:t>
      </w:r>
    </w:p>
    <w:p>
      <w:r>
        <w:rPr>
          <w:b/>
        </w:rPr>
        <w:t xml:space="preserve">Tulos</w:t>
      </w:r>
    </w:p>
    <w:p>
      <w:r>
        <w:t xml:space="preserve">Sam käytti juhlissa isoäitinsä antiikkista pitsipöytäliinaa.</w:t>
      </w:r>
    </w:p>
    <w:p>
      <w:r>
        <w:rPr>
          <w:b/>
        </w:rPr>
        <w:t xml:space="preserve">Tulos</w:t>
      </w:r>
    </w:p>
    <w:p>
      <w:r>
        <w:t xml:space="preserve">Samin ystävät kehuivat hänen pöytäliinaansa.</w:t>
      </w:r>
    </w:p>
    <w:p>
      <w:r>
        <w:rPr>
          <w:b/>
        </w:rPr>
        <w:t xml:space="preserve">Esimerkki 2.229</w:t>
      </w:r>
    </w:p>
    <w:p>
      <w:r>
        <w:t xml:space="preserve">Alku: Lee heitti pari nopeaa pistoa. Loppu: Hän laittoi musiikkinsa kovemmalle ja palasi töihin.</w:t>
      </w:r>
    </w:p>
    <w:p>
      <w:r>
        <w:rPr>
          <w:b/>
        </w:rPr>
        <w:t xml:space="preserve">Tulos</w:t>
      </w:r>
    </w:p>
    <w:p>
      <w:r>
        <w:t xml:space="preserve">Hän harjoitteli nyrkkeilijän työtään varten.</w:t>
      </w:r>
    </w:p>
    <w:p>
      <w:r>
        <w:rPr>
          <w:b/>
        </w:rPr>
        <w:t xml:space="preserve">Tulos</w:t>
      </w:r>
    </w:p>
    <w:p>
      <w:r>
        <w:t xml:space="preserve">Häiriötekijä katosi.</w:t>
      </w:r>
    </w:p>
    <w:p>
      <w:r>
        <w:rPr>
          <w:b/>
        </w:rPr>
        <w:t xml:space="preserve">Tulos</w:t>
      </w:r>
    </w:p>
    <w:p>
      <w:r>
        <w:t xml:space="preserve">Leen vastustaja kaatui lattialle.</w:t>
      </w:r>
    </w:p>
    <w:p>
      <w:r>
        <w:rPr>
          <w:b/>
        </w:rPr>
        <w:t xml:space="preserve">Tulos</w:t>
      </w:r>
    </w:p>
    <w:p>
      <w:r>
        <w:t xml:space="preserve">Jotkut muut tulivat saliin ja alkoivat pitää meteliä.</w:t>
      </w:r>
    </w:p>
    <w:p>
      <w:r>
        <w:rPr>
          <w:b/>
        </w:rPr>
        <w:t xml:space="preserve">Esimerkki 2.230</w:t>
      </w:r>
    </w:p>
    <w:p>
      <w:r>
        <w:t xml:space="preserve">Alku: Dan oli koulunsa koripallojoukkueen tähti. Loppu: Joukkue voitti kahdella pisteellä ja meni osavaltion finaaliin.</w:t>
      </w:r>
    </w:p>
    <w:p>
      <w:r>
        <w:rPr>
          <w:b/>
        </w:rPr>
        <w:t xml:space="preserve">Tulos</w:t>
      </w:r>
    </w:p>
    <w:p>
      <w:r>
        <w:t xml:space="preserve">Danin koripallojoukkue pelasi välierissä.</w:t>
      </w:r>
    </w:p>
    <w:p>
      <w:r>
        <w:rPr>
          <w:b/>
        </w:rPr>
        <w:t xml:space="preserve">Tulos</w:t>
      </w:r>
    </w:p>
    <w:p>
      <w:r>
        <w:t xml:space="preserve">Dan meni kilpailuun.</w:t>
      </w:r>
    </w:p>
    <w:p>
      <w:r>
        <w:rPr>
          <w:b/>
        </w:rPr>
        <w:t xml:space="preserve">Tulos</w:t>
      </w:r>
    </w:p>
    <w:p>
      <w:r>
        <w:t xml:space="preserve">Dan auttoi joukkuetta erittäin paljon.</w:t>
      </w:r>
    </w:p>
    <w:p>
      <w:r>
        <w:rPr>
          <w:b/>
        </w:rPr>
        <w:t xml:space="preserve">Tulos</w:t>
      </w:r>
    </w:p>
    <w:p>
      <w:r>
        <w:t xml:space="preserve">Joukkue harjoitteli koko viikon peliä varten.</w:t>
      </w:r>
    </w:p>
    <w:p>
      <w:r>
        <w:rPr>
          <w:b/>
        </w:rPr>
        <w:t xml:space="preserve">Esimerkki 2.231</w:t>
      </w:r>
    </w:p>
    <w:p>
      <w:r>
        <w:t xml:space="preserve">Alku: Pieni tyttö halusi koiranpennun. Loppu: He menivät eläinkauppaan ja ostivat linnun.</w:t>
      </w:r>
    </w:p>
    <w:p>
      <w:r>
        <w:rPr>
          <w:b/>
        </w:rPr>
        <w:t xml:space="preserve">Tulos</w:t>
      </w:r>
    </w:p>
    <w:p>
      <w:r>
        <w:t xml:space="preserve">Mutta hänen vanhempansa ovat allergisia koirille.</w:t>
      </w:r>
    </w:p>
    <w:p>
      <w:r>
        <w:rPr>
          <w:b/>
        </w:rPr>
        <w:t xml:space="preserve">Tulos</w:t>
      </w:r>
    </w:p>
    <w:p>
      <w:r>
        <w:t xml:space="preserve">Tytön äiti ajatteli, että lintu voisi olla alku.</w:t>
      </w:r>
    </w:p>
    <w:p>
      <w:r>
        <w:rPr>
          <w:b/>
        </w:rPr>
        <w:t xml:space="preserve">Tulos</w:t>
      </w:r>
    </w:p>
    <w:p>
      <w:r>
        <w:t xml:space="preserve">Äiti oli allerginen koirille.</w:t>
      </w:r>
    </w:p>
    <w:p>
      <w:r>
        <w:rPr>
          <w:b/>
        </w:rPr>
        <w:t xml:space="preserve">Esimerkki 2.232</w:t>
      </w:r>
    </w:p>
    <w:p>
      <w:r>
        <w:t xml:space="preserve">Alku: Rashidin veli halusi liittyä Isisiin. Loppu: Veli sanoi, että Isis tarkoittaa Institute of Science in Schools.</w:t>
      </w:r>
    </w:p>
    <w:p>
      <w:r>
        <w:rPr>
          <w:b/>
        </w:rPr>
        <w:t xml:space="preserve">Tulos</w:t>
      </w:r>
    </w:p>
    <w:p>
      <w:r>
        <w:t xml:space="preserve">Rashid oli huolissaan ja kysyi veljeltään, tiesikö tämä, mikä ISIS on?.</w:t>
      </w:r>
    </w:p>
    <w:p>
      <w:r>
        <w:rPr>
          <w:b/>
        </w:rPr>
        <w:t xml:space="preserve">Tulos</w:t>
      </w:r>
    </w:p>
    <w:p>
      <w:r>
        <w:t xml:space="preserve">Hän oli siitä hyvin innoissaan.</w:t>
      </w:r>
    </w:p>
    <w:p>
      <w:r>
        <w:rPr>
          <w:b/>
        </w:rPr>
        <w:t xml:space="preserve">Tulos</w:t>
      </w:r>
    </w:p>
    <w:p>
      <w:r>
        <w:t xml:space="preserve">Rashid piti veljeään hulluna.</w:t>
      </w:r>
    </w:p>
    <w:p>
      <w:r>
        <w:rPr>
          <w:b/>
        </w:rPr>
        <w:t xml:space="preserve">Tulos</w:t>
      </w:r>
    </w:p>
    <w:p>
      <w:r>
        <w:t xml:space="preserve">Rashid luuli olevansa jihadisti.</w:t>
      </w:r>
    </w:p>
    <w:p>
      <w:r>
        <w:rPr>
          <w:b/>
        </w:rPr>
        <w:t xml:space="preserve">Esimerkki 2.233</w:t>
      </w:r>
    </w:p>
    <w:p>
      <w:r>
        <w:t xml:space="preserve">Alku: Stan meni ystävänsä luokse. Loppu: Stan yritti lohduttaa häntä.</w:t>
      </w:r>
    </w:p>
    <w:p>
      <w:r>
        <w:rPr>
          <w:b/>
        </w:rPr>
        <w:t xml:space="preserve">Tulos</w:t>
      </w:r>
    </w:p>
    <w:p>
      <w:r>
        <w:t xml:space="preserve">Stan sai selville, että hänen ystävänsä oli järkyttynyt.</w:t>
      </w:r>
    </w:p>
    <w:p>
      <w:r>
        <w:rPr>
          <w:b/>
        </w:rPr>
        <w:t xml:space="preserve">Tulos</w:t>
      </w:r>
    </w:p>
    <w:p>
      <w:r>
        <w:t xml:space="preserve">Ystävä oli hyvin järkyttynyt.</w:t>
      </w:r>
    </w:p>
    <w:p>
      <w:r>
        <w:rPr>
          <w:b/>
        </w:rPr>
        <w:t xml:space="preserve">Tulos</w:t>
      </w:r>
    </w:p>
    <w:p>
      <w:r>
        <w:t xml:space="preserve">Stanin ystävä oli surullinen lemmikkinsä kuolemasta.</w:t>
      </w:r>
    </w:p>
    <w:p>
      <w:r>
        <w:rPr>
          <w:b/>
        </w:rPr>
        <w:t xml:space="preserve">Tulos</w:t>
      </w:r>
    </w:p>
    <w:p>
      <w:r>
        <w:t xml:space="preserve">Stanin ystävä oli masentunut.</w:t>
      </w:r>
    </w:p>
    <w:p>
      <w:r>
        <w:rPr>
          <w:b/>
        </w:rPr>
        <w:t xml:space="preserve">Esimerkki 2.234</w:t>
      </w:r>
    </w:p>
    <w:p>
      <w:r>
        <w:t xml:space="preserve">Alku: Walter maksoi vaimolleen toimitettavasta kukkakimpusta. Lopetus: Walterin vaimo piti sitä hauskana, kun sai tietää asiasta.</w:t>
      </w:r>
    </w:p>
    <w:p>
      <w:r>
        <w:rPr>
          <w:b/>
        </w:rPr>
        <w:t xml:space="preserve">Tulos</w:t>
      </w:r>
    </w:p>
    <w:p>
      <w:r>
        <w:t xml:space="preserve">Kimppu toimitettiin hänen naapurinsa sijaan hänelle.</w:t>
      </w:r>
    </w:p>
    <w:p>
      <w:r>
        <w:rPr>
          <w:b/>
        </w:rPr>
        <w:t xml:space="preserve">Tulos</w:t>
      </w:r>
    </w:p>
    <w:p>
      <w:r>
        <w:t xml:space="preserve">Walterin vaimolleen hankkima kukkakimppu meni hänen naapurisiskolleen.</w:t>
      </w:r>
    </w:p>
    <w:p>
      <w:r>
        <w:rPr>
          <w:b/>
        </w:rPr>
        <w:t xml:space="preserve">Tulos</w:t>
      </w:r>
    </w:p>
    <w:p>
      <w:r>
        <w:t xml:space="preserve">Yritys itse asiassa toimitti kukkakimpun heidän tyttärelleen.</w:t>
      </w:r>
    </w:p>
    <w:p>
      <w:r>
        <w:rPr>
          <w:b/>
        </w:rPr>
        <w:t xml:space="preserve">Tulos</w:t>
      </w:r>
    </w:p>
    <w:p>
      <w:r>
        <w:t xml:space="preserve">Kukkakauppias lähetti sen vahingossa Walterin naapurille.</w:t>
      </w:r>
    </w:p>
    <w:p>
      <w:r>
        <w:rPr>
          <w:b/>
        </w:rPr>
        <w:t xml:space="preserve">Tulos</w:t>
      </w:r>
    </w:p>
    <w:p>
      <w:r>
        <w:t xml:space="preserve">Walter lähetti vahingossa anteeksipyyntökimpun rakastan sinua -kimpun sijaan.</w:t>
      </w:r>
    </w:p>
    <w:p>
      <w:r>
        <w:rPr>
          <w:b/>
        </w:rPr>
        <w:t xml:space="preserve">Esimerkki 2.235</w:t>
      </w:r>
    </w:p>
    <w:p>
      <w:r>
        <w:t xml:space="preserve">Alku: Louie oli koulun urheilullisin poika. Loppu: Louie repi pahasti jalkalihaksensa ja ontui pysyvästi.</w:t>
      </w:r>
    </w:p>
    <w:p>
      <w:r>
        <w:rPr>
          <w:b/>
        </w:rPr>
        <w:t xml:space="preserve">Tulos</w:t>
      </w:r>
    </w:p>
    <w:p>
      <w:r>
        <w:t xml:space="preserve">Louie ylikuormitti itsensä eräänä päivänä.</w:t>
      </w:r>
    </w:p>
    <w:p>
      <w:r>
        <w:rPr>
          <w:b/>
        </w:rPr>
        <w:t xml:space="preserve">Tulos</w:t>
      </w:r>
    </w:p>
    <w:p>
      <w:r>
        <w:t xml:space="preserve">Louie harrasti kaikkia mahdollisia urheilulajeja ja teki kovasti töitä.</w:t>
      </w:r>
    </w:p>
    <w:p>
      <w:r>
        <w:rPr>
          <w:b/>
        </w:rPr>
        <w:t xml:space="preserve">Tulos</w:t>
      </w:r>
    </w:p>
    <w:p>
      <w:r>
        <w:t xml:space="preserve">Louie jätti venyttelyn ennen ja jälkeen pelien väliin.</w:t>
      </w:r>
    </w:p>
    <w:p>
      <w:r>
        <w:rPr>
          <w:b/>
        </w:rPr>
        <w:t xml:space="preserve">Tulos</w:t>
      </w:r>
    </w:p>
    <w:p>
      <w:r>
        <w:t xml:space="preserve">Louie oli hyvin ketterä urheillessaan.</w:t>
      </w:r>
    </w:p>
    <w:p>
      <w:r>
        <w:rPr>
          <w:b/>
        </w:rPr>
        <w:t xml:space="preserve">Esimerkki 2.236</w:t>
      </w:r>
    </w:p>
    <w:p>
      <w:r>
        <w:t xml:space="preserve">Alku: Gabe, Nate ja Joe olivat veljekset, joilla oli paljon energiaa. Loppu: Kun he vihdoin tulivat sisään, he olivat uupuneita!</w:t>
      </w:r>
    </w:p>
    <w:p>
      <w:r>
        <w:rPr>
          <w:b/>
        </w:rPr>
        <w:t xml:space="preserve">Tulos</w:t>
      </w:r>
    </w:p>
    <w:p>
      <w:r>
        <w:t xml:space="preserve">Gabe, Nate ja Joe pelasivat jalkapalloa yhdessä.</w:t>
      </w:r>
    </w:p>
    <w:p>
      <w:r>
        <w:rPr>
          <w:b/>
        </w:rPr>
        <w:t xml:space="preserve">Tulos</w:t>
      </w:r>
    </w:p>
    <w:p>
      <w:r>
        <w:t xml:space="preserve">Gabe, Nate ja Joe menivät ulos.</w:t>
      </w:r>
    </w:p>
    <w:p>
      <w:r>
        <w:rPr>
          <w:b/>
        </w:rPr>
        <w:t xml:space="preserve">Tulos</w:t>
      </w:r>
    </w:p>
    <w:p>
      <w:r>
        <w:t xml:space="preserve">He viettivät koko päivän leikkien metsässä.</w:t>
      </w:r>
    </w:p>
    <w:p>
      <w:r>
        <w:rPr>
          <w:b/>
        </w:rPr>
        <w:t xml:space="preserve">Tulos</w:t>
      </w:r>
    </w:p>
    <w:p>
      <w:r>
        <w:t xml:space="preserve">He pelasivat koripalloa aamusta iltapäivään.</w:t>
      </w:r>
    </w:p>
    <w:p>
      <w:r>
        <w:rPr>
          <w:b/>
        </w:rPr>
        <w:t xml:space="preserve">Esimerkki 2.237</w:t>
      </w:r>
    </w:p>
    <w:p>
      <w:r>
        <w:t xml:space="preserve">Alku: Kimillä oli eräänä yönä univaikeuksia. Loppu: Ja näki pöllön ikkunassaan, kun hän heräsi keskipäivällä.</w:t>
      </w:r>
    </w:p>
    <w:p>
      <w:r>
        <w:rPr>
          <w:b/>
        </w:rPr>
        <w:t xml:space="preserve">Tulos</w:t>
      </w:r>
    </w:p>
    <w:p>
      <w:r>
        <w:t xml:space="preserve">Kim päätti ottaa päiväunet päivällä.</w:t>
      </w:r>
    </w:p>
    <w:p>
      <w:r>
        <w:rPr>
          <w:b/>
        </w:rPr>
        <w:t xml:space="preserve">Tulos</w:t>
      </w:r>
    </w:p>
    <w:p>
      <w:r>
        <w:t xml:space="preserve">Kim kuuli jotain makuuhuoneensa vierestä.</w:t>
      </w:r>
    </w:p>
    <w:p>
      <w:r>
        <w:rPr>
          <w:b/>
        </w:rPr>
        <w:t xml:space="preserve">Tulos</w:t>
      </w:r>
    </w:p>
    <w:p>
      <w:r>
        <w:t xml:space="preserve">Lopulta hän nukahti.</w:t>
      </w:r>
    </w:p>
    <w:p>
      <w:r>
        <w:rPr>
          <w:b/>
        </w:rPr>
        <w:t xml:space="preserve">Tulos</w:t>
      </w:r>
    </w:p>
    <w:p>
      <w:r>
        <w:t xml:space="preserve">Kim näki sinisen linnun istuvan ikkunallaan.</w:t>
      </w:r>
    </w:p>
    <w:p>
      <w:r>
        <w:rPr>
          <w:b/>
        </w:rPr>
        <w:t xml:space="preserve">Tulos</w:t>
      </w:r>
    </w:p>
    <w:p>
      <w:r>
        <w:t xml:space="preserve">Hän päätti lukea jonkin aikaa, kunnes nukahti.</w:t>
      </w:r>
    </w:p>
    <w:p>
      <w:r>
        <w:rPr>
          <w:b/>
        </w:rPr>
        <w:t xml:space="preserve">Esimerkki 2.238</w:t>
      </w:r>
    </w:p>
    <w:p>
      <w:r>
        <w:t xml:space="preserve">Alku: Tommyn piti mennä lääkäriin loukkaannuttuaan. Loppu: Tommy loukkaantui pahasti.</w:t>
      </w:r>
    </w:p>
    <w:p>
      <w:r>
        <w:rPr>
          <w:b/>
        </w:rPr>
        <w:t xml:space="preserve">Tulos</w:t>
      </w:r>
    </w:p>
    <w:p>
      <w:r>
        <w:t xml:space="preserve">Bud Tommy ei mennyt lääkäriin.</w:t>
      </w:r>
    </w:p>
    <w:p>
      <w:r>
        <w:rPr>
          <w:b/>
        </w:rPr>
        <w:t xml:space="preserve">Tulos</w:t>
      </w:r>
    </w:p>
    <w:p>
      <w:r>
        <w:t xml:space="preserve">Tommy kuitenkin vältti menemästä.</w:t>
      </w:r>
    </w:p>
    <w:p>
      <w:r>
        <w:rPr>
          <w:b/>
        </w:rPr>
        <w:t xml:space="preserve">Esimerkki 2.239</w:t>
      </w:r>
    </w:p>
    <w:p>
      <w:r>
        <w:t xml:space="preserve">Alku: Jeb avasi oman leipomon. Loppu: Sen jälkeen leipä maistui leivältä.</w:t>
      </w:r>
    </w:p>
    <w:p>
      <w:r>
        <w:rPr>
          <w:b/>
        </w:rPr>
        <w:t xml:space="preserve">Tulos</w:t>
      </w:r>
    </w:p>
    <w:p>
      <w:r>
        <w:t xml:space="preserve">Hän taisteli aluksi vastaan, kunnes hänen äitinsä antoi hänelle reseptin.</w:t>
      </w:r>
    </w:p>
    <w:p>
      <w:r>
        <w:rPr>
          <w:b/>
        </w:rPr>
        <w:t xml:space="preserve">Tulos</w:t>
      </w:r>
    </w:p>
    <w:p>
      <w:r>
        <w:t xml:space="preserve">Jeb ei noudattanut reseptiä oikein.</w:t>
      </w:r>
    </w:p>
    <w:p>
      <w:r>
        <w:rPr>
          <w:b/>
        </w:rPr>
        <w:t xml:space="preserve">Tulos</w:t>
      </w:r>
    </w:p>
    <w:p>
      <w:r>
        <w:t xml:space="preserve">Jeb joutui muuttamaan leivän reseptiä asiakkaiden valitusten vuoksi.</w:t>
      </w:r>
    </w:p>
    <w:p>
      <w:r>
        <w:rPr>
          <w:b/>
        </w:rPr>
        <w:t xml:space="preserve">Tulos</w:t>
      </w:r>
    </w:p>
    <w:p>
      <w:r>
        <w:t xml:space="preserve">Jeb tajusi, että uuni oli asetettu väärään lämpötilaan.</w:t>
      </w:r>
    </w:p>
    <w:p>
      <w:r>
        <w:rPr>
          <w:b/>
        </w:rPr>
        <w:t xml:space="preserve">Esimerkki 2.240</w:t>
      </w:r>
    </w:p>
    <w:p>
      <w:r>
        <w:t xml:space="preserve">Alku: Lucy on kotona asuva äiti, joka pitää vaatteista. Loppu: Lucy voitti kaikki palkinnot ja osti iloisena paljon vaatteita.</w:t>
      </w:r>
    </w:p>
    <w:p>
      <w:r>
        <w:rPr>
          <w:b/>
        </w:rPr>
        <w:t xml:space="preserve">Tulos</w:t>
      </w:r>
    </w:p>
    <w:p>
      <w:r>
        <w:t xml:space="preserve">Muotiriippuvuutensa rahoittamiseksi Lucy osallistuu kaikkiin arvontoihin ja kilpailuihin.</w:t>
      </w:r>
    </w:p>
    <w:p>
      <w:r>
        <w:rPr>
          <w:b/>
        </w:rPr>
        <w:t xml:space="preserve">Tulos</w:t>
      </w:r>
    </w:p>
    <w:p>
      <w:r>
        <w:t xml:space="preserve">Lucy osallistui arvontaan.</w:t>
      </w:r>
    </w:p>
    <w:p>
      <w:r>
        <w:rPr>
          <w:b/>
        </w:rPr>
        <w:t xml:space="preserve">Tulos</w:t>
      </w:r>
    </w:p>
    <w:p>
      <w:r>
        <w:t xml:space="preserve">Lucy osallistui arvontaan ja voitti.</w:t>
      </w:r>
    </w:p>
    <w:p>
      <w:r>
        <w:rPr>
          <w:b/>
        </w:rPr>
        <w:t xml:space="preserve">Tulos</w:t>
      </w:r>
    </w:p>
    <w:p>
      <w:r>
        <w:t xml:space="preserve">Lucy osallistui muotikilpailuun.</w:t>
      </w:r>
    </w:p>
    <w:p>
      <w:r>
        <w:rPr>
          <w:b/>
        </w:rPr>
        <w:t xml:space="preserve">Esimerkki 2.241</w:t>
      </w:r>
    </w:p>
    <w:p>
      <w:r>
        <w:t xml:space="preserve">Alku: Harlan aloitti eilen kemoterapian päästäkseen eroon syövistään. Loppu: Harlan käyttää nyt tuota peruukkia joka päivä.</w:t>
      </w:r>
    </w:p>
    <w:p>
      <w:r>
        <w:rPr>
          <w:b/>
        </w:rPr>
        <w:t xml:space="preserve">Tulos</w:t>
      </w:r>
    </w:p>
    <w:p>
      <w:r>
        <w:t xml:space="preserve">Harlan menetti kaikki hiuksensa.</w:t>
      </w:r>
    </w:p>
    <w:p>
      <w:r>
        <w:rPr>
          <w:b/>
        </w:rPr>
        <w:t xml:space="preserve">Tulos</w:t>
      </w:r>
    </w:p>
    <w:p>
      <w:r>
        <w:t xml:space="preserve">Harlan menetti hiuksensa, mutta se paranee.</w:t>
      </w:r>
    </w:p>
    <w:p>
      <w:r>
        <w:rPr>
          <w:b/>
        </w:rPr>
        <w:t xml:space="preserve">Tulos</w:t>
      </w:r>
    </w:p>
    <w:p>
      <w:r>
        <w:t xml:space="preserve">Harlanin ystävät hankkivat hänelle peruukin peittämään hiusten menetyksen.</w:t>
      </w:r>
    </w:p>
    <w:p>
      <w:r>
        <w:rPr>
          <w:b/>
        </w:rPr>
        <w:t xml:space="preserve">Tulos</w:t>
      </w:r>
    </w:p>
    <w:p>
      <w:r>
        <w:t xml:space="preserve">Harlanin sisko ajeli päänsä ja teetti hiuksistaan peruukin.</w:t>
      </w:r>
    </w:p>
    <w:p>
      <w:r>
        <w:rPr>
          <w:b/>
        </w:rPr>
        <w:t xml:space="preserve">Tulos</w:t>
      </w:r>
    </w:p>
    <w:p>
      <w:r>
        <w:t xml:space="preserve">Sytostaattihoito aiheutti sen, että Harlanin kaikki hiukset putosivat.</w:t>
      </w:r>
    </w:p>
    <w:p>
      <w:r>
        <w:rPr>
          <w:b/>
        </w:rPr>
        <w:t xml:space="preserve">Esimerkki 2.242</w:t>
      </w:r>
    </w:p>
    <w:p>
      <w:r>
        <w:t xml:space="preserve">Alku: Brayn isoisä oli saanut aivohalvauksen. Loppu: Bray oli helpottunut, että hänen isoisänsä oli kunnossa.</w:t>
      </w:r>
    </w:p>
    <w:p>
      <w:r>
        <w:rPr>
          <w:b/>
        </w:rPr>
        <w:t xml:space="preserve">Tulos</w:t>
      </w:r>
    </w:p>
    <w:p>
      <w:r>
        <w:t xml:space="preserve">Hän riensi sairaalaan katsomaan häntä ja löysi hänet vakaassa, hyvässä kunnossa.</w:t>
      </w:r>
    </w:p>
    <w:p>
      <w:r>
        <w:rPr>
          <w:b/>
        </w:rPr>
        <w:t xml:space="preserve">Tulos</w:t>
      </w:r>
    </w:p>
    <w:p>
      <w:r>
        <w:t xml:space="preserve">Bray vieraili isoisänsä luona sairaalassa ja näki, että isoisä voi paljon paremmin.</w:t>
      </w:r>
    </w:p>
    <w:p>
      <w:r>
        <w:rPr>
          <w:b/>
        </w:rPr>
        <w:t xml:space="preserve">Tulos</w:t>
      </w:r>
    </w:p>
    <w:p>
      <w:r>
        <w:t xml:space="preserve">Brayn isoisä toipui ilman pysyviä vaurioita.</w:t>
      </w:r>
    </w:p>
    <w:p>
      <w:r>
        <w:rPr>
          <w:b/>
        </w:rPr>
        <w:t xml:space="preserve">Tulos</w:t>
      </w:r>
    </w:p>
    <w:p>
      <w:r>
        <w:t xml:space="preserve">Hänet kiidätettiin sairaalaan ja hän toipui täysin.</w:t>
      </w:r>
    </w:p>
    <w:p>
      <w:r>
        <w:rPr>
          <w:b/>
        </w:rPr>
        <w:t xml:space="preserve">Esimerkki 2.243</w:t>
      </w:r>
    </w:p>
    <w:p>
      <w:r>
        <w:t xml:space="preserve">Alku: Susan meni aamutyöhön. Loppu: Susan piti kissanpennun ja nautti uudesta lemmikistään monta vuotta.</w:t>
      </w:r>
    </w:p>
    <w:p>
      <w:r>
        <w:rPr>
          <w:b/>
        </w:rPr>
        <w:t xml:space="preserve">Tulos</w:t>
      </w:r>
    </w:p>
    <w:p>
      <w:r>
        <w:t xml:space="preserve">Palatessaan kotiin lenkiltä hän löysi kissanpennun.</w:t>
      </w:r>
    </w:p>
    <w:p>
      <w:r>
        <w:rPr>
          <w:b/>
        </w:rPr>
        <w:t xml:space="preserve">Tulos</w:t>
      </w:r>
    </w:p>
    <w:p>
      <w:r>
        <w:t xml:space="preserve">Matkalla hän näki kissanpennun tien vieressä.</w:t>
      </w:r>
    </w:p>
    <w:p>
      <w:r>
        <w:rPr>
          <w:b/>
        </w:rPr>
        <w:t xml:space="preserve">Tulos</w:t>
      </w:r>
    </w:p>
    <w:p>
      <w:r>
        <w:t xml:space="preserve">hän löysi kissanpennun.</w:t>
      </w:r>
    </w:p>
    <w:p>
      <w:r>
        <w:rPr>
          <w:b/>
        </w:rPr>
        <w:t xml:space="preserve">Tulos</w:t>
      </w:r>
    </w:p>
    <w:p>
      <w:r>
        <w:t xml:space="preserve">Susan löysi lemmikin.</w:t>
      </w:r>
    </w:p>
    <w:p>
      <w:r>
        <w:rPr>
          <w:b/>
        </w:rPr>
        <w:t xml:space="preserve">Esimerkki 2.244</w:t>
      </w:r>
    </w:p>
    <w:p>
      <w:r>
        <w:t xml:space="preserve">Alku: Abe halusi liittyä laivastoon. Loppu: Abe värväytyi ja hänestä tuli asepalveluksen tuottava jäsen.</w:t>
      </w:r>
    </w:p>
    <w:p>
      <w:r>
        <w:rPr>
          <w:b/>
        </w:rPr>
        <w:t xml:space="preserve">Tulos</w:t>
      </w:r>
    </w:p>
    <w:p>
      <w:r>
        <w:t xml:space="preserve">Abe päätti hankkia tietoja.</w:t>
      </w:r>
    </w:p>
    <w:p>
      <w:r>
        <w:rPr>
          <w:b/>
        </w:rPr>
        <w:t xml:space="preserve">Tulos</w:t>
      </w:r>
    </w:p>
    <w:p>
      <w:r>
        <w:t xml:space="preserve">Abe liittyi 18-vuotiaana.</w:t>
      </w:r>
    </w:p>
    <w:p>
      <w:r>
        <w:rPr>
          <w:b/>
        </w:rPr>
        <w:t xml:space="preserve">Tulos</w:t>
      </w:r>
    </w:p>
    <w:p>
      <w:r>
        <w:t xml:space="preserve">Abe meni laivaston rekrytointitilaisuuteen.</w:t>
      </w:r>
    </w:p>
    <w:p>
      <w:r>
        <w:rPr>
          <w:b/>
        </w:rPr>
        <w:t xml:space="preserve">Tulos</w:t>
      </w:r>
    </w:p>
    <w:p>
      <w:r>
        <w:t xml:space="preserve">Abe, meni paikallisen rekrytoijan luo ja keskusteli vaihtoehdoistaan.</w:t>
      </w:r>
    </w:p>
    <w:p>
      <w:r>
        <w:rPr>
          <w:b/>
        </w:rPr>
        <w:t xml:space="preserve">Esimerkki 2.245</w:t>
      </w:r>
    </w:p>
    <w:p>
      <w:r>
        <w:t xml:space="preserve">Alku: Ali sai töitä siivoojana. Loppu: Hän sai työn valmiiksi, mutta irtisanoutui heti sen päätyttyä.</w:t>
      </w:r>
    </w:p>
    <w:p>
      <w:r>
        <w:rPr>
          <w:b/>
        </w:rPr>
        <w:t xml:space="preserve">Tulos</w:t>
      </w:r>
    </w:p>
    <w:p>
      <w:r>
        <w:t xml:space="preserve">Ali huomasi, että se oli hyvin likaista työtä.</w:t>
      </w:r>
    </w:p>
    <w:p>
      <w:r>
        <w:rPr>
          <w:b/>
        </w:rPr>
        <w:t xml:space="preserve">Tulos</w:t>
      </w:r>
    </w:p>
    <w:p>
      <w:r>
        <w:t xml:space="preserve">Ali vihasi siivoojan työtä.</w:t>
      </w:r>
    </w:p>
    <w:p>
      <w:r>
        <w:rPr>
          <w:b/>
        </w:rPr>
        <w:t xml:space="preserve">Tulos</w:t>
      </w:r>
    </w:p>
    <w:p>
      <w:r>
        <w:t xml:space="preserve">Ali joutui siivoamaan sotkuisen huoneen, joka oli hänen mielestään ällöttävä.</w:t>
      </w:r>
    </w:p>
    <w:p>
      <w:r>
        <w:rPr>
          <w:b/>
        </w:rPr>
        <w:t xml:space="preserve">Tulos</w:t>
      </w:r>
    </w:p>
    <w:p>
      <w:r>
        <w:t xml:space="preserve">Pomo oli hyvin ilkeä.</w:t>
      </w:r>
    </w:p>
    <w:p>
      <w:r>
        <w:rPr>
          <w:b/>
        </w:rPr>
        <w:t xml:space="preserve">Esimerkki 2.246</w:t>
      </w:r>
    </w:p>
    <w:p>
      <w:r>
        <w:t xml:space="preserve">Alku: Jonkun koira pääsi irti naapurustossani. Loppu: Jotenkin koira avasi hanan ja kasteli itsensä.</w:t>
      </w:r>
    </w:p>
    <w:p>
      <w:r>
        <w:rPr>
          <w:b/>
        </w:rPr>
        <w:t xml:space="preserve">Tulos</w:t>
      </w:r>
    </w:p>
    <w:p>
      <w:r>
        <w:t xml:space="preserve">Se hyppäsi aidan yli ja meni letkun luo.</w:t>
      </w:r>
    </w:p>
    <w:p>
      <w:r>
        <w:rPr>
          <w:b/>
        </w:rPr>
        <w:t xml:space="preserve">Tulos</w:t>
      </w:r>
    </w:p>
    <w:p>
      <w:r>
        <w:t xml:space="preserve">Koira meni sitten jonkun taloon ja tulvitti sen.</w:t>
      </w:r>
    </w:p>
    <w:p>
      <w:r>
        <w:rPr>
          <w:b/>
        </w:rPr>
        <w:t xml:space="preserve">Tulos</w:t>
      </w:r>
    </w:p>
    <w:p>
      <w:r>
        <w:t xml:space="preserve">Koira meni kotiin ja hyppäsi lavuaariin.</w:t>
      </w:r>
    </w:p>
    <w:p>
      <w:r>
        <w:rPr>
          <w:b/>
        </w:rPr>
        <w:t xml:space="preserve">Tulos</w:t>
      </w:r>
    </w:p>
    <w:p>
      <w:r>
        <w:t xml:space="preserve">Koira juoksi viereisen talon taakse.</w:t>
      </w:r>
    </w:p>
    <w:p>
      <w:r>
        <w:rPr>
          <w:b/>
        </w:rPr>
        <w:t xml:space="preserve">Esimerkki 2.247</w:t>
      </w:r>
    </w:p>
    <w:p>
      <w:r>
        <w:t xml:space="preserve">Alku: Poikani osti viime syksynä yksivuotiaalle veljentyttärelleen rumpusetin. Loppu: Hän vihaa musiikkia.</w:t>
      </w:r>
    </w:p>
    <w:p>
      <w:r>
        <w:rPr>
          <w:b/>
        </w:rPr>
        <w:t xml:space="preserve">Tulos</w:t>
      </w:r>
    </w:p>
    <w:p>
      <w:r>
        <w:t xml:space="preserve">Hänen äitinsä huusi hänelle leikkimisestä.</w:t>
      </w:r>
    </w:p>
    <w:p>
      <w:r>
        <w:rPr>
          <w:b/>
        </w:rPr>
        <w:t xml:space="preserve">Tulos</w:t>
      </w:r>
    </w:p>
    <w:p>
      <w:r>
        <w:t xml:space="preserve">Veljentytär ei pitänyt rumpukompleksista.</w:t>
      </w:r>
    </w:p>
    <w:p>
      <w:r>
        <w:rPr>
          <w:b/>
        </w:rPr>
        <w:t xml:space="preserve">Esimerkki 2.248</w:t>
      </w:r>
    </w:p>
    <w:p>
      <w:r>
        <w:t xml:space="preserve">Alku: Jen halusi ajaa pyörällä. Loppu: Hän muisti käyttää kypärää, jotta hän olisi turvassa!</w:t>
      </w:r>
    </w:p>
    <w:p>
      <w:r>
        <w:rPr>
          <w:b/>
        </w:rPr>
        <w:t xml:space="preserve">Tulos</w:t>
      </w:r>
    </w:p>
    <w:p>
      <w:r>
        <w:t xml:space="preserve">Jen osti kypärän.</w:t>
      </w:r>
    </w:p>
    <w:p>
      <w:r>
        <w:rPr>
          <w:b/>
        </w:rPr>
        <w:t xml:space="preserve">Tulos</w:t>
      </w:r>
    </w:p>
    <w:p>
      <w:r>
        <w:t xml:space="preserve">Jen ei halunnut loukkaantua.</w:t>
      </w:r>
    </w:p>
    <w:p>
      <w:r>
        <w:rPr>
          <w:b/>
        </w:rPr>
        <w:t xml:space="preserve">Tulos</w:t>
      </w:r>
    </w:p>
    <w:p>
      <w:r>
        <w:t xml:space="preserve">Jen tajusi jättäneensä kypäränsä juuri, kun hän lähti ovesta ulos pyöräilemään.</w:t>
      </w:r>
    </w:p>
    <w:p>
      <w:r>
        <w:rPr>
          <w:b/>
        </w:rPr>
        <w:t xml:space="preserve">Tulos</w:t>
      </w:r>
    </w:p>
    <w:p>
      <w:r>
        <w:t xml:space="preserve">JEN HALUSI RATSASTAA, MUTTA UNOHTI KYPÄRÄN.</w:t>
      </w:r>
    </w:p>
    <w:p>
      <w:r>
        <w:rPr>
          <w:b/>
        </w:rPr>
        <w:t xml:space="preserve">Esimerkki 2.249</w:t>
      </w:r>
    </w:p>
    <w:p>
      <w:r>
        <w:t xml:space="preserve">Alku: Tim oli rakastunut. Loppu: Kun Tim antoi Timille kukkia, Tim oli hyvin onnellinen.</w:t>
      </w:r>
    </w:p>
    <w:p>
      <w:r>
        <w:rPr>
          <w:b/>
        </w:rPr>
        <w:t xml:space="preserve">Tulos</w:t>
      </w:r>
    </w:p>
    <w:p>
      <w:r>
        <w:t xml:space="preserve">Tim osti tyttöystävälleen kukkia.</w:t>
      </w:r>
    </w:p>
    <w:p>
      <w:r>
        <w:rPr>
          <w:b/>
        </w:rPr>
        <w:t xml:space="preserve">Tulos</w:t>
      </w:r>
    </w:p>
    <w:p>
      <w:r>
        <w:t xml:space="preserve">Tim päätti tehdä jotain heidän ensimmäiseksi ystävänpäiväkseen.</w:t>
      </w:r>
    </w:p>
    <w:p>
      <w:r>
        <w:rPr>
          <w:b/>
        </w:rPr>
        <w:t xml:space="preserve">Tulos</w:t>
      </w:r>
    </w:p>
    <w:p>
      <w:r>
        <w:t xml:space="preserve">Tim antoi tyttöystävälleen kukkia.</w:t>
      </w:r>
    </w:p>
    <w:p>
      <w:r>
        <w:rPr>
          <w:b/>
        </w:rPr>
        <w:t xml:space="preserve">Tulos</w:t>
      </w:r>
    </w:p>
    <w:p>
      <w:r>
        <w:t xml:space="preserve">Tim halusi ostaa tytölle lahjan.</w:t>
      </w:r>
    </w:p>
    <w:p>
      <w:r>
        <w:rPr>
          <w:b/>
        </w:rPr>
        <w:t xml:space="preserve">Tulos</w:t>
      </w:r>
    </w:p>
    <w:p>
      <w:r>
        <w:t xml:space="preserve">Hän yllättyi koputuksesta ovelleen.</w:t>
      </w:r>
    </w:p>
    <w:p>
      <w:r>
        <w:rPr>
          <w:b/>
        </w:rPr>
        <w:t xml:space="preserve">Esimerkki 2.250</w:t>
      </w:r>
    </w:p>
    <w:p>
      <w:r>
        <w:t xml:space="preserve">Alku: Cal oli kuivumassa suihkun jälkeen, kun hän tunsi tarvetta ulostaa. Loppu: Cal joutui käymään uudestaan suihkussa ja kuivattelemaan itsensä märällä pyyhkeellä.</w:t>
      </w:r>
    </w:p>
    <w:p>
      <w:r>
        <w:rPr>
          <w:b/>
        </w:rPr>
        <w:t xml:space="preserve">Tulos</w:t>
      </w:r>
    </w:p>
    <w:p>
      <w:r>
        <w:t xml:space="preserve">Cai oli sairas eikä päässyt vessaan.</w:t>
      </w:r>
    </w:p>
    <w:p>
      <w:r>
        <w:rPr>
          <w:b/>
        </w:rPr>
        <w:t xml:space="preserve">Tulos</w:t>
      </w:r>
    </w:p>
    <w:p>
      <w:r>
        <w:t xml:space="preserve">Cal ei voinut olla ulostamatta.</w:t>
      </w:r>
    </w:p>
    <w:p>
      <w:r>
        <w:rPr>
          <w:b/>
        </w:rPr>
        <w:t xml:space="preserve">Tulos</w:t>
      </w:r>
    </w:p>
    <w:p>
      <w:r>
        <w:t xml:space="preserve">Cal aliarvioi ja tajusi tarvitsevansa toisen suihkun.</w:t>
      </w:r>
    </w:p>
    <w:p>
      <w:r>
        <w:rPr>
          <w:b/>
        </w:rPr>
        <w:t xml:space="preserve">Tulos</w:t>
      </w:r>
    </w:p>
    <w:p>
      <w:r>
        <w:t xml:space="preserve">Cal meni vessaan kakkaamaan.</w:t>
      </w:r>
    </w:p>
    <w:p>
      <w:r>
        <w:rPr>
          <w:b/>
        </w:rPr>
        <w:t xml:space="preserve">Esimerkki 2.251</w:t>
      </w:r>
    </w:p>
    <w:p>
      <w:r>
        <w:t xml:space="preserve">Alku: Sallyn kissa Sam rakasti leikkiä narulla. Loppu: Sen jälkeen Sam ei enää halunnut leikkiä narulla.</w:t>
      </w:r>
    </w:p>
    <w:p>
      <w:r>
        <w:rPr>
          <w:b/>
        </w:rPr>
        <w:t xml:space="preserve">Tulos</w:t>
      </w:r>
    </w:p>
    <w:p>
      <w:r>
        <w:t xml:space="preserve">Kerran se kietoutui hänen kaulansa ympärille.</w:t>
      </w:r>
    </w:p>
    <w:p>
      <w:r>
        <w:rPr>
          <w:b/>
        </w:rPr>
        <w:t xml:space="preserve">Tulos</w:t>
      </w:r>
    </w:p>
    <w:p>
      <w:r>
        <w:t xml:space="preserve">Sam kaatui eräänä päivänä portaissa leikkiessään.</w:t>
      </w:r>
    </w:p>
    <w:p>
      <w:r>
        <w:rPr>
          <w:b/>
        </w:rPr>
        <w:t xml:space="preserve">Tulos</w:t>
      </w:r>
    </w:p>
    <w:p>
      <w:r>
        <w:t xml:space="preserve">Sam sotkeutui eräänä päivänä narupalloon.</w:t>
      </w:r>
    </w:p>
    <w:p>
      <w:r>
        <w:rPr>
          <w:b/>
        </w:rPr>
        <w:t xml:space="preserve">Tulos</w:t>
      </w:r>
    </w:p>
    <w:p>
      <w:r>
        <w:t xml:space="preserve">Hän joutui kerran solmuun.</w:t>
      </w:r>
    </w:p>
    <w:p>
      <w:r>
        <w:rPr>
          <w:b/>
        </w:rPr>
        <w:t xml:space="preserve">Tulos</w:t>
      </w:r>
    </w:p>
    <w:p>
      <w:r>
        <w:t xml:space="preserve">Naru katkesi ja jäi kiinni Samin kynteen.</w:t>
      </w:r>
    </w:p>
    <w:p>
      <w:r>
        <w:rPr>
          <w:b/>
        </w:rPr>
        <w:t xml:space="preserve">Esimerkki 2.252</w:t>
      </w:r>
    </w:p>
    <w:p>
      <w:r>
        <w:t xml:space="preserve">Alku: Loppu: Spooky kissa rakastaa syödä: Se meni takaisin nukkumaan, kun sen kulhot oli täytetty.</w:t>
      </w:r>
    </w:p>
    <w:p>
      <w:r>
        <w:rPr>
          <w:b/>
        </w:rPr>
        <w:t xml:space="preserve">Tulos</w:t>
      </w:r>
    </w:p>
    <w:p>
      <w:r>
        <w:t xml:space="preserve">Spooky söi kaiken kulhossaan olevan ruoan.</w:t>
      </w:r>
    </w:p>
    <w:p>
      <w:r>
        <w:rPr>
          <w:b/>
        </w:rPr>
        <w:t xml:space="preserve">Tulos</w:t>
      </w:r>
    </w:p>
    <w:p>
      <w:r>
        <w:t xml:space="preserve">Spooky kerjäsi ruokaa.</w:t>
      </w:r>
    </w:p>
    <w:p>
      <w:r>
        <w:rPr>
          <w:b/>
        </w:rPr>
        <w:t xml:space="preserve">Tulos</w:t>
      </w:r>
    </w:p>
    <w:p>
      <w:r>
        <w:t xml:space="preserve">Spookyn omistaja oli ottanut sen yöllä.</w:t>
      </w:r>
    </w:p>
    <w:p>
      <w:r>
        <w:rPr>
          <w:b/>
        </w:rPr>
        <w:t xml:space="preserve">Tulos</w:t>
      </w:r>
    </w:p>
    <w:p>
      <w:r>
        <w:t xml:space="preserve">Omistaja täytti Spookyn kulhon.</w:t>
      </w:r>
    </w:p>
    <w:p>
      <w:r>
        <w:rPr>
          <w:b/>
        </w:rPr>
        <w:t xml:space="preserve">Esimerkki 2.253</w:t>
      </w:r>
    </w:p>
    <w:p>
      <w:r>
        <w:t xml:space="preserve">Alku: Jessica vietti liian suuren osan lapsuudestaan kirkossa. Loppu: Jessica on nyt 20-vuotiaana kolmen lapsen äiti.</w:t>
      </w:r>
    </w:p>
    <w:p>
      <w:r>
        <w:rPr>
          <w:b/>
        </w:rPr>
        <w:t xml:space="preserve">Tulos</w:t>
      </w:r>
    </w:p>
    <w:p>
      <w:r>
        <w:t xml:space="preserve">Jessica ei saanut mitään irti kirkossa käymisestä.</w:t>
      </w:r>
    </w:p>
    <w:p>
      <w:r>
        <w:rPr>
          <w:b/>
        </w:rPr>
        <w:t xml:space="preserve">Tulos</w:t>
      </w:r>
    </w:p>
    <w:p>
      <w:r>
        <w:t xml:space="preserve">Jessica kapinoi kirkkoa vastaan.</w:t>
      </w:r>
    </w:p>
    <w:p>
      <w:r>
        <w:rPr>
          <w:b/>
        </w:rPr>
        <w:t xml:space="preserve">Tulos</w:t>
      </w:r>
    </w:p>
    <w:p>
      <w:r>
        <w:t xml:space="preserve">Jessica ajatteli perheen perustamisen olevan ratkaisu.</w:t>
      </w:r>
    </w:p>
    <w:p>
      <w:r>
        <w:rPr>
          <w:b/>
        </w:rPr>
        <w:t xml:space="preserve">Tulos</w:t>
      </w:r>
    </w:p>
    <w:p>
      <w:r>
        <w:t xml:space="preserve">Hän ei koskaan saanut siellä kunnollista seksuaalikasvatusta.</w:t>
      </w:r>
    </w:p>
    <w:p>
      <w:r>
        <w:rPr>
          <w:b/>
        </w:rPr>
        <w:t xml:space="preserve">Esimerkki 2.254</w:t>
      </w:r>
    </w:p>
    <w:p>
      <w:r>
        <w:t xml:space="preserve">Alku: Max ei ollut koskaan aiemmin pelannut pingistä. Loppu: Max päätti, ettei hän pidä pingiksen pelaamisesta.</w:t>
      </w:r>
    </w:p>
    <w:p>
      <w:r>
        <w:rPr>
          <w:b/>
        </w:rPr>
        <w:t xml:space="preserve">Tulos</w:t>
      </w:r>
    </w:p>
    <w:p>
      <w:r>
        <w:t xml:space="preserve">Max yritti pelata pingistä ystävänsä kanssa.</w:t>
      </w:r>
    </w:p>
    <w:p>
      <w:r>
        <w:rPr>
          <w:b/>
        </w:rPr>
        <w:t xml:space="preserve">Tulos</w:t>
      </w:r>
    </w:p>
    <w:p>
      <w:r>
        <w:t xml:space="preserve">Max hävisi eikä hänellä ollut hauskaa.</w:t>
      </w:r>
    </w:p>
    <w:p>
      <w:r>
        <w:rPr>
          <w:b/>
        </w:rPr>
        <w:t xml:space="preserve">Tulos</w:t>
      </w:r>
    </w:p>
    <w:p>
      <w:r>
        <w:t xml:space="preserve">Max hävisi pingiksessä.</w:t>
      </w:r>
    </w:p>
    <w:p>
      <w:r>
        <w:rPr>
          <w:b/>
        </w:rPr>
        <w:t xml:space="preserve">Esimerkki 2.255</w:t>
      </w:r>
    </w:p>
    <w:p>
      <w:r>
        <w:t xml:space="preserve">Alku: Gary oli vaihtamassa poikansa vaippaa. Loppu: Gary oli vain iloinen, ettei sotku päässyt mihinkään muuhun.</w:t>
      </w:r>
    </w:p>
    <w:p>
      <w:r>
        <w:rPr>
          <w:b/>
        </w:rPr>
        <w:t xml:space="preserve">Tulos</w:t>
      </w:r>
    </w:p>
    <w:p>
      <w:r>
        <w:t xml:space="preserve">Gary näki suuren sotkun.</w:t>
      </w:r>
    </w:p>
    <w:p>
      <w:r>
        <w:rPr>
          <w:b/>
        </w:rPr>
        <w:t xml:space="preserve">Tulos</w:t>
      </w:r>
    </w:p>
    <w:p>
      <w:r>
        <w:t xml:space="preserve">Garyn poika oli saanut ripulin ja osa siitä oli päässyt hänen paitaansa.</w:t>
      </w:r>
    </w:p>
    <w:p>
      <w:r>
        <w:rPr>
          <w:b/>
        </w:rPr>
        <w:t xml:space="preserve">Tulos</w:t>
      </w:r>
    </w:p>
    <w:p>
      <w:r>
        <w:t xml:space="preserve">Hänen poikansa sairastui ripuliin.</w:t>
      </w:r>
    </w:p>
    <w:p>
      <w:r>
        <w:rPr>
          <w:b/>
        </w:rPr>
        <w:t xml:space="preserve">Tulos</w:t>
      </w:r>
    </w:p>
    <w:p>
      <w:r>
        <w:t xml:space="preserve">Vaippa räjähti kaikkialle.</w:t>
      </w:r>
    </w:p>
    <w:p>
      <w:r>
        <w:rPr>
          <w:b/>
        </w:rPr>
        <w:t xml:space="preserve">Tulos</w:t>
      </w:r>
    </w:p>
    <w:p>
      <w:r>
        <w:t xml:space="preserve">Vaippa oli ällöttävä ja se piti vaihtaa.</w:t>
      </w:r>
    </w:p>
    <w:p>
      <w:r>
        <w:rPr>
          <w:b/>
        </w:rPr>
        <w:t xml:space="preserve">Esimerkki 2.256</w:t>
      </w:r>
    </w:p>
    <w:p>
      <w:r>
        <w:t xml:space="preserve">Alku: Oli perhe, jonka suihku vuoti. Loppu: Perheellä ei ollut enää vuotoja.</w:t>
      </w:r>
    </w:p>
    <w:p>
      <w:r>
        <w:rPr>
          <w:b/>
        </w:rPr>
        <w:t xml:space="preserve">Tulos</w:t>
      </w:r>
    </w:p>
    <w:p>
      <w:r>
        <w:t xml:space="preserve">Perhe kutsui putkimiehen korjaamaan sen.</w:t>
      </w:r>
    </w:p>
    <w:p>
      <w:r>
        <w:rPr>
          <w:b/>
        </w:rPr>
        <w:t xml:space="preserve">Tulos</w:t>
      </w:r>
    </w:p>
    <w:p>
      <w:r>
        <w:t xml:space="preserve">Perhe vaihtoi suihkupään pesukoneen.</w:t>
      </w:r>
    </w:p>
    <w:p>
      <w:r>
        <w:rPr>
          <w:b/>
        </w:rPr>
        <w:t xml:space="preserve">Tulos</w:t>
      </w:r>
    </w:p>
    <w:p>
      <w:r>
        <w:t xml:space="preserve">Isä korjasi suihkun.</w:t>
      </w:r>
    </w:p>
    <w:p>
      <w:r>
        <w:rPr>
          <w:b/>
        </w:rPr>
        <w:t xml:space="preserve">Esimerkki 2.257</w:t>
      </w:r>
    </w:p>
    <w:p>
      <w:r>
        <w:t xml:space="preserve">Alku: Rich Cameron kirjoitti artikkelin paikallislehteen. Loppu: Se oli ainoa kerta hänen urallaan, kun hän pysäytti lehdistökoneen.</w:t>
      </w:r>
    </w:p>
    <w:p>
      <w:r>
        <w:rPr>
          <w:b/>
        </w:rPr>
        <w:t xml:space="preserve">Tulos</w:t>
      </w:r>
    </w:p>
    <w:p>
      <w:r>
        <w:t xml:space="preserve">Hänen tarinansa oli valtava hitti.</w:t>
      </w:r>
    </w:p>
    <w:p>
      <w:r>
        <w:rPr>
          <w:b/>
        </w:rPr>
        <w:t xml:space="preserve">Tulos</w:t>
      </w:r>
    </w:p>
    <w:p>
      <w:r>
        <w:t xml:space="preserve">Se oli niin hyvää, että hän halusi sen huomiseen painokseen.</w:t>
      </w:r>
    </w:p>
    <w:p>
      <w:r>
        <w:rPr>
          <w:b/>
        </w:rPr>
        <w:t xml:space="preserve">Tulos</w:t>
      </w:r>
    </w:p>
    <w:p>
      <w:r>
        <w:t xml:space="preserve">Rich Cameron tajusi tulostettaessa tehneensä valtavan kirjoitusvirheen.</w:t>
      </w:r>
    </w:p>
    <w:p>
      <w:r>
        <w:rPr>
          <w:b/>
        </w:rPr>
        <w:t xml:space="preserve">Tulos</w:t>
      </w:r>
    </w:p>
    <w:p>
      <w:r>
        <w:t xml:space="preserve">Rich sai selville, että hänen tietonsa olivat vääriä.</w:t>
      </w:r>
    </w:p>
    <w:p>
      <w:r>
        <w:rPr>
          <w:b/>
        </w:rPr>
        <w:t xml:space="preserve">Tulos</w:t>
      </w:r>
    </w:p>
    <w:p>
      <w:r>
        <w:t xml:space="preserve">Rich unohti lukea artikkelin.</w:t>
      </w:r>
    </w:p>
    <w:p>
      <w:r>
        <w:rPr>
          <w:b/>
        </w:rPr>
        <w:t xml:space="preserve">Esimerkki 2.258</w:t>
      </w:r>
    </w:p>
    <w:p>
      <w:r>
        <w:t xml:space="preserve">Alku: Becca sai juuri tehtyä muffinsseja. Loppu: Beccan kieli oli puutunut useita tunteja.</w:t>
      </w:r>
    </w:p>
    <w:p>
      <w:r>
        <w:rPr>
          <w:b/>
        </w:rPr>
        <w:t xml:space="preserve">Tulos</w:t>
      </w:r>
    </w:p>
    <w:p>
      <w:r>
        <w:t xml:space="preserve">Becca söi muffinssin antamatta sen jäähtyä.</w:t>
      </w:r>
    </w:p>
    <w:p>
      <w:r>
        <w:rPr>
          <w:b/>
        </w:rPr>
        <w:t xml:space="preserve">Tulos</w:t>
      </w:r>
    </w:p>
    <w:p>
      <w:r>
        <w:t xml:space="preserve">Becca puraisi muffinssiin ja poltti kielensä.</w:t>
      </w:r>
    </w:p>
    <w:p>
      <w:r>
        <w:rPr>
          <w:b/>
        </w:rPr>
        <w:t xml:space="preserve">Tulos</w:t>
      </w:r>
    </w:p>
    <w:p>
      <w:r>
        <w:t xml:space="preserve">Becca söi muffinssin odottamatta sen jäähtymistä.</w:t>
      </w:r>
    </w:p>
    <w:p>
      <w:r>
        <w:rPr>
          <w:b/>
        </w:rPr>
        <w:t xml:space="preserve">Tulos</w:t>
      </w:r>
    </w:p>
    <w:p>
      <w:r>
        <w:t xml:space="preserve">Becca nuoli kulhoa joka kerta, kun hän teki uuden erän.</w:t>
      </w:r>
    </w:p>
    <w:p>
      <w:r>
        <w:rPr>
          <w:b/>
        </w:rPr>
        <w:t xml:space="preserve">Tulos</w:t>
      </w:r>
    </w:p>
    <w:p>
      <w:r>
        <w:t xml:space="preserve">Hän maistoi yhtä persikkamuffinsseista lounaansa kanssa. Hänen kielensä alkoi kihelmöidä ja kutittaa.</w:t>
      </w:r>
    </w:p>
    <w:p>
      <w:r>
        <w:rPr>
          <w:b/>
        </w:rPr>
        <w:t xml:space="preserve">Esimerkki 2.259</w:t>
      </w:r>
    </w:p>
    <w:p>
      <w:r>
        <w:t xml:space="preserve">Alku: Oliver pyysi jatkuvasti äidiltään kuppikakkua. Loppu: Sitten äiti sai hänet kiinni ja kielsi häntä syömästä kuppikakkuja.</w:t>
      </w:r>
    </w:p>
    <w:p>
      <w:r>
        <w:rPr>
          <w:b/>
        </w:rPr>
        <w:t xml:space="preserve">Tulos</w:t>
      </w:r>
    </w:p>
    <w:p>
      <w:r>
        <w:t xml:space="preserve">Lopulta Oliver yritti varastaa yhden tiskiltä.</w:t>
      </w:r>
    </w:p>
    <w:p>
      <w:r>
        <w:rPr>
          <w:b/>
        </w:rPr>
        <w:t xml:space="preserve">Tulos</w:t>
      </w:r>
    </w:p>
    <w:p>
      <w:r>
        <w:t xml:space="preserve">Oliver kieltäytyi ja päätti varastaa yhden.</w:t>
      </w:r>
    </w:p>
    <w:p>
      <w:r>
        <w:rPr>
          <w:b/>
        </w:rPr>
        <w:t xml:space="preserve">Tulos</w:t>
      </w:r>
    </w:p>
    <w:p>
      <w:r>
        <w:t xml:space="preserve">Oliver hiipi keittiöön ja söi lisää, kun kukaan ei katsonut.</w:t>
      </w:r>
    </w:p>
    <w:p>
      <w:r>
        <w:rPr>
          <w:b/>
        </w:rPr>
        <w:t xml:space="preserve">Tulos</w:t>
      </w:r>
    </w:p>
    <w:p>
      <w:r>
        <w:t xml:space="preserve">Oliver varasti kuppikakut.</w:t>
      </w:r>
    </w:p>
    <w:p>
      <w:r>
        <w:rPr>
          <w:b/>
        </w:rPr>
        <w:t xml:space="preserve">Esimerkki 2.260</w:t>
      </w:r>
    </w:p>
    <w:p>
      <w:r>
        <w:t xml:space="preserve">Alku: Minun piti vaihtaa autoni öljy. Loppu: Olin iloinen voidessani viettää laatuaikaa poikani kanssa!</w:t>
      </w:r>
    </w:p>
    <w:p>
      <w:r>
        <w:rPr>
          <w:b/>
        </w:rPr>
        <w:t xml:space="preserve">Tulos</w:t>
      </w:r>
    </w:p>
    <w:p>
      <w:r>
        <w:t xml:space="preserve">Pyysin poikaani auttamaan.</w:t>
      </w:r>
    </w:p>
    <w:p>
      <w:r>
        <w:rPr>
          <w:b/>
        </w:rPr>
        <w:t xml:space="preserve">Tulos</w:t>
      </w:r>
    </w:p>
    <w:p>
      <w:r>
        <w:t xml:space="preserve">Otin poikani mukaani.</w:t>
      </w:r>
    </w:p>
    <w:p>
      <w:r>
        <w:rPr>
          <w:b/>
        </w:rPr>
        <w:t xml:space="preserve">Tulos</w:t>
      </w:r>
    </w:p>
    <w:p>
      <w:r>
        <w:t xml:space="preserve">Poikani tarjoutui auttamaan minua.</w:t>
      </w:r>
    </w:p>
    <w:p>
      <w:r>
        <w:rPr>
          <w:b/>
        </w:rPr>
        <w:t xml:space="preserve">Tulos</w:t>
      </w:r>
    </w:p>
    <w:p>
      <w:r>
        <w:t xml:space="preserve">päätin opettaa pojalleni, miten öljy vaihdetaan.</w:t>
      </w:r>
    </w:p>
    <w:p>
      <w:r>
        <w:rPr>
          <w:b/>
        </w:rPr>
        <w:t xml:space="preserve">Esimerkki 2.261</w:t>
      </w:r>
    </w:p>
    <w:p>
      <w:r>
        <w:t xml:space="preserve">Alku: Nellyn perhe muutti kesken lukuvuoden. Loppu: Nelly tunnusti kotiin saapuessaan itkien, miksi hän seurasi siskoaan.</w:t>
      </w:r>
    </w:p>
    <w:p>
      <w:r>
        <w:rPr>
          <w:b/>
        </w:rPr>
        <w:t xml:space="preserve">Tulos</w:t>
      </w:r>
    </w:p>
    <w:p>
      <w:r>
        <w:t xml:space="preserve">Nelly pelkäsi naapuruston kiusaajaa.</w:t>
      </w:r>
    </w:p>
    <w:p>
      <w:r>
        <w:rPr>
          <w:b/>
        </w:rPr>
        <w:t xml:space="preserve">Tulos</w:t>
      </w:r>
    </w:p>
    <w:p>
      <w:r>
        <w:t xml:space="preserve">Nelly tunsi itsensä yksinäiseksi ja seurasi siskoaan elokuviin.</w:t>
      </w:r>
    </w:p>
    <w:p>
      <w:r>
        <w:rPr>
          <w:b/>
        </w:rPr>
        <w:t xml:space="preserve">Tulos</w:t>
      </w:r>
    </w:p>
    <w:p>
      <w:r>
        <w:t xml:space="preserve">Nelly seurasi siskoaan ja lintsasi tunnilta.</w:t>
      </w:r>
    </w:p>
    <w:p>
      <w:r>
        <w:rPr>
          <w:b/>
        </w:rPr>
        <w:t xml:space="preserve">Tulos</w:t>
      </w:r>
    </w:p>
    <w:p>
      <w:r>
        <w:t xml:space="preserve">Nelly kaipasi siskoaan.</w:t>
      </w:r>
    </w:p>
    <w:p>
      <w:r>
        <w:rPr>
          <w:b/>
        </w:rPr>
        <w:t xml:space="preserve">Esimerkki 2.262</w:t>
      </w:r>
    </w:p>
    <w:p>
      <w:r>
        <w:t xml:space="preserve">Alku: Bella istui leirinuotion äärellä ystäviensä kanssa. Loppu: Bellan ystävät olivat hyvin peloissaan hänen tarinastaan.</w:t>
      </w:r>
    </w:p>
    <w:p>
      <w:r>
        <w:rPr>
          <w:b/>
        </w:rPr>
        <w:t xml:space="preserve">Tulos</w:t>
      </w:r>
    </w:p>
    <w:p>
      <w:r>
        <w:t xml:space="preserve">Bella kertoi pelottavan kummitustarinan leirinuotiolla.</w:t>
      </w:r>
    </w:p>
    <w:p>
      <w:r>
        <w:rPr>
          <w:b/>
        </w:rPr>
        <w:t xml:space="preserve">Tulos</w:t>
      </w:r>
    </w:p>
    <w:p>
      <w:r>
        <w:t xml:space="preserve">Bella kertoi hyvin pelottavan kummitustarinan.</w:t>
      </w:r>
    </w:p>
    <w:p>
      <w:r>
        <w:rPr>
          <w:b/>
        </w:rPr>
        <w:t xml:space="preserve">Tulos</w:t>
      </w:r>
    </w:p>
    <w:p>
      <w:r>
        <w:t xml:space="preserve">Bella kertoi pelottavan tarinan.</w:t>
      </w:r>
    </w:p>
    <w:p>
      <w:r>
        <w:rPr>
          <w:b/>
        </w:rPr>
        <w:t xml:space="preserve">Tulos</w:t>
      </w:r>
    </w:p>
    <w:p>
      <w:r>
        <w:t xml:space="preserve">Hän kertoi tarinan, jonka hänen isoisänsä oli kertonut hänelle kerran Whimmydoodleista.</w:t>
      </w:r>
    </w:p>
    <w:p>
      <w:r>
        <w:rPr>
          <w:b/>
        </w:rPr>
        <w:t xml:space="preserve">Esimerkki 2.263</w:t>
      </w:r>
    </w:p>
    <w:p>
      <w:r>
        <w:t xml:space="preserve">Alku: Sarah oli jo vuosia haaveillut matkasta Eurooppaan. Loppu: Sarah päätti sitten muuttaa Eurooppaan.</w:t>
      </w:r>
    </w:p>
    <w:p>
      <w:r>
        <w:rPr>
          <w:b/>
        </w:rPr>
        <w:t xml:space="preserve">Tulos</w:t>
      </w:r>
    </w:p>
    <w:p>
      <w:r>
        <w:t xml:space="preserve">Sarah vieraili Euroopassa. Pian Sarah sai ystäviä.</w:t>
      </w:r>
    </w:p>
    <w:p>
      <w:r>
        <w:rPr>
          <w:b/>
        </w:rPr>
        <w:t xml:space="preserve">Tulos</w:t>
      </w:r>
    </w:p>
    <w:p>
      <w:r>
        <w:t xml:space="preserve">Hän kävi eräänä kesänä Pariisissa ja oli aivan ihastunut siihen.</w:t>
      </w:r>
    </w:p>
    <w:p>
      <w:r>
        <w:rPr>
          <w:b/>
        </w:rPr>
        <w:t xml:space="preserve">Esimerkki 2.264</w:t>
      </w:r>
    </w:p>
    <w:p>
      <w:r>
        <w:t xml:space="preserve">Alku: Kevin oli aina nauttinut lasten kanssa vietetystä ajasta. Loppu: Hänen joukkueensa voitti mestaruuden sinä vuonna.</w:t>
      </w:r>
    </w:p>
    <w:p>
      <w:r>
        <w:rPr>
          <w:b/>
        </w:rPr>
        <w:t xml:space="preserve">Tulos</w:t>
      </w:r>
    </w:p>
    <w:p>
      <w:r>
        <w:t xml:space="preserve">Kevin alkoi valmentaa pienen liigan baseball-joukkuetta.</w:t>
      </w:r>
    </w:p>
    <w:p>
      <w:r>
        <w:rPr>
          <w:b/>
        </w:rPr>
        <w:t xml:space="preserve">Tulos</w:t>
      </w:r>
    </w:p>
    <w:p>
      <w:r>
        <w:t xml:space="preserve">Kevin valmensi lasten jalkapallojoukkuetta.</w:t>
      </w:r>
    </w:p>
    <w:p>
      <w:r>
        <w:rPr>
          <w:b/>
        </w:rPr>
        <w:t xml:space="preserve">Tulos</w:t>
      </w:r>
    </w:p>
    <w:p>
      <w:r>
        <w:t xml:space="preserve">Kevin päätti valmentaa nappulaliigajoukkuetta.</w:t>
      </w:r>
    </w:p>
    <w:p>
      <w:r>
        <w:rPr>
          <w:b/>
        </w:rPr>
        <w:t xml:space="preserve">Tulos</w:t>
      </w:r>
    </w:p>
    <w:p>
      <w:r>
        <w:t xml:space="preserve">Kevin ilmoittautui vapaaehtoiseksi valmentajaksi pikkuliigaan.</w:t>
      </w:r>
    </w:p>
    <w:p>
      <w:r>
        <w:rPr>
          <w:b/>
        </w:rPr>
        <w:t xml:space="preserve">Esimerkki 2.265</w:t>
      </w:r>
    </w:p>
    <w:p>
      <w:r>
        <w:t xml:space="preserve">Alku: Mark meni ostoskeskukseen etsimään kenkiä. Loppu: Mark ei löytänyt etsimiään kenkiä, mutta se ei haitannut häntä.</w:t>
      </w:r>
    </w:p>
    <w:p>
      <w:r>
        <w:rPr>
          <w:b/>
        </w:rPr>
        <w:t xml:space="preserve">Tulos</w:t>
      </w:r>
    </w:p>
    <w:p>
      <w:r>
        <w:t xml:space="preserve">Hän törmäsi tyttöön, jota oli silmäillyt, ja he söivät yhdessä lounasta.</w:t>
      </w:r>
    </w:p>
    <w:p>
      <w:r>
        <w:rPr>
          <w:b/>
        </w:rPr>
        <w:t xml:space="preserve">Tulos</w:t>
      </w:r>
    </w:p>
    <w:p>
      <w:r>
        <w:t xml:space="preserve">Hän törmäsi lukioaikaiseen ihastukseensa ja sopi treffit.</w:t>
      </w:r>
    </w:p>
    <w:p>
      <w:r>
        <w:rPr>
          <w:b/>
        </w:rPr>
        <w:t xml:space="preserve">Tulos</w:t>
      </w:r>
    </w:p>
    <w:p>
      <w:r>
        <w:t xml:space="preserve">Mark sai ilmaiset kengät lahjaksi kenkäkaupasta.</w:t>
      </w:r>
    </w:p>
    <w:p>
      <w:r>
        <w:rPr>
          <w:b/>
        </w:rPr>
        <w:t xml:space="preserve">Tulos</w:t>
      </w:r>
    </w:p>
    <w:p>
      <w:r>
        <w:t xml:space="preserve">ostoskeskus oli erittäin täynnä ja meluisa.</w:t>
      </w:r>
    </w:p>
    <w:p>
      <w:r>
        <w:rPr>
          <w:b/>
        </w:rPr>
        <w:t xml:space="preserve">Esimerkki 2.266</w:t>
      </w:r>
    </w:p>
    <w:p>
      <w:r>
        <w:t xml:space="preserve">Alku: Kevin oli isä, jolla ei ollut mahdollisuutta nähdä tytärtään usein. Loppu: Sen jälkeen Kevinillä ja hänen tyttärellään oli hyvin läheinen suhde.</w:t>
      </w:r>
    </w:p>
    <w:p>
      <w:r>
        <w:rPr>
          <w:b/>
        </w:rPr>
        <w:t xml:space="preserve">Tulos</w:t>
      </w:r>
    </w:p>
    <w:p>
      <w:r>
        <w:t xml:space="preserve">Kevin otti vapaata töistä nähdäkseen tyttärensä.</w:t>
      </w:r>
    </w:p>
    <w:p>
      <w:r>
        <w:rPr>
          <w:b/>
        </w:rPr>
        <w:t xml:space="preserve">Esimerkki 2.267</w:t>
      </w:r>
    </w:p>
    <w:p>
      <w:r>
        <w:t xml:space="preserve">Alku: Jarvis heräsi aikaisin sunnuntaina, koska hänen ikkunansa lähellä oli äänekkäitä lintuja. Loppu: Jarvis suuttui äänekkäille linnuille sängyssä maatessaan.</w:t>
      </w:r>
    </w:p>
    <w:p>
      <w:r>
        <w:rPr>
          <w:b/>
        </w:rPr>
        <w:t xml:space="preserve">Tulos</w:t>
      </w:r>
    </w:p>
    <w:p>
      <w:r>
        <w:t xml:space="preserve">Hän ei ollut nukkunut edellisenä yönä.</w:t>
      </w:r>
    </w:p>
    <w:p>
      <w:r>
        <w:rPr>
          <w:b/>
        </w:rPr>
        <w:t xml:space="preserve">Tulos</w:t>
      </w:r>
    </w:p>
    <w:p>
      <w:r>
        <w:t xml:space="preserve">Jarvis ei pystynyt nukahtamaan.</w:t>
      </w:r>
    </w:p>
    <w:p>
      <w:r>
        <w:rPr>
          <w:b/>
        </w:rPr>
        <w:t xml:space="preserve">Tulos</w:t>
      </w:r>
    </w:p>
    <w:p>
      <w:r>
        <w:t xml:space="preserve">Jarvis yritti nukahtaa uudelleen, mutta linnut eivät lopettaneet.</w:t>
      </w:r>
    </w:p>
    <w:p>
      <w:r>
        <w:rPr>
          <w:b/>
        </w:rPr>
        <w:t xml:space="preserve">Tulos</w:t>
      </w:r>
    </w:p>
    <w:p>
      <w:r>
        <w:t xml:space="preserve">Jarvis tuijotti lintuja vihaisesti.</w:t>
      </w:r>
    </w:p>
    <w:p>
      <w:r>
        <w:rPr>
          <w:b/>
        </w:rPr>
        <w:t xml:space="preserve">Esimerkki 2.268</w:t>
      </w:r>
    </w:p>
    <w:p>
      <w:r>
        <w:t xml:space="preserve">Alku: Lola oli ajamassa kotiin. Loppu: Hän oli iloinen avusta.</w:t>
      </w:r>
    </w:p>
    <w:p>
      <w:r>
        <w:rPr>
          <w:b/>
        </w:rPr>
        <w:t xml:space="preserve">Tulos</w:t>
      </w:r>
    </w:p>
    <w:p>
      <w:r>
        <w:t xml:space="preserve">Ystävä antoi Lolan levätä yön yli kotonaan matkan varrella.</w:t>
      </w:r>
    </w:p>
    <w:p>
      <w:r>
        <w:rPr>
          <w:b/>
        </w:rPr>
        <w:t xml:space="preserve">Tulos</w:t>
      </w:r>
    </w:p>
    <w:p>
      <w:r>
        <w:t xml:space="preserve">Lolan rengas puhkesi, ja tuntematon mies auttoi häntä.</w:t>
      </w:r>
    </w:p>
    <w:p>
      <w:r>
        <w:rPr>
          <w:b/>
        </w:rPr>
        <w:t xml:space="preserve">Tulos</w:t>
      </w:r>
    </w:p>
    <w:p>
      <w:r>
        <w:t xml:space="preserve">Lola sai apua rengasrikon vuoksi.</w:t>
      </w:r>
    </w:p>
    <w:p>
      <w:r>
        <w:rPr>
          <w:b/>
        </w:rPr>
        <w:t xml:space="preserve">Tulos</w:t>
      </w:r>
    </w:p>
    <w:p>
      <w:r>
        <w:t xml:space="preserve">Lolan auton rengas puhkesi ja piti korjata, ja tuntematon mies pysähtyi auttamaan häntä.</w:t>
      </w:r>
    </w:p>
    <w:p>
      <w:r>
        <w:rPr>
          <w:b/>
        </w:rPr>
        <w:t xml:space="preserve">Tulos</w:t>
      </w:r>
    </w:p>
    <w:p>
      <w:r>
        <w:t xml:space="preserve">Iolalla oli rengasrikko, ja mies auttoi häntä.</w:t>
      </w:r>
    </w:p>
    <w:p>
      <w:r>
        <w:rPr>
          <w:b/>
        </w:rPr>
        <w:t xml:space="preserve">Esimerkki 2.269</w:t>
      </w:r>
    </w:p>
    <w:p>
      <w:r>
        <w:t xml:space="preserve">Alku: Susan tarvitsi ylimääräistä rahaa. Loppu: Susan päätti, että lapsenvahti ei ollut häntä varten.</w:t>
      </w:r>
    </w:p>
    <w:p>
      <w:r>
        <w:rPr>
          <w:b/>
        </w:rPr>
        <w:t xml:space="preserve">Tulos</w:t>
      </w:r>
    </w:p>
    <w:p>
      <w:r>
        <w:t xml:space="preserve">hän oli lapsenvahtina pojalle, joka häiritsi häntä koko illan.</w:t>
      </w:r>
    </w:p>
    <w:p>
      <w:r>
        <w:rPr>
          <w:b/>
        </w:rPr>
        <w:t xml:space="preserve">Tulos</w:t>
      </w:r>
    </w:p>
    <w:p>
      <w:r>
        <w:t xml:space="preserve">Susan yritti vahtia lapsia, mutta hänellä oli vaikeuksia.</w:t>
      </w:r>
    </w:p>
    <w:p>
      <w:r>
        <w:rPr>
          <w:b/>
        </w:rPr>
        <w:t xml:space="preserve">Tulos</w:t>
      </w:r>
    </w:p>
    <w:p>
      <w:r>
        <w:t xml:space="preserve">Susan löysi työpaikkailmoituksen lapsenvahdiksi.</w:t>
      </w:r>
    </w:p>
    <w:p>
      <w:r>
        <w:rPr>
          <w:b/>
        </w:rPr>
        <w:t xml:space="preserve">Tulos</w:t>
      </w:r>
    </w:p>
    <w:p>
      <w:r>
        <w:t xml:space="preserve">hän yritti vahtia lapsia viikonloppuisin.</w:t>
      </w:r>
    </w:p>
    <w:p>
      <w:r>
        <w:rPr>
          <w:b/>
        </w:rPr>
        <w:t xml:space="preserve">Esimerkki 2.270</w:t>
      </w:r>
    </w:p>
    <w:p>
      <w:r>
        <w:t xml:space="preserve">Alku: Kai toivoi tekevänsä vaikutuksen seuralaiseensa. Loppu: Kai sanoi olleensa vaikuttunut ja pitäneensä hauskaa!</w:t>
      </w:r>
    </w:p>
    <w:p>
      <w:r>
        <w:rPr>
          <w:b/>
        </w:rPr>
        <w:t xml:space="preserve">Tulos</w:t>
      </w:r>
    </w:p>
    <w:p>
      <w:r>
        <w:t xml:space="preserve">Kai ajoi hienoa autoa.</w:t>
      </w:r>
    </w:p>
    <w:p>
      <w:r>
        <w:rPr>
          <w:b/>
        </w:rPr>
        <w:t xml:space="preserve">Tulos</w:t>
      </w:r>
    </w:p>
    <w:p>
      <w:r>
        <w:t xml:space="preserve">Kai teki pöytävarauksen kalliiseen ravintolaan.</w:t>
      </w:r>
    </w:p>
    <w:p>
      <w:r>
        <w:rPr>
          <w:b/>
        </w:rPr>
        <w:t xml:space="preserve">Tulos</w:t>
      </w:r>
    </w:p>
    <w:p>
      <w:r>
        <w:t xml:space="preserve">Kai vuokrasi urheiluauton treffejä varten.</w:t>
      </w:r>
    </w:p>
    <w:p>
      <w:r>
        <w:rPr>
          <w:b/>
        </w:rPr>
        <w:t xml:space="preserve">Tulos</w:t>
      </w:r>
    </w:p>
    <w:p>
      <w:r>
        <w:t xml:space="preserve">Kai oli hermostunut koko ajan.</w:t>
      </w:r>
    </w:p>
    <w:p>
      <w:r>
        <w:rPr>
          <w:b/>
        </w:rPr>
        <w:t xml:space="preserve">Esimerkki 2.271</w:t>
      </w:r>
    </w:p>
    <w:p>
      <w:r>
        <w:t xml:space="preserve">Alku: Koulukiusaaja löi minua. Loppu: Vanhempani haastoivat sairaanhoitajan oikeuteen ja voittivat jutun.</w:t>
      </w:r>
    </w:p>
    <w:p>
      <w:r>
        <w:rPr>
          <w:b/>
        </w:rPr>
        <w:t xml:space="preserve">Tulos</w:t>
      </w:r>
    </w:p>
    <w:p>
      <w:r>
        <w:t xml:space="preserve">Sairaanhoitaja katsoi minua sen jälkeen eikä tehnyt mitään vammalle.</w:t>
      </w:r>
    </w:p>
    <w:p>
      <w:r>
        <w:rPr>
          <w:b/>
        </w:rPr>
        <w:t xml:space="preserve">Tulos</w:t>
      </w:r>
    </w:p>
    <w:p>
      <w:r>
        <w:t xml:space="preserve">Hoitaja ei tehnyt asialle mitään.</w:t>
      </w:r>
    </w:p>
    <w:p>
      <w:r>
        <w:rPr>
          <w:b/>
        </w:rPr>
        <w:t xml:space="preserve">Tulos</w:t>
      </w:r>
    </w:p>
    <w:p>
      <w:r>
        <w:t xml:space="preserve">Hoitaja ei tehnyt mitään, ja minulla oli nenä murtunut.</w:t>
      </w:r>
    </w:p>
    <w:p>
      <w:r>
        <w:rPr>
          <w:b/>
        </w:rPr>
        <w:t xml:space="preserve">Tulos</w:t>
      </w:r>
    </w:p>
    <w:p>
      <w:r>
        <w:t xml:space="preserve">Kun menin sairaanhoitajan luo, hän ei tehnyt mitään, vaikka nenäni oli murtunut.</w:t>
      </w:r>
    </w:p>
    <w:p>
      <w:r>
        <w:rPr>
          <w:b/>
        </w:rPr>
        <w:t xml:space="preserve">Esimerkki 2.272</w:t>
      </w:r>
    </w:p>
    <w:p>
      <w:r>
        <w:t xml:space="preserve">Alku: NYC:ssä avattiin uusi Organic Avenue -myymälä, ja kävin siellä. Loppu: Päätin, etten enää koskaan palaa kyseiseen ravintolaan.</w:t>
      </w:r>
    </w:p>
    <w:p>
      <w:r>
        <w:rPr>
          <w:b/>
        </w:rPr>
        <w:t xml:space="preserve">Tulos</w:t>
      </w:r>
    </w:p>
    <w:p>
      <w:r>
        <w:t xml:space="preserve">Kävin siellä ja ruoka oli todella huonoa.</w:t>
      </w:r>
    </w:p>
    <w:p>
      <w:r>
        <w:rPr>
          <w:b/>
        </w:rPr>
        <w:t xml:space="preserve">Tulos</w:t>
      </w:r>
    </w:p>
    <w:p>
      <w:r>
        <w:t xml:space="preserve">Se oli aivan ylihinnoiteltu.</w:t>
      </w:r>
    </w:p>
    <w:p>
      <w:r>
        <w:rPr>
          <w:b/>
        </w:rPr>
        <w:t xml:space="preserve">Tulos</w:t>
      </w:r>
    </w:p>
    <w:p>
      <w:r>
        <w:t xml:space="preserve">Ruoka oli liian kallista laatuun nähden.</w:t>
      </w:r>
    </w:p>
    <w:p>
      <w:r>
        <w:rPr>
          <w:b/>
        </w:rPr>
        <w:t xml:space="preserve">Tulos</w:t>
      </w:r>
    </w:p>
    <w:p>
      <w:r>
        <w:t xml:space="preserve">Palvelu ravintolassa oli huonoa, eikä ruoka ollut hyvää.</w:t>
      </w:r>
    </w:p>
    <w:p>
      <w:r>
        <w:rPr>
          <w:b/>
        </w:rPr>
        <w:t xml:space="preserve">Tulos</w:t>
      </w:r>
    </w:p>
    <w:p>
      <w:r>
        <w:t xml:space="preserve">Kaupassa oli hidas palvelu.</w:t>
      </w:r>
    </w:p>
    <w:p>
      <w:r>
        <w:rPr>
          <w:b/>
        </w:rPr>
        <w:t xml:space="preserve">Esimerkki 2.273</w:t>
      </w:r>
    </w:p>
    <w:p>
      <w:r>
        <w:t xml:space="preserve">Alku: Lucy halusi laihduttaa. Loppu: Kahden kuukauden kuluttua Lucy oli tyytyväinen kehonkuvaansa.</w:t>
      </w:r>
    </w:p>
    <w:p>
      <w:r>
        <w:rPr>
          <w:b/>
        </w:rPr>
        <w:t xml:space="preserve">Tulos</w:t>
      </w:r>
    </w:p>
    <w:p>
      <w:r>
        <w:t xml:space="preserve">Lucy päätti aloittaa treenaamisen.</w:t>
      </w:r>
    </w:p>
    <w:p>
      <w:r>
        <w:rPr>
          <w:b/>
        </w:rPr>
        <w:t xml:space="preserve">Tulos</w:t>
      </w:r>
    </w:p>
    <w:p>
      <w:r>
        <w:t xml:space="preserve">Lucy ryhtyi dieetille.</w:t>
      </w:r>
    </w:p>
    <w:p>
      <w:r>
        <w:rPr>
          <w:b/>
        </w:rPr>
        <w:t xml:space="preserve">Tulos</w:t>
      </w:r>
    </w:p>
    <w:p>
      <w:r>
        <w:t xml:space="preserve">Hän vähensi aterioitaan ja harrasti liikuntaa.</w:t>
      </w:r>
    </w:p>
    <w:p>
      <w:r>
        <w:rPr>
          <w:b/>
        </w:rPr>
        <w:t xml:space="preserve">Tulos</w:t>
      </w:r>
    </w:p>
    <w:p>
      <w:r>
        <w:t xml:space="preserve">Niinpä hän liittyi laihdutusohjelmaan. Vaikka se oli vaikeaa, Lucy jatkoi sitä.</w:t>
      </w:r>
    </w:p>
    <w:p>
      <w:r>
        <w:rPr>
          <w:b/>
        </w:rPr>
        <w:t xml:space="preserve">Esimerkki 2.274</w:t>
      </w:r>
    </w:p>
    <w:p>
      <w:r>
        <w:t xml:space="preserve">Alku: Tito haastoi isänsä tennisotteluun. Loppu: Titon yllätykseksi hän voitti isänsä!</w:t>
      </w:r>
    </w:p>
    <w:p>
      <w:r>
        <w:rPr>
          <w:b/>
        </w:rPr>
        <w:t xml:space="preserve">Tulos</w:t>
      </w:r>
    </w:p>
    <w:p>
      <w:r>
        <w:t xml:space="preserve">Niinpä Tito ja hänen isänsä menivät lukioon pelaamaan tennistä.</w:t>
      </w:r>
    </w:p>
    <w:p>
      <w:r>
        <w:rPr>
          <w:b/>
        </w:rPr>
        <w:t xml:space="preserve">Tulos</w:t>
      </w:r>
    </w:p>
    <w:p>
      <w:r>
        <w:t xml:space="preserve">Tito antoi kaikkensa.</w:t>
      </w:r>
    </w:p>
    <w:p>
      <w:r>
        <w:rPr>
          <w:b/>
        </w:rPr>
        <w:t xml:space="preserve">Tulos</w:t>
      </w:r>
    </w:p>
    <w:p>
      <w:r>
        <w:t xml:space="preserve">Tito halusi voittaa hänet.</w:t>
      </w:r>
    </w:p>
    <w:p>
      <w:r>
        <w:rPr>
          <w:b/>
        </w:rPr>
        <w:t xml:space="preserve">Tulos</w:t>
      </w:r>
    </w:p>
    <w:p>
      <w:r>
        <w:t xml:space="preserve">Tito ei odottanut voittavansa.</w:t>
      </w:r>
    </w:p>
    <w:p>
      <w:r>
        <w:rPr>
          <w:b/>
        </w:rPr>
        <w:t xml:space="preserve">Tulos</w:t>
      </w:r>
    </w:p>
    <w:p>
      <w:r>
        <w:t xml:space="preserve">Titon isä pelasi helposti.</w:t>
      </w:r>
    </w:p>
    <w:p>
      <w:r>
        <w:rPr>
          <w:b/>
        </w:rPr>
        <w:t xml:space="preserve">Esimerkki 2.275</w:t>
      </w:r>
    </w:p>
    <w:p>
      <w:r>
        <w:t xml:space="preserve">Alku: Marissa oli pitkällä automatkalla. Loppu: Hän päätti mennä sinne.</w:t>
      </w:r>
    </w:p>
    <w:p>
      <w:r>
        <w:rPr>
          <w:b/>
        </w:rPr>
        <w:t xml:space="preserve">Tulos</w:t>
      </w:r>
    </w:p>
    <w:p>
      <w:r>
        <w:t xml:space="preserve">Vaikka se oli syrjässä, Marissa päätti piipahtaa katsomassa isoäitiään, ja isoäiti ilahtui hänen vierailustaan.</w:t>
      </w:r>
    </w:p>
    <w:p>
      <w:r>
        <w:rPr>
          <w:b/>
        </w:rPr>
        <w:t xml:space="preserve">Tulos</w:t>
      </w:r>
    </w:p>
    <w:p>
      <w:r>
        <w:t xml:space="preserve">Marissa ajoi koko yön.</w:t>
      </w:r>
    </w:p>
    <w:p>
      <w:r>
        <w:rPr>
          <w:b/>
        </w:rPr>
        <w:t xml:space="preserve">Tulos</w:t>
      </w:r>
    </w:p>
    <w:p>
      <w:r>
        <w:t xml:space="preserve">Marissa oli todella nälkäinen ja halusi pysähtyä syömään hampurilaisen, ja hän löysi levähdyspaikan, jossa oli ruokapaikka.</w:t>
      </w:r>
    </w:p>
    <w:p>
      <w:r>
        <w:rPr>
          <w:b/>
        </w:rPr>
        <w:t xml:space="preserve">Tulos</w:t>
      </w:r>
    </w:p>
    <w:p>
      <w:r>
        <w:t xml:space="preserve">Hän näki kyltin, jossa luki: "Grand Canyon".</w:t>
      </w:r>
    </w:p>
    <w:p>
      <w:r>
        <w:rPr>
          <w:b/>
        </w:rPr>
        <w:t xml:space="preserve">Tulos</w:t>
      </w:r>
    </w:p>
    <w:p>
      <w:r>
        <w:t xml:space="preserve">Hotelli, jossa Marissa oli pysähtynyt, oli likainen.</w:t>
      </w:r>
    </w:p>
    <w:p>
      <w:r>
        <w:rPr>
          <w:b/>
        </w:rPr>
        <w:t xml:space="preserve">Esimerkki 2.276</w:t>
      </w:r>
    </w:p>
    <w:p>
      <w:r>
        <w:t xml:space="preserve">Alku: Lopetus: Samantha oli yläasteella: Samantha istui hänen luokseen.</w:t>
      </w:r>
    </w:p>
    <w:p>
      <w:r>
        <w:rPr>
          <w:b/>
        </w:rPr>
        <w:t xml:space="preserve">Tulos</w:t>
      </w:r>
    </w:p>
    <w:p>
      <w:r>
        <w:t xml:space="preserve">Samantha oli juuri muuttanut pieneen kaupunkiin, jossa kaikki oppilaat tunsivat toisensa. Koska hän oli uusi, hän oli hieman peloissaan lounasaikaan.</w:t>
      </w:r>
    </w:p>
    <w:p>
      <w:r>
        <w:rPr>
          <w:b/>
        </w:rPr>
        <w:t xml:space="preserve">Tulos</w:t>
      </w:r>
    </w:p>
    <w:p>
      <w:r>
        <w:t xml:space="preserve">Samantha muutti hiljattain uuteen osavaltioon.</w:t>
      </w:r>
    </w:p>
    <w:p>
      <w:r>
        <w:rPr>
          <w:b/>
        </w:rPr>
        <w:t xml:space="preserve">Tulos</w:t>
      </w:r>
    </w:p>
    <w:p>
      <w:r>
        <w:t xml:space="preserve">Samantha oli ujo eikä osannut puhua kenellekään.</w:t>
      </w:r>
    </w:p>
    <w:p>
      <w:r>
        <w:rPr>
          <w:b/>
        </w:rPr>
        <w:t xml:space="preserve">Tulos</w:t>
      </w:r>
    </w:p>
    <w:p>
      <w:r>
        <w:t xml:space="preserve">Samantha istui yksin lounasaikaan.</w:t>
      </w:r>
    </w:p>
    <w:p>
      <w:r>
        <w:rPr>
          <w:b/>
        </w:rPr>
        <w:t xml:space="preserve">Tulos</w:t>
      </w:r>
    </w:p>
    <w:p>
      <w:r>
        <w:t xml:space="preserve">Samantha oli kuitenkin hyvin ujo.</w:t>
      </w:r>
    </w:p>
    <w:p>
      <w:r>
        <w:rPr>
          <w:b/>
        </w:rPr>
        <w:t xml:space="preserve">Esimerkki 2.277</w:t>
      </w:r>
    </w:p>
    <w:p>
      <w:r>
        <w:t xml:space="preserve">Alku: Miehellä oli vaikeuksia käsitellä elämänsä stressiä. Loppu: Hän näki pian stressinsä katoavan ja tunsi olonsa paremmaksi.</w:t>
      </w:r>
    </w:p>
    <w:p>
      <w:r>
        <w:rPr>
          <w:b/>
        </w:rPr>
        <w:t xml:space="preserve">Tulos</w:t>
      </w:r>
    </w:p>
    <w:p>
      <w:r>
        <w:t xml:space="preserve">Hän alkoi tehdä joogaharjoituksia.</w:t>
      </w:r>
    </w:p>
    <w:p>
      <w:r>
        <w:rPr>
          <w:b/>
        </w:rPr>
        <w:t xml:space="preserve">Tulos</w:t>
      </w:r>
    </w:p>
    <w:p>
      <w:r>
        <w:t xml:space="preserve">Hän kävi ystävänsä luona, joka antoi hänelle rentoutumisneuvoja.</w:t>
      </w:r>
    </w:p>
    <w:p>
      <w:r>
        <w:rPr>
          <w:b/>
        </w:rPr>
        <w:t xml:space="preserve">Tulos</w:t>
      </w:r>
    </w:p>
    <w:p>
      <w:r>
        <w:t xml:space="preserve">Sitten mies aloitti joogan.</w:t>
      </w:r>
    </w:p>
    <w:p>
      <w:r>
        <w:rPr>
          <w:b/>
        </w:rPr>
        <w:t xml:space="preserve">Tulos</w:t>
      </w:r>
    </w:p>
    <w:p>
      <w:r>
        <w:t xml:space="preserve">Mies päätti käydä kerran viikossa ohjaajalla.</w:t>
      </w:r>
    </w:p>
    <w:p>
      <w:r>
        <w:rPr>
          <w:b/>
        </w:rPr>
        <w:t xml:space="preserve">Esimerkki 2.278</w:t>
      </w:r>
    </w:p>
    <w:p>
      <w:r>
        <w:t xml:space="preserve">Alku: Nick on hyvin nälkäinen. Loppu: Nickin nälkä oli hyvin tyydytetty.</w:t>
      </w:r>
    </w:p>
    <w:p>
      <w:r>
        <w:rPr>
          <w:b/>
        </w:rPr>
        <w:t xml:space="preserve">Tulos</w:t>
      </w:r>
    </w:p>
    <w:p>
      <w:r>
        <w:t xml:space="preserve">Nick söi ison aterian, jonka hän oli valmistanut itselleen.</w:t>
      </w:r>
    </w:p>
    <w:p>
      <w:r>
        <w:rPr>
          <w:b/>
        </w:rPr>
        <w:t xml:space="preserve">Tulos</w:t>
      </w:r>
    </w:p>
    <w:p>
      <w:r>
        <w:t xml:space="preserve">Nick söi ison aterian.</w:t>
      </w:r>
    </w:p>
    <w:p>
      <w:r>
        <w:rPr>
          <w:b/>
        </w:rPr>
        <w:t xml:space="preserve">Tulos</w:t>
      </w:r>
    </w:p>
    <w:p>
      <w:r>
        <w:t xml:space="preserve">Nick meni hakemaan ison aterian.</w:t>
      </w:r>
    </w:p>
    <w:p>
      <w:r>
        <w:rPr>
          <w:b/>
        </w:rPr>
        <w:t xml:space="preserve">Tulos</w:t>
      </w:r>
    </w:p>
    <w:p>
      <w:r>
        <w:t xml:space="preserve">Nick meni pikaruokaravintolaan.</w:t>
      </w:r>
    </w:p>
    <w:p>
      <w:r>
        <w:rPr>
          <w:b/>
        </w:rPr>
        <w:t xml:space="preserve">Tulos</w:t>
      </w:r>
    </w:p>
    <w:p>
      <w:r>
        <w:t xml:space="preserve">Nick meni buffetiin, josta voi syödä niin paljon kuin haluaa.</w:t>
      </w:r>
    </w:p>
    <w:p>
      <w:r>
        <w:rPr>
          <w:b/>
        </w:rPr>
        <w:t xml:space="preserve">Esimerkki 2.279</w:t>
      </w:r>
    </w:p>
    <w:p>
      <w:r>
        <w:t xml:space="preserve">Alku: Gina istui yksin koulun kirjastossa. Loppu: Gina oli yksin, mutta sillä oli suuri merkitys.</w:t>
      </w:r>
    </w:p>
    <w:p>
      <w:r>
        <w:rPr>
          <w:b/>
        </w:rPr>
        <w:t xml:space="preserve">Tulos</w:t>
      </w:r>
    </w:p>
    <w:p>
      <w:r>
        <w:t xml:space="preserve">Ginan luokkatoveri istuutui hänen viereensä.</w:t>
      </w:r>
    </w:p>
    <w:p>
      <w:r>
        <w:rPr>
          <w:b/>
        </w:rPr>
        <w:t xml:space="preserve">Tulos</w:t>
      </w:r>
    </w:p>
    <w:p>
      <w:r>
        <w:t xml:space="preserve">Gina tapasi ystäviä.</w:t>
      </w:r>
    </w:p>
    <w:p>
      <w:r>
        <w:rPr>
          <w:b/>
        </w:rPr>
        <w:t xml:space="preserve">Tulos</w:t>
      </w:r>
    </w:p>
    <w:p>
      <w:r>
        <w:t xml:space="preserve">Gina opiskeli aivan yksin.</w:t>
      </w:r>
    </w:p>
    <w:p>
      <w:r>
        <w:rPr>
          <w:b/>
        </w:rPr>
        <w:t xml:space="preserve">Tulos</w:t>
      </w:r>
    </w:p>
    <w:p>
      <w:r>
        <w:t xml:space="preserve">Gina ajatteli, että hänellä pitäisi olla ystävä.</w:t>
      </w:r>
    </w:p>
    <w:p>
      <w:r>
        <w:rPr>
          <w:b/>
        </w:rPr>
        <w:t xml:space="preserve">Tulos</w:t>
      </w:r>
    </w:p>
    <w:p>
      <w:r>
        <w:t xml:space="preserve">Gina sai tehtyä kaikki kotitehtävänsä ja luki loppuun lempikirjansa.</w:t>
      </w:r>
    </w:p>
    <w:p>
      <w:r>
        <w:rPr>
          <w:b/>
        </w:rPr>
        <w:t xml:space="preserve">Esimerkki 2.280</w:t>
      </w:r>
    </w:p>
    <w:p>
      <w:r>
        <w:t xml:space="preserve">Alku: Megan ilmoittautui kansalaisopiston kitaranrakennuskurssille. Loppu: Kitarasta tuli kaunis, ja Megan oli ylpeä itsestään.</w:t>
      </w:r>
    </w:p>
    <w:p>
      <w:r>
        <w:rPr>
          <w:b/>
        </w:rPr>
        <w:t xml:space="preserve">Tulos</w:t>
      </w:r>
    </w:p>
    <w:p>
      <w:r>
        <w:t xml:space="preserve">Megan teki kovasti töitä kitaransa eteen.</w:t>
      </w:r>
    </w:p>
    <w:p>
      <w:r>
        <w:rPr>
          <w:b/>
        </w:rPr>
        <w:t xml:space="preserve">Tulos</w:t>
      </w:r>
    </w:p>
    <w:p>
      <w:r>
        <w:t xml:space="preserve">Hän työsti puuta huolellisesti, ja sen valmistamiseen kului viikkoja.</w:t>
      </w:r>
    </w:p>
    <w:p>
      <w:r>
        <w:rPr>
          <w:b/>
        </w:rPr>
        <w:t xml:space="preserve">Tulos</w:t>
      </w:r>
    </w:p>
    <w:p>
      <w:r>
        <w:t xml:space="preserve">Hän päätti ostaa kitaran.</w:t>
      </w:r>
    </w:p>
    <w:p>
      <w:r>
        <w:rPr>
          <w:b/>
        </w:rPr>
        <w:t xml:space="preserve">Tulos</w:t>
      </w:r>
    </w:p>
    <w:p>
      <w:r>
        <w:t xml:space="preserve">Hän teki paljon työtä hankkeen eteen.</w:t>
      </w:r>
    </w:p>
    <w:p>
      <w:r>
        <w:rPr>
          <w:b/>
        </w:rPr>
        <w:t xml:space="preserve">Tulos</w:t>
      </w:r>
    </w:p>
    <w:p>
      <w:r>
        <w:t xml:space="preserve">Hän käytti paljon aikaa kitaransa rakentamiseen luokkaa varten.</w:t>
      </w:r>
    </w:p>
    <w:p>
      <w:r>
        <w:rPr>
          <w:b/>
        </w:rPr>
        <w:t xml:space="preserve">Esimerkki 2.281</w:t>
      </w:r>
    </w:p>
    <w:p>
      <w:r>
        <w:t xml:space="preserve">Alku: Jonas rakastaa tupakointia, mutta tietää, että se on epäterveellistä. Loppu: Jonas on hyvin ylpeä siitä, että hän on onnistunut lopettamaan tupakoinnin.</w:t>
      </w:r>
    </w:p>
    <w:p>
      <w:r>
        <w:rPr>
          <w:b/>
        </w:rPr>
        <w:t xml:space="preserve">Tulos</w:t>
      </w:r>
    </w:p>
    <w:p>
      <w:r>
        <w:t xml:space="preserve">Jonas päätti lopettaa tupakoinnin.</w:t>
      </w:r>
    </w:p>
    <w:p>
      <w:r>
        <w:rPr>
          <w:b/>
        </w:rPr>
        <w:t xml:space="preserve">Tulos</w:t>
      </w:r>
    </w:p>
    <w:p>
      <w:r>
        <w:t xml:space="preserve">Jonas päätti yrittää lopettaa.</w:t>
      </w:r>
    </w:p>
    <w:p>
      <w:r>
        <w:rPr>
          <w:b/>
        </w:rPr>
        <w:t xml:space="preserve">Tulos</w:t>
      </w:r>
    </w:p>
    <w:p>
      <w:r>
        <w:t xml:space="preserve">Jonas päättää lopettaa.</w:t>
      </w:r>
    </w:p>
    <w:p>
      <w:r>
        <w:rPr>
          <w:b/>
        </w:rPr>
        <w:t xml:space="preserve">Tulos</w:t>
      </w:r>
    </w:p>
    <w:p>
      <w:r>
        <w:t xml:space="preserve">Jonas maksoi valmentajalle, joka auttoi häntä pysähtymään.</w:t>
      </w:r>
    </w:p>
    <w:p>
      <w:r>
        <w:rPr>
          <w:b/>
        </w:rPr>
        <w:t xml:space="preserve">Tulos</w:t>
      </w:r>
    </w:p>
    <w:p>
      <w:r>
        <w:t xml:space="preserve">Jonas, liittyi sairaalan tupakoinnin lopettamisohjelmaan.</w:t>
      </w:r>
    </w:p>
    <w:p>
      <w:r>
        <w:rPr>
          <w:b/>
        </w:rPr>
        <w:t xml:space="preserve">Esimerkki 2.282</w:t>
      </w:r>
    </w:p>
    <w:p>
      <w:r>
        <w:t xml:space="preserve">Alku: Tomin piti mennä bussilla työpaikalleen: Hän saapui ajoissa</w:t>
      </w:r>
    </w:p>
    <w:p>
      <w:r>
        <w:rPr>
          <w:b/>
        </w:rPr>
        <w:t xml:space="preserve">Tulos</w:t>
      </w:r>
    </w:p>
    <w:p>
      <w:r>
        <w:t xml:space="preserve">Tom tarkisti bussiaikataulut ja teki suunnitelmia.</w:t>
      </w:r>
    </w:p>
    <w:p>
      <w:r>
        <w:rPr>
          <w:b/>
        </w:rPr>
        <w:t xml:space="preserve">Tulos</w:t>
      </w:r>
    </w:p>
    <w:p>
      <w:r>
        <w:t xml:space="preserve">Tom lähti aikaisin bussipysäkille.</w:t>
      </w:r>
    </w:p>
    <w:p>
      <w:r>
        <w:rPr>
          <w:b/>
        </w:rPr>
        <w:t xml:space="preserve">Tulos</w:t>
      </w:r>
    </w:p>
    <w:p>
      <w:r>
        <w:t xml:space="preserve">Tom tarkisti bussiaikataulun.</w:t>
      </w:r>
    </w:p>
    <w:p>
      <w:r>
        <w:rPr>
          <w:b/>
        </w:rPr>
        <w:t xml:space="preserve">Tulos</w:t>
      </w:r>
    </w:p>
    <w:p>
      <w:r>
        <w:t xml:space="preserve">Tom meni bussilla töihin.</w:t>
      </w:r>
    </w:p>
    <w:p>
      <w:r>
        <w:rPr>
          <w:b/>
        </w:rPr>
        <w:t xml:space="preserve">Tulos</w:t>
      </w:r>
    </w:p>
    <w:p>
      <w:r>
        <w:t xml:space="preserve">Tom otti oikean bussin.</w:t>
      </w:r>
    </w:p>
    <w:p>
      <w:r>
        <w:rPr>
          <w:b/>
        </w:rPr>
        <w:t xml:space="preserve">Esimerkki 2.283</w:t>
      </w:r>
    </w:p>
    <w:p>
      <w:r>
        <w:t xml:space="preserve">Alku: Poikani pesäpallojoukkue pelasi kaupungin mestaruudesta. Loppu: Voittojuoksu saavutettiin!</w:t>
      </w:r>
    </w:p>
    <w:p>
      <w:r>
        <w:rPr>
          <w:b/>
        </w:rPr>
        <w:t xml:space="preserve">Tulos</w:t>
      </w:r>
    </w:p>
    <w:p>
      <w:r>
        <w:t xml:space="preserve">Peli oli hyvin tiukka.</w:t>
      </w:r>
    </w:p>
    <w:p>
      <w:r>
        <w:rPr>
          <w:b/>
        </w:rPr>
        <w:t xml:space="preserve">Tulos</w:t>
      </w:r>
    </w:p>
    <w:p>
      <w:r>
        <w:t xml:space="preserve">Pesät olivat täynnä ja poikani löi kunnarin.</w:t>
      </w:r>
    </w:p>
    <w:p>
      <w:r>
        <w:rPr>
          <w:b/>
        </w:rPr>
        <w:t xml:space="preserve">Tulos</w:t>
      </w:r>
    </w:p>
    <w:p>
      <w:r>
        <w:t xml:space="preserve">Pisteet ovat lähellä ja poikani joukkue on mailalla.</w:t>
      </w:r>
    </w:p>
    <w:p>
      <w:r>
        <w:rPr>
          <w:b/>
        </w:rPr>
        <w:t xml:space="preserve">Tulos</w:t>
      </w:r>
    </w:p>
    <w:p>
      <w:r>
        <w:t xml:space="preserve">Joukkueet olivat tasoissa ja poikani löi viimeisen juoksun.</w:t>
      </w:r>
    </w:p>
    <w:p>
      <w:r>
        <w:rPr>
          <w:b/>
        </w:rPr>
        <w:t xml:space="preserve">Tulos</w:t>
      </w:r>
    </w:p>
    <w:p>
      <w:r>
        <w:t xml:space="preserve">yksi lapsista löi palloa.</w:t>
      </w:r>
    </w:p>
    <w:p>
      <w:r>
        <w:rPr>
          <w:b/>
        </w:rPr>
        <w:t xml:space="preserve">Esimerkki 2.284</w:t>
      </w:r>
    </w:p>
    <w:p>
      <w:r>
        <w:t xml:space="preserve">Alku: Poikani on pyytänyt minulta uutta koiraa jo viikkoja. Loppu: Poikani rakastaa koiran ulkoiluttamista, ja olen iloinen, että hankimme sen.</w:t>
      </w:r>
    </w:p>
    <w:p>
      <w:r>
        <w:rPr>
          <w:b/>
        </w:rPr>
        <w:t xml:space="preserve">Tulos</w:t>
      </w:r>
    </w:p>
    <w:p>
      <w:r>
        <w:t xml:space="preserve">Poikani sai koiran.</w:t>
      </w:r>
    </w:p>
    <w:p>
      <w:r>
        <w:rPr>
          <w:b/>
        </w:rPr>
        <w:t xml:space="preserve">Esimerkki 2.285</w:t>
      </w:r>
    </w:p>
    <w:p>
      <w:r>
        <w:t xml:space="preserve">Alku: Cassie oli uimassa altaassa. Loppu: Cassie kokeili sitä ja pystyi pitämään veden poissa.</w:t>
      </w:r>
    </w:p>
    <w:p>
      <w:r>
        <w:rPr>
          <w:b/>
        </w:rPr>
        <w:t xml:space="preserve">Tulos</w:t>
      </w:r>
    </w:p>
    <w:p>
      <w:r>
        <w:t xml:space="preserve">Hänen ystävänsä antoi hänelle lainata vedenpitävää puhelinkoteloaan.</w:t>
      </w:r>
    </w:p>
    <w:p>
      <w:r>
        <w:rPr>
          <w:b/>
        </w:rPr>
        <w:t xml:space="preserve">Tulos</w:t>
      </w:r>
    </w:p>
    <w:p>
      <w:r>
        <w:t xml:space="preserve">Hän inhosi veden joutumista nenäänsä, joten hän hankki tulpan.</w:t>
      </w:r>
    </w:p>
    <w:p>
      <w:r>
        <w:rPr>
          <w:b/>
        </w:rPr>
        <w:t xml:space="preserve">Tulos</w:t>
      </w:r>
    </w:p>
    <w:p>
      <w:r>
        <w:t xml:space="preserve">Hän käytti suojalaseja pitääkseen veden poissa silmistään.</w:t>
      </w:r>
    </w:p>
    <w:p>
      <w:r>
        <w:rPr>
          <w:b/>
        </w:rPr>
        <w:t xml:space="preserve">Tulos</w:t>
      </w:r>
    </w:p>
    <w:p>
      <w:r>
        <w:t xml:space="preserve">hän laittoi snorkkelin päähänsä ensimmäistä kertaa.</w:t>
      </w:r>
    </w:p>
    <w:p>
      <w:r>
        <w:rPr>
          <w:b/>
        </w:rPr>
        <w:t xml:space="preserve">Esimerkki 2.286</w:t>
      </w:r>
    </w:p>
    <w:p>
      <w:r>
        <w:t xml:space="preserve">Alku: Mies uskoi toimistossa, että työtoveri varasti hänen kynänsä. Loppu: Mies halusi varkaalle potkut, mutta kaikki pitivät miestä yliarvostettuna.</w:t>
      </w:r>
    </w:p>
    <w:p>
      <w:r>
        <w:rPr>
          <w:b/>
        </w:rPr>
        <w:t xml:space="preserve">Tulos</w:t>
      </w:r>
    </w:p>
    <w:p>
      <w:r>
        <w:t xml:space="preserve">Hän päätti valittaa asiasta esimiehelleen.</w:t>
      </w:r>
    </w:p>
    <w:p>
      <w:r>
        <w:rPr>
          <w:b/>
        </w:rPr>
        <w:t xml:space="preserve">Tulos</w:t>
      </w:r>
    </w:p>
    <w:p>
      <w:r>
        <w:t xml:space="preserve">Mies uskoi, että työtoveria pitäisi rangaista ankarasti.</w:t>
      </w:r>
    </w:p>
    <w:p>
      <w:r>
        <w:rPr>
          <w:b/>
        </w:rPr>
        <w:t xml:space="preserve">Tulos</w:t>
      </w:r>
    </w:p>
    <w:p>
      <w:r>
        <w:t xml:space="preserve">Mies sai kynävarkaan kiinni ja kertoi asiasta pomolleen.</w:t>
      </w:r>
    </w:p>
    <w:p>
      <w:r>
        <w:rPr>
          <w:b/>
        </w:rPr>
        <w:t xml:space="preserve">Tulos</w:t>
      </w:r>
    </w:p>
    <w:p>
      <w:r>
        <w:t xml:space="preserve">Mies ilmoitti työtoveriaan varkaudesta.</w:t>
      </w:r>
    </w:p>
    <w:p>
      <w:r>
        <w:rPr>
          <w:b/>
        </w:rPr>
        <w:t xml:space="preserve">Esimerkki 2.287</w:t>
      </w:r>
    </w:p>
    <w:p>
      <w:r>
        <w:t xml:space="preserve">Alku: Jo ja hänen isosiskonsa kilpailivat molemmat kirjallisessa oikeinkirjoituskilpailussa. Loppu: Jo tunsi kasvojensa punoittavan, kun hänet nimettiin neljänneksi sijoittuneeksi.</w:t>
      </w:r>
    </w:p>
    <w:p>
      <w:r>
        <w:rPr>
          <w:b/>
        </w:rPr>
        <w:t xml:space="preserve">Tulos</w:t>
      </w:r>
    </w:p>
    <w:p>
      <w:r>
        <w:t xml:space="preserve">Jo kehuskeli, että hän voittaisi.</w:t>
      </w:r>
    </w:p>
    <w:p>
      <w:r>
        <w:rPr>
          <w:b/>
        </w:rPr>
        <w:t xml:space="preserve">Tulos</w:t>
      </w:r>
    </w:p>
    <w:p>
      <w:r>
        <w:t xml:space="preserve">Jo toivoi voittavansa oikeinkirjoituskilpailun.</w:t>
      </w:r>
    </w:p>
    <w:p>
      <w:r>
        <w:rPr>
          <w:b/>
        </w:rPr>
        <w:t xml:space="preserve">Tulos</w:t>
      </w:r>
    </w:p>
    <w:p>
      <w:r>
        <w:t xml:space="preserve">Jo:n vanhempi sisko yksi ensimmäinen sija.</w:t>
      </w:r>
    </w:p>
    <w:p>
      <w:r>
        <w:rPr>
          <w:b/>
        </w:rPr>
        <w:t xml:space="preserve">Tulos</w:t>
      </w:r>
    </w:p>
    <w:p>
      <w:r>
        <w:t xml:space="preserve">Jon sisko oli paljon parempi oikeinkirjoituksessa.</w:t>
      </w:r>
    </w:p>
    <w:p>
      <w:r>
        <w:rPr>
          <w:b/>
        </w:rPr>
        <w:t xml:space="preserve">Esimerkki 2.288</w:t>
      </w:r>
    </w:p>
    <w:p>
      <w:r>
        <w:t xml:space="preserve">Alku: Theo katseli lemmikkihaukkansa lentoa kaukaa. Loppu: Theo nylki ketun ja kiitti lemmikkihaukkaansa metsästyksestä.</w:t>
      </w:r>
    </w:p>
    <w:p>
      <w:r>
        <w:rPr>
          <w:b/>
        </w:rPr>
        <w:t xml:space="preserve">Tulos</w:t>
      </w:r>
    </w:p>
    <w:p>
      <w:r>
        <w:t xml:space="preserve">Haukka toi yllätyksen.</w:t>
      </w:r>
    </w:p>
    <w:p>
      <w:r>
        <w:rPr>
          <w:b/>
        </w:rPr>
        <w:t xml:space="preserve">Tulos</w:t>
      </w:r>
    </w:p>
    <w:p>
      <w:r>
        <w:t xml:space="preserve">Theo katseli, kuinka haukka metsästi kettua.</w:t>
      </w:r>
    </w:p>
    <w:p>
      <w:r>
        <w:rPr>
          <w:b/>
        </w:rPr>
        <w:t xml:space="preserve">Tulos</w:t>
      </w:r>
    </w:p>
    <w:p>
      <w:r>
        <w:t xml:space="preserve">Theon haukka sai ketun kiinni.</w:t>
      </w:r>
    </w:p>
    <w:p>
      <w:r>
        <w:rPr>
          <w:b/>
        </w:rPr>
        <w:t xml:space="preserve">Tulos</w:t>
      </w:r>
    </w:p>
    <w:p>
      <w:r>
        <w:t xml:space="preserve">Theon haukka huomasi ketun.</w:t>
      </w:r>
    </w:p>
    <w:p>
      <w:r>
        <w:rPr>
          <w:b/>
        </w:rPr>
        <w:t xml:space="preserve">Esimerkki 2.289</w:t>
      </w:r>
    </w:p>
    <w:p>
      <w:r>
        <w:t xml:space="preserve">Alku: Meganilla oli seinällään mallin juliste. Loppu: Hän tajusi, että hänen oma vartalonsa oli hänelle ihanteellinen.</w:t>
      </w:r>
    </w:p>
    <w:p>
      <w:r>
        <w:rPr>
          <w:b/>
        </w:rPr>
        <w:t xml:space="preserve">Tulos</w:t>
      </w:r>
    </w:p>
    <w:p>
      <w:r>
        <w:t xml:space="preserve">Megan on aina halunnut olla hänen kaltaisensa.</w:t>
      </w:r>
    </w:p>
    <w:p>
      <w:r>
        <w:rPr>
          <w:b/>
        </w:rPr>
        <w:t xml:space="preserve">Tulos</w:t>
      </w:r>
    </w:p>
    <w:p>
      <w:r>
        <w:t xml:space="preserve">Megan ei pitänyt mallin ulkonäöstä.</w:t>
      </w:r>
    </w:p>
    <w:p>
      <w:r>
        <w:rPr>
          <w:b/>
        </w:rPr>
        <w:t xml:space="preserve">Tulos</w:t>
      </w:r>
    </w:p>
    <w:p>
      <w:r>
        <w:t xml:space="preserve">Megan halusi mallin vartalon kaltaisen vartalon.</w:t>
      </w:r>
    </w:p>
    <w:p>
      <w:r>
        <w:rPr>
          <w:b/>
        </w:rPr>
        <w:t xml:space="preserve">Tulos</w:t>
      </w:r>
    </w:p>
    <w:p>
      <w:r>
        <w:t xml:space="preserve">hän halusi olla kuin julisteessa oleva henkilö.</w:t>
      </w:r>
    </w:p>
    <w:p>
      <w:r>
        <w:rPr>
          <w:b/>
        </w:rPr>
        <w:t xml:space="preserve">Esimerkki 2.290</w:t>
      </w:r>
    </w:p>
    <w:p>
      <w:r>
        <w:t xml:space="preserve">Alku: Han päätti mennä ostoksille. Loppu: Han päätti siitä lähtien tehdä mielessään listan ennen ostosten tekemistä.</w:t>
      </w:r>
    </w:p>
    <w:p>
      <w:r>
        <w:rPr>
          <w:b/>
        </w:rPr>
        <w:t xml:space="preserve">Tulos</w:t>
      </w:r>
    </w:p>
    <w:p>
      <w:r>
        <w:t xml:space="preserve">Han ei muistanut, mitä hän tarvitsi.</w:t>
      </w:r>
    </w:p>
    <w:p>
      <w:r>
        <w:rPr>
          <w:b/>
        </w:rPr>
        <w:t xml:space="preserve">Tulos</w:t>
      </w:r>
    </w:p>
    <w:p>
      <w:r>
        <w:t xml:space="preserve">Han ei muistanut, miksi hän oli tullut.</w:t>
      </w:r>
    </w:p>
    <w:p>
      <w:r>
        <w:rPr>
          <w:b/>
        </w:rPr>
        <w:t xml:space="preserve">Tulos</w:t>
      </w:r>
    </w:p>
    <w:p>
      <w:r>
        <w:t xml:space="preserve">Han unohti ostaa munia.</w:t>
      </w:r>
    </w:p>
    <w:p>
      <w:r>
        <w:rPr>
          <w:b/>
        </w:rPr>
        <w:t xml:space="preserve">Tulos</w:t>
      </w:r>
    </w:p>
    <w:p>
      <w:r>
        <w:t xml:space="preserve">Han ei tiennyt, mitä hänen piti ostaa, kun hän pääsi kauppaan.</w:t>
      </w:r>
    </w:p>
    <w:p>
      <w:r>
        <w:rPr>
          <w:b/>
        </w:rPr>
        <w:t xml:space="preserve">Esimerkki 2.291</w:t>
      </w:r>
    </w:p>
    <w:p>
      <w:r>
        <w:t xml:space="preserve">Alku: Menin Japaniin. Loppu: Päätin kokeilla ja pidin siitä.</w:t>
      </w:r>
    </w:p>
    <w:p>
      <w:r>
        <w:rPr>
          <w:b/>
        </w:rPr>
        <w:t xml:space="preserve">Tulos</w:t>
      </w:r>
    </w:p>
    <w:p>
      <w:r>
        <w:t xml:space="preserve">Minulle tarjottiin raakaa mustekalaa syötäväksi.</w:t>
      </w:r>
    </w:p>
    <w:p>
      <w:r>
        <w:rPr>
          <w:b/>
        </w:rPr>
        <w:t xml:space="preserve">Tulos</w:t>
      </w:r>
    </w:p>
    <w:p>
      <w:r>
        <w:t xml:space="preserve">Löysin ravintolan, jossa oli ruokaa, jota en ollut koskaan maistanut.</w:t>
      </w:r>
    </w:p>
    <w:p>
      <w:r>
        <w:rPr>
          <w:b/>
        </w:rPr>
        <w:t xml:space="preserve">Tulos</w:t>
      </w:r>
    </w:p>
    <w:p>
      <w:r>
        <w:t xml:space="preserve">Näin ruoka-automaatin.</w:t>
      </w:r>
    </w:p>
    <w:p>
      <w:r>
        <w:rPr>
          <w:b/>
        </w:rPr>
        <w:t xml:space="preserve">Tulos</w:t>
      </w:r>
    </w:p>
    <w:p>
      <w:r>
        <w:t xml:space="preserve">Japanin ravintoloissa tarjoillaan raakaa sushia.</w:t>
      </w:r>
    </w:p>
    <w:p>
      <w:r>
        <w:rPr>
          <w:b/>
        </w:rPr>
        <w:t xml:space="preserve">Esimerkki 2.292</w:t>
      </w:r>
    </w:p>
    <w:p>
      <w:r>
        <w:t xml:space="preserve">Alku: Oli aika etsiä uusi auto. Loppu: Mutta lopulta päädyin uuteen Fordiin.</w:t>
      </w:r>
    </w:p>
    <w:p>
      <w:r>
        <w:rPr>
          <w:b/>
        </w:rPr>
        <w:t xml:space="preserve">Tulos</w:t>
      </w:r>
    </w:p>
    <w:p>
      <w:r>
        <w:t xml:space="preserve">En osannut päättää, mitä halusin hankkia.</w:t>
      </w:r>
    </w:p>
    <w:p>
      <w:r>
        <w:rPr>
          <w:b/>
        </w:rPr>
        <w:t xml:space="preserve">Tulos</w:t>
      </w:r>
    </w:p>
    <w:p>
      <w:r>
        <w:t xml:space="preserve">Pidän muutamasta näkemästäni Toyotasta.</w:t>
      </w:r>
    </w:p>
    <w:p>
      <w:r>
        <w:rPr>
          <w:b/>
        </w:rPr>
        <w:t xml:space="preserve">Tulos</w:t>
      </w:r>
    </w:p>
    <w:p>
      <w:r>
        <w:t xml:space="preserve">Etsin kaikkialta sellaista, josta pidin.</w:t>
      </w:r>
    </w:p>
    <w:p>
      <w:r>
        <w:rPr>
          <w:b/>
        </w:rPr>
        <w:t xml:space="preserve">Tulos</w:t>
      </w:r>
    </w:p>
    <w:p>
      <w:r>
        <w:t xml:space="preserve">Katselin Dodgeja, mutta en pitänyt niistä.</w:t>
      </w:r>
    </w:p>
    <w:p>
      <w:r>
        <w:rPr>
          <w:b/>
        </w:rPr>
        <w:t xml:space="preserve">Tulos</w:t>
      </w:r>
    </w:p>
    <w:p>
      <w:r>
        <w:t xml:space="preserve">Tutkin ja kokeilin monia automalleja.</w:t>
      </w:r>
    </w:p>
    <w:p>
      <w:r>
        <w:rPr>
          <w:b/>
        </w:rPr>
        <w:t xml:space="preserve">Esimerkki 2.293</w:t>
      </w:r>
    </w:p>
    <w:p>
      <w:r>
        <w:t xml:space="preserve">Alku: Jorie kävi perheensä kanssa Anne Frankin kotona Amsterdamissa. Loppu: He päättivät käydä yläkerran komediaklubilla.</w:t>
      </w:r>
    </w:p>
    <w:p>
      <w:r>
        <w:rPr>
          <w:b/>
        </w:rPr>
        <w:t xml:space="preserve">Tulos</w:t>
      </w:r>
    </w:p>
    <w:p>
      <w:r>
        <w:t xml:space="preserve">Anne Frankin koti oli suljettu vierailuilta.</w:t>
      </w:r>
    </w:p>
    <w:p>
      <w:r>
        <w:rPr>
          <w:b/>
        </w:rPr>
        <w:t xml:space="preserve">Tulos</w:t>
      </w:r>
    </w:p>
    <w:p>
      <w:r>
        <w:t xml:space="preserve">He eivät päässeet kiertueelle.</w:t>
      </w:r>
    </w:p>
    <w:p>
      <w:r>
        <w:rPr>
          <w:b/>
        </w:rPr>
        <w:t xml:space="preserve">Tulos</w:t>
      </w:r>
    </w:p>
    <w:p>
      <w:r>
        <w:t xml:space="preserve">Kierros sanottiin ja teki ne kaikki järkyttynyt.</w:t>
      </w:r>
    </w:p>
    <w:p>
      <w:r>
        <w:rPr>
          <w:b/>
        </w:rPr>
        <w:t xml:space="preserve">Esimerkki 2.294</w:t>
      </w:r>
    </w:p>
    <w:p>
      <w:r>
        <w:t xml:space="preserve">Alku: Kendallilla oli kiireinen ilta. Loppu: Kendallille oli hyvin noloa kaatua.</w:t>
      </w:r>
    </w:p>
    <w:p>
      <w:r>
        <w:rPr>
          <w:b/>
        </w:rPr>
        <w:t xml:space="preserve">Tulos</w:t>
      </w:r>
    </w:p>
    <w:p>
      <w:r>
        <w:t xml:space="preserve">Kendall juoksi bussille ja liukastui lätäkköön.</w:t>
      </w:r>
    </w:p>
    <w:p>
      <w:r>
        <w:rPr>
          <w:b/>
        </w:rPr>
        <w:t xml:space="preserve">Tulos</w:t>
      </w:r>
    </w:p>
    <w:p>
      <w:r>
        <w:t xml:space="preserve">Kendall oli niin väsynyt, että hän kaatui työskennellessään.</w:t>
      </w:r>
    </w:p>
    <w:p>
      <w:r>
        <w:rPr>
          <w:b/>
        </w:rPr>
        <w:t xml:space="preserve">Tulos</w:t>
      </w:r>
    </w:p>
    <w:p>
      <w:r>
        <w:t xml:space="preserve">Hän oli juonut liikaa ja kaatui portaissa.</w:t>
      </w:r>
    </w:p>
    <w:p>
      <w:r>
        <w:rPr>
          <w:b/>
        </w:rPr>
        <w:t xml:space="preserve">Tulos</w:t>
      </w:r>
    </w:p>
    <w:p>
      <w:r>
        <w:t xml:space="preserve">hän juoksi ympäriinsä niin paljon, että kompastui ja kaatui.</w:t>
      </w:r>
    </w:p>
    <w:p>
      <w:r>
        <w:rPr>
          <w:b/>
        </w:rPr>
        <w:t xml:space="preserve">Esimerkki 2.295</w:t>
      </w:r>
    </w:p>
    <w:p>
      <w:r>
        <w:t xml:space="preserve">Alku: Lee toivoi voivansa lähteä lomalle, mutta hänellä ei ollut ylimääräistä rahaa. Loppu: Valitettavasti Lee ei voinut lähteä lomalle, koska hänen piti tehdä töitä.</w:t>
      </w:r>
    </w:p>
    <w:p>
      <w:r>
        <w:rPr>
          <w:b/>
        </w:rPr>
        <w:t xml:space="preserve">Tulos</w:t>
      </w:r>
    </w:p>
    <w:p>
      <w:r>
        <w:t xml:space="preserve">Lopulta Lee säästi rahat, mutta tarvitsi vapaata töistä.</w:t>
      </w:r>
    </w:p>
    <w:p>
      <w:r>
        <w:rPr>
          <w:b/>
        </w:rPr>
        <w:t xml:space="preserve">Tulos</w:t>
      </w:r>
    </w:p>
    <w:p>
      <w:r>
        <w:t xml:space="preserve">Lee säästi rahaa, mutta hänen loma-aikaansa ei hyväksytty.</w:t>
      </w:r>
    </w:p>
    <w:p>
      <w:r>
        <w:rPr>
          <w:b/>
        </w:rPr>
        <w:t xml:space="preserve">Tulos</w:t>
      </w:r>
    </w:p>
    <w:p>
      <w:r>
        <w:t xml:space="preserve">Lee voitti ilmaisen loman.</w:t>
      </w:r>
    </w:p>
    <w:p>
      <w:r>
        <w:rPr>
          <w:b/>
        </w:rPr>
        <w:t xml:space="preserve">Tulos</w:t>
      </w:r>
    </w:p>
    <w:p>
      <w:r>
        <w:t xml:space="preserve">Lee otti toisen työn rahoittaakseen lomansa.</w:t>
      </w:r>
    </w:p>
    <w:p>
      <w:r>
        <w:rPr>
          <w:b/>
        </w:rPr>
        <w:t xml:space="preserve">Tulos</w:t>
      </w:r>
    </w:p>
    <w:p>
      <w:r>
        <w:t xml:space="preserve">Leen ystävät kutsuivat hänet telttailemaan.</w:t>
      </w:r>
    </w:p>
    <w:p>
      <w:r>
        <w:rPr>
          <w:b/>
        </w:rPr>
        <w:t xml:space="preserve">Esimerkki 2.296</w:t>
      </w:r>
    </w:p>
    <w:p>
      <w:r>
        <w:t xml:space="preserve">Alku: Jasonin mielestä hänen työtuolinsa on erittäin epämukava. Loppu: Hän hakee uuden tuolin toimistoonsa.</w:t>
      </w:r>
    </w:p>
    <w:p>
      <w:r>
        <w:rPr>
          <w:b/>
        </w:rPr>
        <w:t xml:space="preserve">Tulos</w:t>
      </w:r>
    </w:p>
    <w:p>
      <w:r>
        <w:t xml:space="preserve">Hän päätti tilata uuden tuolin.</w:t>
      </w:r>
    </w:p>
    <w:p>
      <w:r>
        <w:rPr>
          <w:b/>
        </w:rPr>
        <w:t xml:space="preserve">Tulos</w:t>
      </w:r>
    </w:p>
    <w:p>
      <w:r>
        <w:t xml:space="preserve">Hän tutkii muita vaihtoehtoja, joilla on hyviä arvioita paremmasta mukavuudesta. Sitten HÄN ajoi Staplesiin ja löysi sen, joka sai eniten myönteisiä arvioita.</w:t>
      </w:r>
    </w:p>
    <w:p>
      <w:r>
        <w:rPr>
          <w:b/>
        </w:rPr>
        <w:t xml:space="preserve">Tulos</w:t>
      </w:r>
    </w:p>
    <w:p>
      <w:r>
        <w:t xml:space="preserve">Jason päättää ostaa uuden toimistotuolin.</w:t>
      </w:r>
    </w:p>
    <w:p>
      <w:r>
        <w:rPr>
          <w:b/>
        </w:rPr>
        <w:t xml:space="preserve">Tulos</w:t>
      </w:r>
    </w:p>
    <w:p>
      <w:r>
        <w:t xml:space="preserve">Jason kävi toimistokaupassa ostamassa uuden tuolin.</w:t>
      </w:r>
    </w:p>
    <w:p>
      <w:r>
        <w:rPr>
          <w:b/>
        </w:rPr>
        <w:t xml:space="preserve">Tulos</w:t>
      </w:r>
    </w:p>
    <w:p>
      <w:r>
        <w:t xml:space="preserve">Jason meni kauppaan ostamaan mukavamman tuolin.</w:t>
      </w:r>
    </w:p>
    <w:p>
      <w:r>
        <w:rPr>
          <w:b/>
        </w:rPr>
        <w:t xml:space="preserve">Esimerkki 2.297</w:t>
      </w:r>
    </w:p>
    <w:p>
      <w:r>
        <w:t xml:space="preserve">Alku: Cindy vihasi ystävänpäivää. Loppu: Cindy jäi yksin joka ainoa ystävänpäivä.</w:t>
      </w:r>
    </w:p>
    <w:p>
      <w:r>
        <w:rPr>
          <w:b/>
        </w:rPr>
        <w:t xml:space="preserve">Tulos</w:t>
      </w:r>
    </w:p>
    <w:p>
      <w:r>
        <w:t xml:space="preserve">Cindyllä ei ollut puolisoa.</w:t>
      </w:r>
    </w:p>
    <w:p>
      <w:r>
        <w:rPr>
          <w:b/>
        </w:rPr>
        <w:t xml:space="preserve">Tulos</w:t>
      </w:r>
    </w:p>
    <w:p>
      <w:r>
        <w:t xml:space="preserve">Cindy oli aina sinkku.</w:t>
      </w:r>
    </w:p>
    <w:p>
      <w:r>
        <w:rPr>
          <w:b/>
        </w:rPr>
        <w:t xml:space="preserve">Tulos</w:t>
      </w:r>
    </w:p>
    <w:p>
      <w:r>
        <w:t xml:space="preserve">Cindy ei koskaan yrittänyt saada treffejä.</w:t>
      </w:r>
    </w:p>
    <w:p>
      <w:r>
        <w:rPr>
          <w:b/>
        </w:rPr>
        <w:t xml:space="preserve">Tulos</w:t>
      </w:r>
    </w:p>
    <w:p>
      <w:r>
        <w:t xml:space="preserve">Cindyn aviomies matkusti työnsä vuoksi.</w:t>
      </w:r>
    </w:p>
    <w:p>
      <w:r>
        <w:rPr>
          <w:b/>
        </w:rPr>
        <w:t xml:space="preserve">Esimerkki 2.298</w:t>
      </w:r>
    </w:p>
    <w:p>
      <w:r>
        <w:t xml:space="preserve">Alku: Dan kutsuttiin hiljattain osallistumaan lukionsa luokkakokoukseen. Loppu: Dan päätti heittää varovaisuutensa menemään ja osallistua luokkakokoukseen.</w:t>
      </w:r>
    </w:p>
    <w:p>
      <w:r>
        <w:rPr>
          <w:b/>
        </w:rPr>
        <w:t xml:space="preserve">Tulos</w:t>
      </w:r>
    </w:p>
    <w:p>
      <w:r>
        <w:t xml:space="preserve">Dan ei osannut päättää, halusiko hän lähteä.</w:t>
      </w:r>
    </w:p>
    <w:p>
      <w:r>
        <w:rPr>
          <w:b/>
        </w:rPr>
        <w:t xml:space="preserve">Tulos</w:t>
      </w:r>
    </w:p>
    <w:p>
      <w:r>
        <w:t xml:space="preserve">Hän pelkäsi, ettei hän viihtyisi.</w:t>
      </w:r>
    </w:p>
    <w:p>
      <w:r>
        <w:rPr>
          <w:b/>
        </w:rPr>
        <w:t xml:space="preserve">Esimerkki 2.299</w:t>
      </w:r>
    </w:p>
    <w:p>
      <w:r>
        <w:t xml:space="preserve">Alku: Ethan kävi tänään apteekissa. Loppu: Vaikka häntä nolotti, hän ajoi nopeasti takaisin kotiin.</w:t>
      </w:r>
    </w:p>
    <w:p>
      <w:r>
        <w:rPr>
          <w:b/>
        </w:rPr>
        <w:t xml:space="preserve">Tulos</w:t>
      </w:r>
    </w:p>
    <w:p>
      <w:r>
        <w:t xml:space="preserve">Ethan antoi väärää tietoa.</w:t>
      </w:r>
    </w:p>
    <w:p>
      <w:r>
        <w:rPr>
          <w:b/>
        </w:rPr>
        <w:t xml:space="preserve">Tulos</w:t>
      </w:r>
    </w:p>
    <w:p>
      <w:r>
        <w:t xml:space="preserve">Ethanin piti ostaa vaimolleen tamponeja.</w:t>
      </w:r>
    </w:p>
    <w:p>
      <w:r>
        <w:rPr>
          <w:b/>
        </w:rPr>
        <w:t xml:space="preserve">Tulos</w:t>
      </w:r>
    </w:p>
    <w:p>
      <w:r>
        <w:t xml:space="preserve">Hän teki virheen ja otti väärän reseptin.</w:t>
      </w:r>
    </w:p>
    <w:p>
      <w:r>
        <w:rPr>
          <w:b/>
        </w:rPr>
        <w:t xml:space="preserve">Tulos</w:t>
      </w:r>
    </w:p>
    <w:p>
      <w:r>
        <w:t xml:space="preserve">Kun hän maksoi, hänen vatsansa alkoi kohista.</w:t>
      </w:r>
    </w:p>
    <w:p>
      <w:r>
        <w:rPr>
          <w:b/>
        </w:rPr>
        <w:t xml:space="preserve">Esimerkki 2.300</w:t>
      </w:r>
    </w:p>
    <w:p>
      <w:r>
        <w:t xml:space="preserve">Alku: Henry halusi leikkiä aarteenmetsästystä poikansa syntymäpäiväjuhliin. Loppu: Lapset pitivät aarrejahista.</w:t>
      </w:r>
    </w:p>
    <w:p>
      <w:r>
        <w:rPr>
          <w:b/>
        </w:rPr>
        <w:t xml:space="preserve">Tulos</w:t>
      </w:r>
    </w:p>
    <w:p>
      <w:r>
        <w:t xml:space="preserve">Ulkona oli valoisaa ja aurinkoista, joten Henry pystytti pelinsä.</w:t>
      </w:r>
    </w:p>
    <w:p>
      <w:r>
        <w:rPr>
          <w:b/>
        </w:rPr>
        <w:t xml:space="preserve">Tulos</w:t>
      </w:r>
    </w:p>
    <w:p>
      <w:r>
        <w:t xml:space="preserve">Henry valmisteli aarteenmetsästyksen ennen juhlia.</w:t>
      </w:r>
    </w:p>
    <w:p>
      <w:r>
        <w:rPr>
          <w:b/>
        </w:rPr>
        <w:t xml:space="preserve">Tulos</w:t>
      </w:r>
    </w:p>
    <w:p>
      <w:r>
        <w:t xml:space="preserve">Henry piilotti tavaroita ympäri naapurustoa.</w:t>
      </w:r>
    </w:p>
    <w:p>
      <w:r>
        <w:rPr>
          <w:b/>
        </w:rPr>
        <w:t xml:space="preserve">Tulos</w:t>
      </w:r>
    </w:p>
    <w:p>
      <w:r>
        <w:t xml:space="preserve">Juhlissa oli paljon lapsia.</w:t>
      </w:r>
    </w:p>
    <w:p>
      <w:r>
        <w:rPr>
          <w:b/>
        </w:rPr>
        <w:t xml:space="preserve">Esimerkki 2.301</w:t>
      </w:r>
    </w:p>
    <w:p>
      <w:r>
        <w:t xml:space="preserve">Alku: Työskentelen pienen tytön kanssa, jolla on ongelmia. Loppu: Hän kuitenkin rakastaa tietokonepelejä.</w:t>
      </w:r>
    </w:p>
    <w:p>
      <w:r>
        <w:rPr>
          <w:b/>
        </w:rPr>
        <w:t xml:space="preserve">Tulos</w:t>
      </w:r>
    </w:p>
    <w:p>
      <w:r>
        <w:t xml:space="preserve">Hän ei tee paljon muuta kuin istuu koko päivän.</w:t>
      </w:r>
    </w:p>
    <w:p>
      <w:r>
        <w:rPr>
          <w:b/>
        </w:rPr>
        <w:t xml:space="preserve">Tulos</w:t>
      </w:r>
    </w:p>
    <w:p>
      <w:r>
        <w:t xml:space="preserve">Hän ei pidä muista lapsista.</w:t>
      </w:r>
    </w:p>
    <w:p>
      <w:r>
        <w:rPr>
          <w:b/>
        </w:rPr>
        <w:t xml:space="preserve">Tulos</w:t>
      </w:r>
    </w:p>
    <w:p>
      <w:r>
        <w:t xml:space="preserve">Hän ei pidä lautapeleistä.</w:t>
      </w:r>
    </w:p>
    <w:p>
      <w:r>
        <w:rPr>
          <w:b/>
        </w:rPr>
        <w:t xml:space="preserve">Tulos</w:t>
      </w:r>
    </w:p>
    <w:p>
      <w:r>
        <w:t xml:space="preserve">Hän inhoaa leikkiä muiden lasten kanssa.</w:t>
      </w:r>
    </w:p>
    <w:p>
      <w:r>
        <w:rPr>
          <w:b/>
        </w:rPr>
        <w:t xml:space="preserve">Esimerkki 2.302</w:t>
      </w:r>
    </w:p>
    <w:p>
      <w:r>
        <w:t xml:space="preserve">Alku: Simonilla oli paha tapa lykätä pyykinpesua. Loppu: Hän yritti välttää kollegoita tietäen, ettei hän enää koskaan jättäisi pyykkiä huomiotta.</w:t>
      </w:r>
    </w:p>
    <w:p>
      <w:r>
        <w:rPr>
          <w:b/>
        </w:rPr>
        <w:t xml:space="preserve">Tulos</w:t>
      </w:r>
    </w:p>
    <w:p>
      <w:r>
        <w:t xml:space="preserve">Simon unohti pestä pyykit eikä hänellä ollut puhtaita vaatteita.</w:t>
      </w:r>
    </w:p>
    <w:p>
      <w:r>
        <w:rPr>
          <w:b/>
        </w:rPr>
        <w:t xml:space="preserve">Tulos</w:t>
      </w:r>
    </w:p>
    <w:p>
      <w:r>
        <w:t xml:space="preserve">Simon yritti pestä pyykkiä, kun ketään ei ollut paikalla.</w:t>
      </w:r>
    </w:p>
    <w:p>
      <w:r>
        <w:rPr>
          <w:b/>
        </w:rPr>
        <w:t xml:space="preserve">Tulos</w:t>
      </w:r>
    </w:p>
    <w:p>
      <w:r>
        <w:t xml:space="preserve">Simon käytti töissä likaista paitaa, koska puhtaita paitoja ei ollut.</w:t>
      </w:r>
    </w:p>
    <w:p>
      <w:r>
        <w:rPr>
          <w:b/>
        </w:rPr>
        <w:t xml:space="preserve">Tulos</w:t>
      </w:r>
    </w:p>
    <w:p>
      <w:r>
        <w:t xml:space="preserve">Tänään Simonilla ei ollut puhtaita vaatteita töihin.</w:t>
      </w:r>
    </w:p>
    <w:p>
      <w:r>
        <w:rPr>
          <w:b/>
        </w:rPr>
        <w:t xml:space="preserve">Esimerkki 2.303</w:t>
      </w:r>
    </w:p>
    <w:p>
      <w:r>
        <w:t xml:space="preserve">Alku: Harry tykkää leikkiä tulella. Loppu: Harry on suurissa vaikeuksissa.</w:t>
      </w:r>
    </w:p>
    <w:p>
      <w:r>
        <w:rPr>
          <w:b/>
        </w:rPr>
        <w:t xml:space="preserve">Tulos</w:t>
      </w:r>
    </w:p>
    <w:p>
      <w:r>
        <w:t xml:space="preserve">Harry poltti talonsa.</w:t>
      </w:r>
    </w:p>
    <w:p>
      <w:r>
        <w:rPr>
          <w:b/>
        </w:rPr>
        <w:t xml:space="preserve">Tulos</w:t>
      </w:r>
    </w:p>
    <w:p>
      <w:r>
        <w:t xml:space="preserve">Harry poltti ladon.</w:t>
      </w:r>
    </w:p>
    <w:p>
      <w:r>
        <w:rPr>
          <w:b/>
        </w:rPr>
        <w:t xml:space="preserve">Tulos</w:t>
      </w:r>
    </w:p>
    <w:p>
      <w:r>
        <w:t xml:space="preserve">Harry sytytti talon tuleen.</w:t>
      </w:r>
    </w:p>
    <w:p>
      <w:r>
        <w:rPr>
          <w:b/>
        </w:rPr>
        <w:t xml:space="preserve">Tulos</w:t>
      </w:r>
    </w:p>
    <w:p>
      <w:r>
        <w:t xml:space="preserve">Harry sytytti talon tuleen.</w:t>
      </w:r>
    </w:p>
    <w:p>
      <w:r>
        <w:rPr>
          <w:b/>
        </w:rPr>
        <w:t xml:space="preserve">Tulos</w:t>
      </w:r>
    </w:p>
    <w:p>
      <w:r>
        <w:t xml:space="preserve">Hän sytytti verhot tuleen.</w:t>
      </w:r>
    </w:p>
    <w:p>
      <w:r>
        <w:rPr>
          <w:b/>
        </w:rPr>
        <w:t xml:space="preserve">Esimerkki 2.304</w:t>
      </w:r>
    </w:p>
    <w:p>
      <w:r>
        <w:t xml:space="preserve">Alku: Kira on aina rakastanut japanilaista kulttuuria. Loppu: Se oli hänen elämänsä paras matka.</w:t>
      </w:r>
    </w:p>
    <w:p>
      <w:r>
        <w:rPr>
          <w:b/>
        </w:rPr>
        <w:t xml:space="preserve">Tulos</w:t>
      </w:r>
    </w:p>
    <w:p>
      <w:r>
        <w:t xml:space="preserve">Kira päätti vihdoin suunnitella matkaa Japaniin.</w:t>
      </w:r>
    </w:p>
    <w:p>
      <w:r>
        <w:rPr>
          <w:b/>
        </w:rPr>
        <w:t xml:space="preserve">Tulos</w:t>
      </w:r>
    </w:p>
    <w:p>
      <w:r>
        <w:t xml:space="preserve">Kira vieraili Japanissa kesällä.</w:t>
      </w:r>
    </w:p>
    <w:p>
      <w:r>
        <w:rPr>
          <w:b/>
        </w:rPr>
        <w:t xml:space="preserve">Tulos</w:t>
      </w:r>
    </w:p>
    <w:p>
      <w:r>
        <w:t xml:space="preserve">Kiralle tarjottiin harjoittelijan paikkaa Japaniin.</w:t>
      </w:r>
    </w:p>
    <w:p>
      <w:r>
        <w:rPr>
          <w:b/>
        </w:rPr>
        <w:t xml:space="preserve">Esimerkki 2.305</w:t>
      </w:r>
    </w:p>
    <w:p>
      <w:r>
        <w:t xml:space="preserve">Alku: Sally oli sinkku. Loppu: He päättivät silti seurustella.</w:t>
      </w:r>
    </w:p>
    <w:p>
      <w:r>
        <w:rPr>
          <w:b/>
        </w:rPr>
        <w:t xml:space="preserve">Tulos</w:t>
      </w:r>
    </w:p>
    <w:p>
      <w:r>
        <w:t xml:space="preserve">Söpö mies pyysi Sallya ulos.</w:t>
      </w:r>
    </w:p>
    <w:p>
      <w:r>
        <w:rPr>
          <w:b/>
        </w:rPr>
        <w:t xml:space="preserve">Tulos</w:t>
      </w:r>
    </w:p>
    <w:p>
      <w:r>
        <w:t xml:space="preserve">Sallyn ystävä ei ollut varma, halusiko hän nähdä häntä vähään aikaan.</w:t>
      </w:r>
    </w:p>
    <w:p>
      <w:r>
        <w:rPr>
          <w:b/>
        </w:rPr>
        <w:t xml:space="preserve">Tulos</w:t>
      </w:r>
    </w:p>
    <w:p>
      <w:r>
        <w:t xml:space="preserve">Myös Sallyn ystävä Robert oli yhä sinkku.</w:t>
      </w:r>
    </w:p>
    <w:p>
      <w:r>
        <w:rPr>
          <w:b/>
        </w:rPr>
        <w:t xml:space="preserve">Tulos</w:t>
      </w:r>
    </w:p>
    <w:p>
      <w:r>
        <w:t xml:space="preserve">Sallyn ystävä oli myös sinkku, ja he tunsivat kiusallista vetovoimaa.</w:t>
      </w:r>
    </w:p>
    <w:p>
      <w:r>
        <w:rPr>
          <w:b/>
        </w:rPr>
        <w:t xml:space="preserve">Esimerkki 2.306</w:t>
      </w:r>
    </w:p>
    <w:p>
      <w:r>
        <w:t xml:space="preserve">Alku: Leskeksi jäänyt Marge tapasi leskimiehen, joka rakasti tanssia. Loppu: Leskimies toi kukkia.</w:t>
      </w:r>
    </w:p>
    <w:p>
      <w:r>
        <w:rPr>
          <w:b/>
        </w:rPr>
        <w:t xml:space="preserve">Tulos</w:t>
      </w:r>
    </w:p>
    <w:p>
      <w:r>
        <w:t xml:space="preserve">Marge ja leskimies menivät treffeille.</w:t>
      </w:r>
    </w:p>
    <w:p>
      <w:r>
        <w:rPr>
          <w:b/>
        </w:rPr>
        <w:t xml:space="preserve">Tulos</w:t>
      </w:r>
    </w:p>
    <w:p>
      <w:r>
        <w:t xml:space="preserve">Marge tarttui tilaisuuteen ja järjesti treffit.</w:t>
      </w:r>
    </w:p>
    <w:p>
      <w:r>
        <w:rPr>
          <w:b/>
        </w:rPr>
        <w:t xml:space="preserve">Tulos</w:t>
      </w:r>
    </w:p>
    <w:p>
      <w:r>
        <w:t xml:space="preserve">Marge meni hänen kanssaan tanssikursseille.</w:t>
      </w:r>
    </w:p>
    <w:p>
      <w:r>
        <w:rPr>
          <w:b/>
        </w:rPr>
        <w:t xml:space="preserve">Tulos</w:t>
      </w:r>
    </w:p>
    <w:p>
      <w:r>
        <w:t xml:space="preserve">Leskeksi jäänyt Marge meni tanssimaan leskimiehen kanssa.</w:t>
      </w:r>
    </w:p>
    <w:p>
      <w:r>
        <w:rPr>
          <w:b/>
        </w:rPr>
        <w:t xml:space="preserve">Esimerkki 2.307</w:t>
      </w:r>
    </w:p>
    <w:p>
      <w:r>
        <w:t xml:space="preserve">Alku: Andy oli aina halunnut ison lastenpyörän. Loppu: Hänen isänsä opetti hänet ajamaan sillä.</w:t>
      </w:r>
    </w:p>
    <w:p>
      <w:r>
        <w:rPr>
          <w:b/>
        </w:rPr>
        <w:t xml:space="preserve">Tulos</w:t>
      </w:r>
    </w:p>
    <w:p>
      <w:r>
        <w:t xml:space="preserve">Andy tiesi, että se olisi vaikeaa, mutta hän oli päättänyt oppia.</w:t>
      </w:r>
    </w:p>
    <w:p>
      <w:r>
        <w:rPr>
          <w:b/>
        </w:rPr>
        <w:t xml:space="preserve">Tulos</w:t>
      </w:r>
    </w:p>
    <w:p>
      <w:r>
        <w:t xml:space="preserve">Andyn vanhemmat ostivat hänelle syntymäpäivälahjaksi täysikokoisen pyörän, mutta hän ei osannut ajaa sillä.</w:t>
      </w:r>
    </w:p>
    <w:p>
      <w:r>
        <w:rPr>
          <w:b/>
        </w:rPr>
        <w:t xml:space="preserve">Tulos</w:t>
      </w:r>
    </w:p>
    <w:p>
      <w:r>
        <w:t xml:space="preserve">Andyn isä hankki hänelle ison lastenpyörän.</w:t>
      </w:r>
    </w:p>
    <w:p>
      <w:r>
        <w:rPr>
          <w:b/>
        </w:rPr>
        <w:t xml:space="preserve">Tulos</w:t>
      </w:r>
    </w:p>
    <w:p>
      <w:r>
        <w:t xml:space="preserve">Andyn vanhemmat ostivat hänelle polkupyörän.</w:t>
      </w:r>
    </w:p>
    <w:p>
      <w:r>
        <w:rPr>
          <w:b/>
        </w:rPr>
        <w:t xml:space="preserve">Esimerkki 2.308</w:t>
      </w:r>
    </w:p>
    <w:p>
      <w:r>
        <w:t xml:space="preserve">Alku: Rhonda osti uudet vaaleanpunaiset sukat. Lopetus: Valitettavasti ne menivät pilalle, ja Rhondan oli ostettava uusi pari.</w:t>
      </w:r>
    </w:p>
    <w:p>
      <w:r>
        <w:rPr>
          <w:b/>
        </w:rPr>
        <w:t xml:space="preserve">Tulos</w:t>
      </w:r>
    </w:p>
    <w:p>
      <w:r>
        <w:t xml:space="preserve">Rhonda astui mutalammikkoon, kun hänellä oli ne jalassaan.</w:t>
      </w:r>
    </w:p>
    <w:p>
      <w:r>
        <w:rPr>
          <w:b/>
        </w:rPr>
        <w:t xml:space="preserve">Tulos</w:t>
      </w:r>
    </w:p>
    <w:p>
      <w:r>
        <w:t xml:space="preserve">Rhonda käytti niitä eräänä päivänä, kun satoi.</w:t>
      </w:r>
    </w:p>
    <w:p>
      <w:r>
        <w:rPr>
          <w:b/>
        </w:rPr>
        <w:t xml:space="preserve">Tulos</w:t>
      </w:r>
    </w:p>
    <w:p>
      <w:r>
        <w:t xml:space="preserve">Rhonda käveli töihin uusissa sukissaan, ja alkoi sataa.</w:t>
      </w:r>
    </w:p>
    <w:p>
      <w:r>
        <w:rPr>
          <w:b/>
        </w:rPr>
        <w:t xml:space="preserve">Tulos</w:t>
      </w:r>
    </w:p>
    <w:p>
      <w:r>
        <w:t xml:space="preserve">Hän käveli mudan läpi.</w:t>
      </w:r>
    </w:p>
    <w:p>
      <w:r>
        <w:rPr>
          <w:b/>
        </w:rPr>
        <w:t xml:space="preserve">Esimerkki 2.309</w:t>
      </w:r>
    </w:p>
    <w:p>
      <w:r>
        <w:t xml:space="preserve">Alku: Ken halusi todella soittaa urkuja. Loppu: Hän vei urut kotiin ja oppi soittamaan niitä kauniisti.</w:t>
      </w:r>
    </w:p>
    <w:p>
      <w:r>
        <w:rPr>
          <w:b/>
        </w:rPr>
        <w:t xml:space="preserve">Tulos</w:t>
      </w:r>
    </w:p>
    <w:p>
      <w:r>
        <w:t xml:space="preserve">Ken osti urut urkukaupasta.</w:t>
      </w:r>
    </w:p>
    <w:p>
      <w:r>
        <w:rPr>
          <w:b/>
        </w:rPr>
        <w:t xml:space="preserve">Tulos</w:t>
      </w:r>
    </w:p>
    <w:p>
      <w:r>
        <w:t xml:space="preserve">Kenin ystävä sai tietää hänen halustaan soittaa musiikkia ja antoi hänelle urut soitettavaksi.</w:t>
      </w:r>
    </w:p>
    <w:p>
      <w:r>
        <w:rPr>
          <w:b/>
        </w:rPr>
        <w:t xml:space="preserve">Esimerkki 2.310</w:t>
      </w:r>
    </w:p>
    <w:p>
      <w:r>
        <w:t xml:space="preserve">Alku: Sam rakasti mennä mökille. Loppu: Hän kaatoi puun ja korjasi sen.</w:t>
      </w:r>
    </w:p>
    <w:p>
      <w:r>
        <w:rPr>
          <w:b/>
        </w:rPr>
        <w:t xml:space="preserve">Tulos</w:t>
      </w:r>
    </w:p>
    <w:p>
      <w:r>
        <w:t xml:space="preserve">Yksi seinistä oli pahoin vaurioitunut iän vuoksi.</w:t>
      </w:r>
    </w:p>
    <w:p>
      <w:r>
        <w:rPr>
          <w:b/>
        </w:rPr>
        <w:t xml:space="preserve">Tulos</w:t>
      </w:r>
    </w:p>
    <w:p>
      <w:r>
        <w:t xml:space="preserve">Sam huomasi, että seinässä oli reikä.</w:t>
      </w:r>
    </w:p>
    <w:p>
      <w:r>
        <w:rPr>
          <w:b/>
        </w:rPr>
        <w:t xml:space="preserve">Tulos</w:t>
      </w:r>
    </w:p>
    <w:p>
      <w:r>
        <w:t xml:space="preserve">Sam huomasi, että hytin seinä oli rapistunut.</w:t>
      </w:r>
    </w:p>
    <w:p>
      <w:r>
        <w:rPr>
          <w:b/>
        </w:rPr>
        <w:t xml:space="preserve">Esimerkki 2.311</w:t>
      </w:r>
    </w:p>
    <w:p>
      <w:r>
        <w:t xml:space="preserve">Alku: Mike halusi ansaita pizzajuhlat koulussa. Loppu: Onneksi hän sai tarpeeksi hyvän arvosanan ja ansaitsi pizzan.</w:t>
      </w:r>
    </w:p>
    <w:p>
      <w:r>
        <w:rPr>
          <w:b/>
        </w:rPr>
        <w:t xml:space="preserve">Tulos</w:t>
      </w:r>
    </w:p>
    <w:p>
      <w:r>
        <w:t xml:space="preserve">Mike tarvitsi kiitettäviä arvosanoja kahdesta kurssista juhlia varten.</w:t>
      </w:r>
    </w:p>
    <w:p>
      <w:r>
        <w:rPr>
          <w:b/>
        </w:rPr>
        <w:t xml:space="preserve">Tulos</w:t>
      </w:r>
    </w:p>
    <w:p>
      <w:r>
        <w:t xml:space="preserve">Miken piti saada arvosanansa nousemaan ansaitakseen pizzaa.</w:t>
      </w:r>
    </w:p>
    <w:p>
      <w:r>
        <w:rPr>
          <w:b/>
        </w:rPr>
        <w:t xml:space="preserve">Tulos</w:t>
      </w:r>
    </w:p>
    <w:p>
      <w:r>
        <w:t xml:space="preserve">Mike opiskeli ahkerasti läpäistääkseen kurssinsa.</w:t>
      </w:r>
    </w:p>
    <w:p>
      <w:r>
        <w:rPr>
          <w:b/>
        </w:rPr>
        <w:t xml:space="preserve">Tulos</w:t>
      </w:r>
    </w:p>
    <w:p>
      <w:r>
        <w:t xml:space="preserve">Juhlat olivat vain hyvien arvosanojen saaneille oppilaille.</w:t>
      </w:r>
    </w:p>
    <w:p>
      <w:r>
        <w:rPr>
          <w:b/>
        </w:rPr>
        <w:t xml:space="preserve">Esimerkki 2.312</w:t>
      </w:r>
    </w:p>
    <w:p>
      <w:r>
        <w:t xml:space="preserve">Alku: Siskoni muutti luokseni, kun hän oli 35-vuotias. Loppu: Heräsimme siihen, että hän hiipi sisään ikkunasta.</w:t>
      </w:r>
    </w:p>
    <w:p>
      <w:r>
        <w:rPr>
          <w:b/>
        </w:rPr>
        <w:t xml:space="preserve">Tulos</w:t>
      </w:r>
    </w:p>
    <w:p>
      <w:r>
        <w:t xml:space="preserve">Sanoin siskolleni, ettei hän saa tuoda poikaystäväänsä.</w:t>
      </w:r>
    </w:p>
    <w:p>
      <w:r>
        <w:rPr>
          <w:b/>
        </w:rPr>
        <w:t xml:space="preserve">Tulos</w:t>
      </w:r>
    </w:p>
    <w:p>
      <w:r>
        <w:t xml:space="preserve">Siskoni kertoi tuntemattomalle ihmiselle sosiaalisessa mediassa, missä hän asuu.</w:t>
      </w:r>
    </w:p>
    <w:p>
      <w:r>
        <w:rPr>
          <w:b/>
        </w:rPr>
        <w:t xml:space="preserve">Tulos</w:t>
      </w:r>
    </w:p>
    <w:p>
      <w:r>
        <w:t xml:space="preserve">Siskoni ei luottanut mieheensä.</w:t>
      </w:r>
    </w:p>
    <w:p>
      <w:r>
        <w:rPr>
          <w:b/>
        </w:rPr>
        <w:t xml:space="preserve">Tulos</w:t>
      </w:r>
    </w:p>
    <w:p>
      <w:r>
        <w:t xml:space="preserve">Siskoni poikaystävä murtautui taloon.</w:t>
      </w:r>
    </w:p>
    <w:p>
      <w:r>
        <w:rPr>
          <w:b/>
        </w:rPr>
        <w:t xml:space="preserve">Esimerkki 2.313</w:t>
      </w:r>
    </w:p>
    <w:p>
      <w:r>
        <w:t xml:space="preserve">Alku: Billy kadotti lempihattunsa. Loppu: Billyllä on nyt kaksi lempihattua.</w:t>
      </w:r>
    </w:p>
    <w:p>
      <w:r>
        <w:rPr>
          <w:b/>
        </w:rPr>
        <w:t xml:space="preserve">Tulos</w:t>
      </w:r>
    </w:p>
    <w:p>
      <w:r>
        <w:t xml:space="preserve">Billy osti uuden hatun ja löysi vanhan.</w:t>
      </w:r>
    </w:p>
    <w:p>
      <w:r>
        <w:rPr>
          <w:b/>
        </w:rPr>
        <w:t xml:space="preserve">Tulos</w:t>
      </w:r>
    </w:p>
    <w:p>
      <w:r>
        <w:t xml:space="preserve">Billy vaihtoi suosikkihattunsa.</w:t>
      </w:r>
    </w:p>
    <w:p>
      <w:r>
        <w:rPr>
          <w:b/>
        </w:rPr>
        <w:t xml:space="preserve">Esimerkki 2.314</w:t>
      </w:r>
    </w:p>
    <w:p>
      <w:r>
        <w:t xml:space="preserve">Alku: Päätin murhata naapurini. Loppu: Se oli kauheaa, että minut tuomittiin elinkautiseen vankeuteen.</w:t>
      </w:r>
    </w:p>
    <w:p>
      <w:r>
        <w:rPr>
          <w:b/>
        </w:rPr>
        <w:t xml:space="preserve">Tulos</w:t>
      </w:r>
    </w:p>
    <w:p>
      <w:r>
        <w:t xml:space="preserve">Hän varasti koirani.</w:t>
      </w:r>
    </w:p>
    <w:p>
      <w:r>
        <w:rPr>
          <w:b/>
        </w:rPr>
        <w:t xml:space="preserve">Tulos</w:t>
      </w:r>
    </w:p>
    <w:p>
      <w:r>
        <w:t xml:space="preserve">Ammuin naapuriani.</w:t>
      </w:r>
    </w:p>
    <w:p>
      <w:r>
        <w:rPr>
          <w:b/>
        </w:rPr>
        <w:t xml:space="preserve">Tulos</w:t>
      </w:r>
    </w:p>
    <w:p>
      <w:r>
        <w:t xml:space="preserve">Poliisi otti minut kiinni veriset käteni.</w:t>
      </w:r>
    </w:p>
    <w:p>
      <w:r>
        <w:rPr>
          <w:b/>
        </w:rPr>
        <w:t xml:space="preserve">Tulos</w:t>
      </w:r>
    </w:p>
    <w:p>
      <w:r>
        <w:t xml:space="preserve">Jäin kiinni ja jouduin vankilaan.</w:t>
      </w:r>
    </w:p>
    <w:p>
      <w:r>
        <w:rPr>
          <w:b/>
        </w:rPr>
        <w:t xml:space="preserve">Esimerkki 2.315</w:t>
      </w:r>
    </w:p>
    <w:p>
      <w:r>
        <w:t xml:space="preserve">Alku: William oli allerginen kissoille. Loppu: William voi paljon paremmin.</w:t>
      </w:r>
    </w:p>
    <w:p>
      <w:r>
        <w:rPr>
          <w:b/>
        </w:rPr>
        <w:t xml:space="preserve">Tulos</w:t>
      </w:r>
    </w:p>
    <w:p>
      <w:r>
        <w:t xml:space="preserve">Lääkäri määräsi Williamille allergialääkkeitä.</w:t>
      </w:r>
    </w:p>
    <w:p>
      <w:r>
        <w:rPr>
          <w:b/>
        </w:rPr>
        <w:t xml:space="preserve">Tulos</w:t>
      </w:r>
    </w:p>
    <w:p>
      <w:r>
        <w:t xml:space="preserve">William siivosi talonsa ostettuaan sen.</w:t>
      </w:r>
    </w:p>
    <w:p>
      <w:r>
        <w:rPr>
          <w:b/>
        </w:rPr>
        <w:t xml:space="preserve">Tulos</w:t>
      </w:r>
    </w:p>
    <w:p>
      <w:r>
        <w:t xml:space="preserve">William joutui tuomaan kissansa ystävänsä luokse.</w:t>
      </w:r>
    </w:p>
    <w:p>
      <w:r>
        <w:rPr>
          <w:b/>
        </w:rPr>
        <w:t xml:space="preserve">Tulos</w:t>
      </w:r>
    </w:p>
    <w:p>
      <w:r>
        <w:t xml:space="preserve">Williamin ystävä laittoi kissan toiseen huoneeseen.</w:t>
      </w:r>
    </w:p>
    <w:p>
      <w:r>
        <w:rPr>
          <w:b/>
        </w:rPr>
        <w:t xml:space="preserve">Tulos</w:t>
      </w:r>
    </w:p>
    <w:p>
      <w:r>
        <w:t xml:space="preserve">William poistui huoneesta, jossa oli kissoja.</w:t>
      </w:r>
    </w:p>
    <w:p>
      <w:r>
        <w:rPr>
          <w:b/>
        </w:rPr>
        <w:t xml:space="preserve">Esimerkki 2.316</w:t>
      </w:r>
    </w:p>
    <w:p>
      <w:r>
        <w:t xml:space="preserve">Alku: Tuuli pudotti satelliittiantennin katolta. Loppu: Satelliittiantenni kärsi vain naarmuja.</w:t>
      </w:r>
    </w:p>
    <w:p>
      <w:r>
        <w:rPr>
          <w:b/>
        </w:rPr>
        <w:t xml:space="preserve">Tulos</w:t>
      </w:r>
    </w:p>
    <w:p>
      <w:r>
        <w:t xml:space="preserve">Menin tarkistamaan vahingot.</w:t>
      </w:r>
    </w:p>
    <w:p>
      <w:r>
        <w:rPr>
          <w:b/>
        </w:rPr>
        <w:t xml:space="preserve">Tulos</w:t>
      </w:r>
    </w:p>
    <w:p>
      <w:r>
        <w:t xml:space="preserve">Satelliittiantenni laskeutui maahan.</w:t>
      </w:r>
    </w:p>
    <w:p>
      <w:r>
        <w:rPr>
          <w:b/>
        </w:rPr>
        <w:t xml:space="preserve">Tulos</w:t>
      </w:r>
    </w:p>
    <w:p>
      <w:r>
        <w:t xml:space="preserve">Tuuli oli kova mutta ei kauhea.</w:t>
      </w:r>
    </w:p>
    <w:p>
      <w:r>
        <w:rPr>
          <w:b/>
        </w:rPr>
        <w:t xml:space="preserve">Tulos</w:t>
      </w:r>
    </w:p>
    <w:p>
      <w:r>
        <w:t xml:space="preserve">katolta ei ollut pitkä pudotus.</w:t>
      </w:r>
    </w:p>
    <w:p>
      <w:r>
        <w:rPr>
          <w:b/>
        </w:rPr>
        <w:t xml:space="preserve">Esimerkki 2.317</w:t>
      </w:r>
    </w:p>
    <w:p>
      <w:r>
        <w:t xml:space="preserve">Alku: Mies nimesi koiransa rotusyrjinnän mukaan. Loppu: Miehelle kerrottiin, ettei hän ollut enää tervetullut sinne.</w:t>
      </w:r>
    </w:p>
    <w:p>
      <w:r>
        <w:rPr>
          <w:b/>
        </w:rPr>
        <w:t xml:space="preserve">Tulos</w:t>
      </w:r>
    </w:p>
    <w:p>
      <w:r>
        <w:t xml:space="preserve">Baarissa koiran nimeä huudettiin toistuvasti.</w:t>
      </w:r>
    </w:p>
    <w:p>
      <w:r>
        <w:rPr>
          <w:b/>
        </w:rPr>
        <w:t xml:space="preserve">Tulos</w:t>
      </w:r>
    </w:p>
    <w:p>
      <w:r>
        <w:t xml:space="preserve">Hän vei koiransa tasa-arvoa edistävään yritykseen.</w:t>
      </w:r>
    </w:p>
    <w:p>
      <w:r>
        <w:rPr>
          <w:b/>
        </w:rPr>
        <w:t xml:space="preserve">Tulos</w:t>
      </w:r>
    </w:p>
    <w:p>
      <w:r>
        <w:t xml:space="preserve">Mies kutsui koiransa nimeä naapurin grillijuhlissa.</w:t>
      </w:r>
    </w:p>
    <w:p>
      <w:r>
        <w:rPr>
          <w:b/>
        </w:rPr>
        <w:t xml:space="preserve">Tulos</w:t>
      </w:r>
    </w:p>
    <w:p>
      <w:r>
        <w:t xml:space="preserve">Mies ei suostunut vaihtamaan nimeä.</w:t>
      </w:r>
    </w:p>
    <w:p>
      <w:r>
        <w:rPr>
          <w:b/>
        </w:rPr>
        <w:t xml:space="preserve">Esimerkki 2.318</w:t>
      </w:r>
    </w:p>
    <w:p>
      <w:r>
        <w:t xml:space="preserve">Alku: Bob osti tyttärelleen uuden leijan. Loppu: He menivät päivän päätteeksi kotiin ja söivät jäätelöä.</w:t>
      </w:r>
    </w:p>
    <w:p>
      <w:r>
        <w:rPr>
          <w:b/>
        </w:rPr>
        <w:t xml:space="preserve">Tulos</w:t>
      </w:r>
    </w:p>
    <w:p>
      <w:r>
        <w:t xml:space="preserve">Bob ja hänen tyttärensä lennättivät leijaa puistossa.</w:t>
      </w:r>
    </w:p>
    <w:p>
      <w:r>
        <w:rPr>
          <w:b/>
        </w:rPr>
        <w:t xml:space="preserve">Tulos</w:t>
      </w:r>
    </w:p>
    <w:p>
      <w:r>
        <w:t xml:space="preserve">Bobilla oli hieno päivä tyttärensä kanssa.</w:t>
      </w:r>
    </w:p>
    <w:p>
      <w:r>
        <w:rPr>
          <w:b/>
        </w:rPr>
        <w:t xml:space="preserve">Tulos</w:t>
      </w:r>
    </w:p>
    <w:p>
      <w:r>
        <w:t xml:space="preserve">Bob vei tyttärensä puistoon lennättämään uutta leijaa.</w:t>
      </w:r>
    </w:p>
    <w:p>
      <w:r>
        <w:rPr>
          <w:b/>
        </w:rPr>
        <w:t xml:space="preserve">Tulos</w:t>
      </w:r>
    </w:p>
    <w:p>
      <w:r>
        <w:t xml:space="preserve">Sitten Bob vei hänet puistoon päiväksi.</w:t>
      </w:r>
    </w:p>
    <w:p>
      <w:r>
        <w:rPr>
          <w:b/>
        </w:rPr>
        <w:t xml:space="preserve">Tulos</w:t>
      </w:r>
    </w:p>
    <w:p>
      <w:r>
        <w:t xml:space="preserve">He viettivät koko päivän lentäen sitä.</w:t>
      </w:r>
    </w:p>
    <w:p>
      <w:r>
        <w:rPr>
          <w:b/>
        </w:rPr>
        <w:t xml:space="preserve">Esimerkki 2.319</w:t>
      </w:r>
    </w:p>
    <w:p>
      <w:r>
        <w:t xml:space="preserve">Alku: Alex oli kellarissaan etsimässä laatikkoa. Loppu: Hän päätti pitää yhden ja antaa loput pois.</w:t>
      </w:r>
    </w:p>
    <w:p>
      <w:r>
        <w:rPr>
          <w:b/>
        </w:rPr>
        <w:t xml:space="preserve">Tulos</w:t>
      </w:r>
    </w:p>
    <w:p>
      <w:r>
        <w:t xml:space="preserve">Alex löysi 20 rannekorua.</w:t>
      </w:r>
    </w:p>
    <w:p>
      <w:r>
        <w:rPr>
          <w:b/>
        </w:rPr>
        <w:t xml:space="preserve">Tulos</w:t>
      </w:r>
    </w:p>
    <w:p>
      <w:r>
        <w:t xml:space="preserve">Alex löysi paljon leluja.</w:t>
      </w:r>
    </w:p>
    <w:p>
      <w:r>
        <w:rPr>
          <w:b/>
        </w:rPr>
        <w:t xml:space="preserve">Tulos</w:t>
      </w:r>
    </w:p>
    <w:p>
      <w:r>
        <w:t xml:space="preserve">Alex löysi vanhoja tavaroita.</w:t>
      </w:r>
    </w:p>
    <w:p>
      <w:r>
        <w:rPr>
          <w:b/>
        </w:rPr>
        <w:t xml:space="preserve">Tulos</w:t>
      </w:r>
    </w:p>
    <w:p>
      <w:r>
        <w:t xml:space="preserve">hän huomasi, että hänellä oli tonneittain laatikoita.</w:t>
      </w:r>
    </w:p>
    <w:p>
      <w:r>
        <w:rPr>
          <w:b/>
        </w:rPr>
        <w:t xml:space="preserve">Esimerkki 2.320</w:t>
      </w:r>
    </w:p>
    <w:p>
      <w:r>
        <w:t xml:space="preserve">Alku: Rachel ja Jimmy rakastivat esikoistaan. Loppu: Hän oli rauhallinen, kun lääkäri sanoi, että tyttö on täysin kunnossa.</w:t>
      </w:r>
    </w:p>
    <w:p>
      <w:r>
        <w:rPr>
          <w:b/>
        </w:rPr>
        <w:t xml:space="preserve">Tulos</w:t>
      </w:r>
    </w:p>
    <w:p>
      <w:r>
        <w:t xml:space="preserve">Jimmy sekosi, kun hän juoksi auton eteen ja sai osuman.</w:t>
      </w:r>
    </w:p>
    <w:p>
      <w:r>
        <w:rPr>
          <w:b/>
        </w:rPr>
        <w:t xml:space="preserve">Tulos</w:t>
      </w:r>
    </w:p>
    <w:p>
      <w:r>
        <w:t xml:space="preserve">Jimmy oli eräänä päivänä hyvin huolissaan, kun heidän tyttärensä vaikutti sairaalta.</w:t>
      </w:r>
    </w:p>
    <w:p>
      <w:r>
        <w:rPr>
          <w:b/>
        </w:rPr>
        <w:t xml:space="preserve">Tulos</w:t>
      </w:r>
    </w:p>
    <w:p>
      <w:r>
        <w:t xml:space="preserve">Jimmy oli huolissaan Rachelin pudotettua vauvan.</w:t>
      </w:r>
    </w:p>
    <w:p>
      <w:r>
        <w:rPr>
          <w:b/>
        </w:rPr>
        <w:t xml:space="preserve">Tulos</w:t>
      </w:r>
    </w:p>
    <w:p>
      <w:r>
        <w:t xml:space="preserve">eräänä yönä hänellä oli kuumetta, joten hänet vietiin lääkäriin.</w:t>
      </w:r>
    </w:p>
    <w:p>
      <w:r>
        <w:rPr>
          <w:b/>
        </w:rPr>
        <w:t xml:space="preserve">Esimerkki 2.321</w:t>
      </w:r>
    </w:p>
    <w:p>
      <w:r>
        <w:t xml:space="preserve">Alku: Bobbie on hoitanut lapsia kotonaan yli 25 vuotta. Loppu: Bobbie heittää vaipan roskiin vaihdettuaan sen.</w:t>
      </w:r>
    </w:p>
    <w:p>
      <w:r>
        <w:rPr>
          <w:b/>
        </w:rPr>
        <w:t xml:space="preserve">Tulos</w:t>
      </w:r>
    </w:p>
    <w:p>
      <w:r>
        <w:t xml:space="preserve">Bobbie vaihtaa lasten vaipat.</w:t>
      </w:r>
    </w:p>
    <w:p>
      <w:r>
        <w:rPr>
          <w:b/>
        </w:rPr>
        <w:t xml:space="preserve">Tulos</w:t>
      </w:r>
    </w:p>
    <w:p>
      <w:r>
        <w:t xml:space="preserve">Bobbie vaihtaa vaipat aamulla.</w:t>
      </w:r>
    </w:p>
    <w:p>
      <w:r>
        <w:rPr>
          <w:b/>
        </w:rPr>
        <w:t xml:space="preserve">Tulos</w:t>
      </w:r>
    </w:p>
    <w:p>
      <w:r>
        <w:t xml:space="preserve">Bobbie joutuu vaihtamaan joidenkin lasten vaipat.</w:t>
      </w:r>
    </w:p>
    <w:p>
      <w:r>
        <w:rPr>
          <w:b/>
        </w:rPr>
        <w:t xml:space="preserve">Tulos</w:t>
      </w:r>
    </w:p>
    <w:p>
      <w:r>
        <w:t xml:space="preserve">Bobbie joutuu vaihtamaan monta vaippaa päivässä.</w:t>
      </w:r>
    </w:p>
    <w:p>
      <w:r>
        <w:rPr>
          <w:b/>
        </w:rPr>
        <w:t xml:space="preserve">Esimerkki 2.322</w:t>
      </w:r>
    </w:p>
    <w:p>
      <w:r>
        <w:t xml:space="preserve">Alku: Steven oli suuren hanhiparven luona. Loppu: Hän pääsi karkuun.</w:t>
      </w:r>
    </w:p>
    <w:p>
      <w:r>
        <w:rPr>
          <w:b/>
        </w:rPr>
        <w:t xml:space="preserve">Tulos</w:t>
      </w:r>
    </w:p>
    <w:p>
      <w:r>
        <w:t xml:space="preserve">Steven oli syömässä voileipää, ja kaikki hanhet hyökkäsivät häntä kohti.</w:t>
      </w:r>
    </w:p>
    <w:p>
      <w:r>
        <w:rPr>
          <w:b/>
        </w:rPr>
        <w:t xml:space="preserve">Tulos</w:t>
      </w:r>
    </w:p>
    <w:p>
      <w:r>
        <w:t xml:space="preserve">Steven pelkäsi kuollakseen.</w:t>
      </w:r>
    </w:p>
    <w:p>
      <w:r>
        <w:rPr>
          <w:b/>
        </w:rPr>
        <w:t xml:space="preserve">Tulos</w:t>
      </w:r>
    </w:p>
    <w:p>
      <w:r>
        <w:t xml:space="preserve">Lauma alkoi jahdata sitä, kun se tuli liian lähelle.</w:t>
      </w:r>
    </w:p>
    <w:p>
      <w:r>
        <w:rPr>
          <w:b/>
        </w:rPr>
        <w:t xml:space="preserve">Tulos</w:t>
      </w:r>
    </w:p>
    <w:p>
      <w:r>
        <w:t xml:space="preserve">Hanhet juoksivat Steveniä kohti hyvin aggressiivisesti.</w:t>
      </w:r>
    </w:p>
    <w:p>
      <w:r>
        <w:rPr>
          <w:b/>
        </w:rPr>
        <w:t xml:space="preserve">Tulos</w:t>
      </w:r>
    </w:p>
    <w:p>
      <w:r>
        <w:t xml:space="preserve">Mihin tahansa hän juoksi, he juoksivat hänen perässään. Hän huusi heille, että heidän piti häipyä, ja kiihdytti vauhtia.</w:t>
      </w:r>
    </w:p>
    <w:p>
      <w:r>
        <w:rPr>
          <w:b/>
        </w:rPr>
        <w:t xml:space="preserve">Esimerkki 2.323</w:t>
      </w:r>
    </w:p>
    <w:p>
      <w:r>
        <w:t xml:space="preserve">Alku: Paikallinen supermarket oli lopettamassa toimintaansa. Loppu: Hän käytti vain 4 dollaria, joten Kelly piti tätä matkaa voittona.</w:t>
      </w:r>
    </w:p>
    <w:p>
      <w:r>
        <w:rPr>
          <w:b/>
        </w:rPr>
        <w:t xml:space="preserve">Tulos</w:t>
      </w:r>
    </w:p>
    <w:p>
      <w:r>
        <w:t xml:space="preserve">Kelly shoppaili kaupassa tarjouksia.</w:t>
      </w:r>
    </w:p>
    <w:p>
      <w:r>
        <w:rPr>
          <w:b/>
        </w:rPr>
        <w:t xml:space="preserve">Tulos</w:t>
      </w:r>
    </w:p>
    <w:p>
      <w:r>
        <w:t xml:space="preserve">Kelly kävi paikallisessa supermarketissa alennusmyynnissä.</w:t>
      </w:r>
    </w:p>
    <w:p>
      <w:r>
        <w:rPr>
          <w:b/>
        </w:rPr>
        <w:t xml:space="preserve">Tulos</w:t>
      </w:r>
    </w:p>
    <w:p>
      <w:r>
        <w:t xml:space="preserve">Supermarketissa oli valtava alennusmyynti, joten he pääsivät eroon kaikesta.</w:t>
      </w:r>
    </w:p>
    <w:p>
      <w:r>
        <w:rPr>
          <w:b/>
        </w:rPr>
        <w:t xml:space="preserve">Tulos</w:t>
      </w:r>
    </w:p>
    <w:p>
      <w:r>
        <w:t xml:space="preserve">Heillä oli tavaraa syvässä alennuksessa.</w:t>
      </w:r>
    </w:p>
    <w:p>
      <w:r>
        <w:rPr>
          <w:b/>
        </w:rPr>
        <w:t xml:space="preserve">Tulos</w:t>
      </w:r>
    </w:p>
    <w:p>
      <w:r>
        <w:t xml:space="preserve">Heillä oli suuri alennusmyynti, jotta tavarat saatiin pois hyllystä.</w:t>
      </w:r>
    </w:p>
    <w:p>
      <w:r>
        <w:rPr>
          <w:b/>
        </w:rPr>
        <w:t xml:space="preserve">Esimerkki 2.324</w:t>
      </w:r>
    </w:p>
    <w:p>
      <w:r>
        <w:t xml:space="preserve">Alku: Bree ja Vanessa keinuivat puistossa. Loppu: Hän osui maahan ja mursi nilkkansa.</w:t>
      </w:r>
    </w:p>
    <w:p>
      <w:r>
        <w:rPr>
          <w:b/>
        </w:rPr>
        <w:t xml:space="preserve">Tulos</w:t>
      </w:r>
    </w:p>
    <w:p>
      <w:r>
        <w:t xml:space="preserve">Bree hyppäsi keinusta sen korkeimmalla kohdalla.</w:t>
      </w:r>
    </w:p>
    <w:p>
      <w:r>
        <w:rPr>
          <w:b/>
        </w:rPr>
        <w:t xml:space="preserve">Tulos</w:t>
      </w:r>
    </w:p>
    <w:p>
      <w:r>
        <w:t xml:space="preserve">Bree yritti heilua korkeammalla kuin Vanessa ja putosi.</w:t>
      </w:r>
    </w:p>
    <w:p>
      <w:r>
        <w:rPr>
          <w:b/>
        </w:rPr>
        <w:t xml:space="preserve">Tulos</w:t>
      </w:r>
    </w:p>
    <w:p>
      <w:r>
        <w:t xml:space="preserve">Bree hyppäsi keinusta.</w:t>
      </w:r>
    </w:p>
    <w:p>
      <w:r>
        <w:rPr>
          <w:b/>
        </w:rPr>
        <w:t xml:space="preserve">Tulos</w:t>
      </w:r>
    </w:p>
    <w:p>
      <w:r>
        <w:t xml:space="preserve">Bree työnsi Vanessan aivan liian korkealle.</w:t>
      </w:r>
    </w:p>
    <w:p>
      <w:r>
        <w:rPr>
          <w:b/>
        </w:rPr>
        <w:t xml:space="preserve">Esimerkki 2.325</w:t>
      </w:r>
    </w:p>
    <w:p>
      <w:r>
        <w:t xml:space="preserve">Alku: Cruz oli hiljainen lapsi. Loppu: Cruz ei ollut enää kiusaajien kohde.</w:t>
      </w:r>
    </w:p>
    <w:p>
      <w:r>
        <w:rPr>
          <w:b/>
        </w:rPr>
        <w:t xml:space="preserve">Tulos</w:t>
      </w:r>
    </w:p>
    <w:p>
      <w:r>
        <w:t xml:space="preserve">Sitten Cruz puolusti itseään.</w:t>
      </w:r>
    </w:p>
    <w:p>
      <w:r>
        <w:rPr>
          <w:b/>
        </w:rPr>
        <w:t xml:space="preserve">Tulos</w:t>
      </w:r>
    </w:p>
    <w:p>
      <w:r>
        <w:t xml:space="preserve">Cruzia kiusattiin, kunnes hän puolusti itseään.</w:t>
      </w:r>
    </w:p>
    <w:p>
      <w:r>
        <w:rPr>
          <w:b/>
        </w:rPr>
        <w:t xml:space="preserve">Tulos</w:t>
      </w:r>
    </w:p>
    <w:p>
      <w:r>
        <w:t xml:space="preserve">Cruzia kiusattiin, ja hän päätti ryhtyä kunnolla toimeen.</w:t>
      </w:r>
    </w:p>
    <w:p>
      <w:r>
        <w:rPr>
          <w:b/>
        </w:rPr>
        <w:t xml:space="preserve">Tulos</w:t>
      </w:r>
    </w:p>
    <w:p>
      <w:r>
        <w:t xml:space="preserve">Hän alkoi vihdoinkin nousta muita lapsia vastaan.</w:t>
      </w:r>
    </w:p>
    <w:p>
      <w:r>
        <w:rPr>
          <w:b/>
        </w:rPr>
        <w:t xml:space="preserve">Esimerkki 2.326</w:t>
      </w:r>
    </w:p>
    <w:p>
      <w:r>
        <w:t xml:space="preserve">Alku: Aaron oli myöhässä treffeiltä. Loppu: Hänellä on nyt treffit poliisiauton takapenkillä.</w:t>
      </w:r>
    </w:p>
    <w:p>
      <w:r>
        <w:rPr>
          <w:b/>
        </w:rPr>
        <w:t xml:space="preserve">Tulos</w:t>
      </w:r>
    </w:p>
    <w:p>
      <w:r>
        <w:t xml:space="preserve">Aaron ajoi liian lujaa ja törmäsi pysäköityyn autoon.</w:t>
      </w:r>
    </w:p>
    <w:p>
      <w:r>
        <w:rPr>
          <w:b/>
        </w:rPr>
        <w:t xml:space="preserve">Tulos</w:t>
      </w:r>
    </w:p>
    <w:p>
      <w:r>
        <w:t xml:space="preserve">Aaron ajoi jonkun päälle ylinopeutta.</w:t>
      </w:r>
    </w:p>
    <w:p>
      <w:r>
        <w:rPr>
          <w:b/>
        </w:rPr>
        <w:t xml:space="preserve">Tulos</w:t>
      </w:r>
    </w:p>
    <w:p>
      <w:r>
        <w:t xml:space="preserve">Aaron ajoi päin punaista ja törmäsi toiseen ajoneuvoon.</w:t>
      </w:r>
    </w:p>
    <w:p>
      <w:r>
        <w:rPr>
          <w:b/>
        </w:rPr>
        <w:t xml:space="preserve">Tulos</w:t>
      </w:r>
    </w:p>
    <w:p>
      <w:r>
        <w:t xml:space="preserve">Aaron ajoi kovaa päästäkseen treffeilleen.</w:t>
      </w:r>
    </w:p>
    <w:p>
      <w:r>
        <w:rPr>
          <w:b/>
        </w:rPr>
        <w:t xml:space="preserve">Esimerkki 2.327</w:t>
      </w:r>
    </w:p>
    <w:p>
      <w:r>
        <w:t xml:space="preserve">Alku: Tyttö toivoi hopeista kaulakorua. Loppu: Tytön isä osti seuraavana päivänä halvan kaulakorun, joka oli tehty narusta.</w:t>
      </w:r>
    </w:p>
    <w:p>
      <w:r>
        <w:rPr>
          <w:b/>
        </w:rPr>
        <w:t xml:space="preserve">Tulos</w:t>
      </w:r>
    </w:p>
    <w:p>
      <w:r>
        <w:t xml:space="preserve">Hän pyysi isäänsä jättämään hänelle yhden.</w:t>
      </w:r>
    </w:p>
    <w:p>
      <w:r>
        <w:rPr>
          <w:b/>
        </w:rPr>
        <w:t xml:space="preserve">Tulos</w:t>
      </w:r>
    </w:p>
    <w:p>
      <w:r>
        <w:t xml:space="preserve">Hän esitti toiveensa piirakkakärjellä.</w:t>
      </w:r>
    </w:p>
    <w:p>
      <w:r>
        <w:rPr>
          <w:b/>
        </w:rPr>
        <w:t xml:space="preserve">Tulos</w:t>
      </w:r>
    </w:p>
    <w:p>
      <w:r>
        <w:t xml:space="preserve">Hän kertoi isälleen, mitä hän halusi.</w:t>
      </w:r>
    </w:p>
    <w:p>
      <w:r>
        <w:rPr>
          <w:b/>
        </w:rPr>
        <w:t xml:space="preserve">Tulos</w:t>
      </w:r>
    </w:p>
    <w:p>
      <w:r>
        <w:t xml:space="preserve">Tyttö tyytyi siihen, mihin isällä oli varaa.</w:t>
      </w:r>
    </w:p>
    <w:p>
      <w:r>
        <w:rPr>
          <w:b/>
        </w:rPr>
        <w:t xml:space="preserve">Esimerkki 2.328</w:t>
      </w:r>
    </w:p>
    <w:p>
      <w:r>
        <w:t xml:space="preserve">Alku: Dan oli kirjoittanut Starbucksissa viime päivät. Loppu: Dan on iloinen siitä, että hän säästää rahaa jättämällä Starbucksin väliin.</w:t>
      </w:r>
    </w:p>
    <w:p>
      <w:r>
        <w:rPr>
          <w:b/>
        </w:rPr>
        <w:t xml:space="preserve">Tulos</w:t>
      </w:r>
    </w:p>
    <w:p>
      <w:r>
        <w:t xml:space="preserve">Dan päätti keittää sen sijaan kahvia kotona.</w:t>
      </w:r>
    </w:p>
    <w:p>
      <w:r>
        <w:rPr>
          <w:b/>
        </w:rPr>
        <w:t xml:space="preserve">Tulos</w:t>
      </w:r>
    </w:p>
    <w:p>
      <w:r>
        <w:t xml:space="preserve">Dan sai selville, että kadun toisella puolella on edullisempi kahvila.</w:t>
      </w:r>
    </w:p>
    <w:p>
      <w:r>
        <w:rPr>
          <w:b/>
        </w:rPr>
        <w:t xml:space="preserve">Tulos</w:t>
      </w:r>
    </w:p>
    <w:p>
      <w:r>
        <w:t xml:space="preserve">Dan alkoi kirjoittaa kotona säästääkseen rahaa.</w:t>
      </w:r>
    </w:p>
    <w:p>
      <w:r>
        <w:rPr>
          <w:b/>
        </w:rPr>
        <w:t xml:space="preserve">Tulos</w:t>
      </w:r>
    </w:p>
    <w:p>
      <w:r>
        <w:t xml:space="preserve">Dan halusi säästää rahaa.</w:t>
      </w:r>
    </w:p>
    <w:p>
      <w:r>
        <w:rPr>
          <w:b/>
        </w:rPr>
        <w:t xml:space="preserve">Tulos</w:t>
      </w:r>
    </w:p>
    <w:p>
      <w:r>
        <w:t xml:space="preserve">Dan eleli tiukalla budjetilla, kunnes hänen kirjansa voitiin julkaista.</w:t>
      </w:r>
    </w:p>
    <w:p>
      <w:r>
        <w:rPr>
          <w:b/>
        </w:rPr>
        <w:t xml:space="preserve">Esimerkki 2.329</w:t>
      </w:r>
    </w:p>
    <w:p>
      <w:r>
        <w:t xml:space="preserve">Alku: Pelkäsin saada tekstiviestini takaisin eilen. Loppu: Sitten juoksin kylpyhuoneeseen ja itkin.</w:t>
      </w:r>
    </w:p>
    <w:p>
      <w:r>
        <w:rPr>
          <w:b/>
        </w:rPr>
        <w:t xml:space="preserve">Tulos</w:t>
      </w:r>
    </w:p>
    <w:p>
      <w:r>
        <w:t xml:space="preserve">Sain kielteisen vastauksen.</w:t>
      </w:r>
    </w:p>
    <w:p>
      <w:r>
        <w:rPr>
          <w:b/>
        </w:rPr>
        <w:t xml:space="preserve">Tulos</w:t>
      </w:r>
    </w:p>
    <w:p>
      <w:r>
        <w:t xml:space="preserve">Olin huolissani, että saisin huonoja uutisia.</w:t>
      </w:r>
    </w:p>
    <w:p>
      <w:r>
        <w:rPr>
          <w:b/>
        </w:rPr>
        <w:t xml:space="preserve">Tulos</w:t>
      </w:r>
    </w:p>
    <w:p>
      <w:r>
        <w:t xml:space="preserve">Oli todella surullista kuulla tämä uutinen.</w:t>
      </w:r>
    </w:p>
    <w:p>
      <w:r>
        <w:rPr>
          <w:b/>
        </w:rPr>
        <w:t xml:space="preserve">Tulos</w:t>
      </w:r>
    </w:p>
    <w:p>
      <w:r>
        <w:t xml:space="preserve">Poikaystäväni jätti minut tekstiviestillä.</w:t>
      </w:r>
    </w:p>
    <w:p>
      <w:r>
        <w:rPr>
          <w:b/>
        </w:rPr>
        <w:t xml:space="preserve">Tulos</w:t>
      </w:r>
    </w:p>
    <w:p>
      <w:r>
        <w:t xml:space="preserve">Kun sain tekstiviestin, sain tietää, että se oli huono uutinen.</w:t>
      </w:r>
    </w:p>
    <w:p>
      <w:r>
        <w:rPr>
          <w:b/>
        </w:rPr>
        <w:t xml:space="preserve">Esimerkki 2.330</w:t>
      </w:r>
    </w:p>
    <w:p>
      <w:r>
        <w:t xml:space="preserve">Alku: Taralla oli ongelmia uuden työpaikan löytämisessä. Loppu: Tara arvostaa nyt todella uutta työtään.</w:t>
      </w:r>
    </w:p>
    <w:p>
      <w:r>
        <w:rPr>
          <w:b/>
        </w:rPr>
        <w:t xml:space="preserve">Tulos</w:t>
      </w:r>
    </w:p>
    <w:p>
      <w:r>
        <w:t xml:space="preserve">Muutaman kuukauden kuluttua hän sai loistavan työpaikan.</w:t>
      </w:r>
    </w:p>
    <w:p>
      <w:r>
        <w:rPr>
          <w:b/>
        </w:rPr>
        <w:t xml:space="preserve">Tulos</w:t>
      </w:r>
    </w:p>
    <w:p>
      <w:r>
        <w:t xml:space="preserve">Tara etsi pitkään ja hartaasti uutta työtä.</w:t>
      </w:r>
    </w:p>
    <w:p>
      <w:r>
        <w:rPr>
          <w:b/>
        </w:rPr>
        <w:t xml:space="preserve">Tulos</w:t>
      </w:r>
    </w:p>
    <w:p>
      <w:r>
        <w:t xml:space="preserve">Tara sai vihdoin haastattelun uuteen yritykseen.</w:t>
      </w:r>
    </w:p>
    <w:p>
      <w:r>
        <w:rPr>
          <w:b/>
        </w:rPr>
        <w:t xml:space="preserve">Tulos</w:t>
      </w:r>
    </w:p>
    <w:p>
      <w:r>
        <w:t xml:space="preserve">Taran ystävä suositteli häntä työpaikkaa yrityksessään.</w:t>
      </w:r>
    </w:p>
    <w:p>
      <w:r>
        <w:rPr>
          <w:b/>
        </w:rPr>
        <w:t xml:space="preserve">Esimerkki 2.331</w:t>
      </w:r>
    </w:p>
    <w:p>
      <w:r>
        <w:t xml:space="preserve">Alku: Mehiläinen pörräsi pääni ympärillä. Loppu: En viitsinyt selittää tilannetta.</w:t>
      </w:r>
    </w:p>
    <w:p>
      <w:r>
        <w:rPr>
          <w:b/>
        </w:rPr>
        <w:t xml:space="preserve">Tulos</w:t>
      </w:r>
    </w:p>
    <w:p>
      <w:r>
        <w:t xml:space="preserve">Mehiläinen puri minua.</w:t>
      </w:r>
    </w:p>
    <w:p>
      <w:r>
        <w:rPr>
          <w:b/>
        </w:rPr>
        <w:t xml:space="preserve">Tulos</w:t>
      </w:r>
    </w:p>
    <w:p>
      <w:r>
        <w:t xml:space="preserve">Aloin juosta pois.</w:t>
      </w:r>
    </w:p>
    <w:p>
      <w:r>
        <w:rPr>
          <w:b/>
        </w:rPr>
        <w:t xml:space="preserve">Tulos</w:t>
      </w:r>
    </w:p>
    <w:p>
      <w:r>
        <w:t xml:space="preserve">Aivoni vetivät sitä puoleensa.</w:t>
      </w:r>
    </w:p>
    <w:p>
      <w:r>
        <w:rPr>
          <w:b/>
        </w:rPr>
        <w:t xml:space="preserve">Tulos</w:t>
      </w:r>
    </w:p>
    <w:p>
      <w:r>
        <w:t xml:space="preserve">Se johtui hiuksissani olevasta hunajasta.</w:t>
      </w:r>
    </w:p>
    <w:p>
      <w:r>
        <w:rPr>
          <w:b/>
        </w:rPr>
        <w:t xml:space="preserve">Tulos</w:t>
      </w:r>
    </w:p>
    <w:p>
      <w:r>
        <w:t xml:space="preserve">Äitini kysyi miksi.</w:t>
      </w:r>
    </w:p>
    <w:p>
      <w:r>
        <w:rPr>
          <w:b/>
        </w:rPr>
        <w:t xml:space="preserve">Esimerkki 2.332</w:t>
      </w:r>
    </w:p>
    <w:p>
      <w:r>
        <w:t xml:space="preserve">Alku: Kate ja hänen miehensä odottivat lasta. Loppu: Hän kertoi kuulleensa kaksi sydäntä ja sanoi, että he saavat kaksoset!</w:t>
      </w:r>
    </w:p>
    <w:p>
      <w:r>
        <w:rPr>
          <w:b/>
        </w:rPr>
        <w:t xml:space="preserve">Tulos</w:t>
      </w:r>
    </w:p>
    <w:p>
      <w:r>
        <w:t xml:space="preserve">Kate ja hänen miehensä menivät lääkäriin ultraäänitutkimukseen.</w:t>
      </w:r>
    </w:p>
    <w:p>
      <w:r>
        <w:rPr>
          <w:b/>
        </w:rPr>
        <w:t xml:space="preserve">Tulos</w:t>
      </w:r>
    </w:p>
    <w:p>
      <w:r>
        <w:t xml:space="preserve">Kate ja hänen miehensä menivät ensimmäiseen ultraäänitutkimukseen.</w:t>
      </w:r>
    </w:p>
    <w:p>
      <w:r>
        <w:rPr>
          <w:b/>
        </w:rPr>
        <w:t xml:space="preserve">Tulos</w:t>
      </w:r>
    </w:p>
    <w:p>
      <w:r>
        <w:t xml:space="preserve">Kate meni lääkäriin.</w:t>
      </w:r>
    </w:p>
    <w:p>
      <w:r>
        <w:rPr>
          <w:b/>
        </w:rPr>
        <w:t xml:space="preserve">Tulos</w:t>
      </w:r>
    </w:p>
    <w:p>
      <w:r>
        <w:t xml:space="preserve">He menivät tapaamaan lääkäriä.</w:t>
      </w:r>
    </w:p>
    <w:p>
      <w:r>
        <w:rPr>
          <w:b/>
        </w:rPr>
        <w:t xml:space="preserve">Tulos</w:t>
      </w:r>
    </w:p>
    <w:p>
      <w:r>
        <w:t xml:space="preserve">he menivät tavalliselle lääkärikäynnille...</w:t>
      </w:r>
    </w:p>
    <w:p>
      <w:r>
        <w:rPr>
          <w:b/>
        </w:rPr>
        <w:t xml:space="preserve">Esimerkki 2.333</w:t>
      </w:r>
    </w:p>
    <w:p>
      <w:r>
        <w:t xml:space="preserve">Alku: Reggie opetti tyttärensä pelaamaan shakkia. Loppu: Tyttö on nyt koulun shakkikerhon jäsen ja pelaa kilpailevasti.</w:t>
      </w:r>
    </w:p>
    <w:p>
      <w:r>
        <w:rPr>
          <w:b/>
        </w:rPr>
        <w:t xml:space="preserve">Tulos</w:t>
      </w:r>
    </w:p>
    <w:p>
      <w:r>
        <w:t xml:space="preserve">Reggie opetti tyttärensä hyvin.</w:t>
      </w:r>
    </w:p>
    <w:p>
      <w:r>
        <w:rPr>
          <w:b/>
        </w:rPr>
        <w:t xml:space="preserve">Tulos</w:t>
      </w:r>
    </w:p>
    <w:p>
      <w:r>
        <w:t xml:space="preserve">Reggie pelasi shakkia tyttärensä kanssa.</w:t>
      </w:r>
    </w:p>
    <w:p>
      <w:r>
        <w:rPr>
          <w:b/>
        </w:rPr>
        <w:t xml:space="preserve">Tulos</w:t>
      </w:r>
    </w:p>
    <w:p>
      <w:r>
        <w:t xml:space="preserve">Reggien tyttärestä tuli erittäin hyvä shakissa.</w:t>
      </w:r>
    </w:p>
    <w:p>
      <w:r>
        <w:rPr>
          <w:b/>
        </w:rPr>
        <w:t xml:space="preserve">Tulos</w:t>
      </w:r>
    </w:p>
    <w:p>
      <w:r>
        <w:t xml:space="preserve">Reggien tytär harjoitteli jatkuvasti.</w:t>
      </w:r>
    </w:p>
    <w:p>
      <w:r>
        <w:rPr>
          <w:b/>
        </w:rPr>
        <w:t xml:space="preserve">Esimerkki 2.334</w:t>
      </w:r>
    </w:p>
    <w:p>
      <w:r>
        <w:t xml:space="preserve">Alku: Eddie oli yksi luokkansa suurimmista lapsista. Loppu: Eddie oli hyvin nolostunut siitä, että oli näyttänyt niin hölmöltä.</w:t>
      </w:r>
    </w:p>
    <w:p>
      <w:r>
        <w:rPr>
          <w:b/>
        </w:rPr>
        <w:t xml:space="preserve">Tulos</w:t>
      </w:r>
    </w:p>
    <w:p>
      <w:r>
        <w:t xml:space="preserve">Eddie hävisi köydenvedon välitunnilla.</w:t>
      </w:r>
    </w:p>
    <w:p>
      <w:r>
        <w:rPr>
          <w:b/>
        </w:rPr>
        <w:t xml:space="preserve">Tulos</w:t>
      </w:r>
    </w:p>
    <w:p>
      <w:r>
        <w:t xml:space="preserve">Eddie yritti eräänä päivänä leikkiä hopscotchia.</w:t>
      </w:r>
    </w:p>
    <w:p>
      <w:r>
        <w:rPr>
          <w:b/>
        </w:rPr>
        <w:t xml:space="preserve">Tulos</w:t>
      </w:r>
    </w:p>
    <w:p>
      <w:r>
        <w:t xml:space="preserve">Eddie on kasvanut ulos viime vuoden koulutakista, ja se istui huonosti.</w:t>
      </w:r>
    </w:p>
    <w:p>
      <w:r>
        <w:rPr>
          <w:b/>
        </w:rPr>
        <w:t xml:space="preserve">Tulos</w:t>
      </w:r>
    </w:p>
    <w:p>
      <w:r>
        <w:t xml:space="preserve">Eräänä päivänä hän kompastui jalkoihinsa ja kaatui.</w:t>
      </w:r>
    </w:p>
    <w:p>
      <w:r>
        <w:rPr>
          <w:b/>
        </w:rPr>
        <w:t xml:space="preserve">Tulos</w:t>
      </w:r>
    </w:p>
    <w:p>
      <w:r>
        <w:t xml:space="preserve">Lapset tekivät tanssikierroksen, mutta Eddie ei osaa tanssia.</w:t>
      </w:r>
    </w:p>
    <w:p>
      <w:r>
        <w:rPr>
          <w:b/>
        </w:rPr>
        <w:t xml:space="preserve">Esimerkki 2.335</w:t>
      </w:r>
    </w:p>
    <w:p>
      <w:r>
        <w:t xml:space="preserve">Alku: Teresa ja hänen siskonsa Lina tappelivat tyynyillä. Loppu: He eivät enää koskaan vaarantaneet tyynysotaa!</w:t>
      </w:r>
    </w:p>
    <w:p>
      <w:r>
        <w:rPr>
          <w:b/>
        </w:rPr>
        <w:t xml:space="preserve">Tulos</w:t>
      </w:r>
    </w:p>
    <w:p>
      <w:r>
        <w:t xml:space="preserve">Lina sai osuman ja hänen nenänsä vuoti verta.</w:t>
      </w:r>
    </w:p>
    <w:p>
      <w:r>
        <w:rPr>
          <w:b/>
        </w:rPr>
        <w:t xml:space="preserve">Tulos</w:t>
      </w:r>
    </w:p>
    <w:p>
      <w:r>
        <w:t xml:space="preserve">Lina loukkaantui silmäänsä, kun Teresa löi häntä liian kovaa.</w:t>
      </w:r>
    </w:p>
    <w:p>
      <w:r>
        <w:rPr>
          <w:b/>
        </w:rPr>
        <w:t xml:space="preserve">Tulos</w:t>
      </w:r>
    </w:p>
    <w:p>
      <w:r>
        <w:t xml:space="preserve">Teresa mursi Linan nenän.</w:t>
      </w:r>
    </w:p>
    <w:p>
      <w:r>
        <w:rPr>
          <w:b/>
        </w:rPr>
        <w:t xml:space="preserve">Tulos</w:t>
      </w:r>
    </w:p>
    <w:p>
      <w:r>
        <w:t xml:space="preserve">Teresa sai Linan lyömään ja viiltämään päänsä.</w:t>
      </w:r>
    </w:p>
    <w:p>
      <w:r>
        <w:rPr>
          <w:b/>
        </w:rPr>
        <w:t xml:space="preserve">Tulos</w:t>
      </w:r>
    </w:p>
    <w:p>
      <w:r>
        <w:t xml:space="preserve">Teresa löi Linaa liian kovaa ja satutti häntä.</w:t>
      </w:r>
    </w:p>
    <w:p>
      <w:r>
        <w:rPr>
          <w:b/>
        </w:rPr>
        <w:t xml:space="preserve">Esimerkki 2.336</w:t>
      </w:r>
    </w:p>
    <w:p>
      <w:r>
        <w:t xml:space="preserve">Alku: Sal vihasi vihanneksia. Loppu: Sal päätti, että hän sittenkin rakasti vihanneksia!</w:t>
      </w:r>
    </w:p>
    <w:p>
      <w:r>
        <w:rPr>
          <w:b/>
        </w:rPr>
        <w:t xml:space="preserve">Tulos</w:t>
      </w:r>
    </w:p>
    <w:p>
      <w:r>
        <w:t xml:space="preserve">Sal päätti kokeilla vihanneksia.</w:t>
      </w:r>
    </w:p>
    <w:p>
      <w:r>
        <w:rPr>
          <w:b/>
        </w:rPr>
        <w:t xml:space="preserve">Tulos</w:t>
      </w:r>
    </w:p>
    <w:p>
      <w:r>
        <w:t xml:space="preserve">Sal päätti kokeilla niitä uudelleen.</w:t>
      </w:r>
    </w:p>
    <w:p>
      <w:r>
        <w:rPr>
          <w:b/>
        </w:rPr>
        <w:t xml:space="preserve">Tulos</w:t>
      </w:r>
    </w:p>
    <w:p>
      <w:r>
        <w:t xml:space="preserve">Sal ei ollut itse asiassa koskaan kokeillut vihanneksia, joten hän päätti kokeilla niitä eräänä päivänä.</w:t>
      </w:r>
    </w:p>
    <w:p>
      <w:r>
        <w:rPr>
          <w:b/>
        </w:rPr>
        <w:t xml:space="preserve">Tulos</w:t>
      </w:r>
    </w:p>
    <w:p>
      <w:r>
        <w:t xml:space="preserve">Sal söi tietämättään kukkakaalimuusia ja kasvislasagnea.</w:t>
      </w:r>
    </w:p>
    <w:p>
      <w:r>
        <w:rPr>
          <w:b/>
        </w:rPr>
        <w:t xml:space="preserve">Tulos</w:t>
      </w:r>
    </w:p>
    <w:p>
      <w:r>
        <w:t xml:space="preserve">hän ei ollut koskaan oikeastaan syönyt niitä, mutta kokeili niitä kuitenkin.</w:t>
      </w:r>
    </w:p>
    <w:p>
      <w:r>
        <w:rPr>
          <w:b/>
        </w:rPr>
        <w:t xml:space="preserve">Esimerkki 2.337</w:t>
      </w:r>
    </w:p>
    <w:p>
      <w:r>
        <w:t xml:space="preserve">Alku: Ida teki eräänä aamuna pannukakkuja ja sai aikaan täydellisen käännöksen. Loppu: Hänen ystävänsä katsovat sitä eivätkä ole varmoja, onko se taidetta vai hulluutta.</w:t>
      </w:r>
    </w:p>
    <w:p>
      <w:r>
        <w:rPr>
          <w:b/>
        </w:rPr>
        <w:t xml:space="preserve">Tulos</w:t>
      </w:r>
    </w:p>
    <w:p>
      <w:r>
        <w:t xml:space="preserve">Se oli täydellinen ympyrä.</w:t>
      </w:r>
    </w:p>
    <w:p>
      <w:r>
        <w:rPr>
          <w:b/>
        </w:rPr>
        <w:t xml:space="preserve">Tulos</w:t>
      </w:r>
    </w:p>
    <w:p>
      <w:r>
        <w:t xml:space="preserve">Hänen mielestään hänen pannukakkunsa näytti äiti Teresalta.</w:t>
      </w:r>
    </w:p>
    <w:p>
      <w:r>
        <w:rPr>
          <w:b/>
        </w:rPr>
        <w:t xml:space="preserve">Tulos</w:t>
      </w:r>
    </w:p>
    <w:p>
      <w:r>
        <w:t xml:space="preserve">Pannukakut hajosivat.</w:t>
      </w:r>
    </w:p>
    <w:p>
      <w:r>
        <w:rPr>
          <w:b/>
        </w:rPr>
        <w:t xml:space="preserve">Tulos</w:t>
      </w:r>
    </w:p>
    <w:p>
      <w:r>
        <w:t xml:space="preserve">Pannukakut näyttivät hulluilta.</w:t>
      </w:r>
    </w:p>
    <w:p>
      <w:r>
        <w:rPr>
          <w:b/>
        </w:rPr>
        <w:t xml:space="preserve">Tulos</w:t>
      </w:r>
    </w:p>
    <w:p>
      <w:r>
        <w:t xml:space="preserve">hän yritti esitellä taitojaan ystävilleen.</w:t>
      </w:r>
    </w:p>
    <w:p>
      <w:r>
        <w:rPr>
          <w:b/>
        </w:rPr>
        <w:t xml:space="preserve">Esimerkki 2.338</w:t>
      </w:r>
    </w:p>
    <w:p>
      <w:r>
        <w:t xml:space="preserve">Alku: Kellyllä oli pitkät, luonnostaan kiharat vaaleat hiukset. Loppu: Hänen hiuksensa ovat kasvaneet, mutta ne eivät ole enää luonnonkiharat.</w:t>
      </w:r>
    </w:p>
    <w:p>
      <w:r>
        <w:rPr>
          <w:b/>
        </w:rPr>
        <w:t xml:space="preserve">Tulos</w:t>
      </w:r>
    </w:p>
    <w:p>
      <w:r>
        <w:t xml:space="preserve">Kelly antoi sen kasvaa.</w:t>
      </w:r>
    </w:p>
    <w:p>
      <w:r>
        <w:rPr>
          <w:b/>
        </w:rPr>
        <w:t xml:space="preserve">Tulos</w:t>
      </w:r>
    </w:p>
    <w:p>
      <w:r>
        <w:t xml:space="preserve">Kelly päätti kasvattaa hiuksensa.</w:t>
      </w:r>
    </w:p>
    <w:p>
      <w:r>
        <w:rPr>
          <w:b/>
        </w:rPr>
        <w:t xml:space="preserve">Tulos</w:t>
      </w:r>
    </w:p>
    <w:p>
      <w:r>
        <w:t xml:space="preserve">Kelly leikkasi sen ja kiharsi sen tiukasti.</w:t>
      </w:r>
    </w:p>
    <w:p>
      <w:r>
        <w:rPr>
          <w:b/>
        </w:rPr>
        <w:t xml:space="preserve">Tulos</w:t>
      </w:r>
    </w:p>
    <w:p>
      <w:r>
        <w:t xml:space="preserve">Kellyn hiukset muuttuivat hänen vanhetessaan.</w:t>
      </w:r>
    </w:p>
    <w:p>
      <w:r>
        <w:rPr>
          <w:b/>
        </w:rPr>
        <w:t xml:space="preserve">Tulos</w:t>
      </w:r>
    </w:p>
    <w:p>
      <w:r>
        <w:t xml:space="preserve">Kellyn hiukset tunnettiin kiharoistaan.</w:t>
      </w:r>
    </w:p>
    <w:p>
      <w:r>
        <w:rPr>
          <w:b/>
        </w:rPr>
        <w:t xml:space="preserve">Esimerkki 2.339</w:t>
      </w:r>
    </w:p>
    <w:p>
      <w:r>
        <w:t xml:space="preserve">Alku: Gina käveli vessaan. Loppu: Mutta Gina välitti vain kivusta jalassaan.</w:t>
      </w:r>
    </w:p>
    <w:p>
      <w:r>
        <w:rPr>
          <w:b/>
        </w:rPr>
        <w:t xml:space="preserve">Tulos</w:t>
      </w:r>
    </w:p>
    <w:p>
      <w:r>
        <w:t xml:space="preserve">Gina tönäisi varpaansa.</w:t>
      </w:r>
    </w:p>
    <w:p>
      <w:r>
        <w:rPr>
          <w:b/>
        </w:rPr>
        <w:t xml:space="preserve">Tulos</w:t>
      </w:r>
    </w:p>
    <w:p>
      <w:r>
        <w:t xml:space="preserve">Ginan ystävät halusivat mennä ulos leikkimään.</w:t>
      </w:r>
    </w:p>
    <w:p>
      <w:r>
        <w:rPr>
          <w:b/>
        </w:rPr>
        <w:t xml:space="preserve">Esimerkki 2.340</w:t>
      </w:r>
    </w:p>
    <w:p>
      <w:r>
        <w:t xml:space="preserve">Alku: MaryAnne ei halunnut aloittaa päiväkotia. Loppu: Kun hän tuli kotiin ensimmäisestä päivästä, hän ei malttanut odottaa, että pääsisi takaisin!</w:t>
      </w:r>
    </w:p>
    <w:p>
      <w:r>
        <w:rPr>
          <w:b/>
        </w:rPr>
        <w:t xml:space="preserve">Tulos</w:t>
      </w:r>
    </w:p>
    <w:p>
      <w:r>
        <w:t xml:space="preserve">MaryAnne sai itse asiassa paljon uusia ystäviä.</w:t>
      </w:r>
    </w:p>
    <w:p>
      <w:r>
        <w:rPr>
          <w:b/>
        </w:rPr>
        <w:t xml:space="preserve">Tulos</w:t>
      </w:r>
    </w:p>
    <w:p>
      <w:r>
        <w:t xml:space="preserve">MaryAnne itki mennessään ensimmäisenä päivänä.</w:t>
      </w:r>
    </w:p>
    <w:p>
      <w:r>
        <w:rPr>
          <w:b/>
        </w:rPr>
        <w:t xml:space="preserve">Tulos</w:t>
      </w:r>
    </w:p>
    <w:p>
      <w:r>
        <w:t xml:space="preserve">MaryAnne rakasti lopulta lastentarhaa.</w:t>
      </w:r>
    </w:p>
    <w:p>
      <w:r>
        <w:rPr>
          <w:b/>
        </w:rPr>
        <w:t xml:space="preserve">Tulos</w:t>
      </w:r>
    </w:p>
    <w:p>
      <w:r>
        <w:t xml:space="preserve">Maryanne sai ystävän nimeltä John, ja he tulivat hyvin toimeen.</w:t>
      </w:r>
    </w:p>
    <w:p>
      <w:r>
        <w:rPr>
          <w:b/>
        </w:rPr>
        <w:t xml:space="preserve">Tulos</w:t>
      </w:r>
    </w:p>
    <w:p>
      <w:r>
        <w:t xml:space="preserve">Hän lähti vastahakoisesti, kun hänet oli pakotettu.</w:t>
      </w:r>
    </w:p>
    <w:p>
      <w:r>
        <w:rPr>
          <w:b/>
        </w:rPr>
        <w:t xml:space="preserve">Esimerkki 2.341</w:t>
      </w:r>
    </w:p>
    <w:p>
      <w:r>
        <w:t xml:space="preserve">Alku: Jill lähti viime kuussa automatkalle. Loppu: Jillin auto korjattiin ja hänet lähetettiin matkaan.</w:t>
      </w:r>
    </w:p>
    <w:p>
      <w:r>
        <w:rPr>
          <w:b/>
        </w:rPr>
        <w:t xml:space="preserve">Tulos</w:t>
      </w:r>
    </w:p>
    <w:p>
      <w:r>
        <w:t xml:space="preserve">Jillillä oli matkan aikana ongelmia auton kanssa.</w:t>
      </w:r>
    </w:p>
    <w:p>
      <w:r>
        <w:rPr>
          <w:b/>
        </w:rPr>
        <w:t xml:space="preserve">Tulos</w:t>
      </w:r>
    </w:p>
    <w:p>
      <w:r>
        <w:t xml:space="preserve">Jillin auto hajosi matkalla.</w:t>
      </w:r>
    </w:p>
    <w:p>
      <w:r>
        <w:rPr>
          <w:b/>
        </w:rPr>
        <w:t xml:space="preserve">Tulos</w:t>
      </w:r>
    </w:p>
    <w:p>
      <w:r>
        <w:t xml:space="preserve">Jillin auto hajosi matkan varrella.</w:t>
      </w:r>
    </w:p>
    <w:p>
      <w:r>
        <w:rPr>
          <w:b/>
        </w:rPr>
        <w:t xml:space="preserve">Tulos</w:t>
      </w:r>
    </w:p>
    <w:p>
      <w:r>
        <w:t xml:space="preserve">Matkalla Jillille puhkesi rengas. Onneksi heillä oli vararengas.</w:t>
      </w:r>
    </w:p>
    <w:p>
      <w:r>
        <w:rPr>
          <w:b/>
        </w:rPr>
        <w:t xml:space="preserve">Esimerkki 2.342</w:t>
      </w:r>
    </w:p>
    <w:p>
      <w:r>
        <w:t xml:space="preserve">Alku: Luokka heitti koripalloja voimistelusalissa. Loppu: Hän voitti lopulta 12 pisteellä.</w:t>
      </w:r>
    </w:p>
    <w:p>
      <w:r>
        <w:rPr>
          <w:b/>
        </w:rPr>
        <w:t xml:space="preserve">Tulos</w:t>
      </w:r>
    </w:p>
    <w:p>
      <w:r>
        <w:t xml:space="preserve">Poika pärjäsi hyvin kentällä.</w:t>
      </w:r>
    </w:p>
    <w:p>
      <w:r>
        <w:rPr>
          <w:b/>
        </w:rPr>
        <w:t xml:space="preserve">Tulos</w:t>
      </w:r>
    </w:p>
    <w:p>
      <w:r>
        <w:t xml:space="preserve">Toinen poika oli paljon parempi kuin minä.</w:t>
      </w:r>
    </w:p>
    <w:p>
      <w:r>
        <w:rPr>
          <w:b/>
        </w:rPr>
        <w:t xml:space="preserve">Esimerkki 2.343</w:t>
      </w:r>
    </w:p>
    <w:p>
      <w:r>
        <w:t xml:space="preserve">Alku: Mark halusi löytää hyvän koulun ulkopuolisen aktiviteetin pysyäkseen kiireisenä. Loppu: Hän oli helpottunut siitä, että oli löytänyt toiminnan, josta hän piti niin paljon.</w:t>
      </w:r>
    </w:p>
    <w:p>
      <w:r>
        <w:rPr>
          <w:b/>
        </w:rPr>
        <w:t xml:space="preserve">Tulos</w:t>
      </w:r>
    </w:p>
    <w:p>
      <w:r>
        <w:t xml:space="preserve">Mark päätti kokeilla maastojuoksua.</w:t>
      </w:r>
    </w:p>
    <w:p>
      <w:r>
        <w:rPr>
          <w:b/>
        </w:rPr>
        <w:t xml:space="preserve">Tulos</w:t>
      </w:r>
    </w:p>
    <w:p>
      <w:r>
        <w:t xml:space="preserve">Mark huomasi rakastavansa tikanheittoa.</w:t>
      </w:r>
    </w:p>
    <w:p>
      <w:r>
        <w:rPr>
          <w:b/>
        </w:rPr>
        <w:t xml:space="preserve">Tulos</w:t>
      </w:r>
    </w:p>
    <w:p>
      <w:r>
        <w:t xml:space="preserve">Mark liittyi koripallojoukkueeseen.</w:t>
      </w:r>
    </w:p>
    <w:p>
      <w:r>
        <w:rPr>
          <w:b/>
        </w:rPr>
        <w:t xml:space="preserve">Tulos</w:t>
      </w:r>
    </w:p>
    <w:p>
      <w:r>
        <w:t xml:space="preserve">Mark liittyi väittelytiimiin.</w:t>
      </w:r>
    </w:p>
    <w:p>
      <w:r>
        <w:rPr>
          <w:b/>
        </w:rPr>
        <w:t xml:space="preserve">Tulos</w:t>
      </w:r>
    </w:p>
    <w:p>
      <w:r>
        <w:t xml:space="preserve">Mark etsi viikkoja oikeaa toimintaa.</w:t>
      </w:r>
    </w:p>
    <w:p>
      <w:r>
        <w:rPr>
          <w:b/>
        </w:rPr>
        <w:t xml:space="preserve">Esimerkki 2.344</w:t>
      </w:r>
    </w:p>
    <w:p>
      <w:r>
        <w:t xml:space="preserve">Alku: Amy oli Ellan juhlissa. Loppu: Amy oli sekä surullinen että iloinen kuullessaan, ettei Ray ollut juhlissa.</w:t>
      </w:r>
    </w:p>
    <w:p>
      <w:r>
        <w:rPr>
          <w:b/>
        </w:rPr>
        <w:t xml:space="preserve">Tulos</w:t>
      </w:r>
    </w:p>
    <w:p>
      <w:r>
        <w:t xml:space="preserve">Amy etsi Rayta.</w:t>
      </w:r>
    </w:p>
    <w:p>
      <w:r>
        <w:rPr>
          <w:b/>
        </w:rPr>
        <w:t xml:space="preserve">Tulos</w:t>
      </w:r>
    </w:p>
    <w:p>
      <w:r>
        <w:t xml:space="preserve">Amy ei saanut selville, tuleeko Ray juhliin.</w:t>
      </w:r>
    </w:p>
    <w:p>
      <w:r>
        <w:rPr>
          <w:b/>
        </w:rPr>
        <w:t xml:space="preserve">Tulos</w:t>
      </w:r>
    </w:p>
    <w:p>
      <w:r>
        <w:t xml:space="preserve">Amy mietti, olisiko hänen entinen poikaystävänsä paikalla.</w:t>
      </w:r>
    </w:p>
    <w:p>
      <w:r>
        <w:rPr>
          <w:b/>
        </w:rPr>
        <w:t xml:space="preserve">Tulos</w:t>
      </w:r>
    </w:p>
    <w:p>
      <w:r>
        <w:t xml:space="preserve">Ray ei tullut juhliin, ja se teki Ellan surulliseksi, mutta Amy ei pitänyt Raysta.</w:t>
      </w:r>
    </w:p>
    <w:p>
      <w:r>
        <w:rPr>
          <w:b/>
        </w:rPr>
        <w:t xml:space="preserve">Tulos</w:t>
      </w:r>
    </w:p>
    <w:p>
      <w:r>
        <w:t xml:space="preserve">hän toivoi salaa näkevänsä rayn, johon oli ihastunut.</w:t>
      </w:r>
    </w:p>
    <w:p>
      <w:r>
        <w:rPr>
          <w:b/>
        </w:rPr>
        <w:t xml:space="preserve">Esimerkki 2.345</w:t>
      </w:r>
    </w:p>
    <w:p>
      <w:r>
        <w:t xml:space="preserve">Alku: Jimmyn vanhemmat lähettivät hänet viime kesänä viikoksi kesäleirille. Loppu: Hän ei malttanut odottaa ensi kesän leiriä.</w:t>
      </w:r>
    </w:p>
    <w:p>
      <w:r>
        <w:rPr>
          <w:b/>
        </w:rPr>
        <w:t xml:space="preserve">Tulos</w:t>
      </w:r>
    </w:p>
    <w:p>
      <w:r>
        <w:t xml:space="preserve">Jimmy teki paljon hauskoja aktiviteetteja.</w:t>
      </w:r>
    </w:p>
    <w:p>
      <w:r>
        <w:rPr>
          <w:b/>
        </w:rPr>
        <w:t xml:space="preserve">Tulos</w:t>
      </w:r>
    </w:p>
    <w:p>
      <w:r>
        <w:t xml:space="preserve">Jimmyllä oli hauskaa leirillä.</w:t>
      </w:r>
    </w:p>
    <w:p>
      <w:r>
        <w:rPr>
          <w:b/>
        </w:rPr>
        <w:t xml:space="preserve">Tulos</w:t>
      </w:r>
    </w:p>
    <w:p>
      <w:r>
        <w:t xml:space="preserve">Jimmy oppii niin monia uusia taitoja ja saa itseluottamusta kykyihinsä käsitellä uusia tilanteita.</w:t>
      </w:r>
    </w:p>
    <w:p>
      <w:r>
        <w:rPr>
          <w:b/>
        </w:rPr>
        <w:t xml:space="preserve">Tulos</w:t>
      </w:r>
    </w:p>
    <w:p>
      <w:r>
        <w:t xml:space="preserve">Jimmy sai uusia ystäviä ja piti hauskaa.</w:t>
      </w:r>
    </w:p>
    <w:p>
      <w:r>
        <w:rPr>
          <w:b/>
        </w:rPr>
        <w:t xml:space="preserve">Tulos</w:t>
      </w:r>
    </w:p>
    <w:p>
      <w:r>
        <w:t xml:space="preserve">Jimmy tapasi monia uusia ystäviä ja piti hauskaa.</w:t>
      </w:r>
    </w:p>
    <w:p>
      <w:r>
        <w:rPr>
          <w:b/>
        </w:rPr>
        <w:t xml:space="preserve">Esimerkki 2.346</w:t>
      </w:r>
    </w:p>
    <w:p>
      <w:r>
        <w:t xml:space="preserve">Alku: Grace on aina uskonut vahvasti siihen, että on tehtävä oikein. Loppu: Seuraavana päivänä Grace kertoo opettajalleen, että hän aikoo pyrkiä presidentiksi.</w:t>
      </w:r>
    </w:p>
    <w:p>
      <w:r>
        <w:rPr>
          <w:b/>
        </w:rPr>
        <w:t xml:space="preserve">Tulos</w:t>
      </w:r>
    </w:p>
    <w:p>
      <w:r>
        <w:t xml:space="preserve">Grace uskoo, että hänestä tulisi hyvä luokan puheenjohtaja.</w:t>
      </w:r>
    </w:p>
    <w:p>
      <w:r>
        <w:rPr>
          <w:b/>
        </w:rPr>
        <w:t xml:space="preserve">Tulos</w:t>
      </w:r>
    </w:p>
    <w:p>
      <w:r>
        <w:t xml:space="preserve">Grace tiesi, että hänen oli pakko juosta ja tehdä muutoksia.</w:t>
      </w:r>
    </w:p>
    <w:p>
      <w:r>
        <w:rPr>
          <w:b/>
        </w:rPr>
        <w:t xml:space="preserve">Tulos</w:t>
      </w:r>
    </w:p>
    <w:p>
      <w:r>
        <w:t xml:space="preserve">Grace voitti opiskelijavaalit loistavalla puheellaan.</w:t>
      </w:r>
    </w:p>
    <w:p>
      <w:r>
        <w:rPr>
          <w:b/>
        </w:rPr>
        <w:t xml:space="preserve">Tulos</w:t>
      </w:r>
    </w:p>
    <w:p>
      <w:r>
        <w:t xml:space="preserve">Grace ei pidä koulun poliittisesta ilmapiiristä.</w:t>
      </w:r>
    </w:p>
    <w:p>
      <w:r>
        <w:rPr>
          <w:b/>
        </w:rPr>
        <w:t xml:space="preserve">Tulos</w:t>
      </w:r>
    </w:p>
    <w:p>
      <w:r>
        <w:t xml:space="preserve">Grace halusi työtä, jossa on paljon vastuuta.</w:t>
      </w:r>
    </w:p>
    <w:p>
      <w:r>
        <w:rPr>
          <w:b/>
        </w:rPr>
        <w:t xml:space="preserve">Esimerkki 2.347</w:t>
      </w:r>
    </w:p>
    <w:p>
      <w:r>
        <w:t xml:space="preserve">Alku: Tänään ostin vaimolleni kukan. Loppu: Kukka tuoksui ihanalta ja olin onnellinen vaimoni kanssa.</w:t>
      </w:r>
    </w:p>
    <w:p>
      <w:r>
        <w:rPr>
          <w:b/>
        </w:rPr>
        <w:t xml:space="preserve">Tulos</w:t>
      </w:r>
    </w:p>
    <w:p>
      <w:r>
        <w:t xml:space="preserve">Se oli upean näköinen kukka.</w:t>
      </w:r>
    </w:p>
    <w:p>
      <w:r>
        <w:rPr>
          <w:b/>
        </w:rPr>
        <w:t xml:space="preserve">Tulos</w:t>
      </w:r>
    </w:p>
    <w:p>
      <w:r>
        <w:t xml:space="preserve">Vaimoni rakasti kukkaa.</w:t>
      </w:r>
    </w:p>
    <w:p>
      <w:r>
        <w:rPr>
          <w:b/>
        </w:rPr>
        <w:t xml:space="preserve">Tulos</w:t>
      </w:r>
    </w:p>
    <w:p>
      <w:r>
        <w:t xml:space="preserve">Vaimoni teki minulle erityisen pihvi-illallisen.</w:t>
      </w:r>
    </w:p>
    <w:p>
      <w:r>
        <w:rPr>
          <w:b/>
        </w:rPr>
        <w:t xml:space="preserve">Tulos</w:t>
      </w:r>
    </w:p>
    <w:p>
      <w:r>
        <w:t xml:space="preserve">Vaimoni laittoi kukan veteen ja kiitti minua lahjasta.</w:t>
      </w:r>
    </w:p>
    <w:p>
      <w:r>
        <w:rPr>
          <w:b/>
        </w:rPr>
        <w:t xml:space="preserve">Tulos</w:t>
      </w:r>
    </w:p>
    <w:p>
      <w:r>
        <w:t xml:space="preserve">vaimoni rakasti uutta kukkaansa.</w:t>
      </w:r>
    </w:p>
    <w:p>
      <w:r>
        <w:rPr>
          <w:b/>
        </w:rPr>
        <w:t xml:space="preserve">Esimerkki 2.348</w:t>
      </w:r>
    </w:p>
    <w:p>
      <w:r>
        <w:t xml:space="preserve">Alku: Rickin piti tehdä raketti tiedeprojektia varten. Loppu: Rick laukaisi korkeammalle ja nopeammin kuin koko luokka!</w:t>
      </w:r>
    </w:p>
    <w:p>
      <w:r>
        <w:rPr>
          <w:b/>
        </w:rPr>
        <w:t xml:space="preserve">Tulos</w:t>
      </w:r>
    </w:p>
    <w:p>
      <w:r>
        <w:t xml:space="preserve">Hän päätti käyttää vain parhaita ainesosia.</w:t>
      </w:r>
    </w:p>
    <w:p>
      <w:r>
        <w:rPr>
          <w:b/>
        </w:rPr>
        <w:t xml:space="preserve">Tulos</w:t>
      </w:r>
    </w:p>
    <w:p>
      <w:r>
        <w:t xml:space="preserve">Rick oppi, että leivinjauheen käyttäminen ruokasoodan sijasta saa raketin laukeamaan korkeammalta.</w:t>
      </w:r>
    </w:p>
    <w:p>
      <w:r>
        <w:rPr>
          <w:b/>
        </w:rPr>
        <w:t xml:space="preserve">Tulos</w:t>
      </w:r>
    </w:p>
    <w:p>
      <w:r>
        <w:t xml:space="preserve">Rick tutki raketteja viikon ajan.</w:t>
      </w:r>
    </w:p>
    <w:p>
      <w:r>
        <w:rPr>
          <w:b/>
        </w:rPr>
        <w:t xml:space="preserve">Tulos</w:t>
      </w:r>
    </w:p>
    <w:p>
      <w:r>
        <w:t xml:space="preserve">Rickin isä auttoi häntä tekemään raketin.</w:t>
      </w:r>
    </w:p>
    <w:p>
      <w:r>
        <w:rPr>
          <w:b/>
        </w:rPr>
        <w:t xml:space="preserve">Esimerkki 2.349</w:t>
      </w:r>
    </w:p>
    <w:p>
      <w:r>
        <w:t xml:space="preserve">Alku: Kävin tänään pyöräilemässä. Loppu: Päädyin putoamaan ja nyrjäytin nilkkani.</w:t>
      </w:r>
    </w:p>
    <w:p>
      <w:r>
        <w:rPr>
          <w:b/>
        </w:rPr>
        <w:t xml:space="preserve">Tulos</w:t>
      </w:r>
    </w:p>
    <w:p>
      <w:r>
        <w:t xml:space="preserve">Ratsastaessani törmäsin kiveen.</w:t>
      </w:r>
    </w:p>
    <w:p>
      <w:r>
        <w:rPr>
          <w:b/>
        </w:rPr>
        <w:t xml:space="preserve">Tulos</w:t>
      </w:r>
    </w:p>
    <w:p>
      <w:r>
        <w:t xml:space="preserve">En ollut pyöräillyt pitkään aikaan.</w:t>
      </w:r>
    </w:p>
    <w:p>
      <w:r>
        <w:rPr>
          <w:b/>
        </w:rPr>
        <w:t xml:space="preserve">Tulos</w:t>
      </w:r>
    </w:p>
    <w:p>
      <w:r>
        <w:t xml:space="preserve">Ajoin mäkeä alas todella nopeasti pyörälläni.</w:t>
      </w:r>
    </w:p>
    <w:p>
      <w:r>
        <w:rPr>
          <w:b/>
        </w:rPr>
        <w:t xml:space="preserve">Tulos</w:t>
      </w:r>
    </w:p>
    <w:p>
      <w:r>
        <w:t xml:space="preserve">En ollut niin kokenut.</w:t>
      </w:r>
    </w:p>
    <w:p>
      <w:r>
        <w:rPr>
          <w:b/>
        </w:rPr>
        <w:t xml:space="preserve">Tulos</w:t>
      </w:r>
    </w:p>
    <w:p>
      <w:r>
        <w:t xml:space="preserve">Ajoin liian lujaa mäkeä alas ja törmäsin oksaan.</w:t>
      </w:r>
    </w:p>
    <w:p>
      <w:r>
        <w:rPr>
          <w:b/>
        </w:rPr>
        <w:t xml:space="preserve">Esimerkki 2.350</w:t>
      </w:r>
    </w:p>
    <w:p>
      <w:r>
        <w:t xml:space="preserve">Alku: Gina ja hänen ystävänsä Tami kävelivät luokkahuoneeseensa. Lopetus: Tami kiusasi Ginaa, kunnes Gina alkoi itkeä.</w:t>
      </w:r>
    </w:p>
    <w:p>
      <w:r>
        <w:rPr>
          <w:b/>
        </w:rPr>
        <w:t xml:space="preserve">Tulos</w:t>
      </w:r>
    </w:p>
    <w:p>
      <w:r>
        <w:t xml:space="preserve">Tami käytti salaisuutta Ginan kiristämiseen.</w:t>
      </w:r>
    </w:p>
    <w:p>
      <w:r>
        <w:rPr>
          <w:b/>
        </w:rPr>
        <w:t xml:space="preserve">Esimerkki 2.351</w:t>
      </w:r>
    </w:p>
    <w:p>
      <w:r>
        <w:t xml:space="preserve">Alku: Tanssiaisten piti olla täydelliset. Loppu: Silloin näin seuralaiseni pussailevan parhaan ystäväni kanssa.</w:t>
      </w:r>
    </w:p>
    <w:p>
      <w:r>
        <w:rPr>
          <w:b/>
        </w:rPr>
        <w:t xml:space="preserve">Tulos</w:t>
      </w:r>
    </w:p>
    <w:p>
      <w:r>
        <w:t xml:space="preserve">Minulla oli treffit siellä.</w:t>
      </w:r>
    </w:p>
    <w:p>
      <w:r>
        <w:rPr>
          <w:b/>
        </w:rPr>
        <w:t xml:space="preserve">Tulos</w:t>
      </w:r>
    </w:p>
    <w:p>
      <w:r>
        <w:t xml:space="preserve">Olin innoissani illasta.</w:t>
      </w:r>
    </w:p>
    <w:p>
      <w:r>
        <w:rPr>
          <w:b/>
        </w:rPr>
        <w:t xml:space="preserve">Tulos</w:t>
      </w:r>
    </w:p>
    <w:p>
      <w:r>
        <w:t xml:space="preserve">Menin tanssilattialle etsimään seuralaisiani.</w:t>
      </w:r>
    </w:p>
    <w:p>
      <w:r>
        <w:rPr>
          <w:b/>
        </w:rPr>
        <w:t xml:space="preserve">Tulos</w:t>
      </w:r>
    </w:p>
    <w:p>
      <w:r>
        <w:t xml:space="preserve">Seuralaiseni harhaili pois tanssin aikana.</w:t>
      </w:r>
    </w:p>
    <w:p>
      <w:r>
        <w:rPr>
          <w:b/>
        </w:rPr>
        <w:t xml:space="preserve">Esimerkki 2.352</w:t>
      </w:r>
    </w:p>
    <w:p>
      <w:r>
        <w:t xml:space="preserve">Alku: Se oli hyvin kylmä yö. Loppu: Becky sai vihdoin lämpimän.</w:t>
      </w:r>
    </w:p>
    <w:p>
      <w:r>
        <w:rPr>
          <w:b/>
        </w:rPr>
        <w:t xml:space="preserve">Tulos</w:t>
      </w:r>
    </w:p>
    <w:p>
      <w:r>
        <w:t xml:space="preserve">Becky laittoi kuumavesipullon peiton alle.</w:t>
      </w:r>
    </w:p>
    <w:p>
      <w:r>
        <w:rPr>
          <w:b/>
        </w:rPr>
        <w:t xml:space="preserve">Tulos</w:t>
      </w:r>
    </w:p>
    <w:p>
      <w:r>
        <w:t xml:space="preserve">Becky tarttui huopaan.</w:t>
      </w:r>
    </w:p>
    <w:p>
      <w:r>
        <w:rPr>
          <w:b/>
        </w:rPr>
        <w:t xml:space="preserve">Tulos</w:t>
      </w:r>
    </w:p>
    <w:p>
      <w:r>
        <w:t xml:space="preserve">Becky nousi ylös ja löysi 3 huopaa.</w:t>
      </w:r>
    </w:p>
    <w:p>
      <w:r>
        <w:rPr>
          <w:b/>
        </w:rPr>
        <w:t xml:space="preserve">Tulos</w:t>
      </w:r>
    </w:p>
    <w:p>
      <w:r>
        <w:t xml:space="preserve">Becky laittoi lämmittimen päälle.</w:t>
      </w:r>
    </w:p>
    <w:p>
      <w:r>
        <w:rPr>
          <w:b/>
        </w:rPr>
        <w:t xml:space="preserve">Esimerkki 2.353</w:t>
      </w:r>
    </w:p>
    <w:p>
      <w:r>
        <w:t xml:space="preserve">Alku: Caran kuusitoista-vuotisjuhlat. Loppu: Cara lähti autolla ajelulle ja kiitti vanhempiaan.</w:t>
      </w:r>
    </w:p>
    <w:p>
      <w:r>
        <w:rPr>
          <w:b/>
        </w:rPr>
        <w:t xml:space="preserve">Tulos</w:t>
      </w:r>
    </w:p>
    <w:p>
      <w:r>
        <w:t xml:space="preserve">Caran vanhemmat hankkivat hänelle auton.</w:t>
      </w:r>
    </w:p>
    <w:p>
      <w:r>
        <w:rPr>
          <w:b/>
        </w:rPr>
        <w:t xml:space="preserve">Tulos</w:t>
      </w:r>
    </w:p>
    <w:p>
      <w:r>
        <w:t xml:space="preserve">Caran vanhemmat ostivat hänelle auton.</w:t>
      </w:r>
    </w:p>
    <w:p>
      <w:r>
        <w:rPr>
          <w:b/>
        </w:rPr>
        <w:t xml:space="preserve">Tulos</w:t>
      </w:r>
    </w:p>
    <w:p>
      <w:r>
        <w:t xml:space="preserve">Carlan vanhemmat hankkivat hänelle uuden auton syntymäpäivälahjaksi.</w:t>
      </w:r>
    </w:p>
    <w:p>
      <w:r>
        <w:rPr>
          <w:b/>
        </w:rPr>
        <w:t xml:space="preserve">Tulos</w:t>
      </w:r>
    </w:p>
    <w:p>
      <w:r>
        <w:t xml:space="preserve">Hänen vanhempansa ostivat hänelle auton, koska he olivat ylpeitä Carasta.</w:t>
      </w:r>
    </w:p>
    <w:p>
      <w:r>
        <w:rPr>
          <w:b/>
        </w:rPr>
        <w:t xml:space="preserve">Tulos</w:t>
      </w:r>
    </w:p>
    <w:p>
      <w:r>
        <w:t xml:space="preserve">Hänen vanhempansa ostivat hänelle söpön käytetyn auton.</w:t>
      </w:r>
    </w:p>
    <w:p>
      <w:r>
        <w:rPr>
          <w:b/>
        </w:rPr>
        <w:t xml:space="preserve">Esimerkki 2.354</w:t>
      </w:r>
    </w:p>
    <w:p>
      <w:r>
        <w:t xml:space="preserve">Alku: Jack meni ensimmäiseen lukiopäiväänsä. Loppu: Sairaanhoitaja antoi hänelle lappusen kotiin.</w:t>
      </w:r>
    </w:p>
    <w:p>
      <w:r>
        <w:rPr>
          <w:b/>
        </w:rPr>
        <w:t xml:space="preserve">Tulos</w:t>
      </w:r>
    </w:p>
    <w:p>
      <w:r>
        <w:t xml:space="preserve">Hän sairastui oppitunnilla, ja hänet lähetettiin sairaanhoitajan vastaanotolle.</w:t>
      </w:r>
    </w:p>
    <w:p>
      <w:r>
        <w:rPr>
          <w:b/>
        </w:rPr>
        <w:t xml:space="preserve">Tulos</w:t>
      </w:r>
    </w:p>
    <w:p>
      <w:r>
        <w:t xml:space="preserve">Jack , lähetettiin sairaanhoitajalle sairastuttuaan.</w:t>
      </w:r>
    </w:p>
    <w:p>
      <w:r>
        <w:rPr>
          <w:b/>
        </w:rPr>
        <w:t xml:space="preserve">Tulos</w:t>
      </w:r>
    </w:p>
    <w:p>
      <w:r>
        <w:t xml:space="preserve">Jack tunsi itsensä sairaaksi ja meni sairaanhoitajan vastaanotolle.</w:t>
      </w:r>
    </w:p>
    <w:p>
      <w:r>
        <w:rPr>
          <w:b/>
        </w:rPr>
        <w:t xml:space="preserve">Tulos</w:t>
      </w:r>
    </w:p>
    <w:p>
      <w:r>
        <w:t xml:space="preserve">Jack tajusi, että hänellä oli kuumetta.</w:t>
      </w:r>
    </w:p>
    <w:p>
      <w:r>
        <w:rPr>
          <w:b/>
        </w:rPr>
        <w:t xml:space="preserve">Tulos</w:t>
      </w:r>
    </w:p>
    <w:p>
      <w:r>
        <w:t xml:space="preserve">Häntä lyötiin kasvoihin kiusaajan toimesta.</w:t>
      </w:r>
    </w:p>
    <w:p>
      <w:r>
        <w:rPr>
          <w:b/>
        </w:rPr>
        <w:t xml:space="preserve">Esimerkki 2.355</w:t>
      </w:r>
    </w:p>
    <w:p>
      <w:r>
        <w:t xml:space="preserve">Alku: Käytin exceliä. Loppu: Käytin pivot-taulukkoa ja se toimi loistavasti!</w:t>
      </w:r>
    </w:p>
    <w:p>
      <w:r>
        <w:rPr>
          <w:b/>
        </w:rPr>
        <w:t xml:space="preserve">Tulos</w:t>
      </w:r>
    </w:p>
    <w:p>
      <w:r>
        <w:t xml:space="preserve">Minun oli kuitenkin laadittava päivittäinen raportti joka aamu.</w:t>
      </w:r>
    </w:p>
    <w:p>
      <w:r>
        <w:rPr>
          <w:b/>
        </w:rPr>
        <w:t xml:space="preserve">Tulos</w:t>
      </w:r>
    </w:p>
    <w:p>
      <w:r>
        <w:t xml:space="preserve">Tarvitsin uuden tavan tukea tietokonettani.</w:t>
      </w:r>
    </w:p>
    <w:p>
      <w:r>
        <w:rPr>
          <w:b/>
        </w:rPr>
        <w:t xml:space="preserve">Tulos</w:t>
      </w:r>
    </w:p>
    <w:p>
      <w:r>
        <w:t xml:space="preserve">Opin paljon Excelistä.</w:t>
      </w:r>
    </w:p>
    <w:p>
      <w:r>
        <w:rPr>
          <w:b/>
        </w:rPr>
        <w:t xml:space="preserve">Tulos</w:t>
      </w:r>
    </w:p>
    <w:p>
      <w:r>
        <w:t xml:space="preserve">Olin oppimassa Excelin toimintoja.</w:t>
      </w:r>
    </w:p>
    <w:p>
      <w:r>
        <w:rPr>
          <w:b/>
        </w:rPr>
        <w:t xml:space="preserve">Tulos</w:t>
      </w:r>
    </w:p>
    <w:p>
      <w:r>
        <w:t xml:space="preserve">Sekoitin eri laskentataulukoista saatuja tietoja.</w:t>
      </w:r>
    </w:p>
    <w:p>
      <w:r>
        <w:rPr>
          <w:b/>
        </w:rPr>
        <w:t xml:space="preserve">Esimerkki 2.356</w:t>
      </w:r>
    </w:p>
    <w:p>
      <w:r>
        <w:t xml:space="preserve">Alku: Pat istui työpöydän ääreen kirjoittamaan sähköpostia. Loppu: Pat haki varastosta toisen näppäimistön käytettäväksi päivän aikana.</w:t>
      </w:r>
    </w:p>
    <w:p>
      <w:r>
        <w:rPr>
          <w:b/>
        </w:rPr>
        <w:t xml:space="preserve">Tulos</w:t>
      </w:r>
    </w:p>
    <w:p>
      <w:r>
        <w:t xml:space="preserve">Pat ei saanut näppäimistöä toimimaan kunnolla.</w:t>
      </w:r>
    </w:p>
    <w:p>
      <w:r>
        <w:rPr>
          <w:b/>
        </w:rPr>
        <w:t xml:space="preserve">Tulos</w:t>
      </w:r>
    </w:p>
    <w:p>
      <w:r>
        <w:t xml:space="preserve">Pat huomasi, että hänen näppäimistönsä ei toiminut.</w:t>
      </w:r>
    </w:p>
    <w:p>
      <w:r>
        <w:rPr>
          <w:b/>
        </w:rPr>
        <w:t xml:space="preserve">Tulos</w:t>
      </w:r>
    </w:p>
    <w:p>
      <w:r>
        <w:t xml:space="preserve">Patin näppäimistö ei toiminut.</w:t>
      </w:r>
    </w:p>
    <w:p>
      <w:r>
        <w:rPr>
          <w:b/>
        </w:rPr>
        <w:t xml:space="preserve">Esimerkki 2.357</w:t>
      </w:r>
    </w:p>
    <w:p>
      <w:r>
        <w:t xml:space="preserve">Alku: Joey joutui valitsemaan hengailun ja työvuoron välillä. Loppu: Hän sanoi pomolleen olevansa siellä vartin päästä.</w:t>
      </w:r>
    </w:p>
    <w:p>
      <w:r>
        <w:rPr>
          <w:b/>
        </w:rPr>
        <w:t xml:space="preserve">Tulos</w:t>
      </w:r>
    </w:p>
    <w:p>
      <w:r>
        <w:t xml:space="preserve">Hän tarvitsi rahaa, joten hän päätti mennä töihin.</w:t>
      </w:r>
    </w:p>
    <w:p>
      <w:r>
        <w:rPr>
          <w:b/>
        </w:rPr>
        <w:t xml:space="preserve">Tulos</w:t>
      </w:r>
    </w:p>
    <w:p>
      <w:r>
        <w:t xml:space="preserve">Joe päätti hengailla ja soitti pomolleen soittaakseen. Hänen pomonsa sanoi, että jos hän ei tulisi sisään, hän saisi potkut.</w:t>
      </w:r>
    </w:p>
    <w:p>
      <w:r>
        <w:rPr>
          <w:b/>
        </w:rPr>
        <w:t xml:space="preserve">Tulos</w:t>
      </w:r>
    </w:p>
    <w:p>
      <w:r>
        <w:t xml:space="preserve">Joey päätti, että hän todella tarvitsee rahaa.</w:t>
      </w:r>
    </w:p>
    <w:p>
      <w:r>
        <w:rPr>
          <w:b/>
        </w:rPr>
        <w:t xml:space="preserve">Tulos</w:t>
      </w:r>
    </w:p>
    <w:p>
      <w:r>
        <w:t xml:space="preserve">Joey yritti säästää rahaa auton ostoon.</w:t>
      </w:r>
    </w:p>
    <w:p>
      <w:r>
        <w:rPr>
          <w:b/>
        </w:rPr>
        <w:t xml:space="preserve">Esimerkki 2.358</w:t>
      </w:r>
    </w:p>
    <w:p>
      <w:r>
        <w:t xml:space="preserve">Alku: Sarah oli kirkon retkellä luistelemassa. Loppu: Yhtäkkiä hän liukastui ja putosi jäälle.</w:t>
      </w:r>
    </w:p>
    <w:p>
      <w:r>
        <w:rPr>
          <w:b/>
        </w:rPr>
        <w:t xml:space="preserve">Tulos</w:t>
      </w:r>
    </w:p>
    <w:p>
      <w:r>
        <w:t xml:space="preserve">Sarah päätti ajaa kilpaa yhden ystävänsä kanssa.</w:t>
      </w:r>
    </w:p>
    <w:p>
      <w:r>
        <w:rPr>
          <w:b/>
        </w:rPr>
        <w:t xml:space="preserve">Tulos</w:t>
      </w:r>
    </w:p>
    <w:p>
      <w:r>
        <w:t xml:space="preserve">Sarah vilkaisi söpöä miestä kaukalossa.</w:t>
      </w:r>
    </w:p>
    <w:p>
      <w:r>
        <w:rPr>
          <w:b/>
        </w:rPr>
        <w:t xml:space="preserve">Tulos</w:t>
      </w:r>
    </w:p>
    <w:p>
      <w:r>
        <w:t xml:space="preserve">Sarah ei ollut koskaan aiemmin luistellut.</w:t>
      </w:r>
    </w:p>
    <w:p>
      <w:r>
        <w:rPr>
          <w:b/>
        </w:rPr>
        <w:t xml:space="preserve">Tulos</w:t>
      </w:r>
    </w:p>
    <w:p>
      <w:r>
        <w:t xml:space="preserve">Sarah yritti esiintyä.</w:t>
      </w:r>
    </w:p>
    <w:p>
      <w:r>
        <w:rPr>
          <w:b/>
        </w:rPr>
        <w:t xml:space="preserve">Esimerkki 2.359</w:t>
      </w:r>
    </w:p>
    <w:p>
      <w:r>
        <w:t xml:space="preserve">Alku: Ed oli ollut työssään vuoden. Loppu: Hän otti viikon vapaata ja jäi kotiin rentoutumaan!</w:t>
      </w:r>
    </w:p>
    <w:p>
      <w:r>
        <w:rPr>
          <w:b/>
        </w:rPr>
        <w:t xml:space="preserve">Tulos</w:t>
      </w:r>
    </w:p>
    <w:p>
      <w:r>
        <w:t xml:space="preserve">Ed sai viikon lomaa.</w:t>
      </w:r>
    </w:p>
    <w:p>
      <w:r>
        <w:rPr>
          <w:b/>
        </w:rPr>
        <w:t xml:space="preserve">Tulos</w:t>
      </w:r>
    </w:p>
    <w:p>
      <w:r>
        <w:t xml:space="preserve">Ed lähti vihdoin lomalle.</w:t>
      </w:r>
    </w:p>
    <w:p>
      <w:r>
        <w:rPr>
          <w:b/>
        </w:rPr>
        <w:t xml:space="preserve">Tulos</w:t>
      </w:r>
    </w:p>
    <w:p>
      <w:r>
        <w:t xml:space="preserve">Edin pomo sanoi, että hän oli ansainnut viikon loman.</w:t>
      </w:r>
    </w:p>
    <w:p>
      <w:r>
        <w:rPr>
          <w:b/>
        </w:rPr>
        <w:t xml:space="preserve">Tulos</w:t>
      </w:r>
    </w:p>
    <w:p>
      <w:r>
        <w:t xml:space="preserve">Edin pomo käski hänen varata viikon lomansa.</w:t>
      </w:r>
    </w:p>
    <w:p>
      <w:r>
        <w:rPr>
          <w:b/>
        </w:rPr>
        <w:t xml:space="preserve">Esimerkki 2.360</w:t>
      </w:r>
    </w:p>
    <w:p>
      <w:r>
        <w:t xml:space="preserve">Alku: Benin vanhemmat eivät luottaneet hänen ystäväänsä Russiin. Loppu: Benistä tuntui pahalta, kun hänen vanhempansa uskoivat häntä heti.</w:t>
      </w:r>
    </w:p>
    <w:p>
      <w:r>
        <w:rPr>
          <w:b/>
        </w:rPr>
        <w:t xml:space="preserve">Tulos</w:t>
      </w:r>
    </w:p>
    <w:p>
      <w:r>
        <w:t xml:space="preserve">Ben valehteli vanhemmilleen ja sanoi Russin rikkoneen lampun.</w:t>
      </w:r>
    </w:p>
    <w:p>
      <w:r>
        <w:rPr>
          <w:b/>
        </w:rPr>
        <w:t xml:space="preserve">Tulos</w:t>
      </w:r>
    </w:p>
    <w:p>
      <w:r>
        <w:t xml:space="preserve">Ben kertoi vanhemmilleen, että Russ oli hyvä tyyppi.</w:t>
      </w:r>
    </w:p>
    <w:p>
      <w:r>
        <w:rPr>
          <w:b/>
        </w:rPr>
        <w:t xml:space="preserve">Tulos</w:t>
      </w:r>
    </w:p>
    <w:p>
      <w:r>
        <w:t xml:space="preserve">Ben sanoi Russin olevan hyvä tyyppi, vaikka se ei ollut totta.</w:t>
      </w:r>
    </w:p>
    <w:p>
      <w:r>
        <w:rPr>
          <w:b/>
        </w:rPr>
        <w:t xml:space="preserve">Esimerkki 2.361</w:t>
      </w:r>
    </w:p>
    <w:p>
      <w:r>
        <w:t xml:space="preserve">Alku: Kissanpentu kiipesi korkealle puuhun. Loppu: Palomies kiipesi tikkaita ylös ja pelasti kissanpennun.</w:t>
      </w:r>
    </w:p>
    <w:p>
      <w:r>
        <w:rPr>
          <w:b/>
        </w:rPr>
        <w:t xml:space="preserve">Tulos</w:t>
      </w:r>
    </w:p>
    <w:p>
      <w:r>
        <w:t xml:space="preserve">Naapurit näkivät kissanpennun ja soittivat palokunnalle.</w:t>
      </w:r>
    </w:p>
    <w:p>
      <w:r>
        <w:rPr>
          <w:b/>
        </w:rPr>
        <w:t xml:space="preserve">Tulos</w:t>
      </w:r>
    </w:p>
    <w:p>
      <w:r>
        <w:t xml:space="preserve">Palokunta tuli paikalle, kun kissanpentu jäi jumiin.</w:t>
      </w:r>
    </w:p>
    <w:p>
      <w:r>
        <w:rPr>
          <w:b/>
        </w:rPr>
        <w:t xml:space="preserve">Tulos</w:t>
      </w:r>
    </w:p>
    <w:p>
      <w:r>
        <w:t xml:space="preserve">Kissanpentu ei osannut tulla alas.</w:t>
      </w:r>
    </w:p>
    <w:p>
      <w:r>
        <w:rPr>
          <w:b/>
        </w:rPr>
        <w:t xml:space="preserve">Esimerkki 2.362</w:t>
      </w:r>
    </w:p>
    <w:p>
      <w:r>
        <w:t xml:space="preserve">Alku: Michael oli rakastunut Cindyyn. Loppu: Michael melkein pyörtyi sen seurauksena.</w:t>
      </w:r>
    </w:p>
    <w:p>
      <w:r>
        <w:rPr>
          <w:b/>
        </w:rPr>
        <w:t xml:space="preserve">Tulos</w:t>
      </w:r>
    </w:p>
    <w:p>
      <w:r>
        <w:t xml:space="preserve">Cindy tuli Michaelin luo ja pyysi häntä ulos.</w:t>
      </w:r>
    </w:p>
    <w:p>
      <w:r>
        <w:rPr>
          <w:b/>
        </w:rPr>
        <w:t xml:space="preserve">Tulos</w:t>
      </w:r>
    </w:p>
    <w:p>
      <w:r>
        <w:t xml:space="preserve">Cindy kosi Michaelia.</w:t>
      </w:r>
    </w:p>
    <w:p>
      <w:r>
        <w:rPr>
          <w:b/>
        </w:rPr>
        <w:t xml:space="preserve">Tulos</w:t>
      </w:r>
    </w:p>
    <w:p>
      <w:r>
        <w:t xml:space="preserve">Cindy kertoi Michaelille olevansa raskaana hänen parhaan ystävänsä lapselle.</w:t>
      </w:r>
    </w:p>
    <w:p>
      <w:r>
        <w:rPr>
          <w:b/>
        </w:rPr>
        <w:t xml:space="preserve">Tulos</w:t>
      </w:r>
    </w:p>
    <w:p>
      <w:r>
        <w:t xml:space="preserve">Hän pyysi miestä vaimokseen.</w:t>
      </w:r>
    </w:p>
    <w:p>
      <w:r>
        <w:rPr>
          <w:b/>
        </w:rPr>
        <w:t xml:space="preserve">Tulos</w:t>
      </w:r>
    </w:p>
    <w:p>
      <w:r>
        <w:t xml:space="preserve">Myös Cindy oli rakastunut Michaeliin.</w:t>
      </w:r>
    </w:p>
    <w:p>
      <w:r>
        <w:rPr>
          <w:b/>
        </w:rPr>
        <w:t xml:space="preserve">Esimerkki 2.363</w:t>
      </w:r>
    </w:p>
    <w:p>
      <w:r>
        <w:t xml:space="preserve">Alku: Beth käytti kouluun lempifarkkujaan, jotka olivat haalistuneet. Loppu: Bethin piti mennä kotiin vaihtamaan vaatteet.</w:t>
      </w:r>
    </w:p>
    <w:p>
      <w:r>
        <w:rPr>
          <w:b/>
        </w:rPr>
        <w:t xml:space="preserve">Tulos</w:t>
      </w:r>
    </w:p>
    <w:p>
      <w:r>
        <w:t xml:space="preserve">Beth kaatoi juomia farkuilleen.</w:t>
      </w:r>
    </w:p>
    <w:p>
      <w:r>
        <w:rPr>
          <w:b/>
        </w:rPr>
        <w:t xml:space="preserve">Tulos</w:t>
      </w:r>
    </w:p>
    <w:p>
      <w:r>
        <w:t xml:space="preserve">Beth läikytti kahvia farkuilleen.</w:t>
      </w:r>
    </w:p>
    <w:p>
      <w:r>
        <w:rPr>
          <w:b/>
        </w:rPr>
        <w:t xml:space="preserve">Tulos</w:t>
      </w:r>
    </w:p>
    <w:p>
      <w:r>
        <w:t xml:space="preserve">Bethin rehtori kielsi häntä käyttämästä niitä.</w:t>
      </w:r>
    </w:p>
    <w:p>
      <w:r>
        <w:rPr>
          <w:b/>
        </w:rPr>
        <w:t xml:space="preserve">Esimerkki 2.364</w:t>
      </w:r>
    </w:p>
    <w:p>
      <w:r>
        <w:t xml:space="preserve">Alku: Samin vanhemmat olivat viikonloppuna poissa. Loppu: Sam oli todellisissa vaikeuksissa.</w:t>
      </w:r>
    </w:p>
    <w:p>
      <w:r>
        <w:rPr>
          <w:b/>
        </w:rPr>
        <w:t xml:space="preserve">Tulos</w:t>
      </w:r>
    </w:p>
    <w:p>
      <w:r>
        <w:t xml:space="preserve">Sam järjesti juhlat heidän kotonaan.</w:t>
      </w:r>
    </w:p>
    <w:p>
      <w:r>
        <w:rPr>
          <w:b/>
        </w:rPr>
        <w:t xml:space="preserve">Tulos</w:t>
      </w:r>
    </w:p>
    <w:p>
      <w:r>
        <w:t xml:space="preserve">Sam järjesti juhlat ja tuhosi talon.</w:t>
      </w:r>
    </w:p>
    <w:p>
      <w:r>
        <w:rPr>
          <w:b/>
        </w:rPr>
        <w:t xml:space="preserve">Esimerkki 2.365</w:t>
      </w:r>
    </w:p>
    <w:p>
      <w:r>
        <w:t xml:space="preserve">Alku: Silmälääkärini suositteli näitä silmälaseja, jotka maksavat vain 50 dollaria. Loppu: Lääkäri päätyi etsimään parempaa vaihtoehtoa.</w:t>
      </w:r>
    </w:p>
    <w:p>
      <w:r>
        <w:rPr>
          <w:b/>
        </w:rPr>
        <w:t xml:space="preserve">Tulos</w:t>
      </w:r>
    </w:p>
    <w:p>
      <w:r>
        <w:t xml:space="preserve">50 dollaria oli minulle liian kallista.</w:t>
      </w:r>
    </w:p>
    <w:p>
      <w:r>
        <w:rPr>
          <w:b/>
        </w:rPr>
        <w:t xml:space="preserve">Tulos</w:t>
      </w:r>
    </w:p>
    <w:p>
      <w:r>
        <w:t xml:space="preserve">Huomasimme, että ne hajosivat muutaman viikon kuluttua.</w:t>
      </w:r>
    </w:p>
    <w:p>
      <w:r>
        <w:rPr>
          <w:b/>
        </w:rPr>
        <w:t xml:space="preserve">Esimerkki 2.366</w:t>
      </w:r>
    </w:p>
    <w:p>
      <w:r>
        <w:t xml:space="preserve">Alku: Bruce on Kaliforniassa asuva elokuvantekijä. Loppu: Bruce teki muutokset ja on nyt valmis julkaisemaan sen julkisesti.</w:t>
      </w:r>
    </w:p>
    <w:p>
      <w:r>
        <w:rPr>
          <w:b/>
        </w:rPr>
        <w:t xml:space="preserve">Tulos</w:t>
      </w:r>
    </w:p>
    <w:p>
      <w:r>
        <w:t xml:space="preserve">Brucen piti editoida pitkä elokuva.</w:t>
      </w:r>
    </w:p>
    <w:p>
      <w:r>
        <w:rPr>
          <w:b/>
        </w:rPr>
        <w:t xml:space="preserve">Tulos</w:t>
      </w:r>
    </w:p>
    <w:p>
      <w:r>
        <w:t xml:space="preserve">Brucen käskettiin tehdä leikkauksia uuteen elokuvaansa.</w:t>
      </w:r>
    </w:p>
    <w:p>
      <w:r>
        <w:rPr>
          <w:b/>
        </w:rPr>
        <w:t xml:space="preserve">Tulos</w:t>
      </w:r>
    </w:p>
    <w:p>
      <w:r>
        <w:t xml:space="preserve">Bruce kuvasi hiljattain elokuvaa.</w:t>
      </w:r>
    </w:p>
    <w:p>
      <w:r>
        <w:rPr>
          <w:b/>
        </w:rPr>
        <w:t xml:space="preserve">Tulos</w:t>
      </w:r>
    </w:p>
    <w:p>
      <w:r>
        <w:t xml:space="preserve">Brucen elokuvassa oli muutamia virheitä.</w:t>
      </w:r>
    </w:p>
    <w:p>
      <w:r>
        <w:rPr>
          <w:b/>
        </w:rPr>
        <w:t xml:space="preserve">Tulos</w:t>
      </w:r>
    </w:p>
    <w:p>
      <w:r>
        <w:t xml:space="preserve">Hän teki elokuvan, jonka leikkauksen hän juuri sai valmiiksi.</w:t>
      </w:r>
    </w:p>
    <w:p>
      <w:r>
        <w:rPr>
          <w:b/>
        </w:rPr>
        <w:t xml:space="preserve">Esimerkki 2.367</w:t>
      </w:r>
    </w:p>
    <w:p>
      <w:r>
        <w:t xml:space="preserve">Alku: Arsenal oli Gregin suosikki jalkapallojoukkue. Loppu: Greg katsoi seuraavan pelin toivoen parasta.</w:t>
      </w:r>
    </w:p>
    <w:p>
      <w:r>
        <w:rPr>
          <w:b/>
        </w:rPr>
        <w:t xml:space="preserve">Tulos</w:t>
      </w:r>
    </w:p>
    <w:p>
      <w:r>
        <w:t xml:space="preserve">Arsenal voitti niukasti ja eteni finaaliin.</w:t>
      </w:r>
    </w:p>
    <w:p>
      <w:r>
        <w:rPr>
          <w:b/>
        </w:rPr>
        <w:t xml:space="preserve">Tulos</w:t>
      </w:r>
    </w:p>
    <w:p>
      <w:r>
        <w:t xml:space="preserve">Arsenal hävisi jalkapallo-ottelun tuona lauantaina.</w:t>
      </w:r>
    </w:p>
    <w:p>
      <w:r>
        <w:rPr>
          <w:b/>
        </w:rPr>
        <w:t xml:space="preserve">Tulos</w:t>
      </w:r>
    </w:p>
    <w:p>
      <w:r>
        <w:t xml:space="preserve">Pudotuspelien aikana keskeinen pelinrakentaja loukkaantui.</w:t>
      </w:r>
    </w:p>
    <w:p>
      <w:r>
        <w:rPr>
          <w:b/>
        </w:rPr>
        <w:t xml:space="preserve">Tulos</w:t>
      </w:r>
    </w:p>
    <w:p>
      <w:r>
        <w:t xml:space="preserve">Gregin serkku pääsi vihdoin joukkueeseen ja pelaisi pian.</w:t>
      </w:r>
    </w:p>
    <w:p>
      <w:r>
        <w:rPr>
          <w:b/>
        </w:rPr>
        <w:t xml:space="preserve">Tulos</w:t>
      </w:r>
    </w:p>
    <w:p>
      <w:r>
        <w:t xml:space="preserve">Nykyinen peli ei näyttänyt kovin hyvältä.</w:t>
      </w:r>
    </w:p>
    <w:p>
      <w:r>
        <w:rPr>
          <w:b/>
        </w:rPr>
        <w:t xml:space="preserve">Esimerkki 2.368</w:t>
      </w:r>
    </w:p>
    <w:p>
      <w:r>
        <w:t xml:space="preserve">Alku: Rodney oli saanut ystävälleen hienon joululahjan. Loppu: Se oli uusi pörröinen villapaita, ja hän rakasti sitä!</w:t>
      </w:r>
    </w:p>
    <w:p>
      <w:r>
        <w:rPr>
          <w:b/>
        </w:rPr>
        <w:t xml:space="preserve">Tulos</w:t>
      </w:r>
    </w:p>
    <w:p>
      <w:r>
        <w:t xml:space="preserve">Rodney kysyi ystävältään, mistä hänen ystävänsä pitäisi eniten.</w:t>
      </w:r>
    </w:p>
    <w:p>
      <w:r>
        <w:rPr>
          <w:b/>
        </w:rPr>
        <w:t xml:space="preserve">Tulos</w:t>
      </w:r>
    </w:p>
    <w:p>
      <w:r>
        <w:t xml:space="preserve">Hän avasi lahjan joulupäivänä.</w:t>
      </w:r>
    </w:p>
    <w:p>
      <w:r>
        <w:rPr>
          <w:b/>
        </w:rPr>
        <w:t xml:space="preserve">Tulos</w:t>
      </w:r>
    </w:p>
    <w:p>
      <w:r>
        <w:t xml:space="preserve">Rodney tiesi, että hänen ystävänsä tarvitsi vaatteita.</w:t>
      </w:r>
    </w:p>
    <w:p>
      <w:r>
        <w:rPr>
          <w:b/>
        </w:rPr>
        <w:t xml:space="preserve">Tulos</w:t>
      </w:r>
    </w:p>
    <w:p>
      <w:r>
        <w:t xml:space="preserve">Rodney kääri lahjan kauniiseen käärepaperiin.</w:t>
      </w:r>
    </w:p>
    <w:p>
      <w:r>
        <w:rPr>
          <w:b/>
        </w:rPr>
        <w:t xml:space="preserve">Tulos</w:t>
      </w:r>
    </w:p>
    <w:p>
      <w:r>
        <w:t xml:space="preserve">Rodneyn ystävä oli innoissaan avatessaan lahjan.</w:t>
      </w:r>
    </w:p>
    <w:p>
      <w:r>
        <w:rPr>
          <w:b/>
        </w:rPr>
        <w:t xml:space="preserve">Esimerkki 2.369</w:t>
      </w:r>
    </w:p>
    <w:p>
      <w:r>
        <w:t xml:space="preserve">Alku: Ralph ja hänen vaimonsa ajoivat yöllä moottoritietä pitkin. Loppu: He näkivät, että poliisi oli saanut pahiksen kiinni!</w:t>
      </w:r>
    </w:p>
    <w:p>
      <w:r>
        <w:rPr>
          <w:b/>
        </w:rPr>
        <w:t xml:space="preserve">Tulos</w:t>
      </w:r>
    </w:p>
    <w:p>
      <w:r>
        <w:t xml:space="preserve">Auto törmäsi heihin, mutta ajoi pois, joten Ralphin vaimo soitti nopeasti poliisille.</w:t>
      </w:r>
    </w:p>
    <w:p>
      <w:r>
        <w:rPr>
          <w:b/>
        </w:rPr>
        <w:t xml:space="preserve">Tulos</w:t>
      </w:r>
    </w:p>
    <w:p>
      <w:r>
        <w:t xml:space="preserve">Ralphin ohi ajoi auto, jonka nopeus oli vähintään 80 mailia tunnissa.</w:t>
      </w:r>
    </w:p>
    <w:p>
      <w:r>
        <w:rPr>
          <w:b/>
        </w:rPr>
        <w:t xml:space="preserve">Tulos</w:t>
      </w:r>
    </w:p>
    <w:p>
      <w:r>
        <w:t xml:space="preserve">Auto ajaa Ralfin ohi tiellä.</w:t>
      </w:r>
    </w:p>
    <w:p>
      <w:r>
        <w:rPr>
          <w:b/>
        </w:rPr>
        <w:t xml:space="preserve">Tulos</w:t>
      </w:r>
    </w:p>
    <w:p>
      <w:r>
        <w:t xml:space="preserve">Joku pysäytti heidät ja varasti heidän autonsa. Heidän oli kuljettava jalan.</w:t>
      </w:r>
    </w:p>
    <w:p>
      <w:r>
        <w:rPr>
          <w:b/>
        </w:rPr>
        <w:t xml:space="preserve">Tulos</w:t>
      </w:r>
    </w:p>
    <w:p>
      <w:r>
        <w:t xml:space="preserve">Ralph näki miehen ampuvan aseella toista autoa.</w:t>
      </w:r>
    </w:p>
    <w:p>
      <w:r>
        <w:rPr>
          <w:b/>
        </w:rPr>
        <w:t xml:space="preserve">Esimerkki 2.370</w:t>
      </w:r>
    </w:p>
    <w:p>
      <w:r>
        <w:t xml:space="preserve">Alku: Henryn äidillä oli hyvin hieno maljakko. Loppu: Henryn äiti pakotti hänet tekemään ylimääräisiä kotitöitä viikon ajan.</w:t>
      </w:r>
    </w:p>
    <w:p>
      <w:r>
        <w:rPr>
          <w:b/>
        </w:rPr>
        <w:t xml:space="preserve">Tulos</w:t>
      </w:r>
    </w:p>
    <w:p>
      <w:r>
        <w:t xml:space="preserve">Henry rikkoi maljakon.</w:t>
      </w:r>
    </w:p>
    <w:p>
      <w:r>
        <w:rPr>
          <w:b/>
        </w:rPr>
        <w:t xml:space="preserve">Tulos</w:t>
      </w:r>
    </w:p>
    <w:p>
      <w:r>
        <w:t xml:space="preserve">Henry laittoi maljakkoon leikattuja ruusuja äitinsä puutarhasta.</w:t>
      </w:r>
    </w:p>
    <w:p>
      <w:r>
        <w:rPr>
          <w:b/>
        </w:rPr>
        <w:t xml:space="preserve">Tulos</w:t>
      </w:r>
    </w:p>
    <w:p>
      <w:r>
        <w:t xml:space="preserve">Henry pomputteli palloa talossa ja rikkoi vahingossa maljakon.</w:t>
      </w:r>
    </w:p>
    <w:p>
      <w:r>
        <w:rPr>
          <w:b/>
        </w:rPr>
        <w:t xml:space="preserve">Esimerkki 2.371</w:t>
      </w:r>
    </w:p>
    <w:p>
      <w:r>
        <w:t xml:space="preserve">Alku: Koira oli nälkäinen. Loppu: Koira meni ottamaan päiväunet odottaessaan omistajansa kotiinpaluuta.</w:t>
      </w:r>
    </w:p>
    <w:p>
      <w:r>
        <w:rPr>
          <w:b/>
        </w:rPr>
        <w:t xml:space="preserve">Tulos</w:t>
      </w:r>
    </w:p>
    <w:p>
      <w:r>
        <w:t xml:space="preserve">ketään ei ollut kotona, ja sen ruoka-astia oli tyhjä.</w:t>
      </w:r>
    </w:p>
    <w:p>
      <w:r>
        <w:rPr>
          <w:b/>
        </w:rPr>
        <w:t xml:space="preserve">Tulos</w:t>
      </w:r>
    </w:p>
    <w:p>
      <w:r>
        <w:t xml:space="preserve">Koira tarvitsi omistajansa kotiin ruokkimaan sen.</w:t>
      </w:r>
    </w:p>
    <w:p>
      <w:r>
        <w:rPr>
          <w:b/>
        </w:rPr>
        <w:t xml:space="preserve">Tulos</w:t>
      </w:r>
    </w:p>
    <w:p>
      <w:r>
        <w:t xml:space="preserve">Koira meni keittiöön ja söi ruokaa koiran kulhosta.</w:t>
      </w:r>
    </w:p>
    <w:p>
      <w:r>
        <w:rPr>
          <w:b/>
        </w:rPr>
        <w:t xml:space="preserve">Tulos</w:t>
      </w:r>
    </w:p>
    <w:p>
      <w:r>
        <w:t xml:space="preserve">Hänen kulhonsa oli tyhjä.</w:t>
      </w:r>
    </w:p>
    <w:p>
      <w:r>
        <w:rPr>
          <w:b/>
        </w:rPr>
        <w:t xml:space="preserve">Esimerkki 2.372</w:t>
      </w:r>
    </w:p>
    <w:p>
      <w:r>
        <w:t xml:space="preserve">Alku: Gina oli kävelemässä CVS:ään kotinsa lähellä. Loppu: Gina astui varovasti ja jatkoi matkaa kohti CVS:ää.</w:t>
      </w:r>
    </w:p>
    <w:p>
      <w:r>
        <w:rPr>
          <w:b/>
        </w:rPr>
        <w:t xml:space="preserve">Tulos</w:t>
      </w:r>
    </w:p>
    <w:p>
      <w:r>
        <w:t xml:space="preserve">Gina törmäsi maassa olevaan jäälohkareeseen.</w:t>
      </w:r>
    </w:p>
    <w:p>
      <w:r>
        <w:rPr>
          <w:b/>
        </w:rPr>
        <w:t xml:space="preserve">Tulos</w:t>
      </w:r>
    </w:p>
    <w:p>
      <w:r>
        <w:t xml:space="preserve">Gina törmäsi suureen kuoppaan kadulla.</w:t>
      </w:r>
    </w:p>
    <w:p>
      <w:r>
        <w:rPr>
          <w:b/>
        </w:rPr>
        <w:t xml:space="preserve">Tulos</w:t>
      </w:r>
    </w:p>
    <w:p>
      <w:r>
        <w:t xml:space="preserve">Gina huomasi jalkakäytävällä lasinsiruja.</w:t>
      </w:r>
    </w:p>
    <w:p>
      <w:r>
        <w:rPr>
          <w:b/>
        </w:rPr>
        <w:t xml:space="preserve">Tulos</w:t>
      </w:r>
    </w:p>
    <w:p>
      <w:r>
        <w:t xml:space="preserve">Ginan oli ylitettävä vilkasliikenteinen katu päästäkseen CVS:lle.</w:t>
      </w:r>
    </w:p>
    <w:p>
      <w:r>
        <w:rPr>
          <w:b/>
        </w:rPr>
        <w:t xml:space="preserve">Esimerkki 2.373</w:t>
      </w:r>
    </w:p>
    <w:p>
      <w:r>
        <w:t xml:space="preserve">Alku: Jan työskenteli tarjoilijana ja joutui säästämään joka ikisen sentin. Loppu: Seuraavana päivänä hän huomasi, että asiakas oli jättänyt hänelle uudet tennarit.</w:t>
      </w:r>
    </w:p>
    <w:p>
      <w:r>
        <w:rPr>
          <w:b/>
        </w:rPr>
        <w:t xml:space="preserve">Tulos</w:t>
      </w:r>
    </w:p>
    <w:p>
      <w:r>
        <w:t xml:space="preserve">Hänen kenkänsä olivat kuluneet, mutta hänellä ei ollut varaa uusiin.</w:t>
      </w:r>
    </w:p>
    <w:p>
      <w:r>
        <w:rPr>
          <w:b/>
        </w:rPr>
        <w:t xml:space="preserve">Tulos</w:t>
      </w:r>
    </w:p>
    <w:p>
      <w:r>
        <w:t xml:space="preserve">Jan tarvitsi uudet työkengät, mutta hänellä ei ollut varaa niihin.</w:t>
      </w:r>
    </w:p>
    <w:p>
      <w:r>
        <w:rPr>
          <w:b/>
        </w:rPr>
        <w:t xml:space="preserve">Tulos</w:t>
      </w:r>
    </w:p>
    <w:p>
      <w:r>
        <w:t xml:space="preserve">Jan puhui erään asiakkaan kanssa tämän rahaongelmista.</w:t>
      </w:r>
    </w:p>
    <w:p>
      <w:r>
        <w:rPr>
          <w:b/>
        </w:rPr>
        <w:t xml:space="preserve">Tulos</w:t>
      </w:r>
    </w:p>
    <w:p>
      <w:r>
        <w:t xml:space="preserve">Jan oli hyvin nöyrä ja ystävällinen asiakkaitaan kohtaan.</w:t>
      </w:r>
    </w:p>
    <w:p>
      <w:r>
        <w:rPr>
          <w:b/>
        </w:rPr>
        <w:t xml:space="preserve">Esimerkki 2.374</w:t>
      </w:r>
    </w:p>
    <w:p>
      <w:r>
        <w:t xml:space="preserve">Alku: Cindy meni tapaamaan isoäitiään hautausmaalle. Loppu: Hän tunsi jonkinlaista rauhallisuutta, melkein kuin olisi ollut tuttu sielu.</w:t>
      </w:r>
    </w:p>
    <w:p>
      <w:r>
        <w:rPr>
          <w:b/>
        </w:rPr>
        <w:t xml:space="preserve">Tulos</w:t>
      </w:r>
    </w:p>
    <w:p>
      <w:r>
        <w:t xml:space="preserve">Cindy oli yksin hautausmaalla.</w:t>
      </w:r>
    </w:p>
    <w:p>
      <w:r>
        <w:rPr>
          <w:b/>
        </w:rPr>
        <w:t xml:space="preserve">Tulos</w:t>
      </w:r>
    </w:p>
    <w:p>
      <w:r>
        <w:t xml:space="preserve">Cindystä tuntui, kuin hänen isoäitinsä olisi pitänyt häntä kädestä.</w:t>
      </w:r>
    </w:p>
    <w:p>
      <w:r>
        <w:rPr>
          <w:b/>
        </w:rPr>
        <w:t xml:space="preserve">Tulos</w:t>
      </w:r>
    </w:p>
    <w:p>
      <w:r>
        <w:t xml:space="preserve">Cindy tunsi tuulen puiden läpi.</w:t>
      </w:r>
    </w:p>
    <w:p>
      <w:r>
        <w:rPr>
          <w:b/>
        </w:rPr>
        <w:t xml:space="preserve">Tulos</w:t>
      </w:r>
    </w:p>
    <w:p>
      <w:r>
        <w:t xml:space="preserve">Seisoessaan isoäitinsä hautakiven luona Cindy alkoi itkeä hallitsemattomasti.</w:t>
      </w:r>
    </w:p>
    <w:p>
      <w:r>
        <w:rPr>
          <w:b/>
        </w:rPr>
        <w:t xml:space="preserve">Esimerkki 2.375</w:t>
      </w:r>
    </w:p>
    <w:p>
      <w:r>
        <w:t xml:space="preserve">Alku: Mies kävi kiusallisen keskustelun liikekumppaninsa kanssa. Loppu: Harjoiteltuaan oppimaansa hän paransi sanallisia taitojaan.</w:t>
      </w:r>
    </w:p>
    <w:p>
      <w:r>
        <w:rPr>
          <w:b/>
        </w:rPr>
        <w:t xml:space="preserve">Tulos</w:t>
      </w:r>
    </w:p>
    <w:p>
      <w:r>
        <w:t xml:space="preserve">Hän meni puhekouluun parantaakseen puhettaan.</w:t>
      </w:r>
    </w:p>
    <w:p>
      <w:r>
        <w:rPr>
          <w:b/>
        </w:rPr>
        <w:t xml:space="preserve">Tulos</w:t>
      </w:r>
    </w:p>
    <w:p>
      <w:r>
        <w:t xml:space="preserve">Mies päätti lukea kirjan viestinnän parantamisesta.</w:t>
      </w:r>
    </w:p>
    <w:p>
      <w:r>
        <w:rPr>
          <w:b/>
        </w:rPr>
        <w:t xml:space="preserve">Tulos</w:t>
      </w:r>
    </w:p>
    <w:p>
      <w:r>
        <w:t xml:space="preserve">mies päätti keskustelun jälkeen harjoittaa verbaalisia taitojaan.</w:t>
      </w:r>
    </w:p>
    <w:p>
      <w:r>
        <w:rPr>
          <w:b/>
        </w:rPr>
        <w:t xml:space="preserve">Tulos</w:t>
      </w:r>
    </w:p>
    <w:p>
      <w:r>
        <w:t xml:space="preserve">Mies kävi sanallisten taitojen kurssin.</w:t>
      </w:r>
    </w:p>
    <w:p>
      <w:r>
        <w:rPr>
          <w:b/>
        </w:rPr>
        <w:t xml:space="preserve">Tulos</w:t>
      </w:r>
    </w:p>
    <w:p>
      <w:r>
        <w:t xml:space="preserve">Miehen liikekumppani opetti hänet puhumaan paremmin.</w:t>
      </w:r>
    </w:p>
    <w:p>
      <w:r>
        <w:rPr>
          <w:b/>
        </w:rPr>
        <w:t xml:space="preserve">Esimerkki 2.376</w:t>
      </w:r>
    </w:p>
    <w:p>
      <w:r>
        <w:t xml:space="preserve">Alku: Jackien puutarha menestyi hyvin. Loppu: Hänen naapurinsa oli tehnyt kurkkusalaattia ja tuonut sitä jaettavaksi.</w:t>
      </w:r>
    </w:p>
    <w:p>
      <w:r>
        <w:rPr>
          <w:b/>
        </w:rPr>
        <w:t xml:space="preserve">Tulos</w:t>
      </w:r>
    </w:p>
    <w:p>
      <w:r>
        <w:t xml:space="preserve">Jackie antoi naapurilleen osan kasvattamistaan vihanneksista.</w:t>
      </w:r>
    </w:p>
    <w:p>
      <w:r>
        <w:rPr>
          <w:b/>
        </w:rPr>
        <w:t xml:space="preserve">Tulos</w:t>
      </w:r>
    </w:p>
    <w:p>
      <w:r>
        <w:t xml:space="preserve">Jackie antoi naapurilleen ylimääräiset vihannekset.</w:t>
      </w:r>
    </w:p>
    <w:p>
      <w:r>
        <w:rPr>
          <w:b/>
        </w:rPr>
        <w:t xml:space="preserve">Tulos</w:t>
      </w:r>
    </w:p>
    <w:p>
      <w:r>
        <w:t xml:space="preserve">Jackie antoi kurkkuja naapurilleen.</w:t>
      </w:r>
    </w:p>
    <w:p>
      <w:r>
        <w:rPr>
          <w:b/>
        </w:rPr>
        <w:t xml:space="preserve">Tulos</w:t>
      </w:r>
    </w:p>
    <w:p>
      <w:r>
        <w:t xml:space="preserve">Jackie kutsui naapurinsa illalliselle.</w:t>
      </w:r>
    </w:p>
    <w:p>
      <w:r>
        <w:rPr>
          <w:b/>
        </w:rPr>
        <w:t xml:space="preserve">Esimerkki 2.377</w:t>
      </w:r>
    </w:p>
    <w:p>
      <w:r>
        <w:t xml:space="preserve">Alku: Gina ja Mary olivat riidoissa. Loppu: Jos hän pyytäisi anteeksi, hän pyytäisi anteeksi vain saadakseen takaisin muut ystävänsä.</w:t>
      </w:r>
    </w:p>
    <w:p>
      <w:r>
        <w:rPr>
          <w:b/>
        </w:rPr>
        <w:t xml:space="preserve">Tulos</w:t>
      </w:r>
    </w:p>
    <w:p>
      <w:r>
        <w:t xml:space="preserve">Gina ja Mary lakkasivat olemasta ystäviä.</w:t>
      </w:r>
    </w:p>
    <w:p>
      <w:r>
        <w:rPr>
          <w:b/>
        </w:rPr>
        <w:t xml:space="preserve">Tulos</w:t>
      </w:r>
    </w:p>
    <w:p>
      <w:r>
        <w:t xml:space="preserve">Gina päätti pyytää anteeksi.</w:t>
      </w:r>
    </w:p>
    <w:p>
      <w:r>
        <w:rPr>
          <w:b/>
        </w:rPr>
        <w:t xml:space="preserve">Tulos</w:t>
      </w:r>
    </w:p>
    <w:p>
      <w:r>
        <w:t xml:space="preserve">Gina suuttui kovasti.</w:t>
      </w:r>
    </w:p>
    <w:p>
      <w:r>
        <w:rPr>
          <w:b/>
        </w:rPr>
        <w:t xml:space="preserve">Tulos</w:t>
      </w:r>
    </w:p>
    <w:p>
      <w:r>
        <w:t xml:space="preserve">Mary valehteli varastamisesta.</w:t>
      </w:r>
    </w:p>
    <w:p>
      <w:r>
        <w:rPr>
          <w:b/>
        </w:rPr>
        <w:t xml:space="preserve">Esimerkki 2.378</w:t>
      </w:r>
    </w:p>
    <w:p>
      <w:r>
        <w:t xml:space="preserve">Alku: Sasha oli kesäleirillä. Loppu: Sasha nousi onneksi takaisin ylös, ja he pystyivät tanssimaan loppuun.</w:t>
      </w:r>
    </w:p>
    <w:p>
      <w:r>
        <w:rPr>
          <w:b/>
        </w:rPr>
        <w:t xml:space="preserve">Tulos</w:t>
      </w:r>
    </w:p>
    <w:p>
      <w:r>
        <w:t xml:space="preserve">Sasha kaatui tanssiesityksensä aikana.</w:t>
      </w:r>
    </w:p>
    <w:p>
      <w:r>
        <w:rPr>
          <w:b/>
        </w:rPr>
        <w:t xml:space="preserve">Tulos</w:t>
      </w:r>
    </w:p>
    <w:p>
      <w:r>
        <w:t xml:space="preserve">Sasha kaatui esityksen aikana.</w:t>
      </w:r>
    </w:p>
    <w:p>
      <w:r>
        <w:rPr>
          <w:b/>
        </w:rPr>
        <w:t xml:space="preserve">Tulos</w:t>
      </w:r>
    </w:p>
    <w:p>
      <w:r>
        <w:t xml:space="preserve">Sasha liukastui tanssiessaan.</w:t>
      </w:r>
    </w:p>
    <w:p>
      <w:r>
        <w:rPr>
          <w:b/>
        </w:rPr>
        <w:t xml:space="preserve">Tulos</w:t>
      </w:r>
    </w:p>
    <w:p>
      <w:r>
        <w:t xml:space="preserve">Sasha kompastui ja kaatui leiritansseissa.</w:t>
      </w:r>
    </w:p>
    <w:p>
      <w:r>
        <w:rPr>
          <w:b/>
        </w:rPr>
        <w:t xml:space="preserve">Tulos</w:t>
      </w:r>
    </w:p>
    <w:p>
      <w:r>
        <w:t xml:space="preserve">Hän kaatui tanssiessaan.</w:t>
      </w:r>
    </w:p>
    <w:p>
      <w:r>
        <w:rPr>
          <w:b/>
        </w:rPr>
        <w:t xml:space="preserve">Esimerkki 2.379</w:t>
      </w:r>
    </w:p>
    <w:p>
      <w:r>
        <w:t xml:space="preserve">Alku: Jane oli lapsenvahtina. Loppu: Jane soitti vanhemmille, jotka tulivat kotiin auttamaan häntä.</w:t>
      </w:r>
    </w:p>
    <w:p>
      <w:r>
        <w:rPr>
          <w:b/>
        </w:rPr>
        <w:t xml:space="preserve">Tulos</w:t>
      </w:r>
    </w:p>
    <w:p>
      <w:r>
        <w:t xml:space="preserve">Jane ei saanut lapsia käyttäytymään.</w:t>
      </w:r>
    </w:p>
    <w:p>
      <w:r>
        <w:rPr>
          <w:b/>
        </w:rPr>
        <w:t xml:space="preserve">Tulos</w:t>
      </w:r>
    </w:p>
    <w:p>
      <w:r>
        <w:t xml:space="preserve">Janen lapset käyttäytyivät oudosti.</w:t>
      </w:r>
    </w:p>
    <w:p>
      <w:r>
        <w:rPr>
          <w:b/>
        </w:rPr>
        <w:t xml:space="preserve">Tulos</w:t>
      </w:r>
    </w:p>
    <w:p>
      <w:r>
        <w:t xml:space="preserve">Yksi lapsista sairastui, ja Jane oli peloissaan.</w:t>
      </w:r>
    </w:p>
    <w:p>
      <w:r>
        <w:rPr>
          <w:b/>
        </w:rPr>
        <w:t xml:space="preserve">Tulos</w:t>
      </w:r>
    </w:p>
    <w:p>
      <w:r>
        <w:t xml:space="preserve">Lapset, joita Jane oli lapsenvahtina, olivat hallitsemattomia.</w:t>
      </w:r>
    </w:p>
    <w:p>
      <w:r>
        <w:rPr>
          <w:b/>
        </w:rPr>
        <w:t xml:space="preserve">Esimerkki 2.380</w:t>
      </w:r>
    </w:p>
    <w:p>
      <w:r>
        <w:t xml:space="preserve">Alku: Alex oli makuuhuoneessaan. Loppu: Se muutti Alexin ikuisesti.</w:t>
      </w:r>
    </w:p>
    <w:p>
      <w:r>
        <w:rPr>
          <w:b/>
        </w:rPr>
        <w:t xml:space="preserve">Tulos</w:t>
      </w:r>
    </w:p>
    <w:p>
      <w:r>
        <w:t xml:space="preserve">Mies murtautui Alexin makuuhuoneen ikkunasta.</w:t>
      </w:r>
    </w:p>
    <w:p>
      <w:r>
        <w:rPr>
          <w:b/>
        </w:rPr>
        <w:t xml:space="preserve">Tulos</w:t>
      </w:r>
    </w:p>
    <w:p>
      <w:r>
        <w:t xml:space="preserve">Lepakkoparvi lensi Alexin huoneeseen, kun hän jätti ikkunan auki.</w:t>
      </w:r>
    </w:p>
    <w:p>
      <w:r>
        <w:rPr>
          <w:b/>
        </w:rPr>
        <w:t xml:space="preserve">Tulos</w:t>
      </w:r>
    </w:p>
    <w:p>
      <w:r>
        <w:t xml:space="preserve">Alex näki painajaista.</w:t>
      </w:r>
    </w:p>
    <w:p>
      <w:r>
        <w:rPr>
          <w:b/>
        </w:rPr>
        <w:t xml:space="preserve">Tulos</w:t>
      </w:r>
    </w:p>
    <w:p>
      <w:r>
        <w:t xml:space="preserve">Alex kuuli tunkeilijan alakerrassa.</w:t>
      </w:r>
    </w:p>
    <w:p>
      <w:r>
        <w:rPr>
          <w:b/>
        </w:rPr>
        <w:t xml:space="preserve">Tulos</w:t>
      </w:r>
    </w:p>
    <w:p>
      <w:r>
        <w:t xml:space="preserve">Hän huomasi makuuhuoneensa ikkunaan ilmestyvän naisen, jota hän ei ollut koskaan ennen nähnyt.</w:t>
      </w:r>
    </w:p>
    <w:p>
      <w:r>
        <w:rPr>
          <w:b/>
        </w:rPr>
        <w:t xml:space="preserve">Esimerkki 2.381</w:t>
      </w:r>
    </w:p>
    <w:p>
      <w:r>
        <w:t xml:space="preserve">Alku: Tim halusi ostaa uuden videopelin, joka oli hyvin suosittu. Loppu: Timillä oli lopulta tarpeeksi rahaa ja hän osti uuden videopelinsä.</w:t>
      </w:r>
    </w:p>
    <w:p>
      <w:r>
        <w:rPr>
          <w:b/>
        </w:rPr>
        <w:t xml:space="preserve">Tulos</w:t>
      </w:r>
    </w:p>
    <w:p>
      <w:r>
        <w:t xml:space="preserve">Hän teki koulun jälkeen osa-aikatyötä ja säästi rahaa.</w:t>
      </w:r>
    </w:p>
    <w:p>
      <w:r>
        <w:rPr>
          <w:b/>
        </w:rPr>
        <w:t xml:space="preserve">Tulos</w:t>
      </w:r>
    </w:p>
    <w:p>
      <w:r>
        <w:t xml:space="preserve">hän säästi kaikki viikkorahansa kuukauden ajan.</w:t>
      </w:r>
    </w:p>
    <w:p>
      <w:r>
        <w:rPr>
          <w:b/>
        </w:rPr>
        <w:t xml:space="preserve">Tulos</w:t>
      </w:r>
    </w:p>
    <w:p>
      <w:r>
        <w:t xml:space="preserve">Niinpä hän teki töitä ja säästi rahaa.</w:t>
      </w:r>
    </w:p>
    <w:p>
      <w:r>
        <w:rPr>
          <w:b/>
        </w:rPr>
        <w:t xml:space="preserve">Tulos</w:t>
      </w:r>
    </w:p>
    <w:p>
      <w:r>
        <w:t xml:space="preserve">Tim säästi rahojaan pitkään.</w:t>
      </w:r>
    </w:p>
    <w:p>
      <w:r>
        <w:rPr>
          <w:b/>
        </w:rPr>
        <w:t xml:space="preserve">Esimerkki 2.382</w:t>
      </w:r>
    </w:p>
    <w:p>
      <w:r>
        <w:t xml:space="preserve">Alku: Se oli kylmä yö. Loppu: Ja Bobin huovissa oli myös verta.</w:t>
      </w:r>
    </w:p>
    <w:p>
      <w:r>
        <w:rPr>
          <w:b/>
        </w:rPr>
        <w:t xml:space="preserve">Tulos</w:t>
      </w:r>
    </w:p>
    <w:p>
      <w:r>
        <w:t xml:space="preserve">Bob viilsi itseään haketessaan puita takkaa varten.</w:t>
      </w:r>
    </w:p>
    <w:p>
      <w:r>
        <w:rPr>
          <w:b/>
        </w:rPr>
        <w:t xml:space="preserve">Tulos</w:t>
      </w:r>
    </w:p>
    <w:p>
      <w:r>
        <w:t xml:space="preserve">Bob kaatui ja löi päänsä jäähän ja nukahti sitten viiltohaava otsassaan.</w:t>
      </w:r>
    </w:p>
    <w:p>
      <w:r>
        <w:rPr>
          <w:b/>
        </w:rPr>
        <w:t xml:space="preserve">Tulos</w:t>
      </w:r>
    </w:p>
    <w:p>
      <w:r>
        <w:t xml:space="preserve">Metsästys oli vaikeaa, ja metsässä oli hyvin kylmä ilman telttaa.</w:t>
      </w:r>
    </w:p>
    <w:p>
      <w:r>
        <w:rPr>
          <w:b/>
        </w:rPr>
        <w:t xml:space="preserve">Tulos</w:t>
      </w:r>
    </w:p>
    <w:p>
      <w:r>
        <w:t xml:space="preserve">Hän löysi verta peitoistaan.</w:t>
      </w:r>
    </w:p>
    <w:p>
      <w:r>
        <w:rPr>
          <w:b/>
        </w:rPr>
        <w:t xml:space="preserve">Esimerkki 2.383</w:t>
      </w:r>
    </w:p>
    <w:p>
      <w:r>
        <w:t xml:space="preserve">Alku: Mark oli myöhässä töistä. Loppu: Mark oli etuajassa töissä.</w:t>
      </w:r>
    </w:p>
    <w:p>
      <w:r>
        <w:rPr>
          <w:b/>
        </w:rPr>
        <w:t xml:space="preserve">Tulos</w:t>
      </w:r>
    </w:p>
    <w:p>
      <w:r>
        <w:t xml:space="preserve">Ystävä pysäytti hänet ja antoi hänelle kyydin.</w:t>
      </w:r>
    </w:p>
    <w:p>
      <w:r>
        <w:rPr>
          <w:b/>
        </w:rPr>
        <w:t xml:space="preserve">Tulos</w:t>
      </w:r>
    </w:p>
    <w:p>
      <w:r>
        <w:t xml:space="preserve">Mark kiirehti ja kuroi aikaa umpeen jättämällä osan pitkistä aamurutiineistaan väliin.</w:t>
      </w:r>
    </w:p>
    <w:p>
      <w:r>
        <w:rPr>
          <w:b/>
        </w:rPr>
        <w:t xml:space="preserve">Esimerkki 2.384</w:t>
      </w:r>
    </w:p>
    <w:p>
      <w:r>
        <w:t xml:space="preserve">Alku: Lia lähti Englantiin. Loppu: Lia inhosi Englantiin menoa.</w:t>
      </w:r>
    </w:p>
    <w:p>
      <w:r>
        <w:rPr>
          <w:b/>
        </w:rPr>
        <w:t xml:space="preserve">Tulos</w:t>
      </w:r>
    </w:p>
    <w:p>
      <w:r>
        <w:t xml:space="preserve">Lia sairastui vakavasti Englannissa ollessaan ja päätti, ettei hän halunnut enää palata.</w:t>
      </w:r>
    </w:p>
    <w:p>
      <w:r>
        <w:rPr>
          <w:b/>
        </w:rPr>
        <w:t xml:space="preserve">Tulos</w:t>
      </w:r>
    </w:p>
    <w:p>
      <w:r>
        <w:t xml:space="preserve">Lian mielestä englantilaiset olivat töykeitä.</w:t>
      </w:r>
    </w:p>
    <w:p>
      <w:r>
        <w:rPr>
          <w:b/>
        </w:rPr>
        <w:t xml:space="preserve">Esimerkki 2.385</w:t>
      </w:r>
    </w:p>
    <w:p>
      <w:r>
        <w:t xml:space="preserve">Alku: Nate osti juuri kaupasta uuden lipaston. Loppu: Yhdessä he saivat koottua lipaston oikein.</w:t>
      </w:r>
    </w:p>
    <w:p>
      <w:r>
        <w:rPr>
          <w:b/>
        </w:rPr>
        <w:t xml:space="preserve">Tulos</w:t>
      </w:r>
    </w:p>
    <w:p>
      <w:r>
        <w:t xml:space="preserve">Nate pyysi veljeään auttamaan häntä.</w:t>
      </w:r>
    </w:p>
    <w:p>
      <w:r>
        <w:rPr>
          <w:b/>
        </w:rPr>
        <w:t xml:space="preserve">Tulos</w:t>
      </w:r>
    </w:p>
    <w:p>
      <w:r>
        <w:t xml:space="preserve">Nate pyysi isäänsä auttamaan häntä sen kokoamisessa.</w:t>
      </w:r>
    </w:p>
    <w:p>
      <w:r>
        <w:rPr>
          <w:b/>
        </w:rPr>
        <w:t xml:space="preserve">Tulos</w:t>
      </w:r>
    </w:p>
    <w:p>
      <w:r>
        <w:t xml:space="preserve">Nate pyysi tyttöystäväänsä auttamaan häntä.</w:t>
      </w:r>
    </w:p>
    <w:p>
      <w:r>
        <w:rPr>
          <w:b/>
        </w:rPr>
        <w:t xml:space="preserve">Tulos</w:t>
      </w:r>
    </w:p>
    <w:p>
      <w:r>
        <w:t xml:space="preserve">Nate sai apua ystävältään.</w:t>
      </w:r>
    </w:p>
    <w:p>
      <w:r>
        <w:rPr>
          <w:b/>
        </w:rPr>
        <w:t xml:space="preserve">Tulos</w:t>
      </w:r>
    </w:p>
    <w:p>
      <w:r>
        <w:t xml:space="preserve">Naten uusi lipasto piti koota, joten ystävä auttoi häntä.</w:t>
      </w:r>
    </w:p>
    <w:p>
      <w:r>
        <w:rPr>
          <w:b/>
        </w:rPr>
        <w:t xml:space="preserve">Esimerkki 2.386</w:t>
      </w:r>
    </w:p>
    <w:p>
      <w:r>
        <w:t xml:space="preserve">Alku: Kary halusi tulla hengenpelastajaksi. Loppu: Hän onnistui läpäisemään ja pääsi hengenpelastajaksi.</w:t>
      </w:r>
    </w:p>
    <w:p>
      <w:r>
        <w:rPr>
          <w:b/>
        </w:rPr>
        <w:t xml:space="preserve">Tulos</w:t>
      </w:r>
    </w:p>
    <w:p>
      <w:r>
        <w:t xml:space="preserve">Kary päätti suorittaa hengenpelastajatutkinnon.</w:t>
      </w:r>
    </w:p>
    <w:p>
      <w:r>
        <w:rPr>
          <w:b/>
        </w:rPr>
        <w:t xml:space="preserve">Tulos</w:t>
      </w:r>
    </w:p>
    <w:p>
      <w:r>
        <w:t xml:space="preserve">Kary suoritti hengenpelastajan kokeen.</w:t>
      </w:r>
    </w:p>
    <w:p>
      <w:r>
        <w:rPr>
          <w:b/>
        </w:rPr>
        <w:t xml:space="preserve">Tulos</w:t>
      </w:r>
    </w:p>
    <w:p>
      <w:r>
        <w:t xml:space="preserve">Kary harjoitteli kovasti uimataitojaan ja elvytystaitojaan.</w:t>
      </w:r>
    </w:p>
    <w:p>
      <w:r>
        <w:rPr>
          <w:b/>
        </w:rPr>
        <w:t xml:space="preserve">Esimerkki 2.387</w:t>
      </w:r>
    </w:p>
    <w:p>
      <w:r>
        <w:t xml:space="preserve">Alku: Elokuva ilmestyi, joka vaikutti mielenkiintoiselta. Loppu: Istuin ja katsoin elokuvan tietokoneeltani.</w:t>
      </w:r>
    </w:p>
    <w:p>
      <w:r>
        <w:rPr>
          <w:b/>
        </w:rPr>
        <w:t xml:space="preserve">Tulos</w:t>
      </w:r>
    </w:p>
    <w:p>
      <w:r>
        <w:t xml:space="preserve">Varmistin, että elokuvan voi merkitä kirjanmerkkeihin verkossa.</w:t>
      </w:r>
    </w:p>
    <w:p>
      <w:r>
        <w:rPr>
          <w:b/>
        </w:rPr>
        <w:t xml:space="preserve">Tulos</w:t>
      </w:r>
    </w:p>
    <w:p>
      <w:r>
        <w:t xml:space="preserve">Latasin elokuvan.</w:t>
      </w:r>
    </w:p>
    <w:p>
      <w:r>
        <w:rPr>
          <w:b/>
        </w:rPr>
        <w:t xml:space="preserve">Tulos</w:t>
      </w:r>
    </w:p>
    <w:p>
      <w:r>
        <w:t xml:space="preserve">Odotin, kunnes se oli saatavilla suoratoistona.</w:t>
      </w:r>
    </w:p>
    <w:p>
      <w:r>
        <w:rPr>
          <w:b/>
        </w:rPr>
        <w:t xml:space="preserve">Esimerkki 2.388</w:t>
      </w:r>
    </w:p>
    <w:p>
      <w:r>
        <w:t xml:space="preserve">Alku: Elaine rakasti viihdyttämistä. Loppu: Elaine käski vieraiden saapuessa valmistautua hauskaan iltaan.</w:t>
      </w:r>
    </w:p>
    <w:p>
      <w:r>
        <w:rPr>
          <w:b/>
        </w:rPr>
        <w:t xml:space="preserve">Tulos</w:t>
      </w:r>
    </w:p>
    <w:p>
      <w:r>
        <w:t xml:space="preserve">Elaine päätti pitää juhlat.</w:t>
      </w:r>
    </w:p>
    <w:p>
      <w:r>
        <w:rPr>
          <w:b/>
        </w:rPr>
        <w:t xml:space="preserve">Tulos</w:t>
      </w:r>
    </w:p>
    <w:p>
      <w:r>
        <w:t xml:space="preserve">Elaine suunnitteli suuria juhlia ja kutsui kaikki ystävänsä.</w:t>
      </w:r>
    </w:p>
    <w:p>
      <w:r>
        <w:rPr>
          <w:b/>
        </w:rPr>
        <w:t xml:space="preserve">Tulos</w:t>
      </w:r>
    </w:p>
    <w:p>
      <w:r>
        <w:t xml:space="preserve">Elaine kuuli ovikellon soivan.</w:t>
      </w:r>
    </w:p>
    <w:p>
      <w:r>
        <w:rPr>
          <w:b/>
        </w:rPr>
        <w:t xml:space="preserve">Esimerkki 2.389</w:t>
      </w:r>
    </w:p>
    <w:p>
      <w:r>
        <w:t xml:space="preserve">Alku: Joulukuussa 2012 menimme serkkumme häihin. Loppu: Kaikki olivat yllättyneitä ja surullisia.</w:t>
      </w:r>
    </w:p>
    <w:p>
      <w:r>
        <w:rPr>
          <w:b/>
        </w:rPr>
        <w:t xml:space="preserve">Tulos</w:t>
      </w:r>
    </w:p>
    <w:p>
      <w:r>
        <w:t xml:space="preserve">Vuonna 2013 he päättivät erota.</w:t>
      </w:r>
    </w:p>
    <w:p>
      <w:r>
        <w:rPr>
          <w:b/>
        </w:rPr>
        <w:t xml:space="preserve">Tulos</w:t>
      </w:r>
    </w:p>
    <w:p>
      <w:r>
        <w:t xml:space="preserve">Viime kuussa saimme tietää, että he olivat eronneet.</w:t>
      </w:r>
    </w:p>
    <w:p>
      <w:r>
        <w:rPr>
          <w:b/>
        </w:rPr>
        <w:t xml:space="preserve">Tulos</w:t>
      </w:r>
    </w:p>
    <w:p>
      <w:r>
        <w:t xml:space="preserve">Serkkumme erosi vaimostaan 3 kuukautta myöhemmin.</w:t>
      </w:r>
    </w:p>
    <w:p>
      <w:r>
        <w:rPr>
          <w:b/>
        </w:rPr>
        <w:t xml:space="preserve">Tulos</w:t>
      </w:r>
    </w:p>
    <w:p>
      <w:r>
        <w:t xml:space="preserve">Serkkumme erosi vuonna 2013.</w:t>
      </w:r>
    </w:p>
    <w:p>
      <w:r>
        <w:rPr>
          <w:b/>
        </w:rPr>
        <w:t xml:space="preserve">Esimerkki 2.390</w:t>
      </w:r>
    </w:p>
    <w:p>
      <w:r>
        <w:t xml:space="preserve">Alku: Evan halusi tulla julkaistuksi kirjailijaksi. Loppu: Mutta heidän vastauskirjeessään sanottiin, että he olivat päättäneet painaa hänen tarinansa!</w:t>
      </w:r>
    </w:p>
    <w:p>
      <w:r>
        <w:rPr>
          <w:b/>
        </w:rPr>
        <w:t xml:space="preserve">Tulos</w:t>
      </w:r>
    </w:p>
    <w:p>
      <w:r>
        <w:t xml:space="preserve">hän päätti aloittaa ensimmäisen luonnoksen.</w:t>
      </w:r>
    </w:p>
    <w:p>
      <w:r>
        <w:rPr>
          <w:b/>
        </w:rPr>
        <w:t xml:space="preserve">Tulos</w:t>
      </w:r>
    </w:p>
    <w:p>
      <w:r>
        <w:t xml:space="preserve">Hän lähetti tarinan odottaen, että se hylättäisiin.</w:t>
      </w:r>
    </w:p>
    <w:p>
      <w:r>
        <w:rPr>
          <w:b/>
        </w:rPr>
        <w:t xml:space="preserve">Tulos</w:t>
      </w:r>
    </w:p>
    <w:p>
      <w:r>
        <w:t xml:space="preserve">Evan päätti kirjoittaa kirjeen yritykselle.</w:t>
      </w:r>
    </w:p>
    <w:p>
      <w:r>
        <w:rPr>
          <w:b/>
        </w:rPr>
        <w:t xml:space="preserve">Tulos</w:t>
      </w:r>
    </w:p>
    <w:p>
      <w:r>
        <w:t xml:space="preserve">päätti jopa kirjoittaa tarinan.</w:t>
      </w:r>
    </w:p>
    <w:p>
      <w:r>
        <w:rPr>
          <w:b/>
        </w:rPr>
        <w:t xml:space="preserve">Esimerkki 2.391</w:t>
      </w:r>
    </w:p>
    <w:p>
      <w:r>
        <w:t xml:space="preserve">Alku: Jimillä oli kiire palauttaa kirjansa kirjastoon. Loppu: Jim tunsi syyllisyyttä ja lähti karkuun vanhuksen luota.</w:t>
      </w:r>
    </w:p>
    <w:p>
      <w:r>
        <w:rPr>
          <w:b/>
        </w:rPr>
        <w:t xml:space="preserve">Tulos</w:t>
      </w:r>
    </w:p>
    <w:p>
      <w:r>
        <w:t xml:space="preserve">Jim kaatoi miehen vahingossa juostessaan.</w:t>
      </w:r>
    </w:p>
    <w:p>
      <w:r>
        <w:rPr>
          <w:b/>
        </w:rPr>
        <w:t xml:space="preserve">Tulos</w:t>
      </w:r>
    </w:p>
    <w:p>
      <w:r>
        <w:t xml:space="preserve">Jim löi vanhan miehen koiraa.</w:t>
      </w:r>
    </w:p>
    <w:p>
      <w:r>
        <w:rPr>
          <w:b/>
        </w:rPr>
        <w:t xml:space="preserve">Tulos</w:t>
      </w:r>
    </w:p>
    <w:p>
      <w:r>
        <w:t xml:space="preserve">Jim osui lätäkköön, joka roiskui vanhuksen päälle.</w:t>
      </w:r>
    </w:p>
    <w:p>
      <w:r>
        <w:rPr>
          <w:b/>
        </w:rPr>
        <w:t xml:space="preserve">Tulos</w:t>
      </w:r>
    </w:p>
    <w:p>
      <w:r>
        <w:t xml:space="preserve">Jim ajoi ylinopeutta ja törmäsi vanhaan mieheen.</w:t>
      </w:r>
    </w:p>
    <w:p>
      <w:r>
        <w:rPr>
          <w:b/>
        </w:rPr>
        <w:t xml:space="preserve">Esimerkki 2.392</w:t>
      </w:r>
    </w:p>
    <w:p>
      <w:r>
        <w:t xml:space="preserve">Alku: Ervin katseli Bruce Lee -elokuvia. Loppu: Lopulta agentti tarjosi hänelle roolia taistelulajielokuvassa!</w:t>
      </w:r>
    </w:p>
    <w:p>
      <w:r>
        <w:rPr>
          <w:b/>
        </w:rPr>
        <w:t xml:space="preserve">Tulos</w:t>
      </w:r>
    </w:p>
    <w:p>
      <w:r>
        <w:t xml:space="preserve">Erin päätti, että hän haluaa tehdä elokuvan.</w:t>
      </w:r>
    </w:p>
    <w:p>
      <w:r>
        <w:rPr>
          <w:b/>
        </w:rPr>
        <w:t xml:space="preserve">Tulos</w:t>
      </w:r>
    </w:p>
    <w:p>
      <w:r>
        <w:t xml:space="preserve">Ervin päätti ryhtyä harrastamaan kamppailulajeja.</w:t>
      </w:r>
    </w:p>
    <w:p>
      <w:r>
        <w:rPr>
          <w:b/>
        </w:rPr>
        <w:t xml:space="preserve">Tulos</w:t>
      </w:r>
    </w:p>
    <w:p>
      <w:r>
        <w:t xml:space="preserve">Ervin harjoittelee taistelulajeja ollakseen kuin Bruce Lee.</w:t>
      </w:r>
    </w:p>
    <w:p>
      <w:r>
        <w:rPr>
          <w:b/>
        </w:rPr>
        <w:t xml:space="preserve">Tulos</w:t>
      </w:r>
    </w:p>
    <w:p>
      <w:r>
        <w:t xml:space="preserve">Hän alkoi kiinnostua kamppailulajeista.</w:t>
      </w:r>
    </w:p>
    <w:p>
      <w:r>
        <w:rPr>
          <w:b/>
        </w:rPr>
        <w:t xml:space="preserve">Tulos</w:t>
      </w:r>
    </w:p>
    <w:p>
      <w:r>
        <w:t xml:space="preserve">Hän innostui harjoittelemaan kovasti taistelulajeja.</w:t>
      </w:r>
    </w:p>
    <w:p>
      <w:r>
        <w:rPr>
          <w:b/>
        </w:rPr>
        <w:t xml:space="preserve">Esimerkki 2.393</w:t>
      </w:r>
    </w:p>
    <w:p>
      <w:r>
        <w:t xml:space="preserve">Alku: Yolanda käveli kotiin koulusta. Loppu: Yolanda ehti kotiin ennen kuin kiusaaja ehti häntä kiinni.</w:t>
      </w:r>
    </w:p>
    <w:p>
      <w:r>
        <w:rPr>
          <w:b/>
        </w:rPr>
        <w:t xml:space="preserve">Tulos</w:t>
      </w:r>
    </w:p>
    <w:p>
      <w:r>
        <w:t xml:space="preserve">Yolandin koulu on lähellä kotia, joten hän kävelee aina.</w:t>
      </w:r>
    </w:p>
    <w:p>
      <w:r>
        <w:rPr>
          <w:b/>
        </w:rPr>
        <w:t xml:space="preserve">Tulos</w:t>
      </w:r>
    </w:p>
    <w:p>
      <w:r>
        <w:t xml:space="preserve">Yolanda näkee kiusaajansa kahden korttelin päässä takanaan.</w:t>
      </w:r>
    </w:p>
    <w:p>
      <w:r>
        <w:rPr>
          <w:b/>
        </w:rPr>
        <w:t xml:space="preserve">Tulos</w:t>
      </w:r>
    </w:p>
    <w:p>
      <w:r>
        <w:t xml:space="preserve">Yolanda huomasi koulukiusaajan seuraavan häntä, joten Yolanda alkoi juosta.</w:t>
      </w:r>
    </w:p>
    <w:p>
      <w:r>
        <w:rPr>
          <w:b/>
        </w:rPr>
        <w:t xml:space="preserve">Tulos</w:t>
      </w:r>
    </w:p>
    <w:p>
      <w:r>
        <w:t xml:space="preserve">Yolanda näki kiusaajansa kadulla.</w:t>
      </w:r>
    </w:p>
    <w:p>
      <w:r>
        <w:rPr>
          <w:b/>
        </w:rPr>
        <w:t xml:space="preserve">Tulos</w:t>
      </w:r>
    </w:p>
    <w:p>
      <w:r>
        <w:t xml:space="preserve">Yolandan kiusaaja seurasi häntä kotiinsa kaukaa.</w:t>
      </w:r>
    </w:p>
    <w:p>
      <w:r>
        <w:rPr>
          <w:b/>
        </w:rPr>
        <w:t xml:space="preserve">Esimerkki 2.394</w:t>
      </w:r>
    </w:p>
    <w:p>
      <w:r>
        <w:t xml:space="preserve">Alku: Jill halusi tähtitieteilijäksi. Loppu: Jillistä tuli sen sijaan avaruuden tieteellinen kuvittaja.</w:t>
      </w:r>
    </w:p>
    <w:p>
      <w:r>
        <w:rPr>
          <w:b/>
        </w:rPr>
        <w:t xml:space="preserve">Tulos</w:t>
      </w:r>
    </w:p>
    <w:p>
      <w:r>
        <w:t xml:space="preserve">Jill loi kuvituskirjan tähdistä.</w:t>
      </w:r>
    </w:p>
    <w:p>
      <w:r>
        <w:rPr>
          <w:b/>
        </w:rPr>
        <w:t xml:space="preserve">Tulos</w:t>
      </w:r>
    </w:p>
    <w:p>
      <w:r>
        <w:t xml:space="preserve">Jill reputti ensimmäisen tähtitieteen kurssinsa.</w:t>
      </w:r>
    </w:p>
    <w:p>
      <w:r>
        <w:rPr>
          <w:b/>
        </w:rPr>
        <w:t xml:space="preserve">Tulos</w:t>
      </w:r>
    </w:p>
    <w:p>
      <w:r>
        <w:t xml:space="preserve">Jill opiskeli eri oppiaineita, muun muassa luonnontieteellistä kuvitusta.</w:t>
      </w:r>
    </w:p>
    <w:p>
      <w:r>
        <w:rPr>
          <w:b/>
        </w:rPr>
        <w:t xml:space="preserve">Tulos</w:t>
      </w:r>
    </w:p>
    <w:p>
      <w:r>
        <w:t xml:space="preserve">Jill opiskeli yliopistossa luonnontieteitä.</w:t>
      </w:r>
    </w:p>
    <w:p>
      <w:r>
        <w:rPr>
          <w:b/>
        </w:rPr>
        <w:t xml:space="preserve">Tulos</w:t>
      </w:r>
    </w:p>
    <w:p>
      <w:r>
        <w:t xml:space="preserve">Hän päätti opiskella luonnontieteitä yliopistossa.</w:t>
      </w:r>
    </w:p>
    <w:p>
      <w:r>
        <w:rPr>
          <w:b/>
        </w:rPr>
        <w:t xml:space="preserve">Esimerkki 2.395</w:t>
      </w:r>
    </w:p>
    <w:p>
      <w:r>
        <w:t xml:space="preserve">Alku: Shawn ei koskaan pessyt käsiään ennen ruokailua. Loppu: Nyt hän pesee kätensä koko ajan.</w:t>
      </w:r>
    </w:p>
    <w:p>
      <w:r>
        <w:rPr>
          <w:b/>
        </w:rPr>
        <w:t xml:space="preserve">Tulos</w:t>
      </w:r>
    </w:p>
    <w:p>
      <w:r>
        <w:t xml:space="preserve">Hän poimi jonkun ötökän likaisesta ympäristöstä.</w:t>
      </w:r>
    </w:p>
    <w:p>
      <w:r>
        <w:rPr>
          <w:b/>
        </w:rPr>
        <w:t xml:space="preserve">Tulos</w:t>
      </w:r>
    </w:p>
    <w:p>
      <w:r>
        <w:t xml:space="preserve">Shawn sairastui syömisen jälkeen eräänä iltana.</w:t>
      </w:r>
    </w:p>
    <w:p>
      <w:r>
        <w:rPr>
          <w:b/>
        </w:rPr>
        <w:t xml:space="preserve">Tulos</w:t>
      </w:r>
    </w:p>
    <w:p>
      <w:r>
        <w:t xml:space="preserve">Shawn alkoi eräänä iltana voida huonosti.</w:t>
      </w:r>
    </w:p>
    <w:p>
      <w:r>
        <w:rPr>
          <w:b/>
        </w:rPr>
        <w:t xml:space="preserve">Tulos</w:t>
      </w:r>
    </w:p>
    <w:p>
      <w:r>
        <w:t xml:space="preserve">Shawn kosketti jotain pöpöjen peittämää ennen syömistä.</w:t>
      </w:r>
    </w:p>
    <w:p>
      <w:r>
        <w:rPr>
          <w:b/>
        </w:rPr>
        <w:t xml:space="preserve">Esimerkki 2.396</w:t>
      </w:r>
    </w:p>
    <w:p>
      <w:r>
        <w:t xml:space="preserve">Alku: Edin unelma oli olla julkaistu kirjailija. Loppu: Edin viimeisellä yrityksellä kustantaja lopulta hyväksyi hänen työnsä!</w:t>
      </w:r>
    </w:p>
    <w:p>
      <w:r>
        <w:rPr>
          <w:b/>
        </w:rPr>
        <w:t xml:space="preserve">Tulos</w:t>
      </w:r>
    </w:p>
    <w:p>
      <w:r>
        <w:t xml:space="preserve">Ed jatkoi yrittämistä ja kirjoitti vielä yhden kirjan.</w:t>
      </w:r>
    </w:p>
    <w:p>
      <w:r>
        <w:rPr>
          <w:b/>
        </w:rPr>
        <w:t xml:space="preserve">Tulos</w:t>
      </w:r>
    </w:p>
    <w:p>
      <w:r>
        <w:t xml:space="preserve">Ed lähetti tarinansa kahdellekymmenelle kustantajalle.</w:t>
      </w:r>
    </w:p>
    <w:p>
      <w:r>
        <w:rPr>
          <w:b/>
        </w:rPr>
        <w:t xml:space="preserve">Tulos</w:t>
      </w:r>
    </w:p>
    <w:p>
      <w:r>
        <w:t xml:space="preserve">Ed toimitti monia töitä, mutta sai jatkuvasti kielteisen päätöksen.</w:t>
      </w:r>
    </w:p>
    <w:p>
      <w:r>
        <w:rPr>
          <w:b/>
        </w:rPr>
        <w:t xml:space="preserve">Esimerkki 2.397</w:t>
      </w:r>
    </w:p>
    <w:p>
      <w:r>
        <w:t xml:space="preserve">Alku: Jade katseli taivasta. Loppu: Jade lähti kotiin miettimään, miten erikoisia siivet ovat!</w:t>
      </w:r>
    </w:p>
    <w:p>
      <w:r>
        <w:rPr>
          <w:b/>
        </w:rPr>
        <w:t xml:space="preserve">Tulos</w:t>
      </w:r>
    </w:p>
    <w:p>
      <w:r>
        <w:t xml:space="preserve">Hän näki kaljupäämerikotkan liitävän yläpuolella.</w:t>
      </w:r>
    </w:p>
    <w:p>
      <w:r>
        <w:rPr>
          <w:b/>
        </w:rPr>
        <w:t xml:space="preserve">Tulos</w:t>
      </w:r>
    </w:p>
    <w:p>
      <w:r>
        <w:t xml:space="preserve">Jade näki linnun lentävän ja piti sitä siistinä.</w:t>
      </w:r>
    </w:p>
    <w:p>
      <w:r>
        <w:rPr>
          <w:b/>
        </w:rPr>
        <w:t xml:space="preserve">Tulos</w:t>
      </w:r>
    </w:p>
    <w:p>
      <w:r>
        <w:t xml:space="preserve">Jade näki tuona päivänä monia lintuja lentämässä.</w:t>
      </w:r>
    </w:p>
    <w:p>
      <w:r>
        <w:rPr>
          <w:b/>
        </w:rPr>
        <w:t xml:space="preserve">Tulos</w:t>
      </w:r>
    </w:p>
    <w:p>
      <w:r>
        <w:t xml:space="preserve">Jade näki lintujen liitelevän.</w:t>
      </w:r>
    </w:p>
    <w:p>
      <w:r>
        <w:rPr>
          <w:b/>
        </w:rPr>
        <w:t xml:space="preserve">Esimerkki 2.398</w:t>
      </w:r>
    </w:p>
    <w:p>
      <w:r>
        <w:t xml:space="preserve">Alku: Terry vihasi keiton lämmittämistä ravintolaansa varten. Loppu: Terry on nyt vapaa tekemään muita asioita keittojen lämmittämisen aikana.</w:t>
      </w:r>
    </w:p>
    <w:p>
      <w:r>
        <w:rPr>
          <w:b/>
        </w:rPr>
        <w:t xml:space="preserve">Tulos</w:t>
      </w:r>
    </w:p>
    <w:p>
      <w:r>
        <w:t xml:space="preserve">Terry pyysi yhtä työtoveriaan ottamaan keiton lämmityksen hoitaakseen.</w:t>
      </w:r>
    </w:p>
    <w:p>
      <w:r>
        <w:rPr>
          <w:b/>
        </w:rPr>
        <w:t xml:space="preserve">Tulos</w:t>
      </w:r>
    </w:p>
    <w:p>
      <w:r>
        <w:t xml:space="preserve">Terry osti mikroaaltouunin eikä enää katsele keittoa.</w:t>
      </w:r>
    </w:p>
    <w:p>
      <w:r>
        <w:rPr>
          <w:b/>
        </w:rPr>
        <w:t xml:space="preserve">Tulos</w:t>
      </w:r>
    </w:p>
    <w:p>
      <w:r>
        <w:t xml:space="preserve">Terry osti automaattisen keitonlämmittimen.</w:t>
      </w:r>
    </w:p>
    <w:p>
      <w:r>
        <w:rPr>
          <w:b/>
        </w:rPr>
        <w:t xml:space="preserve">Tulos</w:t>
      </w:r>
    </w:p>
    <w:p>
      <w:r>
        <w:t xml:space="preserve">Terry hankki sen sijaan pari keittolevyä.</w:t>
      </w:r>
    </w:p>
    <w:p>
      <w:r>
        <w:rPr>
          <w:b/>
        </w:rPr>
        <w:t xml:space="preserve">Tulos</w:t>
      </w:r>
    </w:p>
    <w:p>
      <w:r>
        <w:t xml:space="preserve">Terry palkkasi avustajan auttamaan keittiössä.</w:t>
      </w:r>
    </w:p>
    <w:p>
      <w:r>
        <w:rPr>
          <w:b/>
        </w:rPr>
        <w:t xml:space="preserve">Esimerkki 2.399</w:t>
      </w:r>
    </w:p>
    <w:p>
      <w:r>
        <w:t xml:space="preserve">Alku: Micky on aina halunnut laihtua. Loppu: Micky oli hyvin pettynyt.</w:t>
      </w:r>
    </w:p>
    <w:p>
      <w:r>
        <w:rPr>
          <w:b/>
        </w:rPr>
        <w:t xml:space="preserve">Tulos</w:t>
      </w:r>
    </w:p>
    <w:p>
      <w:r>
        <w:t xml:space="preserve">Hän laiminlöi kuntosalin eikä treenannut lainkaan.</w:t>
      </w:r>
    </w:p>
    <w:p>
      <w:r>
        <w:rPr>
          <w:b/>
        </w:rPr>
        <w:t xml:space="preserve">Tulos</w:t>
      </w:r>
    </w:p>
    <w:p>
      <w:r>
        <w:t xml:space="preserve">Micky katsoi televisiota sen sijaan, että olisi harrastanut liikuntaa.</w:t>
      </w:r>
    </w:p>
    <w:p>
      <w:r>
        <w:rPr>
          <w:b/>
        </w:rPr>
        <w:t xml:space="preserve">Tulos</w:t>
      </w:r>
    </w:p>
    <w:p>
      <w:r>
        <w:t xml:space="preserve">Micky osti netistä laihdutuspillereitä, mutta ne eivät tehneet mitään.</w:t>
      </w:r>
    </w:p>
    <w:p>
      <w:r>
        <w:rPr>
          <w:b/>
        </w:rPr>
        <w:t xml:space="preserve">Esimerkki 2.400</w:t>
      </w:r>
    </w:p>
    <w:p>
      <w:r>
        <w:t xml:space="preserve">Alku: Tim Hines oli sinkku suurimman osan elämästään. Loppu: Tim Hines kuoli viime viikolla lehtien mukaan sydänkohtaukseen.</w:t>
      </w:r>
    </w:p>
    <w:p>
      <w:r>
        <w:rPr>
          <w:b/>
        </w:rPr>
        <w:t xml:space="preserve">Tulos</w:t>
      </w:r>
    </w:p>
    <w:p>
      <w:r>
        <w:t xml:space="preserve">HÄN ei ole koskaan elänyt terveellisiä elämäntapoja.</w:t>
      </w:r>
    </w:p>
    <w:p>
      <w:r>
        <w:rPr>
          <w:b/>
        </w:rPr>
        <w:t xml:space="preserve">Tulos</w:t>
      </w:r>
    </w:p>
    <w:p>
      <w:r>
        <w:t xml:space="preserve">Hänen ystävänsä sanoivat hänelle, että hänen oli mentävä naimisiin jo pelkästään terveytensä vuoksi.</w:t>
      </w:r>
    </w:p>
    <w:p>
      <w:r>
        <w:rPr>
          <w:b/>
        </w:rPr>
        <w:t xml:space="preserve">Tulos</w:t>
      </w:r>
    </w:p>
    <w:p>
      <w:r>
        <w:t xml:space="preserve">Tim Hines oli myös ylipainoinen.</w:t>
      </w:r>
    </w:p>
    <w:p>
      <w:r>
        <w:rPr>
          <w:b/>
        </w:rPr>
        <w:t xml:space="preserve">Tulos</w:t>
      </w:r>
    </w:p>
    <w:p>
      <w:r>
        <w:t xml:space="preserve">Tim meni naimisiin kaksi vuotta sitten.</w:t>
      </w:r>
    </w:p>
    <w:p>
      <w:r>
        <w:rPr>
          <w:b/>
        </w:rPr>
        <w:t xml:space="preserve">Esimerkki 2.401</w:t>
      </w:r>
    </w:p>
    <w:p>
      <w:r>
        <w:t xml:space="preserve">Alku: Jerald halusi ostaa oman auton. Loppu: Jerald sai mekaanikon korjaamaan autonsa.</w:t>
      </w:r>
    </w:p>
    <w:p>
      <w:r>
        <w:rPr>
          <w:b/>
        </w:rPr>
        <w:t xml:space="preserve">Tulos</w:t>
      </w:r>
    </w:p>
    <w:p>
      <w:r>
        <w:t xml:space="preserve">Jeraldilla oli varaa vain rikkinäiseen autoon.</w:t>
      </w:r>
    </w:p>
    <w:p>
      <w:r>
        <w:rPr>
          <w:b/>
        </w:rPr>
        <w:t xml:space="preserve">Tulos</w:t>
      </w:r>
    </w:p>
    <w:p>
      <w:r>
        <w:t xml:space="preserve">Jerald osti rikkinäisen auton.</w:t>
      </w:r>
    </w:p>
    <w:p>
      <w:r>
        <w:rPr>
          <w:b/>
        </w:rPr>
        <w:t xml:space="preserve">Tulos</w:t>
      </w:r>
    </w:p>
    <w:p>
      <w:r>
        <w:t xml:space="preserve">Jerald osti auton, joka tarvitsi korjausta.</w:t>
      </w:r>
    </w:p>
    <w:p>
      <w:r>
        <w:rPr>
          <w:b/>
        </w:rPr>
        <w:t xml:space="preserve">Tulos</w:t>
      </w:r>
    </w:p>
    <w:p>
      <w:r>
        <w:t xml:space="preserve">Jeraldin piti myydä vanha, rikkinäinen autonsa.</w:t>
      </w:r>
    </w:p>
    <w:p>
      <w:r>
        <w:rPr>
          <w:b/>
        </w:rPr>
        <w:t xml:space="preserve">Esimerkki 2.402</w:t>
      </w:r>
    </w:p>
    <w:p>
      <w:r>
        <w:t xml:space="preserve">Alku: Sam vei maalinsa ja kankaansa puistoon. Loppu: Sam oli tehnyt pilvestä hauskan hirviön.</w:t>
      </w:r>
    </w:p>
    <w:p>
      <w:r>
        <w:rPr>
          <w:b/>
        </w:rPr>
        <w:t xml:space="preserve">Tulos</w:t>
      </w:r>
    </w:p>
    <w:p>
      <w:r>
        <w:t xml:space="preserve">Sam päätti maalata sadepilven.</w:t>
      </w:r>
    </w:p>
    <w:p>
      <w:r>
        <w:rPr>
          <w:b/>
        </w:rPr>
        <w:t xml:space="preserve">Tulos</w:t>
      </w:r>
    </w:p>
    <w:p>
      <w:r>
        <w:t xml:space="preserve">Sam maalasi pilvet erilaisina esineinä.</w:t>
      </w:r>
    </w:p>
    <w:p>
      <w:r>
        <w:rPr>
          <w:b/>
        </w:rPr>
        <w:t xml:space="preserve">Tulos</w:t>
      </w:r>
    </w:p>
    <w:p>
      <w:r>
        <w:t xml:space="preserve">Samin pilvi ei näyttänyt siltä, miltä sen piti näyttää.</w:t>
      </w:r>
    </w:p>
    <w:p>
      <w:r>
        <w:rPr>
          <w:b/>
        </w:rPr>
        <w:t xml:space="preserve">Tulos</w:t>
      </w:r>
    </w:p>
    <w:p>
      <w:r>
        <w:t xml:space="preserve">Hän halusi saada lapset nauramaan.</w:t>
      </w:r>
    </w:p>
    <w:p>
      <w:r>
        <w:rPr>
          <w:b/>
        </w:rPr>
        <w:t xml:space="preserve">Tulos</w:t>
      </w:r>
    </w:p>
    <w:p>
      <w:r>
        <w:t xml:space="preserve">Hän maalasi kankaalle pilven ja alkoi haaveilla. Hän alkoi miettiä outoa untaan viime yöltä. Yhtäkkiä hän hätkähti ja huomasi kankaan.</w:t>
      </w:r>
    </w:p>
    <w:p>
      <w:r>
        <w:rPr>
          <w:b/>
        </w:rPr>
        <w:t xml:space="preserve">Esimerkki 2.403</w:t>
      </w:r>
    </w:p>
    <w:p>
      <w:r>
        <w:t xml:space="preserve">Alku: Kaksi ystävää, Katie ja Jon, päättivät vuokrata asunnon yhdessä. Loppu: Katy oli surullinen, mutta ymmärtäväinen.</w:t>
      </w:r>
    </w:p>
    <w:p>
      <w:r>
        <w:rPr>
          <w:b/>
        </w:rPr>
        <w:t xml:space="preserve">Tulos</w:t>
      </w:r>
    </w:p>
    <w:p>
      <w:r>
        <w:t xml:space="preserve">Se ei onnistunut.</w:t>
      </w:r>
    </w:p>
    <w:p>
      <w:r>
        <w:rPr>
          <w:b/>
        </w:rPr>
        <w:t xml:space="preserve">Tulos</w:t>
      </w:r>
    </w:p>
    <w:p>
      <w:r>
        <w:t xml:space="preserve">Jon palaa takaisin.</w:t>
      </w:r>
    </w:p>
    <w:p>
      <w:r>
        <w:rPr>
          <w:b/>
        </w:rPr>
        <w:t xml:space="preserve">Tulos</w:t>
      </w:r>
    </w:p>
    <w:p>
      <w:r>
        <w:t xml:space="preserve">Jon ei halunnut tyttöystävänsä saavan väärää käsitystä.</w:t>
      </w:r>
    </w:p>
    <w:p>
      <w:r>
        <w:rPr>
          <w:b/>
        </w:rPr>
        <w:t xml:space="preserve">Tulos</w:t>
      </w:r>
    </w:p>
    <w:p>
      <w:r>
        <w:t xml:space="preserve">Jon sai töitä toisesta kaupungista ja joutui muuttamaan pois.</w:t>
      </w:r>
    </w:p>
    <w:p>
      <w:r>
        <w:rPr>
          <w:b/>
        </w:rPr>
        <w:t xml:space="preserve">Esimerkki 2.404</w:t>
      </w:r>
    </w:p>
    <w:p>
      <w:r>
        <w:t xml:space="preserve">Alku: Jim valmistui juuri poliisiopistosta! Loppu: Jim kyllästyi nopeasti ja luovutti virkamerkkinsä.</w:t>
      </w:r>
    </w:p>
    <w:p>
      <w:r>
        <w:rPr>
          <w:b/>
        </w:rPr>
        <w:t xml:space="preserve">Tulos</w:t>
      </w:r>
    </w:p>
    <w:p>
      <w:r>
        <w:t xml:space="preserve">Hän ei tajunnut, kuinka paljon paperityötä siihen liittyy.</w:t>
      </w:r>
    </w:p>
    <w:p>
      <w:r>
        <w:rPr>
          <w:b/>
        </w:rPr>
        <w:t xml:space="preserve">Tulos</w:t>
      </w:r>
    </w:p>
    <w:p>
      <w:r>
        <w:t xml:space="preserve">Jim ei pitänyt poliisin työstä.</w:t>
      </w:r>
    </w:p>
    <w:p>
      <w:r>
        <w:rPr>
          <w:b/>
        </w:rPr>
        <w:t xml:space="preserve">Tulos</w:t>
      </w:r>
    </w:p>
    <w:p>
      <w:r>
        <w:t xml:space="preserve">Jim teki saman rutiinin päivittäin.</w:t>
      </w:r>
    </w:p>
    <w:p>
      <w:r>
        <w:rPr>
          <w:b/>
        </w:rPr>
        <w:t xml:space="preserve">Tulos</w:t>
      </w:r>
    </w:p>
    <w:p>
      <w:r>
        <w:t xml:space="preserve">Jimin työ vaati paljon paperityötä.</w:t>
      </w:r>
    </w:p>
    <w:p>
      <w:r>
        <w:rPr>
          <w:b/>
        </w:rPr>
        <w:t xml:space="preserve">Esimerkki 2.405</w:t>
      </w:r>
    </w:p>
    <w:p>
      <w:r>
        <w:t xml:space="preserve">Alku: Wallace oli kilpa-autoilija. Loppu: Wallace oli kisan aikana päättäväinen ja voitti!</w:t>
      </w:r>
    </w:p>
    <w:p>
      <w:r>
        <w:rPr>
          <w:b/>
        </w:rPr>
        <w:t xml:space="preserve">Tulos</w:t>
      </w:r>
    </w:p>
    <w:p>
      <w:r>
        <w:t xml:space="preserve">Hän harjoitteli paljon vapaa-ajallaan.</w:t>
      </w:r>
    </w:p>
    <w:p>
      <w:r>
        <w:rPr>
          <w:b/>
        </w:rPr>
        <w:t xml:space="preserve">Tulos</w:t>
      </w:r>
    </w:p>
    <w:p>
      <w:r>
        <w:t xml:space="preserve">Wallace osallistui kilpailuun, jonka hän todella halusi voittaa.</w:t>
      </w:r>
    </w:p>
    <w:p>
      <w:r>
        <w:rPr>
          <w:b/>
        </w:rPr>
        <w:t xml:space="preserve">Tulos</w:t>
      </w:r>
    </w:p>
    <w:p>
      <w:r>
        <w:t xml:space="preserve">Wallace tarkkaili mahdollisuuksia edetä.</w:t>
      </w:r>
    </w:p>
    <w:p>
      <w:r>
        <w:rPr>
          <w:b/>
        </w:rPr>
        <w:t xml:space="preserve">Tulos</w:t>
      </w:r>
    </w:p>
    <w:p>
      <w:r>
        <w:t xml:space="preserve">Wallace halusi olla ensimmäinen.</w:t>
      </w:r>
    </w:p>
    <w:p>
      <w:r>
        <w:rPr>
          <w:b/>
        </w:rPr>
        <w:t xml:space="preserve">Esimerkki 2.406</w:t>
      </w:r>
    </w:p>
    <w:p>
      <w:r>
        <w:t xml:space="preserve">Alku: Kylen koulussa järjestetään hänen luokka-asteellaan tiedemessut. Loppu: Kun tapahtuma oli ohi, Kyle sijoittui kolmanneksi.</w:t>
      </w:r>
    </w:p>
    <w:p>
      <w:r>
        <w:rPr>
          <w:b/>
        </w:rPr>
        <w:t xml:space="preserve">Tulos</w:t>
      </w:r>
    </w:p>
    <w:p>
      <w:r>
        <w:t xml:space="preserve">Kyle rakensi purkautuvan tulivuoren.</w:t>
      </w:r>
    </w:p>
    <w:p>
      <w:r>
        <w:rPr>
          <w:b/>
        </w:rPr>
        <w:t xml:space="preserve">Tulos</w:t>
      </w:r>
    </w:p>
    <w:p>
      <w:r>
        <w:t xml:space="preserve">Kyle teki tiedeprojektin tiedemessuja varten.</w:t>
      </w:r>
    </w:p>
    <w:p>
      <w:r>
        <w:rPr>
          <w:b/>
        </w:rPr>
        <w:t xml:space="preserve">Tulos</w:t>
      </w:r>
    </w:p>
    <w:p>
      <w:r>
        <w:t xml:space="preserve">Kyle päätti osallistua kilpailuun.</w:t>
      </w:r>
    </w:p>
    <w:p>
      <w:r>
        <w:rPr>
          <w:b/>
        </w:rPr>
        <w:t xml:space="preserve">Tulos</w:t>
      </w:r>
    </w:p>
    <w:p>
      <w:r>
        <w:t xml:space="preserve">Kyle halusi rakentaa tulivuoren.</w:t>
      </w:r>
    </w:p>
    <w:p>
      <w:r>
        <w:rPr>
          <w:b/>
        </w:rPr>
        <w:t xml:space="preserve">Esimerkki 2.407</w:t>
      </w:r>
    </w:p>
    <w:p>
      <w:r>
        <w:t xml:space="preserve">Alku: Jess halusi tehdä oman keittokirjan. Loppu: Jess harkitsi keittokirjaideaansa kahdesti.</w:t>
      </w:r>
    </w:p>
    <w:p>
      <w:r>
        <w:rPr>
          <w:b/>
        </w:rPr>
        <w:t xml:space="preserve">Tulos</w:t>
      </w:r>
    </w:p>
    <w:p>
      <w:r>
        <w:t xml:space="preserve">Jess ei keksinyt, mitä reseptejä siihen laittaa.</w:t>
      </w:r>
    </w:p>
    <w:p>
      <w:r>
        <w:rPr>
          <w:b/>
        </w:rPr>
        <w:t xml:space="preserve">Tulos</w:t>
      </w:r>
    </w:p>
    <w:p>
      <w:r>
        <w:t xml:space="preserve">Kustantaja huijasi Jessin ystävää.</w:t>
      </w:r>
    </w:p>
    <w:p>
      <w:r>
        <w:rPr>
          <w:b/>
        </w:rPr>
        <w:t xml:space="preserve">Tulos</w:t>
      </w:r>
    </w:p>
    <w:p>
      <w:r>
        <w:t xml:space="preserve">Prosessi oli vaikea.</w:t>
      </w:r>
    </w:p>
    <w:p>
      <w:r>
        <w:rPr>
          <w:b/>
        </w:rPr>
        <w:t xml:space="preserve">Tulos</w:t>
      </w:r>
    </w:p>
    <w:p>
      <w:r>
        <w:t xml:space="preserve">hän tajusi, että markkinoilla oli jo tuhansia keittokirjoja ja että menestymisen mahdollisuudet olivat hyvin pienet.</w:t>
      </w:r>
    </w:p>
    <w:p>
      <w:r>
        <w:rPr>
          <w:b/>
        </w:rPr>
        <w:t xml:space="preserve">Esimerkki 2.408</w:t>
      </w:r>
    </w:p>
    <w:p>
      <w:r>
        <w:t xml:space="preserve">Alku: Yrjöllä oli koira nimeltä Oliver. Loppu: Kävelyn jälkeen Georgen oli kannettava Oliver takaisin autoon.</w:t>
      </w:r>
    </w:p>
    <w:p>
      <w:r>
        <w:rPr>
          <w:b/>
        </w:rPr>
        <w:t xml:space="preserve">Tulos</w:t>
      </w:r>
    </w:p>
    <w:p>
      <w:r>
        <w:t xml:space="preserve">George vei Oliverin kävelylle, ja hän väsyi.</w:t>
      </w:r>
    </w:p>
    <w:p>
      <w:r>
        <w:rPr>
          <w:b/>
        </w:rPr>
        <w:t xml:space="preserve">Tulos</w:t>
      </w:r>
    </w:p>
    <w:p>
      <w:r>
        <w:t xml:space="preserve">George vei Oliverin hyvin pitkälle kävelylle, ja he olivat molemmat uupuneita.</w:t>
      </w:r>
    </w:p>
    <w:p>
      <w:r>
        <w:rPr>
          <w:b/>
        </w:rPr>
        <w:t xml:space="preserve">Tulos</w:t>
      </w:r>
    </w:p>
    <w:p>
      <w:r>
        <w:t xml:space="preserve">George oli unohtanut tuoda vettä Oliverille, ja hän oli hyvin kuivunut.</w:t>
      </w:r>
    </w:p>
    <w:p>
      <w:r>
        <w:rPr>
          <w:b/>
        </w:rPr>
        <w:t xml:space="preserve">Tulos</w:t>
      </w:r>
    </w:p>
    <w:p>
      <w:r>
        <w:t xml:space="preserve">Oliver kaatui mäkeä alas ja loukkasi toisen jalkansa.</w:t>
      </w:r>
    </w:p>
    <w:p>
      <w:r>
        <w:rPr>
          <w:b/>
        </w:rPr>
        <w:t xml:space="preserve">Tulos</w:t>
      </w:r>
    </w:p>
    <w:p>
      <w:r>
        <w:t xml:space="preserve">Eräänä päivänä Oliver jäi auton alle kävelyllä.</w:t>
      </w:r>
    </w:p>
    <w:p>
      <w:r>
        <w:rPr>
          <w:b/>
        </w:rPr>
        <w:t xml:space="preserve">Esimerkki 2.409</w:t>
      </w:r>
    </w:p>
    <w:p>
      <w:r>
        <w:t xml:space="preserve">Alku: Ola halusi tehdä kananpoikia illalliseksi. Loppu: Hän tilasi kananpoikia - ja ne olivat herkullisia!</w:t>
      </w:r>
    </w:p>
    <w:p>
      <w:r>
        <w:rPr>
          <w:b/>
        </w:rPr>
        <w:t xml:space="preserve">Tulos</w:t>
      </w:r>
    </w:p>
    <w:p>
      <w:r>
        <w:t xml:space="preserve">Olalla ei ollut kanapihvejä.</w:t>
      </w:r>
    </w:p>
    <w:p>
      <w:r>
        <w:rPr>
          <w:b/>
        </w:rPr>
        <w:t xml:space="preserve">Tulos</w:t>
      </w:r>
    </w:p>
    <w:p>
      <w:r>
        <w:t xml:space="preserve">Ola tajusi, ettei hänellä ollut yhtään ruokatavaraa.</w:t>
      </w:r>
    </w:p>
    <w:p>
      <w:r>
        <w:rPr>
          <w:b/>
        </w:rPr>
        <w:t xml:space="preserve">Tulos</w:t>
      </w:r>
    </w:p>
    <w:p>
      <w:r>
        <w:t xml:space="preserve">Ola halusi mennä ulos syömään.</w:t>
      </w:r>
    </w:p>
    <w:p>
      <w:r>
        <w:rPr>
          <w:b/>
        </w:rPr>
        <w:t xml:space="preserve">Esimerkki 2.410</w:t>
      </w:r>
    </w:p>
    <w:p>
      <w:r>
        <w:t xml:space="preserve">Alku: Miranda oli raskaana. Loppu: Kävi ilmi, että se oli vain kaasua.</w:t>
      </w:r>
    </w:p>
    <w:p>
      <w:r>
        <w:rPr>
          <w:b/>
        </w:rPr>
        <w:t xml:space="preserve">Tulos</w:t>
      </w:r>
    </w:p>
    <w:p>
      <w:r>
        <w:t xml:space="preserve">Miranda meni sairaalaan diagnoosia varten.</w:t>
      </w:r>
    </w:p>
    <w:p>
      <w:r>
        <w:rPr>
          <w:b/>
        </w:rPr>
        <w:t xml:space="preserve">Tulos</w:t>
      </w:r>
    </w:p>
    <w:p>
      <w:r>
        <w:t xml:space="preserve">Miranda kiirehti sairaalaan, koska hän luuli olevansa synnyttämässä.</w:t>
      </w:r>
    </w:p>
    <w:p>
      <w:r>
        <w:rPr>
          <w:b/>
        </w:rPr>
        <w:t xml:space="preserve">Tulos</w:t>
      </w:r>
    </w:p>
    <w:p>
      <w:r>
        <w:t xml:space="preserve">Miranda luuli synnytyksen alkavan.</w:t>
      </w:r>
    </w:p>
    <w:p>
      <w:r>
        <w:rPr>
          <w:b/>
        </w:rPr>
        <w:t xml:space="preserve">Tulos</w:t>
      </w:r>
    </w:p>
    <w:p>
      <w:r>
        <w:t xml:space="preserve">Miranda oli neitsyt.</w:t>
      </w:r>
    </w:p>
    <w:p>
      <w:r>
        <w:rPr>
          <w:b/>
        </w:rPr>
        <w:t xml:space="preserve">Esimerkki 2.411</w:t>
      </w:r>
    </w:p>
    <w:p>
      <w:r>
        <w:t xml:space="preserve">Alku: Lila halusi oppia kirjoittamaan nimensä. Loppu: Lila esitteli itsensä koulussa kuurolle tytölle uuden taitonsa avulla.</w:t>
      </w:r>
    </w:p>
    <w:p>
      <w:r>
        <w:rPr>
          <w:b/>
        </w:rPr>
        <w:t xml:space="preserve">Tulos</w:t>
      </w:r>
    </w:p>
    <w:p>
      <w:r>
        <w:t xml:space="preserve">Lila uusi jonkun, joka auttaisi häntä oppimaan.</w:t>
      </w:r>
    </w:p>
    <w:p>
      <w:r>
        <w:rPr>
          <w:b/>
        </w:rPr>
        <w:t xml:space="preserve">Tulos</w:t>
      </w:r>
    </w:p>
    <w:p>
      <w:r>
        <w:t xml:space="preserve">Lila harjoitteli viittomista.</w:t>
      </w:r>
    </w:p>
    <w:p>
      <w:r>
        <w:rPr>
          <w:b/>
        </w:rPr>
        <w:t xml:space="preserve">Tulos</w:t>
      </w:r>
    </w:p>
    <w:p>
      <w:r>
        <w:t xml:space="preserve">Lila tutki viittomakielisiä tiiviisti.</w:t>
      </w:r>
    </w:p>
    <w:p>
      <w:r>
        <w:rPr>
          <w:b/>
        </w:rPr>
        <w:t xml:space="preserve">Tulos</w:t>
      </w:r>
    </w:p>
    <w:p>
      <w:r>
        <w:t xml:space="preserve">Lila halusi pystyä puhumaan kuurolle tytölle.</w:t>
      </w:r>
    </w:p>
    <w:p>
      <w:r>
        <w:rPr>
          <w:b/>
        </w:rPr>
        <w:t xml:space="preserve">Tulos</w:t>
      </w:r>
    </w:p>
    <w:p>
      <w:r>
        <w:t xml:space="preserve">Lila katseli Youtube-videoita opetellakseen viittomakieltä.</w:t>
      </w:r>
    </w:p>
    <w:p>
      <w:r>
        <w:rPr>
          <w:b/>
        </w:rPr>
        <w:t xml:space="preserve">Esimerkki 2.412</w:t>
      </w:r>
    </w:p>
    <w:p>
      <w:r>
        <w:t xml:space="preserve">Alku: Jason ei pitänyt kissoista. Loppu: Jason oppi olemaan kiltisti kissan kanssa.</w:t>
      </w:r>
    </w:p>
    <w:p>
      <w:r>
        <w:rPr>
          <w:b/>
        </w:rPr>
        <w:t xml:space="preserve">Tulos</w:t>
      </w:r>
    </w:p>
    <w:p>
      <w:r>
        <w:t xml:space="preserve">Jasonin ystävällä oli kissa.</w:t>
      </w:r>
    </w:p>
    <w:p>
      <w:r>
        <w:rPr>
          <w:b/>
        </w:rPr>
        <w:t xml:space="preserve">Tulos</w:t>
      </w:r>
    </w:p>
    <w:p>
      <w:r>
        <w:t xml:space="preserve">Jasonin tyttöystävällä oli kissa.</w:t>
      </w:r>
    </w:p>
    <w:p>
      <w:r>
        <w:rPr>
          <w:b/>
        </w:rPr>
        <w:t xml:space="preserve">Tulos</w:t>
      </w:r>
    </w:p>
    <w:p>
      <w:r>
        <w:t xml:space="preserve">Kissa murisi, kun Jason silitteli sitä.</w:t>
      </w:r>
    </w:p>
    <w:p>
      <w:r>
        <w:rPr>
          <w:b/>
        </w:rPr>
        <w:t xml:space="preserve">Tulos</w:t>
      </w:r>
    </w:p>
    <w:p>
      <w:r>
        <w:t xml:space="preserve">Naapurin kissa sai useita hiiriä.</w:t>
      </w:r>
    </w:p>
    <w:p>
      <w:r>
        <w:rPr>
          <w:b/>
        </w:rPr>
        <w:t xml:space="preserve">Esimerkki 2.413</w:t>
      </w:r>
    </w:p>
    <w:p>
      <w:r>
        <w:t xml:space="preserve">Alku: Marik avasi kaapin oven etsiessään jotain päällepantavaa. Loppu: Hän oli alasti, mutta päätti, ettei sillä ollut väliä, ja lähti treffeille.</w:t>
      </w:r>
    </w:p>
    <w:p>
      <w:r>
        <w:rPr>
          <w:b/>
        </w:rPr>
        <w:t xml:space="preserve">Tulos</w:t>
      </w:r>
    </w:p>
    <w:p>
      <w:r>
        <w:t xml:space="preserve">Marik ei osannut päättää, mitkä vaatteet tekisivät parhaan vaikutuksen hänen treffikumppaniinsa.</w:t>
      </w:r>
    </w:p>
    <w:p>
      <w:r>
        <w:rPr>
          <w:b/>
        </w:rPr>
        <w:t xml:space="preserve">Tulos</w:t>
      </w:r>
    </w:p>
    <w:p>
      <w:r>
        <w:t xml:space="preserve">Marik ei löytänyt mitään päällepantavaa.</w:t>
      </w:r>
    </w:p>
    <w:p>
      <w:r>
        <w:rPr>
          <w:b/>
        </w:rPr>
        <w:t xml:space="preserve">Tulos</w:t>
      </w:r>
    </w:p>
    <w:p>
      <w:r>
        <w:t xml:space="preserve">Marik oli myöhässä treffeiltään.</w:t>
      </w:r>
    </w:p>
    <w:p>
      <w:r>
        <w:rPr>
          <w:b/>
        </w:rPr>
        <w:t xml:space="preserve">Tulos</w:t>
      </w:r>
    </w:p>
    <w:p>
      <w:r>
        <w:t xml:space="preserve">Mark ei löytänyt mitään.</w:t>
      </w:r>
    </w:p>
    <w:p>
      <w:r>
        <w:rPr>
          <w:b/>
        </w:rPr>
        <w:t xml:space="preserve">Esimerkki 2.414</w:t>
      </w:r>
    </w:p>
    <w:p>
      <w:r>
        <w:t xml:space="preserve">Alku: Rob pitää salsasta. Loppu: Rob oli pettynyt.</w:t>
      </w:r>
    </w:p>
    <w:p>
      <w:r>
        <w:rPr>
          <w:b/>
        </w:rPr>
        <w:t xml:space="preserve">Tulos</w:t>
      </w:r>
    </w:p>
    <w:p>
      <w:r>
        <w:t xml:space="preserve">Hän kokeili uutta meksikolaista ravintolaa eikä pitänyt salsasta.</w:t>
      </w:r>
    </w:p>
    <w:p>
      <w:r>
        <w:rPr>
          <w:b/>
        </w:rPr>
        <w:t xml:space="preserve">Tulos</w:t>
      </w:r>
    </w:p>
    <w:p>
      <w:r>
        <w:t xml:space="preserve">Tacossa ei ollut salsaa.</w:t>
      </w:r>
    </w:p>
    <w:p>
      <w:r>
        <w:rPr>
          <w:b/>
        </w:rPr>
        <w:t xml:space="preserve">Tulos</w:t>
      </w:r>
    </w:p>
    <w:p>
      <w:r>
        <w:t xml:space="preserve">Rob pilasi kotitekoisen salsansa.</w:t>
      </w:r>
    </w:p>
    <w:p>
      <w:r>
        <w:rPr>
          <w:b/>
        </w:rPr>
        <w:t xml:space="preserve">Esimerkki 2.415</w:t>
      </w:r>
    </w:p>
    <w:p>
      <w:r>
        <w:t xml:space="preserve">Alku: Sarah oli katsomassa uutta sarjaa. Loppu: Sarah katsoi sarjan kuitenkin mielellään myöhemmin.</w:t>
      </w:r>
    </w:p>
    <w:p>
      <w:r>
        <w:rPr>
          <w:b/>
        </w:rPr>
        <w:t xml:space="preserve">Tulos</w:t>
      </w:r>
    </w:p>
    <w:p>
      <w:r>
        <w:t xml:space="preserve">Sarah kyllästyi katsomaan samaa esitystä tuntikausia.</w:t>
      </w:r>
    </w:p>
    <w:p>
      <w:r>
        <w:rPr>
          <w:b/>
        </w:rPr>
        <w:t xml:space="preserve">Tulos</w:t>
      </w:r>
    </w:p>
    <w:p>
      <w:r>
        <w:t xml:space="preserve">Sarah joutui pitämään tauon ohjelmasta.</w:t>
      </w:r>
    </w:p>
    <w:p>
      <w:r>
        <w:rPr>
          <w:b/>
        </w:rPr>
        <w:t xml:space="preserve">Tulos</w:t>
      </w:r>
    </w:p>
    <w:p>
      <w:r>
        <w:t xml:space="preserve">Sarah, minun piti lähteä asioille.</w:t>
      </w:r>
    </w:p>
    <w:p>
      <w:r>
        <w:rPr>
          <w:b/>
        </w:rPr>
        <w:t xml:space="preserve">Tulos</w:t>
      </w:r>
    </w:p>
    <w:p>
      <w:r>
        <w:t xml:space="preserve">Sarah katsoi ohjelman kahdesti.</w:t>
      </w:r>
    </w:p>
    <w:p>
      <w:r>
        <w:rPr>
          <w:b/>
        </w:rPr>
        <w:t xml:space="preserve">Esimerkki 2.416</w:t>
      </w:r>
    </w:p>
    <w:p>
      <w:r>
        <w:t xml:space="preserve">Alku: Riley ei ollut kovin suosittu koulussa. Loppu: Riley näytti paljon paremmalta ja sai hyvän vastaanoton.</w:t>
      </w:r>
    </w:p>
    <w:p>
      <w:r>
        <w:rPr>
          <w:b/>
        </w:rPr>
        <w:t xml:space="preserve">Tulos</w:t>
      </w:r>
    </w:p>
    <w:p>
      <w:r>
        <w:t xml:space="preserve">Riley osti uusia vaatteita ja kävi kampaajalla.</w:t>
      </w:r>
    </w:p>
    <w:p>
      <w:r>
        <w:rPr>
          <w:b/>
        </w:rPr>
        <w:t xml:space="preserve">Tulos</w:t>
      </w:r>
    </w:p>
    <w:p>
      <w:r>
        <w:t xml:space="preserve">Riley päätti tehdä muodonmuutoksen.</w:t>
      </w:r>
    </w:p>
    <w:p>
      <w:r>
        <w:rPr>
          <w:b/>
        </w:rPr>
        <w:t xml:space="preserve">Tulos</w:t>
      </w:r>
    </w:p>
    <w:p>
      <w:r>
        <w:t xml:space="preserve">Riley päätti käydä suihkussa joka päivä.</w:t>
      </w:r>
    </w:p>
    <w:p>
      <w:r>
        <w:rPr>
          <w:b/>
        </w:rPr>
        <w:t xml:space="preserve">Tulos</w:t>
      </w:r>
    </w:p>
    <w:p>
      <w:r>
        <w:t xml:space="preserve">Riley päätti käydä useammin suihkussa.</w:t>
      </w:r>
    </w:p>
    <w:p>
      <w:r>
        <w:rPr>
          <w:b/>
        </w:rPr>
        <w:t xml:space="preserve">Tulos</w:t>
      </w:r>
    </w:p>
    <w:p>
      <w:r>
        <w:t xml:space="preserve">Riley kävi ostoksilla ja osti uusia vaatteita.</w:t>
      </w:r>
    </w:p>
    <w:p>
      <w:r>
        <w:rPr>
          <w:b/>
        </w:rPr>
        <w:t xml:space="preserve">Esimerkki 2.417</w:t>
      </w:r>
    </w:p>
    <w:p>
      <w:r>
        <w:t xml:space="preserve">Alku: Tim urheili. Loppu: Tim muisti, että tärkeintä on yrittää kovasti.</w:t>
      </w:r>
    </w:p>
    <w:p>
      <w:r>
        <w:rPr>
          <w:b/>
        </w:rPr>
        <w:t xml:space="preserve">Tulos</w:t>
      </w:r>
    </w:p>
    <w:p>
      <w:r>
        <w:t xml:space="preserve">tim ei ollut hyvä urheilussa.</w:t>
      </w:r>
    </w:p>
    <w:p>
      <w:r>
        <w:rPr>
          <w:b/>
        </w:rPr>
        <w:t xml:space="preserve">Tulos</w:t>
      </w:r>
    </w:p>
    <w:p>
      <w:r>
        <w:t xml:space="preserve">Timin mielestä tärkeintä oli keskittyä vain voittamiseen.</w:t>
      </w:r>
    </w:p>
    <w:p>
      <w:r>
        <w:rPr>
          <w:b/>
        </w:rPr>
        <w:t xml:space="preserve">Tulos</w:t>
      </w:r>
    </w:p>
    <w:p>
      <w:r>
        <w:t xml:space="preserve">Tim ei ollut kovin hyvä.</w:t>
      </w:r>
    </w:p>
    <w:p>
      <w:r>
        <w:rPr>
          <w:b/>
        </w:rPr>
        <w:t xml:space="preserve">Tulos</w:t>
      </w:r>
    </w:p>
    <w:p>
      <w:r>
        <w:t xml:space="preserve">Tim ei menestynyt urheilussa.</w:t>
      </w:r>
    </w:p>
    <w:p>
      <w:r>
        <w:rPr>
          <w:b/>
        </w:rPr>
        <w:t xml:space="preserve">Esimerkki 2.418</w:t>
      </w:r>
    </w:p>
    <w:p>
      <w:r>
        <w:t xml:space="preserve">Alku: Loppu: James rakastaa kalastusta: James rakastaa edelleen kalastusta, vaikka hän olisi yksin.</w:t>
      </w:r>
    </w:p>
    <w:p>
      <w:r>
        <w:rPr>
          <w:b/>
        </w:rPr>
        <w:t xml:space="preserve">Tulos</w:t>
      </w:r>
    </w:p>
    <w:p>
      <w:r>
        <w:t xml:space="preserve">Jamesilla ei ole ystäviä, jotka kalastaisivat hänen kanssaan.</w:t>
      </w:r>
    </w:p>
    <w:p>
      <w:r>
        <w:rPr>
          <w:b/>
        </w:rPr>
        <w:t xml:space="preserve">Tulos</w:t>
      </w:r>
    </w:p>
    <w:p>
      <w:r>
        <w:t xml:space="preserve">Jamesin kalastuskaveri muutti pois.</w:t>
      </w:r>
    </w:p>
    <w:p>
      <w:r>
        <w:rPr>
          <w:b/>
        </w:rPr>
        <w:t xml:space="preserve">Tulos</w:t>
      </w:r>
    </w:p>
    <w:p>
      <w:r>
        <w:t xml:space="preserve">Kukaan Jamesin ystävistä ei pidä kalastuksesta.</w:t>
      </w:r>
    </w:p>
    <w:p>
      <w:r>
        <w:rPr>
          <w:b/>
        </w:rPr>
        <w:t xml:space="preserve">Esimerkki 2.419</w:t>
      </w:r>
    </w:p>
    <w:p>
      <w:r>
        <w:t xml:space="preserve">Alku: Jimin piti hoitaa asioita. Loppu: He riitelivät siitä.</w:t>
      </w:r>
    </w:p>
    <w:p>
      <w:r>
        <w:rPr>
          <w:b/>
        </w:rPr>
        <w:t xml:space="preserve">Tulos</w:t>
      </w:r>
    </w:p>
    <w:p>
      <w:r>
        <w:t xml:space="preserve">Hän päätti mieluummin juoda itsensä humalaan, ja hänen vaimonsa oli pettynyt.</w:t>
      </w:r>
    </w:p>
    <w:p>
      <w:r>
        <w:rPr>
          <w:b/>
        </w:rPr>
        <w:t xml:space="preserve">Tulos</w:t>
      </w:r>
    </w:p>
    <w:p>
      <w:r>
        <w:t xml:space="preserve">Hän unohti sen, ja hänen vaimonsa suuttui.</w:t>
      </w:r>
    </w:p>
    <w:p>
      <w:r>
        <w:rPr>
          <w:b/>
        </w:rPr>
        <w:t xml:space="preserve">Tulos</w:t>
      </w:r>
    </w:p>
    <w:p>
      <w:r>
        <w:t xml:space="preserve">Hän aikoi tehdä ne jo aiemmin, mutta unohti ne ja muisti sitten, kun hänen siskonsa tarvitsi autoa johonkin muuhun.</w:t>
      </w:r>
    </w:p>
    <w:p>
      <w:r>
        <w:rPr>
          <w:b/>
        </w:rPr>
        <w:t xml:space="preserve">Tulos</w:t>
      </w:r>
    </w:p>
    <w:p>
      <w:r>
        <w:t xml:space="preserve">Jimin vaimo kysyi, miksi hän katsoi televisiota eikä hoitanut asioita.</w:t>
      </w:r>
    </w:p>
    <w:p>
      <w:r>
        <w:rPr>
          <w:b/>
        </w:rPr>
        <w:t xml:space="preserve">Esimerkki 2.420</w:t>
      </w:r>
    </w:p>
    <w:p>
      <w:r>
        <w:t xml:space="preserve">Alku: Laura menetti poikansa auto-onnettomuudessa. Loppu: Terapeutti selitti, että hänen tunteensa olivat normaaleja.</w:t>
      </w:r>
    </w:p>
    <w:p>
      <w:r>
        <w:rPr>
          <w:b/>
        </w:rPr>
        <w:t xml:space="preserve">Tulos</w:t>
      </w:r>
    </w:p>
    <w:p>
      <w:r>
        <w:t xml:space="preserve">Laura masentui ja meni terapeutille.</w:t>
      </w:r>
    </w:p>
    <w:p>
      <w:r>
        <w:rPr>
          <w:b/>
        </w:rPr>
        <w:t xml:space="preserve">Tulos</w:t>
      </w:r>
    </w:p>
    <w:p>
      <w:r>
        <w:t xml:space="preserve">Laura kamppaili masennuksen kanssa.</w:t>
      </w:r>
    </w:p>
    <w:p>
      <w:r>
        <w:rPr>
          <w:b/>
        </w:rPr>
        <w:t xml:space="preserve">Tulos</w:t>
      </w:r>
    </w:p>
    <w:p>
      <w:r>
        <w:t xml:space="preserve">Laura oli murtunut ja masentunut.</w:t>
      </w:r>
    </w:p>
    <w:p>
      <w:r>
        <w:rPr>
          <w:b/>
        </w:rPr>
        <w:t xml:space="preserve">Tulos</w:t>
      </w:r>
    </w:p>
    <w:p>
      <w:r>
        <w:t xml:space="preserve">hän oli hyvin surullinen, joten hän meni terapeutille.</w:t>
      </w:r>
    </w:p>
    <w:p>
      <w:r>
        <w:rPr>
          <w:b/>
        </w:rPr>
        <w:t xml:space="preserve">Esimerkki 2.421</w:t>
      </w:r>
    </w:p>
    <w:p>
      <w:r>
        <w:t xml:space="preserve">Alku: Olin kuusi, ja oli joulu, ja olin jo avannut kaikki lahjani. Loppu: Ja sitten vannoin, että näin äidin suutelevan joulupukkia.</w:t>
      </w:r>
    </w:p>
    <w:p>
      <w:r>
        <w:rPr>
          <w:b/>
        </w:rPr>
        <w:t xml:space="preserve">Tulos</w:t>
      </w:r>
    </w:p>
    <w:p>
      <w:r>
        <w:t xml:space="preserve">Päätin mennä aikaisin nukkumaan, koska en ollut nukkunut edellisenä yönä, mutta äiti ja isä jäivät valvomaan.</w:t>
      </w:r>
    </w:p>
    <w:p>
      <w:r>
        <w:rPr>
          <w:b/>
        </w:rPr>
        <w:t xml:space="preserve">Tulos</w:t>
      </w:r>
    </w:p>
    <w:p>
      <w:r>
        <w:t xml:space="preserve">Lähdin huoneestani etsimään äitiäni.</w:t>
      </w:r>
    </w:p>
    <w:p>
      <w:r>
        <w:rPr>
          <w:b/>
        </w:rPr>
        <w:t xml:space="preserve">Tulos</w:t>
      </w:r>
    </w:p>
    <w:p>
      <w:r>
        <w:t xml:space="preserve">Näin isän pukeutuneena joulupukiksi.</w:t>
      </w:r>
    </w:p>
    <w:p>
      <w:r>
        <w:rPr>
          <w:b/>
        </w:rPr>
        <w:t xml:space="preserve">Tulos</w:t>
      </w:r>
    </w:p>
    <w:p>
      <w:r>
        <w:t xml:space="preserve">Menin nukkumaan ja näin outoa unta.</w:t>
      </w:r>
    </w:p>
    <w:p>
      <w:r>
        <w:rPr>
          <w:b/>
        </w:rPr>
        <w:t xml:space="preserve">Tulos</w:t>
      </w:r>
    </w:p>
    <w:p>
      <w:r>
        <w:t xml:space="preserve">Heräsin aikaisin ja menin katsomaan joulukuusta.</w:t>
      </w:r>
    </w:p>
    <w:p>
      <w:r>
        <w:rPr>
          <w:b/>
        </w:rPr>
        <w:t xml:space="preserve">Esimerkki 2.422</w:t>
      </w:r>
    </w:p>
    <w:p>
      <w:r>
        <w:t xml:space="preserve">Alku: Läikytin limsaa näppäimistölleni. Loppu: Pystyin vaihtamaan näppäimistöni kohtuulliseen hintaan.</w:t>
      </w:r>
    </w:p>
    <w:p>
      <w:r>
        <w:rPr>
          <w:b/>
        </w:rPr>
        <w:t xml:space="preserve">Tulos</w:t>
      </w:r>
    </w:p>
    <w:p>
      <w:r>
        <w:t xml:space="preserve">Pilasin avaimet, jotka ovat jumissa.</w:t>
      </w:r>
    </w:p>
    <w:p>
      <w:r>
        <w:rPr>
          <w:b/>
        </w:rPr>
        <w:t xml:space="preserve">Tulos</w:t>
      </w:r>
    </w:p>
    <w:p>
      <w:r>
        <w:t xml:space="preserve">Se ei toiminut sen jälkeen, kun olin kaatanut soodaa sen päälle.</w:t>
      </w:r>
    </w:p>
    <w:p>
      <w:r>
        <w:rPr>
          <w:b/>
        </w:rPr>
        <w:t xml:space="preserve">Tulos</w:t>
      </w:r>
    </w:p>
    <w:p>
      <w:r>
        <w:t xml:space="preserve">Näppäimistöä ei voinut puhdistaa.</w:t>
      </w:r>
    </w:p>
    <w:p>
      <w:r>
        <w:rPr>
          <w:b/>
        </w:rPr>
        <w:t xml:space="preserve">Tulos</w:t>
      </w:r>
    </w:p>
    <w:p>
      <w:r>
        <w:t xml:space="preserve">Näppäimistö lakkasi toimimasta.</w:t>
      </w:r>
    </w:p>
    <w:p>
      <w:r>
        <w:rPr>
          <w:b/>
        </w:rPr>
        <w:t xml:space="preserve">Esimerkki 2.423</w:t>
      </w:r>
    </w:p>
    <w:p>
      <w:r>
        <w:t xml:space="preserve">Alku: Julian halusi löytää lisää hauskaa tekemistä poikansa kanssa. Loppu: Julian oli niin onnellinen, että hän oli keksinyt tämän idean!</w:t>
      </w:r>
    </w:p>
    <w:p>
      <w:r>
        <w:rPr>
          <w:b/>
        </w:rPr>
        <w:t xml:space="preserve">Tulos</w:t>
      </w:r>
    </w:p>
    <w:p>
      <w:r>
        <w:t xml:space="preserve">Julian päätti tehdä käsitöitä poikansa kanssa.</w:t>
      </w:r>
    </w:p>
    <w:p>
      <w:r>
        <w:rPr>
          <w:b/>
        </w:rPr>
        <w:t xml:space="preserve">Tulos</w:t>
      </w:r>
    </w:p>
    <w:p>
      <w:r>
        <w:t xml:space="preserve">Julian päätti viedä hänet eläintarhaan.</w:t>
      </w:r>
    </w:p>
    <w:p>
      <w:r>
        <w:rPr>
          <w:b/>
        </w:rPr>
        <w:t xml:space="preserve">Tulos</w:t>
      </w:r>
    </w:p>
    <w:p>
      <w:r>
        <w:t xml:space="preserve">Julian kirjoitti heidät golf-tunneille.</w:t>
      </w:r>
    </w:p>
    <w:p>
      <w:r>
        <w:rPr>
          <w:b/>
        </w:rPr>
        <w:t xml:space="preserve">Tulos</w:t>
      </w:r>
    </w:p>
    <w:p>
      <w:r>
        <w:t xml:space="preserve">Julian vei poikansa huvipuistoon.</w:t>
      </w:r>
    </w:p>
    <w:p>
      <w:r>
        <w:rPr>
          <w:b/>
        </w:rPr>
        <w:t xml:space="preserve">Tulos</w:t>
      </w:r>
    </w:p>
    <w:p>
      <w:r>
        <w:t xml:space="preserve">Julian päätti lähteä poikansa kanssa telttailemaan vuorille.</w:t>
      </w:r>
    </w:p>
    <w:p>
      <w:r>
        <w:rPr>
          <w:b/>
        </w:rPr>
        <w:t xml:space="preserve">Esimerkki 2.424</w:t>
      </w:r>
    </w:p>
    <w:p>
      <w:r>
        <w:t xml:space="preserve">Alku: Kolme miestä vieritti jättimäistä palloa jyrkkää mäkeä ylös. Loppu: Kaikki miehet hurrasivat ja juoksivat pallon perässä tehdäkseen sen uudelleen.</w:t>
      </w:r>
    </w:p>
    <w:p>
      <w:r>
        <w:rPr>
          <w:b/>
        </w:rPr>
        <w:t xml:space="preserve">Tulos</w:t>
      </w:r>
    </w:p>
    <w:p>
      <w:r>
        <w:t xml:space="preserve">Miehet seurasivat, kun pallo vieri alas.</w:t>
      </w:r>
    </w:p>
    <w:p>
      <w:r>
        <w:rPr>
          <w:b/>
        </w:rPr>
        <w:t xml:space="preserve">Tulos</w:t>
      </w:r>
    </w:p>
    <w:p>
      <w:r>
        <w:t xml:space="preserve">Kolme miestä työnsi palloa mäkeä alas.</w:t>
      </w:r>
    </w:p>
    <w:p>
      <w:r>
        <w:rPr>
          <w:b/>
        </w:rPr>
        <w:t xml:space="preserve">Tulos</w:t>
      </w:r>
    </w:p>
    <w:p>
      <w:r>
        <w:t xml:space="preserve">Kun he pääsivät huipulle, he työnsivät pallon mäkeä alas.</w:t>
      </w:r>
    </w:p>
    <w:p>
      <w:r>
        <w:rPr>
          <w:b/>
        </w:rPr>
        <w:t xml:space="preserve">Esimerkki 2.425</w:t>
      </w:r>
    </w:p>
    <w:p>
      <w:r>
        <w:t xml:space="preserve">Alku: Siskoni ja minä halusimme jotain makeaa syötävää. Loppu: Ostimme kumpikin kaksi keksiä.</w:t>
      </w:r>
    </w:p>
    <w:p>
      <w:r>
        <w:rPr>
          <w:b/>
        </w:rPr>
        <w:t xml:space="preserve">Tulos</w:t>
      </w:r>
    </w:p>
    <w:p>
      <w:r>
        <w:t xml:space="preserve">Siskoni ja minä yhdistimme rahamme toisiimme.</w:t>
      </w:r>
    </w:p>
    <w:p>
      <w:r>
        <w:rPr>
          <w:b/>
        </w:rPr>
        <w:t xml:space="preserve">Tulos</w:t>
      </w:r>
    </w:p>
    <w:p>
      <w:r>
        <w:t xml:space="preserve">Siskoni ja minä löysimme keksejä.</w:t>
      </w:r>
    </w:p>
    <w:p>
      <w:r>
        <w:rPr>
          <w:b/>
        </w:rPr>
        <w:t xml:space="preserve">Tulos</w:t>
      </w:r>
    </w:p>
    <w:p>
      <w:r>
        <w:t xml:space="preserve">Siskoni ja minä emme halunneet jakaa.</w:t>
      </w:r>
    </w:p>
    <w:p>
      <w:r>
        <w:rPr>
          <w:b/>
        </w:rPr>
        <w:t xml:space="preserve">Tulos</w:t>
      </w:r>
    </w:p>
    <w:p>
      <w:r>
        <w:t xml:space="preserve">Siskoni ja minä halusimme keksejä.</w:t>
      </w:r>
    </w:p>
    <w:p>
      <w:r>
        <w:rPr>
          <w:b/>
        </w:rPr>
        <w:t xml:space="preserve">Tulos</w:t>
      </w:r>
    </w:p>
    <w:p>
      <w:r>
        <w:t xml:space="preserve">Siskoni ja minä menimme leipomoon.</w:t>
      </w:r>
    </w:p>
    <w:p>
      <w:r>
        <w:rPr>
          <w:b/>
        </w:rPr>
        <w:t xml:space="preserve">Esimerkki 2.426</w:t>
      </w:r>
    </w:p>
    <w:p>
      <w:r>
        <w:t xml:space="preserve">Alku: Bill oli pieni lapsi, joka tykkäsi potkia asioita. Loppu: Keilapallo lopetti nopeasti Billin potkimisen.</w:t>
      </w:r>
    </w:p>
    <w:p>
      <w:r>
        <w:rPr>
          <w:b/>
        </w:rPr>
        <w:t xml:space="preserve">Tulos</w:t>
      </w:r>
    </w:p>
    <w:p>
      <w:r>
        <w:t xml:space="preserve">Eräänä päivänä hän potkaisi keilapalloa.</w:t>
      </w:r>
    </w:p>
    <w:p>
      <w:r>
        <w:rPr>
          <w:b/>
        </w:rPr>
        <w:t xml:space="preserve">Tulos</w:t>
      </w:r>
    </w:p>
    <w:p>
      <w:r>
        <w:t xml:space="preserve">Bill potkaisi eräänä päivänä keilapalloa.</w:t>
      </w:r>
    </w:p>
    <w:p>
      <w:r>
        <w:rPr>
          <w:b/>
        </w:rPr>
        <w:t xml:space="preserve">Tulos</w:t>
      </w:r>
    </w:p>
    <w:p>
      <w:r>
        <w:t xml:space="preserve">Bill luuli voivansa potkaista keilapalloa pitkin rataa.</w:t>
      </w:r>
    </w:p>
    <w:p>
      <w:r>
        <w:rPr>
          <w:b/>
        </w:rPr>
        <w:t xml:space="preserve">Tulos</w:t>
      </w:r>
    </w:p>
    <w:p>
      <w:r>
        <w:t xml:space="preserve">Hän näki isänsä keilapallon ja juoksi sitä kohti.</w:t>
      </w:r>
    </w:p>
    <w:p>
      <w:r>
        <w:rPr>
          <w:b/>
        </w:rPr>
        <w:t xml:space="preserve">Esimerkki 2.427</w:t>
      </w:r>
    </w:p>
    <w:p>
      <w:r>
        <w:t xml:space="preserve">Alku: Lisa käveli jalkakäytävää pitkin aamukävelyllään. Loppu: Hänen koiransa jäi auton alle ja kuoli.</w:t>
      </w:r>
    </w:p>
    <w:p>
      <w:r>
        <w:rPr>
          <w:b/>
        </w:rPr>
        <w:t xml:space="preserve">Tulos</w:t>
      </w:r>
    </w:p>
    <w:p>
      <w:r>
        <w:t xml:space="preserve">Suuri auto tuli suoraan heidän väliin.</w:t>
      </w:r>
    </w:p>
    <w:p>
      <w:r>
        <w:rPr>
          <w:b/>
        </w:rPr>
        <w:t xml:space="preserve">Tulos</w:t>
      </w:r>
    </w:p>
    <w:p>
      <w:r>
        <w:t xml:space="preserve">Lisa vei koiransa aamulenkille.</w:t>
      </w:r>
    </w:p>
    <w:p>
      <w:r>
        <w:rPr>
          <w:b/>
        </w:rPr>
        <w:t xml:space="preserve">Tulos</w:t>
      </w:r>
    </w:p>
    <w:p>
      <w:r>
        <w:t xml:space="preserve">Lisan koira pääsi irti hihnastaan.</w:t>
      </w:r>
    </w:p>
    <w:p>
      <w:r>
        <w:rPr>
          <w:b/>
        </w:rPr>
        <w:t xml:space="preserve">Tulos</w:t>
      </w:r>
    </w:p>
    <w:p>
      <w:r>
        <w:t xml:space="preserve">Hän huomasi kadulla makaavan eläimen.</w:t>
      </w:r>
    </w:p>
    <w:p>
      <w:r>
        <w:rPr>
          <w:b/>
        </w:rPr>
        <w:t xml:space="preserve">Esimerkki 2.428</w:t>
      </w:r>
    </w:p>
    <w:p>
      <w:r>
        <w:t xml:space="preserve">Alku: Ethan pelkäsi pimeää. Loppu: Yövalo auttoi Ethania voittamaan lapsellisen pelkonsa.</w:t>
      </w:r>
    </w:p>
    <w:p>
      <w:r>
        <w:rPr>
          <w:b/>
        </w:rPr>
        <w:t xml:space="preserve">Tulos</w:t>
      </w:r>
    </w:p>
    <w:p>
      <w:r>
        <w:t xml:space="preserve">Vanhemmat antoivat Ethanille yövalon.</w:t>
      </w:r>
    </w:p>
    <w:p>
      <w:r>
        <w:rPr>
          <w:b/>
        </w:rPr>
        <w:t xml:space="preserve">Tulos</w:t>
      </w:r>
    </w:p>
    <w:p>
      <w:r>
        <w:t xml:space="preserve">Ethan oli aikuinen, mutta nukkui yhä yövalon kanssa.</w:t>
      </w:r>
    </w:p>
    <w:p>
      <w:r>
        <w:rPr>
          <w:b/>
        </w:rPr>
        <w:t xml:space="preserve">Tulos</w:t>
      </w:r>
    </w:p>
    <w:p>
      <w:r>
        <w:t xml:space="preserve">Ethanin äiti osti hänelle yövalon.</w:t>
      </w:r>
    </w:p>
    <w:p>
      <w:r>
        <w:rPr>
          <w:b/>
        </w:rPr>
        <w:t xml:space="preserve">Tulos</w:t>
      </w:r>
    </w:p>
    <w:p>
      <w:r>
        <w:t xml:space="preserve">Ethanin vanhemmat antoivat hänelle yövalon.</w:t>
      </w:r>
    </w:p>
    <w:p>
      <w:r>
        <w:rPr>
          <w:b/>
        </w:rPr>
        <w:t xml:space="preserve">Esimerkki 2.429</w:t>
      </w:r>
    </w:p>
    <w:p>
      <w:r>
        <w:t xml:space="preserve">Alku: Bill lähtee tapaamaan isovanhempiaan. Loppu: Bill ja Bill kääntyvät peloissaan takaisin ja lähtevät kotiin.</w:t>
      </w:r>
    </w:p>
    <w:p>
      <w:r>
        <w:rPr>
          <w:b/>
        </w:rPr>
        <w:t xml:space="preserve">Tulos</w:t>
      </w:r>
    </w:p>
    <w:p>
      <w:r>
        <w:t xml:space="preserve">Bill ja hänen veljensä joutuvat auton jahtaamiksi.</w:t>
      </w:r>
    </w:p>
    <w:p>
      <w:r>
        <w:rPr>
          <w:b/>
        </w:rPr>
        <w:t xml:space="preserve">Tulos</w:t>
      </w:r>
    </w:p>
    <w:p>
      <w:r>
        <w:t xml:space="preserve">Bill ja hänen isoisänsä menevät yhdessä kummitustaloon.</w:t>
      </w:r>
    </w:p>
    <w:p>
      <w:r>
        <w:rPr>
          <w:b/>
        </w:rPr>
        <w:t xml:space="preserve">Tulos</w:t>
      </w:r>
    </w:p>
    <w:p>
      <w:r>
        <w:t xml:space="preserve">Bill oli kasvattanut parran, ja isovanhemmat pitivät häntä tunkeilijana.</w:t>
      </w:r>
    </w:p>
    <w:p>
      <w:r>
        <w:rPr>
          <w:b/>
        </w:rPr>
        <w:t xml:space="preserve">Tulos</w:t>
      </w:r>
    </w:p>
    <w:p>
      <w:r>
        <w:t xml:space="preserve">Bill alkoi nähdä painajaista autossa.</w:t>
      </w:r>
    </w:p>
    <w:p>
      <w:r>
        <w:rPr>
          <w:b/>
        </w:rPr>
        <w:t xml:space="preserve">Esimerkki 2.430</w:t>
      </w:r>
    </w:p>
    <w:p>
      <w:r>
        <w:t xml:space="preserve">Alku: Ostin kenkäkaupasta upean punaisen kenkäparin. Loppu: Päädyin ostamaan valkoiset, joissa ei ollut korkoja.</w:t>
      </w:r>
    </w:p>
    <w:p>
      <w:r>
        <w:rPr>
          <w:b/>
        </w:rPr>
        <w:t xml:space="preserve">Tulos</w:t>
      </w:r>
    </w:p>
    <w:p>
      <w:r>
        <w:t xml:space="preserve">Jouduin viemään ne takaisin, koska ne olivat liian tiukat.</w:t>
      </w:r>
    </w:p>
    <w:p>
      <w:r>
        <w:rPr>
          <w:b/>
        </w:rPr>
        <w:t xml:space="preserve">Tulos</w:t>
      </w:r>
    </w:p>
    <w:p>
      <w:r>
        <w:t xml:space="preserve">Muistin, että minulla oli jo punainen pari kotona.</w:t>
      </w:r>
    </w:p>
    <w:p>
      <w:r>
        <w:rPr>
          <w:b/>
        </w:rPr>
        <w:t xml:space="preserve">Tulos</w:t>
      </w:r>
    </w:p>
    <w:p>
      <w:r>
        <w:t xml:space="preserve">Punaiset, jotka sain, satuttivat jalkojani pahasti.</w:t>
      </w:r>
    </w:p>
    <w:p>
      <w:r>
        <w:rPr>
          <w:b/>
        </w:rPr>
        <w:t xml:space="preserve">Tulos</w:t>
      </w:r>
    </w:p>
    <w:p>
      <w:r>
        <w:t xml:space="preserve">Ne näyttivät hienoilta, mutta eivät olleet käytännöllisiä.</w:t>
      </w:r>
    </w:p>
    <w:p>
      <w:r>
        <w:rPr>
          <w:b/>
        </w:rPr>
        <w:t xml:space="preserve">Esimerkki 2.431</w:t>
      </w:r>
    </w:p>
    <w:p>
      <w:r>
        <w:t xml:space="preserve">Alku: Hän kaipasi häntä hirveästi. Loppu: Hänkin kaipasi häntä ja halusi hänet takaisin.</w:t>
      </w:r>
    </w:p>
    <w:p>
      <w:r>
        <w:rPr>
          <w:b/>
        </w:rPr>
        <w:t xml:space="preserve">Tulos</w:t>
      </w:r>
    </w:p>
    <w:p>
      <w:r>
        <w:t xml:space="preserve">Hän päätti soittaa tytölle ja puhua asiasta.</w:t>
      </w:r>
    </w:p>
    <w:p>
      <w:r>
        <w:rPr>
          <w:b/>
        </w:rPr>
        <w:t xml:space="preserve">Tulos</w:t>
      </w:r>
    </w:p>
    <w:p>
      <w:r>
        <w:t xml:space="preserve">Hän pyysi anteeksi, että oli tehnyt virheen.</w:t>
      </w:r>
    </w:p>
    <w:p>
      <w:r>
        <w:rPr>
          <w:b/>
        </w:rPr>
        <w:t xml:space="preserve">Tulos</w:t>
      </w:r>
    </w:p>
    <w:p>
      <w:r>
        <w:t xml:space="preserve">He eivät olleet nähneet toisiaan vähään aikaan.</w:t>
      </w:r>
    </w:p>
    <w:p>
      <w:r>
        <w:rPr>
          <w:b/>
        </w:rPr>
        <w:t xml:space="preserve">Tulos</w:t>
      </w:r>
    </w:p>
    <w:p>
      <w:r>
        <w:t xml:space="preserve">He päättivät tehdä sovinnon.</w:t>
      </w:r>
    </w:p>
    <w:p>
      <w:r>
        <w:rPr>
          <w:b/>
        </w:rPr>
        <w:t xml:space="preserve">Esimerkki 2.432</w:t>
      </w:r>
    </w:p>
    <w:p>
      <w:r>
        <w:t xml:space="preserve">Alku: Päätin lisätä kokoelmaani uuden täytekynän. Loppu: En ostanut kynää.</w:t>
      </w:r>
    </w:p>
    <w:p>
      <w:r>
        <w:rPr>
          <w:b/>
        </w:rPr>
        <w:t xml:space="preserve">Tulos</w:t>
      </w:r>
    </w:p>
    <w:p>
      <w:r>
        <w:t xml:space="preserve">Löysin erittäin kalliita kyniä.</w:t>
      </w:r>
    </w:p>
    <w:p>
      <w:r>
        <w:rPr>
          <w:b/>
        </w:rPr>
        <w:t xml:space="preserve">Tulos</w:t>
      </w:r>
    </w:p>
    <w:p>
      <w:r>
        <w:t xml:space="preserve">Löysin kaupasta kynän, mutta se ei toiminut.</w:t>
      </w:r>
    </w:p>
    <w:p>
      <w:r>
        <w:rPr>
          <w:b/>
        </w:rPr>
        <w:t xml:space="preserve">Tulos</w:t>
      </w:r>
    </w:p>
    <w:p>
      <w:r>
        <w:t xml:space="preserve">Se oli kallista, ja tarvitsin muita asioita enemmän.</w:t>
      </w:r>
    </w:p>
    <w:p>
      <w:r>
        <w:rPr>
          <w:b/>
        </w:rPr>
        <w:t xml:space="preserve">Tulos</w:t>
      </w:r>
    </w:p>
    <w:p>
      <w:r>
        <w:t xml:space="preserve">Luottokorttini hylättiin.</w:t>
      </w:r>
    </w:p>
    <w:p>
      <w:r>
        <w:rPr>
          <w:b/>
        </w:rPr>
        <w:t xml:space="preserve">Esimerkki 2.433</w:t>
      </w:r>
    </w:p>
    <w:p>
      <w:r>
        <w:t xml:space="preserve">Alku: Harry sai mummoltaan syntymäpäivälahjan. Loppu: Hän puhui isoäitinsä kanssa ja kiitti.</w:t>
      </w:r>
    </w:p>
    <w:p>
      <w:r>
        <w:rPr>
          <w:b/>
        </w:rPr>
        <w:t xml:space="preserve">Tulos</w:t>
      </w:r>
    </w:p>
    <w:p>
      <w:r>
        <w:t xml:space="preserve">Harry piti syntymäpäivälahjastaan.</w:t>
      </w:r>
    </w:p>
    <w:p>
      <w:r>
        <w:rPr>
          <w:b/>
        </w:rPr>
        <w:t xml:space="preserve">Tulos</w:t>
      </w:r>
    </w:p>
    <w:p>
      <w:r>
        <w:t xml:space="preserve">Harry rakasti isoäidin antamaa lahjaa.</w:t>
      </w:r>
    </w:p>
    <w:p>
      <w:r>
        <w:rPr>
          <w:b/>
        </w:rPr>
        <w:t xml:space="preserve">Tulos</w:t>
      </w:r>
    </w:p>
    <w:p>
      <w:r>
        <w:t xml:space="preserve">Harryn lahja oli upouusi kannettava tietokone.</w:t>
      </w:r>
    </w:p>
    <w:p>
      <w:r>
        <w:rPr>
          <w:b/>
        </w:rPr>
        <w:t xml:space="preserve">Tulos</w:t>
      </w:r>
    </w:p>
    <w:p>
      <w:r>
        <w:t xml:space="preserve">Nainen antoi miehelle sen, mitä tämä halusi.</w:t>
      </w:r>
    </w:p>
    <w:p>
      <w:r>
        <w:rPr>
          <w:b/>
        </w:rPr>
        <w:t xml:space="preserve">Esimerkki 2.434</w:t>
      </w:r>
    </w:p>
    <w:p>
      <w:r>
        <w:t xml:space="preserve">Alku: Lilly kaipaa isäänsä. Loppu: Lilly on niin innoissaan, kun hän kuulee kirjeestä!</w:t>
      </w:r>
    </w:p>
    <w:p>
      <w:r>
        <w:rPr>
          <w:b/>
        </w:rPr>
        <w:t xml:space="preserve">Tulos</w:t>
      </w:r>
    </w:p>
    <w:p>
      <w:r>
        <w:t xml:space="preserve">Lillyn isä lähettää yleensä kirjeen, mutta Lily ei ole vielä kuullut hänestä.</w:t>
      </w:r>
    </w:p>
    <w:p>
      <w:r>
        <w:rPr>
          <w:b/>
        </w:rPr>
        <w:t xml:space="preserve">Tulos</w:t>
      </w:r>
    </w:p>
    <w:p>
      <w:r>
        <w:t xml:space="preserve">Lilly ei ole puhunut isänsä kanssa pitkään aikaan.</w:t>
      </w:r>
    </w:p>
    <w:p>
      <w:r>
        <w:rPr>
          <w:b/>
        </w:rPr>
        <w:t xml:space="preserve">Tulos</w:t>
      </w:r>
    </w:p>
    <w:p>
      <w:r>
        <w:t xml:space="preserve">Lillyn isä kirjoittaa hänelle kirjeen.</w:t>
      </w:r>
    </w:p>
    <w:p>
      <w:r>
        <w:rPr>
          <w:b/>
        </w:rPr>
        <w:t xml:space="preserve">Tulos</w:t>
      </w:r>
    </w:p>
    <w:p>
      <w:r>
        <w:t xml:space="preserve">Hänelle kerrottiin, että kirje oli tulossa.</w:t>
      </w:r>
    </w:p>
    <w:p>
      <w:r>
        <w:rPr>
          <w:b/>
        </w:rPr>
        <w:t xml:space="preserve">Esimerkki 2.435</w:t>
      </w:r>
    </w:p>
    <w:p>
      <w:r>
        <w:t xml:space="preserve">Alku: Kalyn ilmoittautui auttamaan klubinsa keksimyynnissä. Loppu: Kalyn oli niin iloinen siitä, että oli tehnyt hyvää työtä klubinsa hyväksi.</w:t>
      </w:r>
    </w:p>
    <w:p>
      <w:r>
        <w:rPr>
          <w:b/>
        </w:rPr>
        <w:t xml:space="preserve">Tulos</w:t>
      </w:r>
    </w:p>
    <w:p>
      <w:r>
        <w:t xml:space="preserve">Vaikka kaikki tekivät kovasti töitä, Kalyn myi eniten keksejä vertaisiinsa verrattuna.</w:t>
      </w:r>
    </w:p>
    <w:p>
      <w:r>
        <w:rPr>
          <w:b/>
        </w:rPr>
        <w:t xml:space="preserve">Tulos</w:t>
      </w:r>
    </w:p>
    <w:p>
      <w:r>
        <w:t xml:space="preserve">Kalyn myi paljon keksejä.</w:t>
      </w:r>
    </w:p>
    <w:p>
      <w:r>
        <w:rPr>
          <w:b/>
        </w:rPr>
        <w:t xml:space="preserve">Tulos</w:t>
      </w:r>
    </w:p>
    <w:p>
      <w:r>
        <w:t xml:space="preserve">Kalyn myi paljon keksejä ystäville ja naapureille.</w:t>
      </w:r>
    </w:p>
    <w:p>
      <w:r>
        <w:rPr>
          <w:b/>
        </w:rPr>
        <w:t xml:space="preserve">Tulos</w:t>
      </w:r>
    </w:p>
    <w:p>
      <w:r>
        <w:t xml:space="preserve">Kalyn myi tonneittain keksejä naapureilleen.</w:t>
      </w:r>
    </w:p>
    <w:p>
      <w:r>
        <w:rPr>
          <w:b/>
        </w:rPr>
        <w:t xml:space="preserve">Tulos</w:t>
      </w:r>
    </w:p>
    <w:p>
      <w:r>
        <w:t xml:space="preserve">Kalyn pystyi myymään kaikki keksit pöydässään.</w:t>
      </w:r>
    </w:p>
    <w:p>
      <w:r>
        <w:rPr>
          <w:b/>
        </w:rPr>
        <w:t xml:space="preserve">Esimerkki 2.436</w:t>
      </w:r>
    </w:p>
    <w:p>
      <w:r>
        <w:t xml:space="preserve">Alku: Bill tykkäsi käydä pikaruokapaikoissa. Loppu: He tekivät hänelle hänen haluamiaan ruokalajeja ihan pelosta!</w:t>
      </w:r>
    </w:p>
    <w:p>
      <w:r>
        <w:rPr>
          <w:b/>
        </w:rPr>
        <w:t xml:space="preserve">Tulos</w:t>
      </w:r>
    </w:p>
    <w:p>
      <w:r>
        <w:t xml:space="preserve">Bill vaati räätälöityä menutilausta.</w:t>
      </w:r>
    </w:p>
    <w:p>
      <w:r>
        <w:rPr>
          <w:b/>
        </w:rPr>
        <w:t xml:space="preserve">Tulos</w:t>
      </w:r>
    </w:p>
    <w:p>
      <w:r>
        <w:t xml:space="preserve">Bill vaati saada haluamansa.</w:t>
      </w:r>
    </w:p>
    <w:p>
      <w:r>
        <w:rPr>
          <w:b/>
        </w:rPr>
        <w:t xml:space="preserve">Tulos</w:t>
      </w:r>
    </w:p>
    <w:p>
      <w:r>
        <w:t xml:space="preserve">Bill ei ollut tyytyväinen ravintolan tarjontaan.</w:t>
      </w:r>
    </w:p>
    <w:p>
      <w:r>
        <w:rPr>
          <w:b/>
        </w:rPr>
        <w:t xml:space="preserve">Tulos</w:t>
      </w:r>
    </w:p>
    <w:p>
      <w:r>
        <w:t xml:space="preserve">hän halusi kaiken erikoisvalmisteisena ja pyysi niitä vihaisesti.</w:t>
      </w:r>
    </w:p>
    <w:p>
      <w:r>
        <w:rPr>
          <w:b/>
        </w:rPr>
        <w:t xml:space="preserve">Esimerkki 2.437</w:t>
      </w:r>
    </w:p>
    <w:p>
      <w:r>
        <w:t xml:space="preserve">Alku: Joen pikkuveli oli vihdoin alkanut ryömiä. Loppu: Pian sen jälkeen Joen veli juoksi ympäriinsä kaikkialle, minne pystyi.</w:t>
      </w:r>
    </w:p>
    <w:p>
      <w:r>
        <w:rPr>
          <w:b/>
        </w:rPr>
        <w:t xml:space="preserve">Tulos</w:t>
      </w:r>
    </w:p>
    <w:p>
      <w:r>
        <w:t xml:space="preserve">Joen pikkuveli alkoi kävellä.</w:t>
      </w:r>
    </w:p>
    <w:p>
      <w:r>
        <w:rPr>
          <w:b/>
        </w:rPr>
        <w:t xml:space="preserve">Tulos</w:t>
      </w:r>
    </w:p>
    <w:p>
      <w:r>
        <w:t xml:space="preserve">Joeyn veli oppi pian kävelemään.</w:t>
      </w:r>
    </w:p>
    <w:p>
      <w:r>
        <w:rPr>
          <w:b/>
        </w:rPr>
        <w:t xml:space="preserve">Tulos</w:t>
      </w:r>
    </w:p>
    <w:p>
      <w:r>
        <w:t xml:space="preserve">Eräänä päivänä hän nousi ylös ja alkoi kävellä.</w:t>
      </w:r>
    </w:p>
    <w:p>
      <w:r>
        <w:rPr>
          <w:b/>
        </w:rPr>
        <w:t xml:space="preserve">Tulos</w:t>
      </w:r>
    </w:p>
    <w:p>
      <w:r>
        <w:t xml:space="preserve">Melko pian Joen veli oppi kävelemään.</w:t>
      </w:r>
    </w:p>
    <w:p>
      <w:r>
        <w:rPr>
          <w:b/>
        </w:rPr>
        <w:t xml:space="preserve">Esimerkki 2.438</w:t>
      </w:r>
    </w:p>
    <w:p>
      <w:r>
        <w:t xml:space="preserve">Alku: Lucy poltti kätensä uunissa. Loppu: Kymmenen minuutin kuluttua palovamma ei enää satu.</w:t>
      </w:r>
    </w:p>
    <w:p>
      <w:r>
        <w:rPr>
          <w:b/>
        </w:rPr>
        <w:t xml:space="preserve">Tulos</w:t>
      </w:r>
    </w:p>
    <w:p>
      <w:r>
        <w:t xml:space="preserve">Lucy haki vettä.</w:t>
      </w:r>
    </w:p>
    <w:p>
      <w:r>
        <w:rPr>
          <w:b/>
        </w:rPr>
        <w:t xml:space="preserve">Tulos</w:t>
      </w:r>
    </w:p>
    <w:p>
      <w:r>
        <w:t xml:space="preserve">Lucy joutui juoksuttamaan sen kylmän veden alla.</w:t>
      </w:r>
    </w:p>
    <w:p>
      <w:r>
        <w:rPr>
          <w:b/>
        </w:rPr>
        <w:t xml:space="preserve">Tulos</w:t>
      </w:r>
    </w:p>
    <w:p>
      <w:r>
        <w:t xml:space="preserve">Lucy laittoi kätensä kylmään veteen.</w:t>
      </w:r>
    </w:p>
    <w:p>
      <w:r>
        <w:rPr>
          <w:b/>
        </w:rPr>
        <w:t xml:space="preserve">Tulos</w:t>
      </w:r>
    </w:p>
    <w:p>
      <w:r>
        <w:t xml:space="preserve">Hän laittoi sen välittömästi viileän veden alle.</w:t>
      </w:r>
    </w:p>
    <w:p>
      <w:r>
        <w:rPr>
          <w:b/>
        </w:rPr>
        <w:t xml:space="preserve">Esimerkki 2.439</w:t>
      </w:r>
    </w:p>
    <w:p>
      <w:r>
        <w:t xml:space="preserve">Alku: Kaikki munat olimme piilottaneet ennen kuin lapset heräsivät. Loppu: He odottavat jo innolla seuraavaa pääsiäistä.</w:t>
      </w:r>
    </w:p>
    <w:p>
      <w:r>
        <w:rPr>
          <w:b/>
        </w:rPr>
        <w:t xml:space="preserve">Tulos</w:t>
      </w:r>
    </w:p>
    <w:p>
      <w:r>
        <w:t xml:space="preserve">Karkkikorit ja pehmolelut odottivat heitä, kun he heräsivät.</w:t>
      </w:r>
    </w:p>
    <w:p>
      <w:r>
        <w:rPr>
          <w:b/>
        </w:rPr>
        <w:t xml:space="preserve">Tulos</w:t>
      </w:r>
    </w:p>
    <w:p>
      <w:r>
        <w:t xml:space="preserve">Kesti tunnin löytää kaikki piilopaikat.</w:t>
      </w:r>
    </w:p>
    <w:p>
      <w:r>
        <w:rPr>
          <w:b/>
        </w:rPr>
        <w:t xml:space="preserve">Tulos</w:t>
      </w:r>
    </w:p>
    <w:p>
      <w:r>
        <w:t xml:space="preserve">Lapset nauttivat paljon munien metsästyksestä.</w:t>
      </w:r>
    </w:p>
    <w:p>
      <w:r>
        <w:rPr>
          <w:b/>
        </w:rPr>
        <w:t xml:space="preserve">Tulos</w:t>
      </w:r>
    </w:p>
    <w:p>
      <w:r>
        <w:t xml:space="preserve">Lapsilta meni alle 20 minuuttia kaikkien löytämiseen.</w:t>
      </w:r>
    </w:p>
    <w:p>
      <w:r>
        <w:rPr>
          <w:b/>
        </w:rPr>
        <w:t xml:space="preserve">Esimerkki 2.440</w:t>
      </w:r>
    </w:p>
    <w:p>
      <w:r>
        <w:t xml:space="preserve">Alku: Bill kutsui lehmät pellolle. Lopetus: Bill etsi lehmiä.</w:t>
      </w:r>
    </w:p>
    <w:p>
      <w:r>
        <w:rPr>
          <w:b/>
        </w:rPr>
        <w:t xml:space="preserve">Tulos</w:t>
      </w:r>
    </w:p>
    <w:p>
      <w:r>
        <w:t xml:space="preserve">Lehmät eivät palanneet takaisin ja juoksivat pois.</w:t>
      </w:r>
    </w:p>
    <w:p>
      <w:r>
        <w:rPr>
          <w:b/>
        </w:rPr>
        <w:t xml:space="preserve">Esimerkki 2.441</w:t>
      </w:r>
    </w:p>
    <w:p>
      <w:r>
        <w:t xml:space="preserve">Alku: Samin auto oli likainen. Loppu: Samin piti pestä autonsa uudelleen, kun sade lakkasi.</w:t>
      </w:r>
    </w:p>
    <w:p>
      <w:r>
        <w:rPr>
          <w:b/>
        </w:rPr>
        <w:t xml:space="preserve">Tulos</w:t>
      </w:r>
    </w:p>
    <w:p>
      <w:r>
        <w:t xml:space="preserve">Sam pesi autonsa, mutta alkoi sataa.</w:t>
      </w:r>
    </w:p>
    <w:p>
      <w:r>
        <w:rPr>
          <w:b/>
        </w:rPr>
        <w:t xml:space="preserve">Tulos</w:t>
      </w:r>
    </w:p>
    <w:p>
      <w:r>
        <w:t xml:space="preserve">Sam pesi autonsa, mutta seuraavana päivänä satoi.</w:t>
      </w:r>
    </w:p>
    <w:p>
      <w:r>
        <w:rPr>
          <w:b/>
        </w:rPr>
        <w:t xml:space="preserve">Tulos</w:t>
      </w:r>
    </w:p>
    <w:p>
      <w:r>
        <w:t xml:space="preserve">Sam pesi autonsa, mutta alkoi sataa.</w:t>
      </w:r>
    </w:p>
    <w:p>
      <w:r>
        <w:rPr>
          <w:b/>
        </w:rPr>
        <w:t xml:space="preserve">Tulos</w:t>
      </w:r>
    </w:p>
    <w:p>
      <w:r>
        <w:t xml:space="preserve">Sam oli pesemässä autoaan, kun alkoi sataa.</w:t>
      </w:r>
    </w:p>
    <w:p>
      <w:r>
        <w:rPr>
          <w:b/>
        </w:rPr>
        <w:t xml:space="preserve">Esimerkki 2.442</w:t>
      </w:r>
    </w:p>
    <w:p>
      <w:r>
        <w:t xml:space="preserve">Alku: Se oli muutama viikko sen jälkeen, kun olin asettunut uuteen taloon. Loppu: 13 päivän jälkeen likainen, laiha kissa oli vihdoin kotona.</w:t>
      </w:r>
    </w:p>
    <w:p>
      <w:r>
        <w:rPr>
          <w:b/>
        </w:rPr>
        <w:t xml:space="preserve">Tulos</w:t>
      </w:r>
    </w:p>
    <w:p>
      <w:r>
        <w:t xml:space="preserve">Tulin alakertaan ja huomasin, että autoni oli kadonnut.</w:t>
      </w:r>
    </w:p>
    <w:p>
      <w:r>
        <w:rPr>
          <w:b/>
        </w:rPr>
        <w:t xml:space="preserve">Tulos</w:t>
      </w:r>
    </w:p>
    <w:p>
      <w:r>
        <w:t xml:space="preserve">En löytänyt kissaani.</w:t>
      </w:r>
    </w:p>
    <w:p>
      <w:r>
        <w:rPr>
          <w:b/>
        </w:rPr>
        <w:t xml:space="preserve">Tulos</w:t>
      </w:r>
    </w:p>
    <w:p>
      <w:r>
        <w:t xml:space="preserve">Tuntui vihdoin siltä, että kaikki oli rauhallista.</w:t>
      </w:r>
    </w:p>
    <w:p>
      <w:r>
        <w:rPr>
          <w:b/>
        </w:rPr>
        <w:t xml:space="preserve">Tulos</w:t>
      </w:r>
    </w:p>
    <w:p>
      <w:r>
        <w:t xml:space="preserve">Emme löytäneet kissaa mistään.</w:t>
      </w:r>
    </w:p>
    <w:p>
      <w:r>
        <w:rPr>
          <w:b/>
        </w:rPr>
        <w:t xml:space="preserve">Tulos</w:t>
      </w:r>
    </w:p>
    <w:p>
      <w:r>
        <w:t xml:space="preserve">he alkoivat kuulla melua.</w:t>
      </w:r>
    </w:p>
    <w:p>
      <w:r>
        <w:rPr>
          <w:b/>
        </w:rPr>
        <w:t xml:space="preserve">Esimerkki 2.443</w:t>
      </w:r>
    </w:p>
    <w:p>
      <w:r>
        <w:t xml:space="preserve">Alku: Kävin pyöräilemässä. Loppu: Kun lähdin seuraavalle ajelulle, kiinnitin istuimeen työkalupussin.</w:t>
      </w:r>
    </w:p>
    <w:p>
      <w:r>
        <w:rPr>
          <w:b/>
        </w:rPr>
        <w:t xml:space="preserve">Tulos</w:t>
      </w:r>
    </w:p>
    <w:p>
      <w:r>
        <w:t xml:space="preserve">Osa pyörästäni hajosi pyöräilyn aikana.</w:t>
      </w:r>
    </w:p>
    <w:p>
      <w:r>
        <w:rPr>
          <w:b/>
        </w:rPr>
        <w:t xml:space="preserve">Tulos</w:t>
      </w:r>
    </w:p>
    <w:p>
      <w:r>
        <w:t xml:space="preserve">Huomasin, että pyöräni ketju oli löysällä, kun lopetin ajelun.</w:t>
      </w:r>
    </w:p>
    <w:p>
      <w:r>
        <w:rPr>
          <w:b/>
        </w:rPr>
        <w:t xml:space="preserve">Tulos</w:t>
      </w:r>
    </w:p>
    <w:p>
      <w:r>
        <w:t xml:space="preserve">Pyöräni hajosi, eikä minulla ollut mitään, millä korjata se.</w:t>
      </w:r>
    </w:p>
    <w:p>
      <w:r>
        <w:rPr>
          <w:b/>
        </w:rPr>
        <w:t xml:space="preserve">Esimerkki 2.444</w:t>
      </w:r>
    </w:p>
    <w:p>
      <w:r>
        <w:t xml:space="preserve">Alku: Lacy aikoi myöhästyä bussista. Loppu: Onneksi hän ehti ajoissa.</w:t>
      </w:r>
    </w:p>
    <w:p>
      <w:r>
        <w:rPr>
          <w:b/>
        </w:rPr>
        <w:t xml:space="preserve">Tulos</w:t>
      </w:r>
    </w:p>
    <w:p>
      <w:r>
        <w:t xml:space="preserve">Lacy ryntäsi kohti bussia.</w:t>
      </w:r>
    </w:p>
    <w:p>
      <w:r>
        <w:rPr>
          <w:b/>
        </w:rPr>
        <w:t xml:space="preserve">Tulos</w:t>
      </w:r>
    </w:p>
    <w:p>
      <w:r>
        <w:t xml:space="preserve">hän päätti mieluummin juosta kuin kävellä bussipysäkille.</w:t>
      </w:r>
    </w:p>
    <w:p>
      <w:r>
        <w:rPr>
          <w:b/>
        </w:rPr>
        <w:t xml:space="preserve">Tulos</w:t>
      </w:r>
    </w:p>
    <w:p>
      <w:r>
        <w:t xml:space="preserve">Hän jätti aamiaisen väliin ja yritti saada sen kiinni.</w:t>
      </w:r>
    </w:p>
    <w:p>
      <w:r>
        <w:rPr>
          <w:b/>
        </w:rPr>
        <w:t xml:space="preserve">Tulos</w:t>
      </w:r>
    </w:p>
    <w:p>
      <w:r>
        <w:t xml:space="preserve">Lacy päätti jättää aamiaisen väliin yrittäessään ehtiä ajoissa seuraavaan bussiin.</w:t>
      </w:r>
    </w:p>
    <w:p>
      <w:r>
        <w:rPr>
          <w:b/>
        </w:rPr>
        <w:t xml:space="preserve">Esimerkki 2.445</w:t>
      </w:r>
    </w:p>
    <w:p>
      <w:r>
        <w:t xml:space="preserve">Alku: Allyllä ei ollut varaa ostaa mekkoa koulun tansseihin. Loppu: Kaikki luulivat sitä kalliiksi kaupasta ostetuksi mekoksi.</w:t>
      </w:r>
    </w:p>
    <w:p>
      <w:r>
        <w:rPr>
          <w:b/>
        </w:rPr>
        <w:t xml:space="preserve">Tulos</w:t>
      </w:r>
    </w:p>
    <w:p>
      <w:r>
        <w:t xml:space="preserve">Ally ja hänen isoäitinsä päättivät tehdä yhdessä hienon mekon.</w:t>
      </w:r>
    </w:p>
    <w:p>
      <w:r>
        <w:rPr>
          <w:b/>
        </w:rPr>
        <w:t xml:space="preserve">Tulos</w:t>
      </w:r>
    </w:p>
    <w:p>
      <w:r>
        <w:t xml:space="preserve">Ally päätti tehdä oman mekkonsa.</w:t>
      </w:r>
    </w:p>
    <w:p>
      <w:r>
        <w:rPr>
          <w:b/>
        </w:rPr>
        <w:t xml:space="preserve">Tulos</w:t>
      </w:r>
    </w:p>
    <w:p>
      <w:r>
        <w:t xml:space="preserve">Ally meni kangaskauppaan ja ompeli oman mekkonsa. Kaikki hänen ystävänsä pitivät siitä.</w:t>
      </w:r>
    </w:p>
    <w:p>
      <w:r>
        <w:rPr>
          <w:b/>
        </w:rPr>
        <w:t xml:space="preserve">Tulos</w:t>
      </w:r>
    </w:p>
    <w:p>
      <w:r>
        <w:t xml:space="preserve">Hänen isoäitinsä teki hänelle sellaisen.</w:t>
      </w:r>
    </w:p>
    <w:p>
      <w:r>
        <w:rPr>
          <w:b/>
        </w:rPr>
        <w:t xml:space="preserve">Tulos</w:t>
      </w:r>
    </w:p>
    <w:p>
      <w:r>
        <w:t xml:space="preserve">Hän todella halusi tuon mekon ja halusi tuntea itsensä erityiseksi.</w:t>
      </w:r>
    </w:p>
    <w:p>
      <w:r>
        <w:rPr>
          <w:b/>
        </w:rPr>
        <w:t xml:space="preserve">Esimerkki 2.446</w:t>
      </w:r>
    </w:p>
    <w:p>
      <w:r>
        <w:t xml:space="preserve">Alku: Abby oli huolissaan tulevasta maanjäristyksestä. Loppu: Abby tunsi olonsa vähemmän levottomaksi, koska hän oli valmistautunut.</w:t>
      </w:r>
    </w:p>
    <w:p>
      <w:r>
        <w:rPr>
          <w:b/>
        </w:rPr>
        <w:t xml:space="preserve">Tulos</w:t>
      </w:r>
    </w:p>
    <w:p>
      <w:r>
        <w:t xml:space="preserve">Abby päätti ryhtyä varotoimiin.</w:t>
      </w:r>
    </w:p>
    <w:p>
      <w:r>
        <w:rPr>
          <w:b/>
        </w:rPr>
        <w:t xml:space="preserve">Tulos</w:t>
      </w:r>
    </w:p>
    <w:p>
      <w:r>
        <w:t xml:space="preserve">Abby pakkasi ruokaa ja vettä.</w:t>
      </w:r>
    </w:p>
    <w:p>
      <w:r>
        <w:rPr>
          <w:b/>
        </w:rPr>
        <w:t xml:space="preserve">Tulos</w:t>
      </w:r>
    </w:p>
    <w:p>
      <w:r>
        <w:t xml:space="preserve">Abby kokosi kotiinsa paketin kaiken varalta.</w:t>
      </w:r>
    </w:p>
    <w:p>
      <w:r>
        <w:rPr>
          <w:b/>
        </w:rPr>
        <w:t xml:space="preserve">Tulos</w:t>
      </w:r>
    </w:p>
    <w:p>
      <w:r>
        <w:t xml:space="preserve">Abby vahvisti talonsa suojautuakseen maanjäristyksiltä.</w:t>
      </w:r>
    </w:p>
    <w:p>
      <w:r>
        <w:rPr>
          <w:b/>
        </w:rPr>
        <w:t xml:space="preserve">Esimerkki 2.447</w:t>
      </w:r>
    </w:p>
    <w:p>
      <w:r>
        <w:t xml:space="preserve">Alku: Evan oli grillin miehittäjänä yhtiön piknikillä. Loppu: Evan pyysi anteeksi kokemattomuuttaan.</w:t>
      </w:r>
    </w:p>
    <w:p>
      <w:r>
        <w:rPr>
          <w:b/>
        </w:rPr>
        <w:t xml:space="preserve">Tulos</w:t>
      </w:r>
    </w:p>
    <w:p>
      <w:r>
        <w:t xml:space="preserve">Evan poltti kaiken lihan.</w:t>
      </w:r>
    </w:p>
    <w:p>
      <w:r>
        <w:rPr>
          <w:b/>
        </w:rPr>
        <w:t xml:space="preserve">Tulos</w:t>
      </w:r>
    </w:p>
    <w:p>
      <w:r>
        <w:t xml:space="preserve">Evan poltti kaikki hampurilaiset ja hot dogit.</w:t>
      </w:r>
    </w:p>
    <w:p>
      <w:r>
        <w:rPr>
          <w:b/>
        </w:rPr>
        <w:t xml:space="preserve">Tulos</w:t>
      </w:r>
    </w:p>
    <w:p>
      <w:r>
        <w:t xml:space="preserve">Evan poltti suuren osan ruoasta.</w:t>
      </w:r>
    </w:p>
    <w:p>
      <w:r>
        <w:rPr>
          <w:b/>
        </w:rPr>
        <w:t xml:space="preserve">Tulos</w:t>
      </w:r>
    </w:p>
    <w:p>
      <w:r>
        <w:t xml:space="preserve">Evan päätyi polttamaan hampurilaisen lihan.</w:t>
      </w:r>
    </w:p>
    <w:p>
      <w:r>
        <w:rPr>
          <w:b/>
        </w:rPr>
        <w:t xml:space="preserve">Esimerkki 2.448</w:t>
      </w:r>
    </w:p>
    <w:p>
      <w:r>
        <w:t xml:space="preserve">Alku: Joyce yritti oppia jojo-temppua. Loppu: Lopulta hän pystyi mestarillisesti suorittamaan jojo-tempun!</w:t>
      </w:r>
    </w:p>
    <w:p>
      <w:r>
        <w:rPr>
          <w:b/>
        </w:rPr>
        <w:t xml:space="preserve">Tulos</w:t>
      </w:r>
    </w:p>
    <w:p>
      <w:r>
        <w:t xml:space="preserve">Joyce oli hidas oppimaan.</w:t>
      </w:r>
    </w:p>
    <w:p>
      <w:r>
        <w:rPr>
          <w:b/>
        </w:rPr>
        <w:t xml:space="preserve">Tulos</w:t>
      </w:r>
    </w:p>
    <w:p>
      <w:r>
        <w:t xml:space="preserve">Joyce harjoitteli tunnin ajan joka päivä.</w:t>
      </w:r>
    </w:p>
    <w:p>
      <w:r>
        <w:rPr>
          <w:b/>
        </w:rPr>
        <w:t xml:space="preserve">Tulos</w:t>
      </w:r>
    </w:p>
    <w:p>
      <w:r>
        <w:t xml:space="preserve">Joyce harjoitteli viikkoja.</w:t>
      </w:r>
    </w:p>
    <w:p>
      <w:r>
        <w:rPr>
          <w:b/>
        </w:rPr>
        <w:t xml:space="preserve">Tulos</w:t>
      </w:r>
    </w:p>
    <w:p>
      <w:r>
        <w:t xml:space="preserve">Joyce harjoitteli jojoa.</w:t>
      </w:r>
    </w:p>
    <w:p>
      <w:r>
        <w:rPr>
          <w:b/>
        </w:rPr>
        <w:t xml:space="preserve">Esimerkki 2.449</w:t>
      </w:r>
    </w:p>
    <w:p>
      <w:r>
        <w:t xml:space="preserve">Alku: Prakash otti keihäänsä ja ratsasti kohti hevosen selässä ratsastavaa miestä. Loppu: Prakash kertoi olevansa hänen pelastajansa, ja he ratsastivat auringonlaskuun.</w:t>
      </w:r>
    </w:p>
    <w:p>
      <w:r>
        <w:rPr>
          <w:b/>
        </w:rPr>
        <w:t xml:space="preserve">Tulos</w:t>
      </w:r>
    </w:p>
    <w:p>
      <w:r>
        <w:t xml:space="preserve">Hän voitti miehen ja pelasti neidon.</w:t>
      </w:r>
    </w:p>
    <w:p>
      <w:r>
        <w:rPr>
          <w:b/>
        </w:rPr>
        <w:t xml:space="preserve">Tulos</w:t>
      </w:r>
    </w:p>
    <w:p>
      <w:r>
        <w:t xml:space="preserve">Prakash tyrmäsi miehen hevosen selästä ja kauhoi prinsessan, joka oli hänen takanaan.</w:t>
      </w:r>
    </w:p>
    <w:p>
      <w:r>
        <w:rPr>
          <w:b/>
        </w:rPr>
        <w:t xml:space="preserve">Tulos</w:t>
      </w:r>
    </w:p>
    <w:p>
      <w:r>
        <w:t xml:space="preserve">Prakash pelasti prinsessan.</w:t>
      </w:r>
    </w:p>
    <w:p>
      <w:r>
        <w:rPr>
          <w:b/>
        </w:rPr>
        <w:t xml:space="preserve">Tulos</w:t>
      </w:r>
    </w:p>
    <w:p>
      <w:r>
        <w:t xml:space="preserve">Prakash pelasti naisen, jota mies piteli.</w:t>
      </w:r>
    </w:p>
    <w:p>
      <w:r>
        <w:rPr>
          <w:b/>
        </w:rPr>
        <w:t xml:space="preserve">Tulos</w:t>
      </w:r>
    </w:p>
    <w:p>
      <w:r>
        <w:t xml:space="preserve">hän löysi tytön, joka tarvitsi apua.</w:t>
      </w:r>
    </w:p>
    <w:p>
      <w:r>
        <w:rPr>
          <w:b/>
        </w:rPr>
        <w:t xml:space="preserve">Esimerkki 2.450</w:t>
      </w:r>
    </w:p>
    <w:p>
      <w:r>
        <w:t xml:space="preserve">Alku: Tein kerran lapsena menninkäisloukun. Loppu: Seuraavana aamuna siellä ei ollut vieläkään haltijaa, ja luovutin.</w:t>
      </w:r>
    </w:p>
    <w:p>
      <w:r>
        <w:rPr>
          <w:b/>
        </w:rPr>
        <w:t xml:space="preserve">Tulos</w:t>
      </w:r>
    </w:p>
    <w:p>
      <w:r>
        <w:t xml:space="preserve">Laitoin ansan ulos ja menin nukkumaan.</w:t>
      </w:r>
    </w:p>
    <w:p>
      <w:r>
        <w:rPr>
          <w:b/>
        </w:rPr>
        <w:t xml:space="preserve">Tulos</w:t>
      </w:r>
    </w:p>
    <w:p>
      <w:r>
        <w:t xml:space="preserve">Laitoin ansan pystyyn ja odotin.</w:t>
      </w:r>
    </w:p>
    <w:p>
      <w:r>
        <w:rPr>
          <w:b/>
        </w:rPr>
        <w:t xml:space="preserve">Tulos</w:t>
      </w:r>
    </w:p>
    <w:p>
      <w:r>
        <w:t xml:space="preserve">Nukahdin, kun katselin ansani.</w:t>
      </w:r>
    </w:p>
    <w:p>
      <w:r>
        <w:rPr>
          <w:b/>
        </w:rPr>
        <w:t xml:space="preserve">Tulos</w:t>
      </w:r>
    </w:p>
    <w:p>
      <w:r>
        <w:t xml:space="preserve">Jätin sen ulos yöksi.</w:t>
      </w:r>
    </w:p>
    <w:p>
      <w:r>
        <w:rPr>
          <w:b/>
        </w:rPr>
        <w:t xml:space="preserve">Esimerkki 2.451</w:t>
      </w:r>
    </w:p>
    <w:p>
      <w:r>
        <w:t xml:space="preserve">Alku: Miranda sai juuri ajokortin. Loppu: Miranda oli onnellinen ylpeästä hetkestään.</w:t>
      </w:r>
    </w:p>
    <w:p>
      <w:r>
        <w:rPr>
          <w:b/>
        </w:rPr>
        <w:t xml:space="preserve">Tulos</w:t>
      </w:r>
    </w:p>
    <w:p>
      <w:r>
        <w:t xml:space="preserve">Miranda pystyi nyt ajamaan itsenäisesti.</w:t>
      </w:r>
    </w:p>
    <w:p>
      <w:r>
        <w:rPr>
          <w:b/>
        </w:rPr>
        <w:t xml:space="preserve">Tulos</w:t>
      </w:r>
    </w:p>
    <w:p>
      <w:r>
        <w:t xml:space="preserve">Miranda otti ajokortin näyttääkseen sitä äidilleen.</w:t>
      </w:r>
    </w:p>
    <w:p>
      <w:r>
        <w:rPr>
          <w:b/>
        </w:rPr>
        <w:t xml:space="preserve">Tulos</w:t>
      </w:r>
    </w:p>
    <w:p>
      <w:r>
        <w:t xml:space="preserve">Miranda sai kokeesta täydet pisteet.</w:t>
      </w:r>
    </w:p>
    <w:p>
      <w:r>
        <w:rPr>
          <w:b/>
        </w:rPr>
        <w:t xml:space="preserve">Esimerkki 2.452</w:t>
      </w:r>
    </w:p>
    <w:p>
      <w:r>
        <w:t xml:space="preserve">Alku: Sam oli surullinen. Loppu: Hän ei enää koskaan pudottanut mitään.</w:t>
      </w:r>
    </w:p>
    <w:p>
      <w:r>
        <w:rPr>
          <w:b/>
        </w:rPr>
        <w:t xml:space="preserve">Tulos</w:t>
      </w:r>
    </w:p>
    <w:p>
      <w:r>
        <w:t xml:space="preserve">Sam ei koskaan pudottanut mitään, mutta tällä kertaa hän pudotti.</w:t>
      </w:r>
    </w:p>
    <w:p>
      <w:r>
        <w:rPr>
          <w:b/>
        </w:rPr>
        <w:t xml:space="preserve">Tulos</w:t>
      </w:r>
    </w:p>
    <w:p>
      <w:r>
        <w:t xml:space="preserve">Sam pudotti puhelimensa, mutta oppi läksynsä.</w:t>
      </w:r>
    </w:p>
    <w:p>
      <w:r>
        <w:rPr>
          <w:b/>
        </w:rPr>
        <w:t xml:space="preserve">Tulos</w:t>
      </w:r>
    </w:p>
    <w:p>
      <w:r>
        <w:t xml:space="preserve">Sam oli pudottanut ja rikkonut lasinsa.</w:t>
      </w:r>
    </w:p>
    <w:p>
      <w:r>
        <w:rPr>
          <w:b/>
        </w:rPr>
        <w:t xml:space="preserve">Tulos</w:t>
      </w:r>
    </w:p>
    <w:p>
      <w:r>
        <w:t xml:space="preserve">Sam pudotti ja rikkoi antiikin.</w:t>
      </w:r>
    </w:p>
    <w:p>
      <w:r>
        <w:rPr>
          <w:b/>
        </w:rPr>
        <w:t xml:space="preserve">Esimerkki 2.453</w:t>
      </w:r>
    </w:p>
    <w:p>
      <w:r>
        <w:t xml:space="preserve">Alku: Perryä pilkattiin aina. Loppu: Perryllä on nyt hartioihin asti ulottuva parta!</w:t>
      </w:r>
    </w:p>
    <w:p>
      <w:r>
        <w:rPr>
          <w:b/>
        </w:rPr>
        <w:t xml:space="preserve">Tulos</w:t>
      </w:r>
    </w:p>
    <w:p>
      <w:r>
        <w:t xml:space="preserve">Perry kapinoi yhteiskuntaa vastaan.</w:t>
      </w:r>
    </w:p>
    <w:p>
      <w:r>
        <w:rPr>
          <w:b/>
        </w:rPr>
        <w:t xml:space="preserve">Tulos</w:t>
      </w:r>
    </w:p>
    <w:p>
      <w:r>
        <w:t xml:space="preserve">Perry päätti tehdä jotain, missä hän olisi hyvä.</w:t>
      </w:r>
    </w:p>
    <w:p>
      <w:r>
        <w:rPr>
          <w:b/>
        </w:rPr>
        <w:t xml:space="preserve">Tulos</w:t>
      </w:r>
    </w:p>
    <w:p>
      <w:r>
        <w:t xml:space="preserve">Perry päätti kasvattaa parran.</w:t>
      </w:r>
    </w:p>
    <w:p>
      <w:r>
        <w:rPr>
          <w:b/>
        </w:rPr>
        <w:t xml:space="preserve">Tulos</w:t>
      </w:r>
    </w:p>
    <w:p>
      <w:r>
        <w:t xml:space="preserve">Perry päätti näyttää kovalta.</w:t>
      </w:r>
    </w:p>
    <w:p>
      <w:r>
        <w:rPr>
          <w:b/>
        </w:rPr>
        <w:t xml:space="preserve">Esimerkki 2.454</w:t>
      </w:r>
    </w:p>
    <w:p>
      <w:r>
        <w:t xml:space="preserve">Alku: Sunnuntaina Tori sai tietää olevansa raskaana! Loppu: He päättivät lopulta yhden pojan ja yhden tytön nimen.</w:t>
      </w:r>
    </w:p>
    <w:p>
      <w:r>
        <w:rPr>
          <w:b/>
        </w:rPr>
        <w:t xml:space="preserve">Tulos</w:t>
      </w:r>
    </w:p>
    <w:p>
      <w:r>
        <w:t xml:space="preserve">Hän mietti, oliko se poika.</w:t>
      </w:r>
    </w:p>
    <w:p>
      <w:r>
        <w:rPr>
          <w:b/>
        </w:rPr>
        <w:t xml:space="preserve">Tulos</w:t>
      </w:r>
    </w:p>
    <w:p>
      <w:r>
        <w:t xml:space="preserve">Tori ei malttanut odottaa nimen valitsemista.</w:t>
      </w:r>
    </w:p>
    <w:p>
      <w:r>
        <w:rPr>
          <w:b/>
        </w:rPr>
        <w:t xml:space="preserve">Tulos</w:t>
      </w:r>
    </w:p>
    <w:p>
      <w:r>
        <w:t xml:space="preserve">Tori ei tiennyt, pitäisikö hänen valita tytön vai pojan nimi.</w:t>
      </w:r>
    </w:p>
    <w:p>
      <w:r>
        <w:rPr>
          <w:b/>
        </w:rPr>
        <w:t xml:space="preserve">Esimerkki 2.455</w:t>
      </w:r>
    </w:p>
    <w:p>
      <w:r>
        <w:t xml:space="preserve">Alku: Ihmiset astuivat saliin, jossa juhlat alkoivat. Loppu: Kaikki nauttivat juhlista ja erityisesti tanssimisesta.</w:t>
      </w:r>
    </w:p>
    <w:p>
      <w:r>
        <w:rPr>
          <w:b/>
        </w:rPr>
        <w:t xml:space="preserve">Tulos</w:t>
      </w:r>
    </w:p>
    <w:p>
      <w:r>
        <w:t xml:space="preserve">Kaikki alkoivat tanssia salissa.</w:t>
      </w:r>
    </w:p>
    <w:p>
      <w:r>
        <w:rPr>
          <w:b/>
        </w:rPr>
        <w:t xml:space="preserve">Tulos</w:t>
      </w:r>
    </w:p>
    <w:p>
      <w:r>
        <w:t xml:space="preserve">DJ ilmestyi paikalle ja laittoi bileet pystyyn.</w:t>
      </w:r>
    </w:p>
    <w:p>
      <w:r>
        <w:rPr>
          <w:b/>
        </w:rPr>
        <w:t xml:space="preserve">Tulos</w:t>
      </w:r>
    </w:p>
    <w:p>
      <w:r>
        <w:t xml:space="preserve">Juhlissa oli musiikkia ja ihmiset tanssivat.</w:t>
      </w:r>
    </w:p>
    <w:p>
      <w:r>
        <w:rPr>
          <w:b/>
        </w:rPr>
        <w:t xml:space="preserve">Tulos</w:t>
      </w:r>
    </w:p>
    <w:p>
      <w:r>
        <w:t xml:space="preserve">Paikalla oli DJ, joka otti vastaan musiikkitoiveita.</w:t>
      </w:r>
    </w:p>
    <w:p>
      <w:r>
        <w:rPr>
          <w:b/>
        </w:rPr>
        <w:t xml:space="preserve">Tulos</w:t>
      </w:r>
    </w:p>
    <w:p>
      <w:r>
        <w:t xml:space="preserve">Siellä oli upeita koristeita, elävää musiikkia ja monenlaista ruokaa kaikille.</w:t>
      </w:r>
    </w:p>
    <w:p>
      <w:r>
        <w:rPr>
          <w:b/>
        </w:rPr>
        <w:t xml:space="preserve">Esimerkki 2.456</w:t>
      </w:r>
    </w:p>
    <w:p>
      <w:r>
        <w:t xml:space="preserve">Alku: Karnevaalit olivat tulossa kaupunkiin. Loppu: Dalton sairastui kyydissä.</w:t>
      </w:r>
    </w:p>
    <w:p>
      <w:r>
        <w:rPr>
          <w:b/>
        </w:rPr>
        <w:t xml:space="preserve">Tulos</w:t>
      </w:r>
    </w:p>
    <w:p>
      <w:r>
        <w:t xml:space="preserve">Dalton söi paistetun suklaapatukan ja lähti heiluriajelulle.</w:t>
      </w:r>
    </w:p>
    <w:p>
      <w:r>
        <w:rPr>
          <w:b/>
        </w:rPr>
        <w:t xml:space="preserve">Tulos</w:t>
      </w:r>
    </w:p>
    <w:p>
      <w:r>
        <w:t xml:space="preserve">Dalton ratsasti yhdellä tivolin laitteista.</w:t>
      </w:r>
    </w:p>
    <w:p>
      <w:r>
        <w:rPr>
          <w:b/>
        </w:rPr>
        <w:t xml:space="preserve">Tulos</w:t>
      </w:r>
    </w:p>
    <w:p>
      <w:r>
        <w:t xml:space="preserve">Dalton pääsi nopeaan spinner-ajeluun.</w:t>
      </w:r>
    </w:p>
    <w:p>
      <w:r>
        <w:rPr>
          <w:b/>
        </w:rPr>
        <w:t xml:space="preserve">Tulos</w:t>
      </w:r>
    </w:p>
    <w:p>
      <w:r>
        <w:t xml:space="preserve">Tivolissa oli nopea ajelu, joka pyöri ympäri.</w:t>
      </w:r>
    </w:p>
    <w:p>
      <w:r>
        <w:rPr>
          <w:b/>
        </w:rPr>
        <w:t xml:space="preserve">Tulos</w:t>
      </w:r>
    </w:p>
    <w:p>
      <w:r>
        <w:t xml:space="preserve">Dalton päätti kokeilla vuoristorataa.</w:t>
      </w:r>
    </w:p>
    <w:p>
      <w:r>
        <w:rPr>
          <w:b/>
        </w:rPr>
        <w:t xml:space="preserve">Esimerkki 2.457</w:t>
      </w:r>
    </w:p>
    <w:p>
      <w:r>
        <w:t xml:space="preserve">Alku: Josh osti papukaijan lemmikiksi. Loppu: Josh oli niin innoissaan, että hän opetti papukaijalleen, miten sen nimi sanotaan!</w:t>
      </w:r>
    </w:p>
    <w:p>
      <w:r>
        <w:rPr>
          <w:b/>
        </w:rPr>
        <w:t xml:space="preserve">Tulos</w:t>
      </w:r>
    </w:p>
    <w:p>
      <w:r>
        <w:t xml:space="preserve">Josh tajusi, että papukaija osasi puhua!.</w:t>
      </w:r>
    </w:p>
    <w:p>
      <w:r>
        <w:rPr>
          <w:b/>
        </w:rPr>
        <w:t xml:space="preserve">Tulos</w:t>
      </w:r>
    </w:p>
    <w:p>
      <w:r>
        <w:t xml:space="preserve">Josh yritti tuntikausia saada papukaijansa puhumaan.</w:t>
      </w:r>
    </w:p>
    <w:p>
      <w:r>
        <w:rPr>
          <w:b/>
        </w:rPr>
        <w:t xml:space="preserve">Tulos</w:t>
      </w:r>
    </w:p>
    <w:p>
      <w:r>
        <w:t xml:space="preserve">Josh alkoi opettaa papukaijalle asioita.</w:t>
      </w:r>
    </w:p>
    <w:p>
      <w:r>
        <w:rPr>
          <w:b/>
        </w:rPr>
        <w:t xml:space="preserve">Tulos</w:t>
      </w:r>
    </w:p>
    <w:p>
      <w:r>
        <w:t xml:space="preserve">Papukaija toisti Joshin aamutervehdyksen.</w:t>
      </w:r>
    </w:p>
    <w:p>
      <w:r>
        <w:rPr>
          <w:b/>
        </w:rPr>
        <w:t xml:space="preserve">Esimerkki 2.458</w:t>
      </w:r>
    </w:p>
    <w:p>
      <w:r>
        <w:t xml:space="preserve">Alku: Matt halusi oppia lisää ihmisen anatomiasta. Loppu: Matt päätti ilmoittautua terveydenhuollon koulutusohjelmaan paikallisessa korkeakoulussa.</w:t>
      </w:r>
    </w:p>
    <w:p>
      <w:r>
        <w:rPr>
          <w:b/>
        </w:rPr>
        <w:t xml:space="preserve">Tulos</w:t>
      </w:r>
    </w:p>
    <w:p>
      <w:r>
        <w:t xml:space="preserve">Matt tavoitteli unelmaansa sairaanhoitajan ammatista.</w:t>
      </w:r>
    </w:p>
    <w:p>
      <w:r>
        <w:rPr>
          <w:b/>
        </w:rPr>
        <w:t xml:space="preserve">Tulos</w:t>
      </w:r>
    </w:p>
    <w:p>
      <w:r>
        <w:t xml:space="preserve">Matt toivoi löytävänsä hyvän luokan.</w:t>
      </w:r>
    </w:p>
    <w:p>
      <w:r>
        <w:rPr>
          <w:b/>
        </w:rPr>
        <w:t xml:space="preserve">Tulos</w:t>
      </w:r>
    </w:p>
    <w:p>
      <w:r>
        <w:t xml:space="preserve">Matt tutki, miten hän voisi oppia lisää.</w:t>
      </w:r>
    </w:p>
    <w:p>
      <w:r>
        <w:rPr>
          <w:b/>
        </w:rPr>
        <w:t xml:space="preserve">Tulos</w:t>
      </w:r>
    </w:p>
    <w:p>
      <w:r>
        <w:t xml:space="preserve">Mitä enemmän Matt oppi, sitä enemmän hän huomasi nauttivansa aiheesta.</w:t>
      </w:r>
    </w:p>
    <w:p>
      <w:r>
        <w:rPr>
          <w:b/>
        </w:rPr>
        <w:t xml:space="preserve">Esimerkki 2.459</w:t>
      </w:r>
    </w:p>
    <w:p>
      <w:r>
        <w:t xml:space="preserve">Alku: Jay oli opettaja. Loppu: Hänen ystävänsä eivät koskaan ymmärtäneet.</w:t>
      </w:r>
    </w:p>
    <w:p>
      <w:r>
        <w:rPr>
          <w:b/>
        </w:rPr>
        <w:t xml:space="preserve">Tulos</w:t>
      </w:r>
    </w:p>
    <w:p>
      <w:r>
        <w:t xml:space="preserve">Jay puhui aina oppilaistaan.</w:t>
      </w:r>
    </w:p>
    <w:p>
      <w:r>
        <w:rPr>
          <w:b/>
        </w:rPr>
        <w:t xml:space="preserve">Tulos</w:t>
      </w:r>
    </w:p>
    <w:p>
      <w:r>
        <w:t xml:space="preserve">Jay halusi koko ikänsä opettajaksi.</w:t>
      </w:r>
    </w:p>
    <w:p>
      <w:r>
        <w:rPr>
          <w:b/>
        </w:rPr>
        <w:t xml:space="preserve">Tulos</w:t>
      </w:r>
    </w:p>
    <w:p>
      <w:r>
        <w:t xml:space="preserve">hän päätti lopettaa opettamisen ja ilmoittautua oikeustieteelliseen.</w:t>
      </w:r>
    </w:p>
    <w:p>
      <w:r>
        <w:rPr>
          <w:b/>
        </w:rPr>
        <w:t xml:space="preserve">Tulos</w:t>
      </w:r>
    </w:p>
    <w:p>
      <w:r>
        <w:t xml:space="preserve">hän työskenteli avaruuskasvatuksen parissa, koska hänellä oli autiusmia sairastava veli.</w:t>
      </w:r>
    </w:p>
    <w:p>
      <w:r>
        <w:rPr>
          <w:b/>
        </w:rPr>
        <w:t xml:space="preserve">Esimerkki 2.460</w:t>
      </w:r>
    </w:p>
    <w:p>
      <w:r>
        <w:t xml:space="preserve">Alku: Laurence ja hänen perheensä päättivät muuttaa. Loppu: Laurence ja hänen perheensä ajoivat uuteen kotiinsa.</w:t>
      </w:r>
    </w:p>
    <w:p>
      <w:r>
        <w:rPr>
          <w:b/>
        </w:rPr>
        <w:t xml:space="preserve">Tulos</w:t>
      </w:r>
    </w:p>
    <w:p>
      <w:r>
        <w:t xml:space="preserve">Laruence myi talonsa.</w:t>
      </w:r>
    </w:p>
    <w:p>
      <w:r>
        <w:rPr>
          <w:b/>
        </w:rPr>
        <w:t xml:space="preserve">Tulos</w:t>
      </w:r>
    </w:p>
    <w:p>
      <w:r>
        <w:t xml:space="preserve">Laurence ja hänen perheensä pakkasivat tavaransa.</w:t>
      </w:r>
    </w:p>
    <w:p>
      <w:r>
        <w:rPr>
          <w:b/>
        </w:rPr>
        <w:t xml:space="preserve">Tulos</w:t>
      </w:r>
    </w:p>
    <w:p>
      <w:r>
        <w:t xml:space="preserve">Laurence tapasi useita kiinteistönvälittäjiä ja päätyi ostamaan talon noin 15 mailin päässä.</w:t>
      </w:r>
    </w:p>
    <w:p>
      <w:r>
        <w:rPr>
          <w:b/>
        </w:rPr>
        <w:t xml:space="preserve">Tulos</w:t>
      </w:r>
    </w:p>
    <w:p>
      <w:r>
        <w:t xml:space="preserve">Lawrence ja hänen perheensä pakkasivat tavaransa.</w:t>
      </w:r>
    </w:p>
    <w:p>
      <w:r>
        <w:rPr>
          <w:b/>
        </w:rPr>
        <w:t xml:space="preserve">Esimerkki 2.461</w:t>
      </w:r>
    </w:p>
    <w:p>
      <w:r>
        <w:t xml:space="preserve">Alku: Timmy pyysi äidiltään lemmikkiä. Loppu: Timmyn perhe söi kilpikonnakeittoa.</w:t>
      </w:r>
    </w:p>
    <w:p>
      <w:r>
        <w:rPr>
          <w:b/>
        </w:rPr>
        <w:t xml:space="preserve">Tulos</w:t>
      </w:r>
    </w:p>
    <w:p>
      <w:r>
        <w:t xml:space="preserve">Timmyn äiti oli löytänyt kilpikonnan, mutta tarvitsi ruokaa.</w:t>
      </w:r>
    </w:p>
    <w:p>
      <w:r>
        <w:rPr>
          <w:b/>
        </w:rPr>
        <w:t xml:space="preserve">Esimerkki 2.462</w:t>
      </w:r>
    </w:p>
    <w:p>
      <w:r>
        <w:t xml:space="preserve">Alku: Mies kääri asiakkaalle voileivän. Lopetus: Mies kuppilassa pyysi anteeksi.</w:t>
      </w:r>
    </w:p>
    <w:p>
      <w:r>
        <w:rPr>
          <w:b/>
        </w:rPr>
        <w:t xml:space="preserve">Tulos</w:t>
      </w:r>
    </w:p>
    <w:p>
      <w:r>
        <w:t xml:space="preserve">Hän myönsi, ettei tehnyt sitä niin kuin tilasin.</w:t>
      </w:r>
    </w:p>
    <w:p>
      <w:r>
        <w:rPr>
          <w:b/>
        </w:rPr>
        <w:t xml:space="preserve">Tulos</w:t>
      </w:r>
    </w:p>
    <w:p>
      <w:r>
        <w:t xml:space="preserve">Herkuttelijan mies antoi asiakkaalle väärän voileivän.</w:t>
      </w:r>
    </w:p>
    <w:p>
      <w:r>
        <w:rPr>
          <w:b/>
        </w:rPr>
        <w:t xml:space="preserve">Esimerkki 2.463</w:t>
      </w:r>
    </w:p>
    <w:p>
      <w:r>
        <w:t xml:space="preserve">Alku: Oli minun vuoroni tarjota ruokaa kavereiden kanssa vietettävää pokeri-iltaa varten. Loppu: Päädyimme tilaamaan viisi pizzaa Papa John'silta.</w:t>
      </w:r>
    </w:p>
    <w:p>
      <w:r>
        <w:rPr>
          <w:b/>
        </w:rPr>
        <w:t xml:space="preserve">Tulos</w:t>
      </w:r>
    </w:p>
    <w:p>
      <w:r>
        <w:t xml:space="preserve">Toin tuoretta salaattia oikean ruoan sijaan.</w:t>
      </w:r>
    </w:p>
    <w:p>
      <w:r>
        <w:rPr>
          <w:b/>
        </w:rPr>
        <w:t xml:space="preserve">Tulos</w:t>
      </w:r>
    </w:p>
    <w:p>
      <w:r>
        <w:t xml:space="preserve">Unohdin ruoan kotiin.</w:t>
      </w:r>
    </w:p>
    <w:p>
      <w:r>
        <w:rPr>
          <w:b/>
        </w:rPr>
        <w:t xml:space="preserve">Tulos</w:t>
      </w:r>
    </w:p>
    <w:p>
      <w:r>
        <w:t xml:space="preserve">Ostamani ruoka kaatui autossa.</w:t>
      </w:r>
    </w:p>
    <w:p>
      <w:r>
        <w:rPr>
          <w:b/>
        </w:rPr>
        <w:t xml:space="preserve">Tulos</w:t>
      </w:r>
    </w:p>
    <w:p>
      <w:r>
        <w:t xml:space="preserve">Harmi, että unohdin tuoda ruokaa tällä kertaa.</w:t>
      </w:r>
    </w:p>
    <w:p>
      <w:r>
        <w:rPr>
          <w:b/>
        </w:rPr>
        <w:t xml:space="preserve">Esimerkki 2.464</w:t>
      </w:r>
    </w:p>
    <w:p>
      <w:r>
        <w:t xml:space="preserve">Alku: Kimmy keinui keinussa. Loppu: Kimmy sai lääkitystä sairauden hoitoon.</w:t>
      </w:r>
    </w:p>
    <w:p>
      <w:r>
        <w:rPr>
          <w:b/>
        </w:rPr>
        <w:t xml:space="preserve">Tulos</w:t>
      </w:r>
    </w:p>
    <w:p>
      <w:r>
        <w:t xml:space="preserve">Kimmy putosi keinusta ja loukkaantui.</w:t>
      </w:r>
    </w:p>
    <w:p>
      <w:r>
        <w:rPr>
          <w:b/>
        </w:rPr>
        <w:t xml:space="preserve">Tulos</w:t>
      </w:r>
    </w:p>
    <w:p>
      <w:r>
        <w:t xml:space="preserve">Kimmy putosi keinusta ja loukkasi itsensä.</w:t>
      </w:r>
    </w:p>
    <w:p>
      <w:r>
        <w:rPr>
          <w:b/>
        </w:rPr>
        <w:t xml:space="preserve">Tulos</w:t>
      </w:r>
    </w:p>
    <w:p>
      <w:r>
        <w:t xml:space="preserve">Kimmy sai keinusta ihottumaa.</w:t>
      </w:r>
    </w:p>
    <w:p>
      <w:r>
        <w:rPr>
          <w:b/>
        </w:rPr>
        <w:t xml:space="preserve">Tulos</w:t>
      </w:r>
    </w:p>
    <w:p>
      <w:r>
        <w:t xml:space="preserve">Kimmy kiihdytti, sitten hän putosi ja naarmutti polvensa.</w:t>
      </w:r>
    </w:p>
    <w:p>
      <w:r>
        <w:rPr>
          <w:b/>
        </w:rPr>
        <w:t xml:space="preserve">Esimerkki 2.465</w:t>
      </w:r>
    </w:p>
    <w:p>
      <w:r>
        <w:t xml:space="preserve">Alku: John oli hyvä oppilas ja luokkansa paras. Loppu: Hän opiskelee syksyllä kampuksella.</w:t>
      </w:r>
    </w:p>
    <w:p>
      <w:r>
        <w:rPr>
          <w:b/>
        </w:rPr>
        <w:t xml:space="preserve">Tulos</w:t>
      </w:r>
    </w:p>
    <w:p>
      <w:r>
        <w:t xml:space="preserve">John haki yliopistoon ja hänet hyväksyttiin.</w:t>
      </w:r>
    </w:p>
    <w:p>
      <w:r>
        <w:rPr>
          <w:b/>
        </w:rPr>
        <w:t xml:space="preserve">Tulos</w:t>
      </w:r>
    </w:p>
    <w:p>
      <w:r>
        <w:t xml:space="preserve">John pääsi maan parhaaseen yliopistoon hyvien arvosanojensa ansiosta.</w:t>
      </w:r>
    </w:p>
    <w:p>
      <w:r>
        <w:rPr>
          <w:b/>
        </w:rPr>
        <w:t xml:space="preserve">Tulos</w:t>
      </w:r>
    </w:p>
    <w:p>
      <w:r>
        <w:t xml:space="preserve">John sai stipendin Harvardista.</w:t>
      </w:r>
    </w:p>
    <w:p>
      <w:r>
        <w:rPr>
          <w:b/>
        </w:rPr>
        <w:t xml:space="preserve">Tulos</w:t>
      </w:r>
    </w:p>
    <w:p>
      <w:r>
        <w:t xml:space="preserve">John sai erittäin hyvät pisteet standardoidusta kokeesta.</w:t>
      </w:r>
    </w:p>
    <w:p>
      <w:r>
        <w:rPr>
          <w:b/>
        </w:rPr>
        <w:t xml:space="preserve">Tulos</w:t>
      </w:r>
    </w:p>
    <w:p>
      <w:r>
        <w:t xml:space="preserve">John hyväksyttiin arvostettuun yliopistoon.</w:t>
      </w:r>
    </w:p>
    <w:p>
      <w:r>
        <w:rPr>
          <w:b/>
        </w:rPr>
        <w:t xml:space="preserve">Esimerkki 2.466</w:t>
      </w:r>
    </w:p>
    <w:p>
      <w:r>
        <w:t xml:space="preserve">Alku: Äitini lainasi minulta 100 dollaria ja lupasi maksaa sen pian takaisin. Loppu: Emme puhuneet koko päivään.</w:t>
      </w:r>
    </w:p>
    <w:p>
      <w:r>
        <w:rPr>
          <w:b/>
        </w:rPr>
        <w:t xml:space="preserve">Tulos</w:t>
      </w:r>
    </w:p>
    <w:p>
      <w:r>
        <w:t xml:space="preserve">Tarvitsin rahaa, mutta en tiennyt, miten kysyä.</w:t>
      </w:r>
    </w:p>
    <w:p>
      <w:r>
        <w:rPr>
          <w:b/>
        </w:rPr>
        <w:t xml:space="preserve">Tulos</w:t>
      </w:r>
    </w:p>
    <w:p>
      <w:r>
        <w:t xml:space="preserve">Äitini sanoo nyt, ettei hän voi maksaa takaisin heti.</w:t>
      </w:r>
    </w:p>
    <w:p>
      <w:r>
        <w:rPr>
          <w:b/>
        </w:rPr>
        <w:t xml:space="preserve">Tulos</w:t>
      </w:r>
    </w:p>
    <w:p>
      <w:r>
        <w:t xml:space="preserve">Hän lähti ostoskeskukseen ja palasi kotiin vasta keskiyöllä.</w:t>
      </w:r>
    </w:p>
    <w:p>
      <w:r>
        <w:rPr>
          <w:b/>
        </w:rPr>
        <w:t xml:space="preserve">Tulos</w:t>
      </w:r>
    </w:p>
    <w:p>
      <w:r>
        <w:t xml:space="preserve">Hän käytti rahat ostamalla lottokuponkeja ruokaostosten sijaan.</w:t>
      </w:r>
    </w:p>
    <w:p>
      <w:r>
        <w:rPr>
          <w:b/>
        </w:rPr>
        <w:t xml:space="preserve">Tulos</w:t>
      </w:r>
    </w:p>
    <w:p>
      <w:r>
        <w:t xml:space="preserve">Seuraavalla viikolla hän kertoi minulle, ettei voinut maksaa minulle takaisin.</w:t>
      </w:r>
    </w:p>
    <w:p>
      <w:r>
        <w:rPr>
          <w:b/>
        </w:rPr>
        <w:t xml:space="preserve">Esimerkki 2.467</w:t>
      </w:r>
    </w:p>
    <w:p>
      <w:r>
        <w:t xml:space="preserve">Alku: Lucy suoristi hiuksiaan hiusraudalla. Lopetus: Lucy käytti viikon ajan otsatukkaa peittääkseen palovamman.</w:t>
      </w:r>
    </w:p>
    <w:p>
      <w:r>
        <w:rPr>
          <w:b/>
        </w:rPr>
        <w:t xml:space="preserve">Tulos</w:t>
      </w:r>
    </w:p>
    <w:p>
      <w:r>
        <w:t xml:space="preserve">Lucy poltti otsansa silitysraudalla.</w:t>
      </w:r>
    </w:p>
    <w:p>
      <w:r>
        <w:rPr>
          <w:b/>
        </w:rPr>
        <w:t xml:space="preserve">Tulos</w:t>
      </w:r>
    </w:p>
    <w:p>
      <w:r>
        <w:t xml:space="preserve">Lucy ei ollut varovainen ja poltti vahingossa otsansa.</w:t>
      </w:r>
    </w:p>
    <w:p>
      <w:r>
        <w:rPr>
          <w:b/>
        </w:rPr>
        <w:t xml:space="preserve">Tulos</w:t>
      </w:r>
    </w:p>
    <w:p>
      <w:r>
        <w:t xml:space="preserve">Eräänä päivänä Lucy harhautui suoristaessaan hiuksiaan ja poltti suuren osan hiuksistaan.</w:t>
      </w:r>
    </w:p>
    <w:p>
      <w:r>
        <w:rPr>
          <w:b/>
        </w:rPr>
        <w:t xml:space="preserve">Tulos</w:t>
      </w:r>
    </w:p>
    <w:p>
      <w:r>
        <w:t xml:space="preserve">Hän poltti vahingossa otsansa silitysraudalla.</w:t>
      </w:r>
    </w:p>
    <w:p>
      <w:r>
        <w:rPr>
          <w:b/>
        </w:rPr>
        <w:t xml:space="preserve">Tulos</w:t>
      </w:r>
    </w:p>
    <w:p>
      <w:r>
        <w:t xml:space="preserve">Hän teki sen väärin ja poltti itsensä.</w:t>
      </w:r>
    </w:p>
    <w:p>
      <w:r>
        <w:rPr>
          <w:b/>
        </w:rPr>
        <w:t xml:space="preserve">Esimerkki 2.468</w:t>
      </w:r>
    </w:p>
    <w:p>
      <w:r>
        <w:t xml:space="preserve">Alku: Rose lähti junalla Long Islandille. Loppu: Rose oli niin lämmin, että hän riisui takkinsa.</w:t>
      </w:r>
    </w:p>
    <w:p>
      <w:r>
        <w:rPr>
          <w:b/>
        </w:rPr>
        <w:t xml:space="preserve">Tulos</w:t>
      </w:r>
    </w:p>
    <w:p>
      <w:r>
        <w:t xml:space="preserve">Rosella oli takki päällä.</w:t>
      </w:r>
    </w:p>
    <w:p>
      <w:r>
        <w:rPr>
          <w:b/>
        </w:rPr>
        <w:t xml:space="preserve">Tulos</w:t>
      </w:r>
    </w:p>
    <w:p>
      <w:r>
        <w:t xml:space="preserve">Rosella oli villapaita ja takki.</w:t>
      </w:r>
    </w:p>
    <w:p>
      <w:r>
        <w:rPr>
          <w:b/>
        </w:rPr>
        <w:t xml:space="preserve">Tulos</w:t>
      </w:r>
    </w:p>
    <w:p>
      <w:r>
        <w:t xml:space="preserve">Junassa, jossa Rose oli, oli hyvin kuuma.</w:t>
      </w:r>
    </w:p>
    <w:p>
      <w:r>
        <w:rPr>
          <w:b/>
        </w:rPr>
        <w:t xml:space="preserve">Esimerkki 2.469</w:t>
      </w:r>
    </w:p>
    <w:p>
      <w:r>
        <w:t xml:space="preserve">Alku: Anita oli väsynyt pitkästä ostospäivästä. Loppu: Anita meni vastahakoisesti töihin käärimään lahjoja itse.</w:t>
      </w:r>
    </w:p>
    <w:p>
      <w:r>
        <w:rPr>
          <w:b/>
        </w:rPr>
        <w:t xml:space="preserve">Tulos</w:t>
      </w:r>
    </w:p>
    <w:p>
      <w:r>
        <w:t xml:space="preserve">Anitalla oli paljon lahjoja pakattavana.</w:t>
      </w:r>
    </w:p>
    <w:p>
      <w:r>
        <w:rPr>
          <w:b/>
        </w:rPr>
        <w:t xml:space="preserve">Tulos</w:t>
      </w:r>
    </w:p>
    <w:p>
      <w:r>
        <w:t xml:space="preserve">Hän pyysi miestään auttamaan häntä paketoimaan ostamansa lahjat.</w:t>
      </w:r>
    </w:p>
    <w:p>
      <w:r>
        <w:rPr>
          <w:b/>
        </w:rPr>
        <w:t xml:space="preserve">Tulos</w:t>
      </w:r>
    </w:p>
    <w:p>
      <w:r>
        <w:t xml:space="preserve">Anita toivoi, että hänen ystävänsä auttaisivat lahjojen pakkaamisessa, mutta heillä oli kiireitä.</w:t>
      </w:r>
    </w:p>
    <w:p>
      <w:r>
        <w:rPr>
          <w:b/>
        </w:rPr>
        <w:t xml:space="preserve">Tulos</w:t>
      </w:r>
    </w:p>
    <w:p>
      <w:r>
        <w:t xml:space="preserve">Kukaan ei auttanut Anitaa lahjojen kanssa.</w:t>
      </w:r>
    </w:p>
    <w:p>
      <w:r>
        <w:rPr>
          <w:b/>
        </w:rPr>
        <w:t xml:space="preserve">Esimerkki 2.470</w:t>
      </w:r>
    </w:p>
    <w:p>
      <w:r>
        <w:t xml:space="preserve">Alku: John kurkisti kulman taakse. Loppu: Hän rakasti paintballin pelaamista viikonloppuisin yli kaiken.</w:t>
      </w:r>
    </w:p>
    <w:p>
      <w:r>
        <w:rPr>
          <w:b/>
        </w:rPr>
        <w:t xml:space="preserve">Tulos</w:t>
      </w:r>
    </w:p>
    <w:p>
      <w:r>
        <w:t xml:space="preserve">John huomasi vihollisen ja ampui hänet.</w:t>
      </w:r>
    </w:p>
    <w:p>
      <w:r>
        <w:rPr>
          <w:b/>
        </w:rPr>
        <w:t xml:space="preserve">Tulos</w:t>
      </w:r>
    </w:p>
    <w:p>
      <w:r>
        <w:t xml:space="preserve">John halusi välttää ampumisen.</w:t>
      </w:r>
    </w:p>
    <w:p>
      <w:r>
        <w:rPr>
          <w:b/>
        </w:rPr>
        <w:t xml:space="preserve">Tulos</w:t>
      </w:r>
    </w:p>
    <w:p>
      <w:r>
        <w:t xml:space="preserve">John pelasi paintballia ystäviensä kanssa.</w:t>
      </w:r>
    </w:p>
    <w:p>
      <w:r>
        <w:rPr>
          <w:b/>
        </w:rPr>
        <w:t xml:space="preserve">Esimerkki 2.471</w:t>
      </w:r>
    </w:p>
    <w:p>
      <w:r>
        <w:t xml:space="preserve">Alku: Olin juuri keittänyt kahvia. Loppu: Nyt kädessäni on ihana vaaleanpunainen side.</w:t>
      </w:r>
    </w:p>
    <w:p>
      <w:r>
        <w:rPr>
          <w:b/>
        </w:rPr>
        <w:t xml:space="preserve">Tulos</w:t>
      </w:r>
    </w:p>
    <w:p>
      <w:r>
        <w:t xml:space="preserve">Poltin vahingossa kämmeneni kuumaan lasikannuun.</w:t>
      </w:r>
    </w:p>
    <w:p>
      <w:r>
        <w:rPr>
          <w:b/>
        </w:rPr>
        <w:t xml:space="preserve">Tulos</w:t>
      </w:r>
    </w:p>
    <w:p>
      <w:r>
        <w:t xml:space="preserve">Sivelin kättäni kahvipannulla ja nostin sitä.</w:t>
      </w:r>
    </w:p>
    <w:p>
      <w:r>
        <w:rPr>
          <w:b/>
        </w:rPr>
        <w:t xml:space="preserve">Tulos</w:t>
      </w:r>
    </w:p>
    <w:p>
      <w:r>
        <w:t xml:space="preserve">Poltin sormeni kaatamalla kuumaa kahvia.</w:t>
      </w:r>
    </w:p>
    <w:p>
      <w:r>
        <w:rPr>
          <w:b/>
        </w:rPr>
        <w:t xml:space="preserve">Tulos</w:t>
      </w:r>
    </w:p>
    <w:p>
      <w:r>
        <w:t xml:space="preserve">Läikytin sitä kädelleni.</w:t>
      </w:r>
    </w:p>
    <w:p>
      <w:r>
        <w:rPr>
          <w:b/>
        </w:rPr>
        <w:t xml:space="preserve">Esimerkki 2.472</w:t>
      </w:r>
    </w:p>
    <w:p>
      <w:r>
        <w:t xml:space="preserve">Alku: John rakasti tyttöystäväänsä hyvin paljon. Loppu: Kun John vihdoin kosi, tyttöystävä suostui!</w:t>
      </w:r>
    </w:p>
    <w:p>
      <w:r>
        <w:rPr>
          <w:b/>
        </w:rPr>
        <w:t xml:space="preserve">Tulos</w:t>
      </w:r>
    </w:p>
    <w:p>
      <w:r>
        <w:t xml:space="preserve">John osti sormuksen kosiakseen häntä.</w:t>
      </w:r>
    </w:p>
    <w:p>
      <w:r>
        <w:rPr>
          <w:b/>
        </w:rPr>
        <w:t xml:space="preserve">Tulos</w:t>
      </w:r>
    </w:p>
    <w:p>
      <w:r>
        <w:t xml:space="preserve">John ja hänen tyttöystävänsä olivat pitkään yhdessä.</w:t>
      </w:r>
    </w:p>
    <w:p>
      <w:r>
        <w:rPr>
          <w:b/>
        </w:rPr>
        <w:t xml:space="preserve">Tulos</w:t>
      </w:r>
    </w:p>
    <w:p>
      <w:r>
        <w:t xml:space="preserve">John pelkäsi hylkäämistä.</w:t>
      </w:r>
    </w:p>
    <w:p>
      <w:r>
        <w:rPr>
          <w:b/>
        </w:rPr>
        <w:t xml:space="preserve">Tulos</w:t>
      </w:r>
    </w:p>
    <w:p>
      <w:r>
        <w:t xml:space="preserve">Ne olivat poissa viisi vuotta.</w:t>
      </w:r>
    </w:p>
    <w:p>
      <w:r>
        <w:rPr>
          <w:b/>
        </w:rPr>
        <w:t xml:space="preserve">Esimerkki 2.473</w:t>
      </w:r>
    </w:p>
    <w:p>
      <w:r>
        <w:t xml:space="preserve">Alku: Mary pysähtyi kauppaan ostamaan jotain toimiston piknikille. Lopetus: Mary sanoi, että hänen työkaverinsa perunasalaatti oli varmaan pilaantunut.</w:t>
      </w:r>
    </w:p>
    <w:p>
      <w:r>
        <w:rPr>
          <w:b/>
        </w:rPr>
        <w:t xml:space="preserve">Tulos</w:t>
      </w:r>
    </w:p>
    <w:p>
      <w:r>
        <w:t xml:space="preserve">Kaikki nauttivat pastasalaattia, jonka Mary osti työkaverinsa salaatin sijasta.</w:t>
      </w:r>
    </w:p>
    <w:p>
      <w:r>
        <w:rPr>
          <w:b/>
        </w:rPr>
        <w:t xml:space="preserve">Tulos</w:t>
      </w:r>
    </w:p>
    <w:p>
      <w:r>
        <w:t xml:space="preserve">Mary osti toisen perunasalaatin.</w:t>
      </w:r>
    </w:p>
    <w:p>
      <w:r>
        <w:rPr>
          <w:b/>
        </w:rPr>
        <w:t xml:space="preserve">Tulos</w:t>
      </w:r>
    </w:p>
    <w:p>
      <w:r>
        <w:t xml:space="preserve">Mary osti perunasalaattia vanhan tilalle.</w:t>
      </w:r>
    </w:p>
    <w:p>
      <w:r>
        <w:rPr>
          <w:b/>
        </w:rPr>
        <w:t xml:space="preserve">Tulos</w:t>
      </w:r>
    </w:p>
    <w:p>
      <w:r>
        <w:t xml:space="preserve">Mary hankki perunasalaattia piknikille.Kun hän tuli paikalle, ihmiset valittivat, että perunasalaatti, jonka Co-työntekijä oli tuonut aiemmin päivällä, maistui pahalta.</w:t>
      </w:r>
    </w:p>
    <w:p>
      <w:r>
        <w:rPr>
          <w:b/>
        </w:rPr>
        <w:t xml:space="preserve">Tulos</w:t>
      </w:r>
    </w:p>
    <w:p>
      <w:r>
        <w:t xml:space="preserve">Hän osti kaalisalaattia työkaverinsa salaatin tilalle.</w:t>
      </w:r>
    </w:p>
    <w:p>
      <w:r>
        <w:rPr>
          <w:b/>
        </w:rPr>
        <w:t xml:space="preserve">Esimerkki 2.474</w:t>
      </w:r>
    </w:p>
    <w:p>
      <w:r>
        <w:t xml:space="preserve">Alku: Matt epäili, että hänen vaimollaan Ginnyllä oli suhde. Loppu: Matt alkoi nauraa.</w:t>
      </w:r>
    </w:p>
    <w:p>
      <w:r>
        <w:rPr>
          <w:b/>
        </w:rPr>
        <w:t xml:space="preserve">Tulos</w:t>
      </w:r>
    </w:p>
    <w:p>
      <w:r>
        <w:t xml:space="preserve">Ginny kertoi Mattille, ettei hänen tarvitse olla huolissaan.</w:t>
      </w:r>
    </w:p>
    <w:p>
      <w:r>
        <w:rPr>
          <w:b/>
        </w:rPr>
        <w:t xml:space="preserve">Tulos</w:t>
      </w:r>
    </w:p>
    <w:p>
      <w:r>
        <w:t xml:space="preserve">Matt sai selville, että henkilö, jonka kanssa Ginny puhui joka ilta, oli hänen veljensä.</w:t>
      </w:r>
    </w:p>
    <w:p>
      <w:r>
        <w:rPr>
          <w:b/>
        </w:rPr>
        <w:t xml:space="preserve">Tulos</w:t>
      </w:r>
    </w:p>
    <w:p>
      <w:r>
        <w:t xml:space="preserve">Matt tajusi, kuinka väärässä hän oli.</w:t>
      </w:r>
    </w:p>
    <w:p>
      <w:r>
        <w:rPr>
          <w:b/>
        </w:rPr>
        <w:t xml:space="preserve">Esimerkki 2.475</w:t>
      </w:r>
    </w:p>
    <w:p>
      <w:r>
        <w:t xml:space="preserve">Alku: Perheeni tuli tätini luokse. Loppu: Kaiken kaikkiaan päädyin vetämään siskoani hiuksista, koska hän oli siellä.</w:t>
      </w:r>
    </w:p>
    <w:p>
      <w:r>
        <w:rPr>
          <w:b/>
        </w:rPr>
        <w:t xml:space="preserve">Tulos</w:t>
      </w:r>
    </w:p>
    <w:p>
      <w:r>
        <w:t xml:space="preserve">Perheeni kanssa on vaikea tulla toimeen.</w:t>
      </w:r>
    </w:p>
    <w:p>
      <w:r>
        <w:rPr>
          <w:b/>
        </w:rPr>
        <w:t xml:space="preserve">Tulos</w:t>
      </w:r>
    </w:p>
    <w:p>
      <w:r>
        <w:t xml:space="preserve">Kukaan ei halunnut repiä siskoni hiuksia.</w:t>
      </w:r>
    </w:p>
    <w:p>
      <w:r>
        <w:rPr>
          <w:b/>
        </w:rPr>
        <w:t xml:space="preserve">Tulos</w:t>
      </w:r>
    </w:p>
    <w:p>
      <w:r>
        <w:t xml:space="preserve">Olin kyllästynyt ja vihainen siskolleni.</w:t>
      </w:r>
    </w:p>
    <w:p>
      <w:r>
        <w:rPr>
          <w:b/>
        </w:rPr>
        <w:t xml:space="preserve">Tulos</w:t>
      </w:r>
    </w:p>
    <w:p>
      <w:r>
        <w:t xml:space="preserve">Leikkiessäni jouduin lukkojen taakse kaappiin siskoni kanssa, joka pelästytti minut.</w:t>
      </w:r>
    </w:p>
    <w:p>
      <w:r>
        <w:rPr>
          <w:b/>
        </w:rPr>
        <w:t xml:space="preserve">Esimerkki 2.476</w:t>
      </w:r>
    </w:p>
    <w:p>
      <w:r>
        <w:t xml:space="preserve">Alku: Marissa jätti aina valot päälle huoneeseensa. Loppu: Hän järkyttyi ja säästeli siitä lähtien aina energiaa.</w:t>
      </w:r>
    </w:p>
    <w:p>
      <w:r>
        <w:rPr>
          <w:b/>
        </w:rPr>
        <w:t xml:space="preserve">Tulos</w:t>
      </w:r>
    </w:p>
    <w:p>
      <w:r>
        <w:t xml:space="preserve">Hänen sähkölaskunsa oli 200 dollaria kuukaudessa.</w:t>
      </w:r>
    </w:p>
    <w:p>
      <w:r>
        <w:rPr>
          <w:b/>
        </w:rPr>
        <w:t xml:space="preserve">Tulos</w:t>
      </w:r>
    </w:p>
    <w:p>
      <w:r>
        <w:t xml:space="preserve">Marissan energialasku oli korkea.</w:t>
      </w:r>
    </w:p>
    <w:p>
      <w:r>
        <w:rPr>
          <w:b/>
        </w:rPr>
        <w:t xml:space="preserve">Tulos</w:t>
      </w:r>
    </w:p>
    <w:p>
      <w:r>
        <w:t xml:space="preserve">Marissa sai sähkölaskunsa.</w:t>
      </w:r>
    </w:p>
    <w:p>
      <w:r>
        <w:rPr>
          <w:b/>
        </w:rPr>
        <w:t xml:space="preserve">Tulos</w:t>
      </w:r>
    </w:p>
    <w:p>
      <w:r>
        <w:t xml:space="preserve">Marissa sai eräänä kuukautena erittäin korkean energialaskun.</w:t>
      </w:r>
    </w:p>
    <w:p>
      <w:r>
        <w:rPr>
          <w:b/>
        </w:rPr>
        <w:t xml:space="preserve">Tulos</w:t>
      </w:r>
    </w:p>
    <w:p>
      <w:r>
        <w:t xml:space="preserve">Marissa sai sitten korkean valolaskun.</w:t>
      </w:r>
    </w:p>
    <w:p>
      <w:r>
        <w:rPr>
          <w:b/>
        </w:rPr>
        <w:t xml:space="preserve">Esimerkki 2.477</w:t>
      </w:r>
    </w:p>
    <w:p>
      <w:r>
        <w:t xml:space="preserve">Alku: Shawnilta loppui koiranruoka. Loppu: Meni kotiin ruokkimaan koiraansa.</w:t>
      </w:r>
    </w:p>
    <w:p>
      <w:r>
        <w:rPr>
          <w:b/>
        </w:rPr>
        <w:t xml:space="preserve">Tulos</w:t>
      </w:r>
    </w:p>
    <w:p>
      <w:r>
        <w:t xml:space="preserve">Hän meni Petcoon ja osti niitä.</w:t>
      </w:r>
    </w:p>
    <w:p>
      <w:r>
        <w:rPr>
          <w:b/>
        </w:rPr>
        <w:t xml:space="preserve">Tulos</w:t>
      </w:r>
    </w:p>
    <w:p>
      <w:r>
        <w:t xml:space="preserve">Shawn osti lisää ruokaa.</w:t>
      </w:r>
    </w:p>
    <w:p>
      <w:r>
        <w:rPr>
          <w:b/>
        </w:rPr>
        <w:t xml:space="preserve">Tulos</w:t>
      </w:r>
    </w:p>
    <w:p>
      <w:r>
        <w:t xml:space="preserve">Shawn sai koiranruokaa.</w:t>
      </w:r>
    </w:p>
    <w:p>
      <w:r>
        <w:rPr>
          <w:b/>
        </w:rPr>
        <w:t xml:space="preserve">Tulos</w:t>
      </w:r>
    </w:p>
    <w:p>
      <w:r>
        <w:t xml:space="preserve">Shawn juoksi kauppaan nopeasti ennen sen sulkemista.</w:t>
      </w:r>
    </w:p>
    <w:p>
      <w:r>
        <w:rPr>
          <w:b/>
        </w:rPr>
        <w:t xml:space="preserve">Tulos</w:t>
      </w:r>
    </w:p>
    <w:p>
      <w:r>
        <w:t xml:space="preserve">joten hän meni kauppaan ostamaan niitä.</w:t>
      </w:r>
    </w:p>
    <w:p>
      <w:r>
        <w:rPr>
          <w:b/>
        </w:rPr>
        <w:t xml:space="preserve">Esimerkki 2.478</w:t>
      </w:r>
    </w:p>
    <w:p>
      <w:r>
        <w:t xml:space="preserve">Alku: Joey oli telttailemassa ystäviensä kanssa. Loppu: Joey vihasi retkeilyä.</w:t>
      </w:r>
    </w:p>
    <w:p>
      <w:r>
        <w:rPr>
          <w:b/>
        </w:rPr>
        <w:t xml:space="preserve">Tulos</w:t>
      </w:r>
    </w:p>
    <w:p>
      <w:r>
        <w:t xml:space="preserve">Retkeilymatkoilla satoi aina koko ajan.</w:t>
      </w:r>
    </w:p>
    <w:p>
      <w:r>
        <w:rPr>
          <w:b/>
        </w:rPr>
        <w:t xml:space="preserve">Tulos</w:t>
      </w:r>
    </w:p>
    <w:p>
      <w:r>
        <w:t xml:space="preserve">Ulkona oli koko yön kosteaa ja kuumaa.</w:t>
      </w:r>
    </w:p>
    <w:p>
      <w:r>
        <w:rPr>
          <w:b/>
        </w:rPr>
        <w:t xml:space="preserve">Tulos</w:t>
      </w:r>
    </w:p>
    <w:p>
      <w:r>
        <w:t xml:space="preserve">Joey ei saanut unta luonnon äänistä.</w:t>
      </w:r>
    </w:p>
    <w:p>
      <w:r>
        <w:rPr>
          <w:b/>
        </w:rPr>
        <w:t xml:space="preserve">Tulos</w:t>
      </w:r>
    </w:p>
    <w:p>
      <w:r>
        <w:t xml:space="preserve">Joey ei ole ulkoilmaihminen.</w:t>
      </w:r>
    </w:p>
    <w:p>
      <w:r>
        <w:rPr>
          <w:b/>
        </w:rPr>
        <w:t xml:space="preserve">Esimerkki 2.479</w:t>
      </w:r>
    </w:p>
    <w:p>
      <w:r>
        <w:t xml:space="preserve">Alku: Katy oli viettämässä häitään. Loppu: Katy oli erittäin surullinen siitä, että hänen suuri päivänsä oli pilalla.</w:t>
      </w:r>
    </w:p>
    <w:p>
      <w:r>
        <w:rPr>
          <w:b/>
        </w:rPr>
        <w:t xml:space="preserve">Tulos</w:t>
      </w:r>
    </w:p>
    <w:p>
      <w:r>
        <w:t xml:space="preserve">Hänen äitinsä joutui matkalla kolariin ja joutui sairaalaan.</w:t>
      </w:r>
    </w:p>
    <w:p>
      <w:r>
        <w:rPr>
          <w:b/>
        </w:rPr>
        <w:t xml:space="preserve">Tulos</w:t>
      </w:r>
    </w:p>
    <w:p>
      <w:r>
        <w:t xml:space="preserve">Katyn hääpäivänä satoi.</w:t>
      </w:r>
    </w:p>
    <w:p>
      <w:r>
        <w:rPr>
          <w:b/>
        </w:rPr>
        <w:t xml:space="preserve">Tulos</w:t>
      </w:r>
    </w:p>
    <w:p>
      <w:r>
        <w:t xml:space="preserve">Koko hänen hääpäivänsä satoi.</w:t>
      </w:r>
    </w:p>
    <w:p>
      <w:r>
        <w:rPr>
          <w:b/>
        </w:rPr>
        <w:t xml:space="preserve">Tulos</w:t>
      </w:r>
    </w:p>
    <w:p>
      <w:r>
        <w:t xml:space="preserve">Katyn tuleva aviomies ei tullut paikalle.</w:t>
      </w:r>
    </w:p>
    <w:p>
      <w:r>
        <w:rPr>
          <w:b/>
        </w:rPr>
        <w:t xml:space="preserve">Esimerkki 2.480</w:t>
      </w:r>
    </w:p>
    <w:p>
      <w:r>
        <w:t xml:space="preserve">Alku: Pat kulkee joka päivä bussilla New Yorkista New Jerseyhin töihin. Loppu: Pat miettii kaikkea sitä aikaa, jonka hän tuhlasi työmatkoihin.</w:t>
      </w:r>
    </w:p>
    <w:p>
      <w:r>
        <w:rPr>
          <w:b/>
        </w:rPr>
        <w:t xml:space="preserve">Tulos</w:t>
      </w:r>
    </w:p>
    <w:p>
      <w:r>
        <w:t xml:space="preserve">Pat sai uuden työpaikan New Yorkissa, kadun varrella.</w:t>
      </w:r>
    </w:p>
    <w:p>
      <w:r>
        <w:rPr>
          <w:b/>
        </w:rPr>
        <w:t xml:space="preserve">Tulos</w:t>
      </w:r>
    </w:p>
    <w:p>
      <w:r>
        <w:t xml:space="preserve">Pat viettää tunnin bussissa joka suuntaan.</w:t>
      </w:r>
    </w:p>
    <w:p>
      <w:r>
        <w:rPr>
          <w:b/>
        </w:rPr>
        <w:t xml:space="preserve">Esimerkki 2.481</w:t>
      </w:r>
    </w:p>
    <w:p>
      <w:r>
        <w:t xml:space="preserve">Alku: Sarah oli yksinäinen sinkkunainen. Loppu: Sarah ja Shaun alkoivat nähdä toisiaan usein.</w:t>
      </w:r>
    </w:p>
    <w:p>
      <w:r>
        <w:rPr>
          <w:b/>
        </w:rPr>
        <w:t xml:space="preserve">Tulos</w:t>
      </w:r>
    </w:p>
    <w:p>
      <w:r>
        <w:t xml:space="preserve">Sarah tapasi Shaunin ja he tulivat hyvin toimeen.</w:t>
      </w:r>
    </w:p>
    <w:p>
      <w:r>
        <w:rPr>
          <w:b/>
        </w:rPr>
        <w:t xml:space="preserve">Tulos</w:t>
      </w:r>
    </w:p>
    <w:p>
      <w:r>
        <w:t xml:space="preserve">Sarah tapasi miehen nimeltä Shaun.</w:t>
      </w:r>
    </w:p>
    <w:p>
      <w:r>
        <w:rPr>
          <w:b/>
        </w:rPr>
        <w:t xml:space="preserve">Tulos</w:t>
      </w:r>
    </w:p>
    <w:p>
      <w:r>
        <w:t xml:space="preserve">Sarah tapasi netissä jonkun Shaunin.</w:t>
      </w:r>
    </w:p>
    <w:p>
      <w:r>
        <w:rPr>
          <w:b/>
        </w:rPr>
        <w:t xml:space="preserve">Tulos</w:t>
      </w:r>
    </w:p>
    <w:p>
      <w:r>
        <w:t xml:space="preserve">Sarah ilmoittautui nettideittailuun ja tapasi Shaunin.</w:t>
      </w:r>
    </w:p>
    <w:p>
      <w:r>
        <w:rPr>
          <w:b/>
        </w:rPr>
        <w:t xml:space="preserve">Esimerkki 2.482</w:t>
      </w:r>
    </w:p>
    <w:p>
      <w:r>
        <w:t xml:space="preserve">Alku: Rich oli crossfit-ohjaaja. Loppu: Hän söi aamiaista ja tunsi olonsa paremmaksi.</w:t>
      </w:r>
    </w:p>
    <w:p>
      <w:r>
        <w:rPr>
          <w:b/>
        </w:rPr>
        <w:t xml:space="preserve">Tulos</w:t>
      </w:r>
    </w:p>
    <w:p>
      <w:r>
        <w:t xml:space="preserve">Hän unohti syödä aamiaista ennen kuin lähti kotoa ja pysähtyi McDonaldsissa.</w:t>
      </w:r>
    </w:p>
    <w:p>
      <w:r>
        <w:rPr>
          <w:b/>
        </w:rPr>
        <w:t xml:space="preserve">Tulos</w:t>
      </w:r>
    </w:p>
    <w:p>
      <w:r>
        <w:t xml:space="preserve">Rich tunsi itsensä pahoinvoivaksi eräänä aamuna.</w:t>
      </w:r>
    </w:p>
    <w:p>
      <w:r>
        <w:rPr>
          <w:b/>
        </w:rPr>
        <w:t xml:space="preserve">Tulos</w:t>
      </w:r>
    </w:p>
    <w:p>
      <w:r>
        <w:t xml:space="preserve">Richillä oli edessään tärkeä päivä.</w:t>
      </w:r>
    </w:p>
    <w:p>
      <w:r>
        <w:rPr>
          <w:b/>
        </w:rPr>
        <w:t xml:space="preserve">Tulos</w:t>
      </w:r>
    </w:p>
    <w:p>
      <w:r>
        <w:t xml:space="preserve">Rich alkoi krampata harjoituksissa.</w:t>
      </w:r>
    </w:p>
    <w:p>
      <w:r>
        <w:rPr>
          <w:b/>
        </w:rPr>
        <w:t xml:space="preserve">Tulos</w:t>
      </w:r>
    </w:p>
    <w:p>
      <w:r>
        <w:t xml:space="preserve">Rich oli yhä väsynyt edellisen päivän tunneista.</w:t>
      </w:r>
    </w:p>
    <w:p>
      <w:r>
        <w:rPr>
          <w:b/>
        </w:rPr>
        <w:t xml:space="preserve">Esimerkki 2.483</w:t>
      </w:r>
    </w:p>
    <w:p>
      <w:r>
        <w:t xml:space="preserve">Alku: Kävimme ystävieni kanssa keväällä musiikkifestivaaleilla. Loppu: Kun aurinko nousi, sade oli hellittänyt, ja bändi jatkoi soittoaan.</w:t>
      </w:r>
    </w:p>
    <w:p>
      <w:r>
        <w:rPr>
          <w:b/>
        </w:rPr>
        <w:t xml:space="preserve">Tulos</w:t>
      </w:r>
    </w:p>
    <w:p>
      <w:r>
        <w:t xml:space="preserve">Minulle ja ystävilleni satoi festivaaleilla.</w:t>
      </w:r>
    </w:p>
    <w:p>
      <w:r>
        <w:rPr>
          <w:b/>
        </w:rPr>
        <w:t xml:space="preserve">Tulos</w:t>
      </w:r>
    </w:p>
    <w:p>
      <w:r>
        <w:t xml:space="preserve">Illalla ulkona alkoi sataa.</w:t>
      </w:r>
    </w:p>
    <w:p>
      <w:r>
        <w:rPr>
          <w:b/>
        </w:rPr>
        <w:t xml:space="preserve">Tulos</w:t>
      </w:r>
    </w:p>
    <w:p>
      <w:r>
        <w:t xml:space="preserve">Alkoi sataa.</w:t>
      </w:r>
    </w:p>
    <w:p>
      <w:r>
        <w:rPr>
          <w:b/>
        </w:rPr>
        <w:t xml:space="preserve">Tulos</w:t>
      </w:r>
    </w:p>
    <w:p>
      <w:r>
        <w:t xml:space="preserve">Sitä lykättiin sateen vuoksi, mutta leiriydyimme koko yön.</w:t>
      </w:r>
    </w:p>
    <w:p>
      <w:r>
        <w:rPr>
          <w:b/>
        </w:rPr>
        <w:t xml:space="preserve">Tulos</w:t>
      </w:r>
    </w:p>
    <w:p>
      <w:r>
        <w:t xml:space="preserve">Valitettavasti alkoi sataa.</w:t>
      </w:r>
    </w:p>
    <w:p>
      <w:r>
        <w:rPr>
          <w:b/>
        </w:rPr>
        <w:t xml:space="preserve">Esimerkki 2.484</w:t>
      </w:r>
    </w:p>
    <w:p>
      <w:r>
        <w:t xml:space="preserve">Alku: Billin ystävät huomauttivat, että hän tapailee vain tyhmiä tyttöjä. Loppu: Bill myöntää ystävilleen ja itselleen, että tyhmät tytöt ovat hänen tyyppiään.</w:t>
      </w:r>
    </w:p>
    <w:p>
      <w:r>
        <w:rPr>
          <w:b/>
        </w:rPr>
        <w:t xml:space="preserve">Tulos</w:t>
      </w:r>
    </w:p>
    <w:p>
      <w:r>
        <w:t xml:space="preserve">Bill harkitsee näitä kommentteja.</w:t>
      </w:r>
    </w:p>
    <w:p>
      <w:r>
        <w:rPr>
          <w:b/>
        </w:rPr>
        <w:t xml:space="preserve">Tulos</w:t>
      </w:r>
    </w:p>
    <w:p>
      <w:r>
        <w:t xml:space="preserve">Bill tajuaa, että hänen tyttöystävänsä on tyhmä.</w:t>
      </w:r>
    </w:p>
    <w:p>
      <w:r>
        <w:rPr>
          <w:b/>
        </w:rPr>
        <w:t xml:space="preserve">Tulos</w:t>
      </w:r>
    </w:p>
    <w:p>
      <w:r>
        <w:t xml:space="preserve">Bill ajatteli kaikkia aiempia tyttöystäviään ja tajusi, että he olivat oikeassa.</w:t>
      </w:r>
    </w:p>
    <w:p>
      <w:r>
        <w:rPr>
          <w:b/>
        </w:rPr>
        <w:t xml:space="preserve">Tulos</w:t>
      </w:r>
    </w:p>
    <w:p>
      <w:r>
        <w:t xml:space="preserve">Bill ei ollut järkyttynyt kuullessaan tämän.</w:t>
      </w:r>
    </w:p>
    <w:p>
      <w:r>
        <w:rPr>
          <w:b/>
        </w:rPr>
        <w:t xml:space="preserve">Tulos</w:t>
      </w:r>
    </w:p>
    <w:p>
      <w:r>
        <w:t xml:space="preserve">Monet Billin ystävistä epäilevät, että tyhmät tytöt ovat hänen tyyppiään.</w:t>
      </w:r>
    </w:p>
    <w:p>
      <w:r>
        <w:rPr>
          <w:b/>
        </w:rPr>
        <w:t xml:space="preserve">Esimerkki 2.485</w:t>
      </w:r>
    </w:p>
    <w:p>
      <w:r>
        <w:t xml:space="preserve">Alku: Pamin talossa oli juhlat. Loppu: Pam oli hyvä emäntä.</w:t>
      </w:r>
    </w:p>
    <w:p>
      <w:r>
        <w:rPr>
          <w:b/>
        </w:rPr>
        <w:t xml:space="preserve">Tulos</w:t>
      </w:r>
    </w:p>
    <w:p>
      <w:r>
        <w:t xml:space="preserve">Pam kutsui kotiinsa oikean määrän ihmisiä.</w:t>
      </w:r>
    </w:p>
    <w:p>
      <w:r>
        <w:rPr>
          <w:b/>
        </w:rPr>
        <w:t xml:space="preserve">Tulos</w:t>
      </w:r>
    </w:p>
    <w:p>
      <w:r>
        <w:t xml:space="preserve">Pam teki sormiruokaa ja tervehti kaikkia nimeltä.</w:t>
      </w:r>
    </w:p>
    <w:p>
      <w:r>
        <w:rPr>
          <w:b/>
        </w:rPr>
        <w:t xml:space="preserve">Tulos</w:t>
      </w:r>
    </w:p>
    <w:p>
      <w:r>
        <w:t xml:space="preserve">Pam teki kovasti töitä valmistautuakseen suureen päivään.</w:t>
      </w:r>
    </w:p>
    <w:p>
      <w:r>
        <w:rPr>
          <w:b/>
        </w:rPr>
        <w:t xml:space="preserve">Tulos</w:t>
      </w:r>
    </w:p>
    <w:p>
      <w:r>
        <w:t xml:space="preserve">Pamin juhlat olivat hienot.</w:t>
      </w:r>
    </w:p>
    <w:p>
      <w:r>
        <w:rPr>
          <w:b/>
        </w:rPr>
        <w:t xml:space="preserve">Tulos</w:t>
      </w:r>
    </w:p>
    <w:p>
      <w:r>
        <w:t xml:space="preserve">Hän tarjosi kaikille ruokaa ja juomia.</w:t>
      </w:r>
    </w:p>
    <w:p>
      <w:r>
        <w:rPr>
          <w:b/>
        </w:rPr>
        <w:t xml:space="preserve">Esimerkki 2.486</w:t>
      </w:r>
    </w:p>
    <w:p>
      <w:r>
        <w:t xml:space="preserve">Alku: Amyllä oli kämppäkaveri nimeltä Sue. Loppu: He eivät puhuneet toisilleen viikkoihin.</w:t>
      </w:r>
    </w:p>
    <w:p>
      <w:r>
        <w:rPr>
          <w:b/>
        </w:rPr>
        <w:t xml:space="preserve">Tulos</w:t>
      </w:r>
    </w:p>
    <w:p>
      <w:r>
        <w:t xml:space="preserve">Amy ja Sue eivät tulleet toimeen keskenään.</w:t>
      </w:r>
    </w:p>
    <w:p>
      <w:r>
        <w:rPr>
          <w:b/>
        </w:rPr>
        <w:t xml:space="preserve">Tulos</w:t>
      </w:r>
    </w:p>
    <w:p>
      <w:r>
        <w:t xml:space="preserve">He joutuivat tappeluun.</w:t>
      </w:r>
    </w:p>
    <w:p>
      <w:r>
        <w:rPr>
          <w:b/>
        </w:rPr>
        <w:t xml:space="preserve">Tulos</w:t>
      </w:r>
    </w:p>
    <w:p>
      <w:r>
        <w:t xml:space="preserve">Amy oli vihainen Suelle.</w:t>
      </w:r>
    </w:p>
    <w:p>
      <w:r>
        <w:rPr>
          <w:b/>
        </w:rPr>
        <w:t xml:space="preserve">Tulos</w:t>
      </w:r>
    </w:p>
    <w:p>
      <w:r>
        <w:t xml:space="preserve">Sue oli hyvin sotkuinen.</w:t>
      </w:r>
    </w:p>
    <w:p>
      <w:r>
        <w:rPr>
          <w:b/>
        </w:rPr>
        <w:t xml:space="preserve">Esimerkki 2.487</w:t>
      </w:r>
    </w:p>
    <w:p>
      <w:r>
        <w:t xml:space="preserve">Alku: Erican oli päätettävä, tekisikö hän loppukokeensa vai menisikö hän auttamaan ystäviä. Loppu: Erica oli niin kiitollinen siitä, että hänen professorinsa oli ymmärtäväinen.</w:t>
      </w:r>
    </w:p>
    <w:p>
      <w:r>
        <w:rPr>
          <w:b/>
        </w:rPr>
        <w:t xml:space="preserve">Tulos</w:t>
      </w:r>
    </w:p>
    <w:p>
      <w:r>
        <w:t xml:space="preserve">Erica päätti mennä auttamaan ystäviään, ja professori antoi hänen suorittaa loppukokeet myöhemmin.</w:t>
      </w:r>
    </w:p>
    <w:p>
      <w:r>
        <w:rPr>
          <w:b/>
        </w:rPr>
        <w:t xml:space="preserve">Tulos</w:t>
      </w:r>
    </w:p>
    <w:p>
      <w:r>
        <w:t xml:space="preserve">Erica päätti auttaa ystäviään ja meni puhumaan tilanteesta professorilleen.</w:t>
      </w:r>
    </w:p>
    <w:p>
      <w:r>
        <w:rPr>
          <w:b/>
        </w:rPr>
        <w:t xml:space="preserve">Tulos</w:t>
      </w:r>
    </w:p>
    <w:p>
      <w:r>
        <w:t xml:space="preserve">Erica selitti tilanteensa professorille.</w:t>
      </w:r>
    </w:p>
    <w:p>
      <w:r>
        <w:rPr>
          <w:b/>
        </w:rPr>
        <w:t xml:space="preserve">Esimerkki 2.488</w:t>
      </w:r>
    </w:p>
    <w:p>
      <w:r>
        <w:t xml:space="preserve">Alku: Marge aneli mieheltään Billiltä uima-allasta takapihalle. Loppu: Marge laittoi uuden avaimen avaimenperäänsä.</w:t>
      </w:r>
    </w:p>
    <w:p>
      <w:r>
        <w:rPr>
          <w:b/>
        </w:rPr>
        <w:t xml:space="preserve">Tulos</w:t>
      </w:r>
    </w:p>
    <w:p>
      <w:r>
        <w:t xml:space="preserve">Bill antoi Margelle uuden auton.</w:t>
      </w:r>
    </w:p>
    <w:p>
      <w:r>
        <w:rPr>
          <w:b/>
        </w:rPr>
        <w:t xml:space="preserve">Esimerkki 2.489</w:t>
      </w:r>
    </w:p>
    <w:p>
      <w:r>
        <w:t xml:space="preserve">Alku: Amy päätti avata kuppilan. Loppu: Amy päätti valita toisen vaihtoehdon.</w:t>
      </w:r>
    </w:p>
    <w:p>
      <w:r>
        <w:rPr>
          <w:b/>
        </w:rPr>
        <w:t xml:space="preserve">Tulos</w:t>
      </w:r>
    </w:p>
    <w:p>
      <w:r>
        <w:t xml:space="preserve">Amyn oli valittava työntekijöiden välillä.</w:t>
      </w:r>
    </w:p>
    <w:p>
      <w:r>
        <w:rPr>
          <w:b/>
        </w:rPr>
        <w:t xml:space="preserve">Tulos</w:t>
      </w:r>
    </w:p>
    <w:p>
      <w:r>
        <w:t xml:space="preserve">Amy keksi kaksi ihanteellista nimeä.</w:t>
      </w:r>
    </w:p>
    <w:p>
      <w:r>
        <w:rPr>
          <w:b/>
        </w:rPr>
        <w:t xml:space="preserve">Tulos</w:t>
      </w:r>
    </w:p>
    <w:p>
      <w:r>
        <w:t xml:space="preserve">Amy tutki eri paikkoja, mutta halusi tehdä oikean valinnan.</w:t>
      </w:r>
    </w:p>
    <w:p>
      <w:r>
        <w:rPr>
          <w:b/>
        </w:rPr>
        <w:t xml:space="preserve">Tulos</w:t>
      </w:r>
    </w:p>
    <w:p>
      <w:r>
        <w:t xml:space="preserve">Kuppikakkukauppa ei menestynyt hyvin ja lopetti toimintansa.</w:t>
      </w:r>
    </w:p>
    <w:p>
      <w:r>
        <w:rPr>
          <w:b/>
        </w:rPr>
        <w:t xml:space="preserve">Tulos</w:t>
      </w:r>
    </w:p>
    <w:p>
      <w:r>
        <w:t xml:space="preserve">Hänen haluamansa paikka oli varattu.</w:t>
      </w:r>
    </w:p>
    <w:p>
      <w:r>
        <w:rPr>
          <w:b/>
        </w:rPr>
        <w:t xml:space="preserve">Esimerkki 2.490</w:t>
      </w:r>
    </w:p>
    <w:p>
      <w:r>
        <w:t xml:space="preserve">Alku: Vanha mies oli väsynyt työhön ja halusi lähteä lomalle. Loppu: Vanhus tajusi, että koti oli paras paikka.</w:t>
      </w:r>
    </w:p>
    <w:p>
      <w:r>
        <w:rPr>
          <w:b/>
        </w:rPr>
        <w:t xml:space="preserve">Tulos</w:t>
      </w:r>
    </w:p>
    <w:p>
      <w:r>
        <w:t xml:space="preserve">Lomalla vanhus kaipasi perhettään.</w:t>
      </w:r>
    </w:p>
    <w:p>
      <w:r>
        <w:rPr>
          <w:b/>
        </w:rPr>
        <w:t xml:space="preserve">Tulos</w:t>
      </w:r>
    </w:p>
    <w:p>
      <w:r>
        <w:t xml:space="preserve">Vanhuksella ei ollut rahaa lomailuun.</w:t>
      </w:r>
    </w:p>
    <w:p>
      <w:r>
        <w:rPr>
          <w:b/>
        </w:rPr>
        <w:t xml:space="preserve">Tulos</w:t>
      </w:r>
    </w:p>
    <w:p>
      <w:r>
        <w:t xml:space="preserve">Vanhus katseli lomahintoja.</w:t>
      </w:r>
    </w:p>
    <w:p>
      <w:r>
        <w:rPr>
          <w:b/>
        </w:rPr>
        <w:t xml:space="preserve">Tulos</w:t>
      </w:r>
    </w:p>
    <w:p>
      <w:r>
        <w:t xml:space="preserve">Vanhus lähti risteilylle, mutta tuli merisairaaksi.</w:t>
      </w:r>
    </w:p>
    <w:p>
      <w:r>
        <w:rPr>
          <w:b/>
        </w:rPr>
        <w:t xml:space="preserve">Esimerkki 2.491</w:t>
      </w:r>
    </w:p>
    <w:p>
      <w:r>
        <w:t xml:space="preserve">Alku: Avasin aamiaiseni ja aloitin. Lopetus: Nyt minulla ei tunnu olevan lainkaan nälkä.</w:t>
      </w:r>
    </w:p>
    <w:p>
      <w:r>
        <w:rPr>
          <w:b/>
        </w:rPr>
        <w:t xml:space="preserve">Tulos</w:t>
      </w:r>
    </w:p>
    <w:p>
      <w:r>
        <w:t xml:space="preserve">Kun purin sen, löysin bugin kääreestä.</w:t>
      </w:r>
    </w:p>
    <w:p>
      <w:r>
        <w:rPr>
          <w:b/>
        </w:rPr>
        <w:t xml:space="preserve">Tulos</w:t>
      </w:r>
    </w:p>
    <w:p>
      <w:r>
        <w:t xml:space="preserve">Söin koko aamiaiseni.</w:t>
      </w:r>
    </w:p>
    <w:p>
      <w:r>
        <w:rPr>
          <w:b/>
        </w:rPr>
        <w:t xml:space="preserve">Tulos</w:t>
      </w:r>
    </w:p>
    <w:p>
      <w:r>
        <w:t xml:space="preserve">Söin aamiaiseni loppuun ja tulin kylläiseksi.</w:t>
      </w:r>
    </w:p>
    <w:p>
      <w:r>
        <w:rPr>
          <w:b/>
        </w:rPr>
        <w:t xml:space="preserve">Tulos</w:t>
      </w:r>
    </w:p>
    <w:p>
      <w:r>
        <w:t xml:space="preserve">Söin koko aamiaiseni.</w:t>
      </w:r>
    </w:p>
    <w:p>
      <w:r>
        <w:rPr>
          <w:b/>
        </w:rPr>
        <w:t xml:space="preserve">Tulos</w:t>
      </w:r>
    </w:p>
    <w:p>
      <w:r>
        <w:t xml:space="preserve">Työkaverini toi tekemänsä kuppikakut.</w:t>
      </w:r>
    </w:p>
    <w:p>
      <w:r>
        <w:rPr>
          <w:b/>
        </w:rPr>
        <w:t xml:space="preserve">Esimerkki 2.492</w:t>
      </w:r>
    </w:p>
    <w:p>
      <w:r>
        <w:t xml:space="preserve">Alku: Bill oli juuri muuttanut suurkaupunkiin työn perässä. Loppu: Bill oli suuttunut työtovereilleen.</w:t>
      </w:r>
    </w:p>
    <w:p>
      <w:r>
        <w:rPr>
          <w:b/>
        </w:rPr>
        <w:t xml:space="preserve">Tulos</w:t>
      </w:r>
    </w:p>
    <w:p>
      <w:r>
        <w:t xml:space="preserve">Kaikki ihmiset siellä kutsuivat Billiä heinänsiemeneksi.</w:t>
      </w:r>
    </w:p>
    <w:p>
      <w:r>
        <w:rPr>
          <w:b/>
        </w:rPr>
        <w:t xml:space="preserve">Tulos</w:t>
      </w:r>
    </w:p>
    <w:p>
      <w:r>
        <w:t xml:space="preserve">Billin työt kuormittuivat, eikä kukaan tullut auttamaan.</w:t>
      </w:r>
    </w:p>
    <w:p>
      <w:r>
        <w:rPr>
          <w:b/>
        </w:rPr>
        <w:t xml:space="preserve">Tulos</w:t>
      </w:r>
    </w:p>
    <w:p>
      <w:r>
        <w:t xml:space="preserve">Billin työtoverit eivät kutsuneet häntä viikoittaiseen kokoontumiseensa.</w:t>
      </w:r>
    </w:p>
    <w:p>
      <w:r>
        <w:rPr>
          <w:b/>
        </w:rPr>
        <w:t xml:space="preserve">Tulos</w:t>
      </w:r>
    </w:p>
    <w:p>
      <w:r>
        <w:t xml:space="preserve">Billin uudet työtoverit eivät välittäneet hänestä koko päivänä.</w:t>
      </w:r>
    </w:p>
    <w:p>
      <w:r>
        <w:rPr>
          <w:b/>
        </w:rPr>
        <w:t xml:space="preserve">Esimerkki 2.493</w:t>
      </w:r>
    </w:p>
    <w:p>
      <w:r>
        <w:t xml:space="preserve">Alku: Allyn aviomies kertoi hänelle, että hän petti heidän avioliittoaan. Loppu: He rakastuivat, ja Ally päätti jäädä Fidžille.</w:t>
      </w:r>
    </w:p>
    <w:p>
      <w:r>
        <w:rPr>
          <w:b/>
        </w:rPr>
        <w:t xml:space="preserve">Tulos</w:t>
      </w:r>
    </w:p>
    <w:p>
      <w:r>
        <w:t xml:space="preserve">Avioeron jälkeen Ally alkoi seurustella uuden miehen kanssa Fidžillä.</w:t>
      </w:r>
    </w:p>
    <w:p>
      <w:r>
        <w:rPr>
          <w:b/>
        </w:rPr>
        <w:t xml:space="preserve">Tulos</w:t>
      </w:r>
    </w:p>
    <w:p>
      <w:r>
        <w:t xml:space="preserve">Ally erosi hänestä ja tapasi toisen miehen Fidžillä.</w:t>
      </w:r>
    </w:p>
    <w:p>
      <w:r>
        <w:rPr>
          <w:b/>
        </w:rPr>
        <w:t xml:space="preserve">Tulos</w:t>
      </w:r>
    </w:p>
    <w:p>
      <w:r>
        <w:t xml:space="preserve">Ally vietti aikaa Fidžillä miettiäkseen asioita ystävänsä kanssa.</w:t>
      </w:r>
    </w:p>
    <w:p>
      <w:r>
        <w:rPr>
          <w:b/>
        </w:rPr>
        <w:t xml:space="preserve">Tulos</w:t>
      </w:r>
    </w:p>
    <w:p>
      <w:r>
        <w:t xml:space="preserve">hän päätti lähteä yksin matkalle Fidzille selvittääkseen asiat, mutta päätyi tapaamaan toisen miehen.</w:t>
      </w:r>
    </w:p>
    <w:p>
      <w:r>
        <w:rPr>
          <w:b/>
        </w:rPr>
        <w:t xml:space="preserve">Esimerkki 2.494</w:t>
      </w:r>
    </w:p>
    <w:p>
      <w:r>
        <w:t xml:space="preserve">Alku: Matilda kutsuttiin uuden naapurustonsa vuotuiseen keksien vaihtoon. Loppu: Hänen ei tarvinnut pelätä, sillä hän voitti parhaan keksin palkinnon!</w:t>
      </w:r>
    </w:p>
    <w:p>
      <w:r>
        <w:rPr>
          <w:b/>
        </w:rPr>
        <w:t xml:space="preserve">Tulos</w:t>
      </w:r>
    </w:p>
    <w:p>
      <w:r>
        <w:t xml:space="preserve">Matilda teki herkullisen juustokakun.</w:t>
      </w:r>
    </w:p>
    <w:p>
      <w:r>
        <w:rPr>
          <w:b/>
        </w:rPr>
        <w:t xml:space="preserve">Tulos</w:t>
      </w:r>
    </w:p>
    <w:p>
      <w:r>
        <w:t xml:space="preserve">Matilda on tehnyt keksejä jo pitkään.</w:t>
      </w:r>
    </w:p>
    <w:p>
      <w:r>
        <w:rPr>
          <w:b/>
        </w:rPr>
        <w:t xml:space="preserve">Tulos</w:t>
      </w:r>
    </w:p>
    <w:p>
      <w:r>
        <w:t xml:space="preserve">Matilda pelkäsi, että hänen keksinsä eivät olisi tarpeeksi hyviä.</w:t>
      </w:r>
    </w:p>
    <w:p>
      <w:r>
        <w:rPr>
          <w:b/>
        </w:rPr>
        <w:t xml:space="preserve">Tulos</w:t>
      </w:r>
    </w:p>
    <w:p>
      <w:r>
        <w:t xml:space="preserve">Matilda oli hermostunut kilpailusta.</w:t>
      </w:r>
    </w:p>
    <w:p>
      <w:r>
        <w:rPr>
          <w:b/>
        </w:rPr>
        <w:t xml:space="preserve">Tulos</w:t>
      </w:r>
    </w:p>
    <w:p>
      <w:r>
        <w:t xml:space="preserve">Matilda ei ollut varma, olivatko hänen keksinsä tarpeeksi hyviä.</w:t>
      </w:r>
    </w:p>
    <w:p>
      <w:r>
        <w:rPr>
          <w:b/>
        </w:rPr>
        <w:t xml:space="preserve">Esimerkki 2.495</w:t>
      </w:r>
    </w:p>
    <w:p>
      <w:r>
        <w:t xml:space="preserve">Alku: Ashley oli säästänyt rahaa koko kesän. Loppu: Se oli hieman hänen budjettinsa ulkopuolella, mutta hänen isänsä tarjoutui auttamaan häntä maksamaan.</w:t>
      </w:r>
    </w:p>
    <w:p>
      <w:r>
        <w:rPr>
          <w:b/>
        </w:rPr>
        <w:t xml:space="preserve">Tulos</w:t>
      </w:r>
    </w:p>
    <w:p>
      <w:r>
        <w:t xml:space="preserve">Ashleylla oli ongelmia säästötilinsä kanssa, ja hän menetti rahaa.</w:t>
      </w:r>
    </w:p>
    <w:p>
      <w:r>
        <w:rPr>
          <w:b/>
        </w:rPr>
        <w:t xml:space="preserve">Tulos</w:t>
      </w:r>
    </w:p>
    <w:p>
      <w:r>
        <w:t xml:space="preserve">Ashley löysi auton, jonka hän halusi ostaa.</w:t>
      </w:r>
    </w:p>
    <w:p>
      <w:r>
        <w:rPr>
          <w:b/>
        </w:rPr>
        <w:t xml:space="preserve">Tulos</w:t>
      </w:r>
    </w:p>
    <w:p>
      <w:r>
        <w:t xml:space="preserve">Ashley halusi ostaa uuden auton.</w:t>
      </w:r>
    </w:p>
    <w:p>
      <w:r>
        <w:rPr>
          <w:b/>
        </w:rPr>
        <w:t xml:space="preserve">Tulos</w:t>
      </w:r>
    </w:p>
    <w:p>
      <w:r>
        <w:t xml:space="preserve">Ashley halusi matkustaa Eurooppaan.</w:t>
      </w:r>
    </w:p>
    <w:p>
      <w:r>
        <w:rPr>
          <w:b/>
        </w:rPr>
        <w:t xml:space="preserve">Tulos</w:t>
      </w:r>
    </w:p>
    <w:p>
      <w:r>
        <w:t xml:space="preserve">hän halusi todella ostaa uuden tietokoneen, jossa on paremmat grafiikat.</w:t>
      </w:r>
    </w:p>
    <w:p>
      <w:r>
        <w:rPr>
          <w:b/>
        </w:rPr>
        <w:t xml:space="preserve">Esimerkki 2.496</w:t>
      </w:r>
    </w:p>
    <w:p>
      <w:r>
        <w:t xml:space="preserve">Alku: James istui kahvilassa, kuten aina ennen töitä. Loppu: Hän ajatteli, että jos veljeni potkaisee minut ulos, se voin olla minä.</w:t>
      </w:r>
    </w:p>
    <w:p>
      <w:r>
        <w:rPr>
          <w:b/>
        </w:rPr>
        <w:t xml:space="preserve">Tulos</w:t>
      </w:r>
    </w:p>
    <w:p>
      <w:r>
        <w:t xml:space="preserve">Hän näki kodittoman miehen katsovan kahvilan ikkunasta.</w:t>
      </w:r>
    </w:p>
    <w:p>
      <w:r>
        <w:rPr>
          <w:b/>
        </w:rPr>
        <w:t xml:space="preserve">Tulos</w:t>
      </w:r>
    </w:p>
    <w:p>
      <w:r>
        <w:t xml:space="preserve">Huoneen toisella puolella James huomasi miehen, joka työnsi yhden henkilökuntaan kuuluvista ulos ovesta.</w:t>
      </w:r>
    </w:p>
    <w:p>
      <w:r>
        <w:rPr>
          <w:b/>
        </w:rPr>
        <w:t xml:space="preserve">Tulos</w:t>
      </w:r>
    </w:p>
    <w:p>
      <w:r>
        <w:t xml:space="preserve">James näki kodittoman miehen ulkona.</w:t>
      </w:r>
    </w:p>
    <w:p>
      <w:r>
        <w:rPr>
          <w:b/>
        </w:rPr>
        <w:t xml:space="preserve">Tulos</w:t>
      </w:r>
    </w:p>
    <w:p>
      <w:r>
        <w:t xml:space="preserve">Jamesia lähestyi nuori, hoitamaton koditon henkilö.</w:t>
      </w:r>
    </w:p>
    <w:p>
      <w:r>
        <w:rPr>
          <w:b/>
        </w:rPr>
        <w:t xml:space="preserve">Esimerkki 2.497</w:t>
      </w:r>
    </w:p>
    <w:p>
      <w:r>
        <w:t xml:space="preserve">Alku: Bob halusi rakentaa myllyn taloonsa. Loppu: Bob lopetti työnsä ja ryhtyi mylläriksi, kuten hän oli aina haaveillut!</w:t>
      </w:r>
    </w:p>
    <w:p>
      <w:r>
        <w:rPr>
          <w:b/>
        </w:rPr>
        <w:t xml:space="preserve">Tulos</w:t>
      </w:r>
    </w:p>
    <w:p>
      <w:r>
        <w:t xml:space="preserve">Bob rakensi lopulta myllyn.</w:t>
      </w:r>
    </w:p>
    <w:p>
      <w:r>
        <w:rPr>
          <w:b/>
        </w:rPr>
        <w:t xml:space="preserve">Tulos</w:t>
      </w:r>
    </w:p>
    <w:p>
      <w:r>
        <w:t xml:space="preserve">Bob kyllästyi työhönsä.</w:t>
      </w:r>
    </w:p>
    <w:p>
      <w:r>
        <w:rPr>
          <w:b/>
        </w:rPr>
        <w:t xml:space="preserve">Tulos</w:t>
      </w:r>
    </w:p>
    <w:p>
      <w:r>
        <w:t xml:space="preserve">Bob rakasti myllärin työtä.</w:t>
      </w:r>
    </w:p>
    <w:p>
      <w:r>
        <w:rPr>
          <w:b/>
        </w:rPr>
        <w:t xml:space="preserve">Tulos</w:t>
      </w:r>
    </w:p>
    <w:p>
      <w:r>
        <w:t xml:space="preserve">Hänen ystävänsä auttoivat Bobia rakentamaan sellaisen.</w:t>
      </w:r>
    </w:p>
    <w:p>
      <w:r>
        <w:rPr>
          <w:b/>
        </w:rPr>
        <w:t xml:space="preserve">Tulos</w:t>
      </w:r>
    </w:p>
    <w:p>
      <w:r>
        <w:t xml:space="preserve">Hänen työnsä tuli kuitenkin sen tielle.</w:t>
      </w:r>
    </w:p>
    <w:p>
      <w:r>
        <w:rPr>
          <w:b/>
        </w:rPr>
        <w:t xml:space="preserve">Esimerkki 2.498</w:t>
      </w:r>
    </w:p>
    <w:p>
      <w:r>
        <w:t xml:space="preserve">Alku: James unohti tehdä kotitehtävänsä. Loppu: James teki tehtävänsä loppuun ja sai siitä arvosanan B.</w:t>
      </w:r>
    </w:p>
    <w:p>
      <w:r>
        <w:rPr>
          <w:b/>
        </w:rPr>
        <w:t xml:space="preserve">Tulos</w:t>
      </w:r>
    </w:p>
    <w:p>
      <w:r>
        <w:t xml:space="preserve">Hänen opettajansa antoi hänen palauttaa sen seuraavana päivänä.</w:t>
      </w:r>
    </w:p>
    <w:p>
      <w:r>
        <w:rPr>
          <w:b/>
        </w:rPr>
        <w:t xml:space="preserve">Tulos</w:t>
      </w:r>
    </w:p>
    <w:p>
      <w:r>
        <w:t xml:space="preserve">James teki sen nopeasti ennen koulua.</w:t>
      </w:r>
    </w:p>
    <w:p>
      <w:r>
        <w:rPr>
          <w:b/>
        </w:rPr>
        <w:t xml:space="preserve">Tulos</w:t>
      </w:r>
    </w:p>
    <w:p>
      <w:r>
        <w:t xml:space="preserve">Jamesin opettaja oli erittäin mukava ja antoi hänelle lyhyen lykkäyksen.</w:t>
      </w:r>
    </w:p>
    <w:p>
      <w:r>
        <w:rPr>
          <w:b/>
        </w:rPr>
        <w:t xml:space="preserve">Tulos</w:t>
      </w:r>
    </w:p>
    <w:p>
      <w:r>
        <w:t xml:space="preserve">Opettaja muistutti Jamesia läksyjen tekemisestä.</w:t>
      </w:r>
    </w:p>
    <w:p>
      <w:r>
        <w:rPr>
          <w:b/>
        </w:rPr>
        <w:t xml:space="preserve">Esimerkki 2.499</w:t>
      </w:r>
    </w:p>
    <w:p>
      <w:r>
        <w:t xml:space="preserve">Alku: Vuonna 2013 kälyni meni Atlantic Cityyn. Loppu: Hän sanoi, ettei hän enää koskaan ajaisi bussilla Atlantic Cityyn.</w:t>
      </w:r>
    </w:p>
    <w:p>
      <w:r>
        <w:rPr>
          <w:b/>
        </w:rPr>
        <w:t xml:space="preserve">Tulos</w:t>
      </w:r>
    </w:p>
    <w:p>
      <w:r>
        <w:t xml:space="preserve">Hänen bussinsa hajosi, ja matka kesti tunteja.</w:t>
      </w:r>
    </w:p>
    <w:p>
      <w:r>
        <w:rPr>
          <w:b/>
        </w:rPr>
        <w:t xml:space="preserve">Tulos</w:t>
      </w:r>
    </w:p>
    <w:p>
      <w:r>
        <w:t xml:space="preserve">Kälyni meni bussilla Atlanticiin, ja bussilla kului paljon aikaa.</w:t>
      </w:r>
    </w:p>
    <w:p>
      <w:r>
        <w:rPr>
          <w:b/>
        </w:rPr>
        <w:t xml:space="preserve">Tulos</w:t>
      </w:r>
    </w:p>
    <w:p>
      <w:r>
        <w:t xml:space="preserve">Kälyni otti bussin lentämisen sijaan.</w:t>
      </w:r>
    </w:p>
    <w:p>
      <w:r>
        <w:rPr>
          <w:b/>
        </w:rPr>
        <w:t xml:space="preserve">Tulos</w:t>
      </w:r>
    </w:p>
    <w:p>
      <w:r>
        <w:t xml:space="preserve">Kälyni matkusti kuusi tuntia bussilla päästäkseen sinne.</w:t>
      </w:r>
    </w:p>
    <w:p>
      <w:r>
        <w:rPr>
          <w:b/>
        </w:rPr>
        <w:t xml:space="preserve">Tulos</w:t>
      </w:r>
    </w:p>
    <w:p>
      <w:r>
        <w:t xml:space="preserve">Hän lähti bussilla, joka hajosi matkalla.</w:t>
      </w:r>
    </w:p>
    <w:p>
      <w:r>
        <w:rPr>
          <w:b/>
        </w:rPr>
        <w:t xml:space="preserve">Esimerkki 2.500</w:t>
      </w:r>
    </w:p>
    <w:p>
      <w:r>
        <w:t xml:space="preserve">Alku: Sam oli juuri synnyttänyt. Loppu: Sam päätti, että hänen olisi hyvä ruokkia lastaan pulloruokinnalla.</w:t>
      </w:r>
    </w:p>
    <w:p>
      <w:r>
        <w:rPr>
          <w:b/>
        </w:rPr>
        <w:t xml:space="preserve">Tulos</w:t>
      </w:r>
    </w:p>
    <w:p>
      <w:r>
        <w:t xml:space="preserve">Sam ei voinut imettää.</w:t>
      </w:r>
    </w:p>
    <w:p>
      <w:r>
        <w:rPr>
          <w:b/>
        </w:rPr>
        <w:t xml:space="preserve">Tulos</w:t>
      </w:r>
    </w:p>
    <w:p>
      <w:r>
        <w:t xml:space="preserve">Hänellä oli ongelmia imetyksen kanssa.</w:t>
      </w:r>
    </w:p>
    <w:p>
      <w:r>
        <w:rPr>
          <w:b/>
        </w:rPr>
        <w:t xml:space="preserve">Tulos</w:t>
      </w:r>
    </w:p>
    <w:p>
      <w:r>
        <w:t xml:space="preserve">Sam ei jaksanut imettää.</w:t>
      </w:r>
    </w:p>
    <w:p>
      <w:r>
        <w:rPr>
          <w:b/>
        </w:rPr>
        <w:t xml:space="preserve">Tulos</w:t>
      </w:r>
    </w:p>
    <w:p>
      <w:r>
        <w:t xml:space="preserve">Sam ei ollut varma, pitäisikö häntä ruokkia pullosta vai ei.</w:t>
      </w:r>
    </w:p>
    <w:p>
      <w:r>
        <w:rPr>
          <w:b/>
        </w:rPr>
        <w:t xml:space="preserve">Esimerkki 2.501</w:t>
      </w:r>
    </w:p>
    <w:p>
      <w:r>
        <w:t xml:space="preserve">Alku: Tom ja Greg pelasivat monopolia. Loppu: He lakkasivat olemasta ystäviä.</w:t>
      </w:r>
    </w:p>
    <w:p>
      <w:r>
        <w:rPr>
          <w:b/>
        </w:rPr>
        <w:t xml:space="preserve">Tulos</w:t>
      </w:r>
    </w:p>
    <w:p>
      <w:r>
        <w:t xml:space="preserve">Tom ja Greg tappelivat siitä, kumpi voittaa.</w:t>
      </w:r>
    </w:p>
    <w:p>
      <w:r>
        <w:rPr>
          <w:b/>
        </w:rPr>
        <w:t xml:space="preserve">Tulos</w:t>
      </w:r>
    </w:p>
    <w:p>
      <w:r>
        <w:t xml:space="preserve">He riitelivät.</w:t>
      </w:r>
    </w:p>
    <w:p>
      <w:r>
        <w:rPr>
          <w:b/>
        </w:rPr>
        <w:t xml:space="preserve">Tulos</w:t>
      </w:r>
    </w:p>
    <w:p>
      <w:r>
        <w:t xml:space="preserve">Tom ja Greg suuttuivat toisilleen pelin takia.</w:t>
      </w:r>
    </w:p>
    <w:p>
      <w:r>
        <w:rPr>
          <w:b/>
        </w:rPr>
        <w:t xml:space="preserve">Tulos</w:t>
      </w:r>
    </w:p>
    <w:p>
      <w:r>
        <w:t xml:space="preserve">Tom voitti Gregin monopolipelissä.</w:t>
      </w:r>
    </w:p>
    <w:p>
      <w:r>
        <w:rPr>
          <w:b/>
        </w:rPr>
        <w:t xml:space="preserve">Esimerkki 2.502</w:t>
      </w:r>
    </w:p>
    <w:p>
      <w:r>
        <w:t xml:space="preserve">Alku: Suuri puu seisoi talon yläpuolella. Loppu: Hetkeä myöhemmin puu kaatui talon päälle.</w:t>
      </w:r>
    </w:p>
    <w:p>
      <w:r>
        <w:rPr>
          <w:b/>
        </w:rPr>
        <w:t xml:space="preserve">Tulos</w:t>
      </w:r>
    </w:p>
    <w:p>
      <w:r>
        <w:t xml:space="preserve">Iso myrsky tuli.</w:t>
      </w:r>
    </w:p>
    <w:p>
      <w:r>
        <w:rPr>
          <w:b/>
        </w:rPr>
        <w:t xml:space="preserve">Tulos</w:t>
      </w:r>
    </w:p>
    <w:p>
      <w:r>
        <w:t xml:space="preserve">Salama iski puuhun.</w:t>
      </w:r>
    </w:p>
    <w:p>
      <w:r>
        <w:rPr>
          <w:b/>
        </w:rPr>
        <w:t xml:space="preserve">Tulos</w:t>
      </w:r>
    </w:p>
    <w:p>
      <w:r>
        <w:t xml:space="preserve">Ilmassa puhalsi voimakas tuuli.</w:t>
      </w:r>
    </w:p>
    <w:p>
      <w:r>
        <w:rPr>
          <w:b/>
        </w:rPr>
        <w:t xml:space="preserve">Tulos</w:t>
      </w:r>
    </w:p>
    <w:p>
      <w:r>
        <w:t xml:space="preserve">Salama iski puuhun ja halkaisi sen kahtia.</w:t>
      </w:r>
    </w:p>
    <w:p>
      <w:r>
        <w:rPr>
          <w:b/>
        </w:rPr>
        <w:t xml:space="preserve">Tulos</w:t>
      </w:r>
    </w:p>
    <w:p>
      <w:r>
        <w:t xml:space="preserve">sitten salama iski siihen ja halkaisi sen kahtia.</w:t>
      </w:r>
    </w:p>
    <w:p>
      <w:r>
        <w:rPr>
          <w:b/>
        </w:rPr>
        <w:t xml:space="preserve">Esimerkki 2.503</w:t>
      </w:r>
    </w:p>
    <w:p>
      <w:r>
        <w:t xml:space="preserve">Alku: Tom halusi mennä New York Giantsin peliin. Loppu: Tomin mielestä se oli paras jääkiekkopeli ikinä.</w:t>
      </w:r>
    </w:p>
    <w:p>
      <w:r>
        <w:rPr>
          <w:b/>
        </w:rPr>
        <w:t xml:space="preserve">Tulos</w:t>
      </w:r>
    </w:p>
    <w:p>
      <w:r>
        <w:t xml:space="preserve">Tomin ystävällä ei ollut lippuja jättiläisiin, joten hän vei Tomin sen sijaan jääkiekko-otteluun.</w:t>
      </w:r>
    </w:p>
    <w:p>
      <w:r>
        <w:rPr>
          <w:b/>
        </w:rPr>
        <w:t xml:space="preserve">Esimerkki 2.504</w:t>
      </w:r>
    </w:p>
    <w:p>
      <w:r>
        <w:t xml:space="preserve">Alku: Iris oli työhaastattelussa uutta työpaikkaa varten. Loppu: Onneksi Iris sai työpaikan, kun hän käveli ulos.</w:t>
      </w:r>
    </w:p>
    <w:p>
      <w:r>
        <w:rPr>
          <w:b/>
        </w:rPr>
        <w:t xml:space="preserve">Tulos</w:t>
      </w:r>
    </w:p>
    <w:p>
      <w:r>
        <w:t xml:space="preserve">Iris teki haastattelijaan vaikutuksen itsevarmuudellaan ja tietämyksellään.</w:t>
      </w:r>
    </w:p>
    <w:p>
      <w:r>
        <w:rPr>
          <w:b/>
        </w:rPr>
        <w:t xml:space="preserve">Tulos</w:t>
      </w:r>
    </w:p>
    <w:p>
      <w:r>
        <w:t xml:space="preserve">Iris käytti aikaa valmistautumiseen haastatteluun.</w:t>
      </w:r>
    </w:p>
    <w:p>
      <w:r>
        <w:rPr>
          <w:b/>
        </w:rPr>
        <w:t xml:space="preserve">Tulos</w:t>
      </w:r>
    </w:p>
    <w:p>
      <w:r>
        <w:t xml:space="preserve">Iris alkoi huolestua työttömyydestä.</w:t>
      </w:r>
    </w:p>
    <w:p>
      <w:r>
        <w:rPr>
          <w:b/>
        </w:rPr>
        <w:t xml:space="preserve">Tulos</w:t>
      </w:r>
    </w:p>
    <w:p>
      <w:r>
        <w:t xml:space="preserve">Haastattelija kohteli häntä kuin likaa, ja hän päätti, ettei mikään työ ole sen arvoinen.</w:t>
      </w:r>
    </w:p>
    <w:p>
      <w:r>
        <w:rPr>
          <w:b/>
        </w:rPr>
        <w:t xml:space="preserve">Esimerkki 2.505</w:t>
      </w:r>
    </w:p>
    <w:p>
      <w:r>
        <w:t xml:space="preserve">Alku: Sara katsoi peiliin ja oli onneton. Loppu: Vuotta myöhemmin Sara oli onnellinen ja lääkäri sanoi, että hänen painonsa oli hyvä.</w:t>
      </w:r>
    </w:p>
    <w:p>
      <w:r>
        <w:rPr>
          <w:b/>
        </w:rPr>
        <w:t xml:space="preserve">Tulos</w:t>
      </w:r>
    </w:p>
    <w:p>
      <w:r>
        <w:t xml:space="preserve">Sara aloitti uuden elämäntavan.</w:t>
      </w:r>
    </w:p>
    <w:p>
      <w:r>
        <w:rPr>
          <w:b/>
        </w:rPr>
        <w:t xml:space="preserve">Tulos</w:t>
      </w:r>
    </w:p>
    <w:p>
      <w:r>
        <w:t xml:space="preserve">Sara päätti syödä terveellisesti ja harrastaa liikuntaa.</w:t>
      </w:r>
    </w:p>
    <w:p>
      <w:r>
        <w:rPr>
          <w:b/>
        </w:rPr>
        <w:t xml:space="preserve">Tulos</w:t>
      </w:r>
    </w:p>
    <w:p>
      <w:r>
        <w:t xml:space="preserve">Sara päätti treenata.</w:t>
      </w:r>
    </w:p>
    <w:p>
      <w:r>
        <w:rPr>
          <w:b/>
        </w:rPr>
        <w:t xml:space="preserve">Tulos</w:t>
      </w:r>
    </w:p>
    <w:p>
      <w:r>
        <w:t xml:space="preserve">Hän meni lääkäriin laihduttaakseen.</w:t>
      </w:r>
    </w:p>
    <w:p>
      <w:r>
        <w:rPr>
          <w:b/>
        </w:rPr>
        <w:t xml:space="preserve">Tulos</w:t>
      </w:r>
    </w:p>
    <w:p>
      <w:r>
        <w:t xml:space="preserve">Sarah oli ylipainoinen ja hyvin ruma.</w:t>
      </w:r>
    </w:p>
    <w:p>
      <w:r>
        <w:rPr>
          <w:b/>
        </w:rPr>
        <w:t xml:space="preserve">Esimerkki 2.506</w:t>
      </w:r>
    </w:p>
    <w:p>
      <w:r>
        <w:t xml:space="preserve">Alku: Samantha halusi olla perheensä ensimmäinen yliopistoon menijä. Loppu: Valmistuttuaan Samanthasta tuli menestyvä liikenainen.</w:t>
      </w:r>
    </w:p>
    <w:p>
      <w:r>
        <w:rPr>
          <w:b/>
        </w:rPr>
        <w:t xml:space="preserve">Tulos</w:t>
      </w:r>
    </w:p>
    <w:p>
      <w:r>
        <w:t xml:space="preserve">Samantha pärjäsi hyvin yliopiston pääsykokeissa ja opiskeli ahkerasti.</w:t>
      </w:r>
    </w:p>
    <w:p>
      <w:r>
        <w:rPr>
          <w:b/>
        </w:rPr>
        <w:t xml:space="preserve">Tulos</w:t>
      </w:r>
    </w:p>
    <w:p>
      <w:r>
        <w:t xml:space="preserve">Samantha ilmoittautui ja sai toiveensa!.</w:t>
      </w:r>
    </w:p>
    <w:p>
      <w:r>
        <w:rPr>
          <w:b/>
        </w:rPr>
        <w:t xml:space="preserve">Tulos</w:t>
      </w:r>
    </w:p>
    <w:p>
      <w:r>
        <w:t xml:space="preserve">Samantha pääsi yliopistoon ja valmistui sieltä.</w:t>
      </w:r>
    </w:p>
    <w:p>
      <w:r>
        <w:rPr>
          <w:b/>
        </w:rPr>
        <w:t xml:space="preserve">Tulos</w:t>
      </w:r>
    </w:p>
    <w:p>
      <w:r>
        <w:t xml:space="preserve">Samantha opiskeli ahkerasti ja suoritti liiketalouden tutkinnon.</w:t>
      </w:r>
    </w:p>
    <w:p>
      <w:r>
        <w:rPr>
          <w:b/>
        </w:rPr>
        <w:t xml:space="preserve">Esimerkki 2.507</w:t>
      </w:r>
    </w:p>
    <w:p>
      <w:r>
        <w:t xml:space="preserve">Alku: Tykkäsin juoda limsaa. Loppu: Sooda ei hiilihappoa.</w:t>
      </w:r>
    </w:p>
    <w:p>
      <w:r>
        <w:rPr>
          <w:b/>
        </w:rPr>
        <w:t xml:space="preserve">Tulos</w:t>
      </w:r>
    </w:p>
    <w:p>
      <w:r>
        <w:t xml:space="preserve">En pitänyt tänään tilaamastani soodasta.</w:t>
      </w:r>
    </w:p>
    <w:p>
      <w:r>
        <w:rPr>
          <w:b/>
        </w:rPr>
        <w:t xml:space="preserve">Tulos</w:t>
      </w:r>
    </w:p>
    <w:p>
      <w:r>
        <w:t xml:space="preserve">Juon niin paljon, että ostin Sodastreamin Amazonista, mutta kun käynnistin sen, huomasin, että CO2-patruuna oli tyhjä.</w:t>
      </w:r>
    </w:p>
    <w:p>
      <w:r>
        <w:rPr>
          <w:b/>
        </w:rPr>
        <w:t xml:space="preserve">Tulos</w:t>
      </w:r>
    </w:p>
    <w:p>
      <w:r>
        <w:t xml:space="preserve">Jätin soodan tiskille koko päiväksi.</w:t>
      </w:r>
    </w:p>
    <w:p>
      <w:r>
        <w:rPr>
          <w:b/>
        </w:rPr>
        <w:t xml:space="preserve">Tulos</w:t>
      </w:r>
    </w:p>
    <w:p>
      <w:r>
        <w:t xml:space="preserve">Huomasin, että sooda oli tyhjää.</w:t>
      </w:r>
    </w:p>
    <w:p>
      <w:r>
        <w:rPr>
          <w:b/>
        </w:rPr>
        <w:t xml:space="preserve">Tulos</w:t>
      </w:r>
    </w:p>
    <w:p>
      <w:r>
        <w:t xml:space="preserve">Sooda seisoi muutaman päivän.</w:t>
      </w:r>
    </w:p>
    <w:p>
      <w:r>
        <w:rPr>
          <w:b/>
        </w:rPr>
        <w:t xml:space="preserve">Esimerkki 2.508</w:t>
      </w:r>
    </w:p>
    <w:p>
      <w:r>
        <w:t xml:space="preserve">Alku: Nick ja hänen ystävänsä olivat eräänä kesäpäivänä tylsistyneet. Loppu: Nick ja hänen ystävänsä palasivat kotiin ja pelasivat sen sijaan videopelejä.</w:t>
      </w:r>
    </w:p>
    <w:p>
      <w:r>
        <w:rPr>
          <w:b/>
        </w:rPr>
        <w:t xml:space="preserve">Tulos</w:t>
      </w:r>
    </w:p>
    <w:p>
      <w:r>
        <w:t xml:space="preserve">Ulkona oli liian kuuma tehdä mitään ulkona.</w:t>
      </w:r>
    </w:p>
    <w:p>
      <w:r>
        <w:rPr>
          <w:b/>
        </w:rPr>
        <w:t xml:space="preserve">Tulos</w:t>
      </w:r>
    </w:p>
    <w:p>
      <w:r>
        <w:t xml:space="preserve">Nick ja hänen ystävänsä menivät pelaamaan jalkapalloa, mutta kenttä oli täynnä.</w:t>
      </w:r>
    </w:p>
    <w:p>
      <w:r>
        <w:rPr>
          <w:b/>
        </w:rPr>
        <w:t xml:space="preserve">Tulos</w:t>
      </w:r>
    </w:p>
    <w:p>
      <w:r>
        <w:t xml:space="preserve">Nick ja hänen ystävänsä menivät ulos, mutta alkoi sataa.</w:t>
      </w:r>
    </w:p>
    <w:p>
      <w:r>
        <w:rPr>
          <w:b/>
        </w:rPr>
        <w:t xml:space="preserve">Tulos</w:t>
      </w:r>
    </w:p>
    <w:p>
      <w:r>
        <w:t xml:space="preserve">Nick ja hänen ystävänsä menivät puistoon, mutta alkoi sataa.</w:t>
      </w:r>
    </w:p>
    <w:p>
      <w:r>
        <w:rPr>
          <w:b/>
        </w:rPr>
        <w:t xml:space="preserve">Tulos</w:t>
      </w:r>
    </w:p>
    <w:p>
      <w:r>
        <w:t xml:space="preserve">Nick halusi mennä uimaan.</w:t>
      </w:r>
    </w:p>
    <w:p>
      <w:r>
        <w:rPr>
          <w:b/>
        </w:rPr>
        <w:t xml:space="preserve">Esimerkki 2.509</w:t>
      </w:r>
    </w:p>
    <w:p>
      <w:r>
        <w:t xml:space="preserve">Alku: Syntymäpäivälahjaksi sain hyvin monimutkaisen lautapelin. Loppu: Perheeni pelasi lautapeliä kanssani ja meillä oli hauskaa.</w:t>
      </w:r>
    </w:p>
    <w:p>
      <w:r>
        <w:rPr>
          <w:b/>
        </w:rPr>
        <w:t xml:space="preserve">Tulos</w:t>
      </w:r>
    </w:p>
    <w:p>
      <w:r>
        <w:t xml:space="preserve">opin pelaamaan lautapeliä.</w:t>
      </w:r>
    </w:p>
    <w:p>
      <w:r>
        <w:rPr>
          <w:b/>
        </w:rPr>
        <w:t xml:space="preserve">Tulos</w:t>
      </w:r>
    </w:p>
    <w:p>
      <w:r>
        <w:t xml:space="preserve">Opin säännöt perheeni avulla.</w:t>
      </w:r>
    </w:p>
    <w:p>
      <w:r>
        <w:rPr>
          <w:b/>
        </w:rPr>
        <w:t xml:space="preserve">Tulos</w:t>
      </w:r>
    </w:p>
    <w:p>
      <w:r>
        <w:t xml:space="preserve">Luin ohjeet ja pyysin perhettäni pelaamaan lautapeliä kanssani.</w:t>
      </w:r>
    </w:p>
    <w:p>
      <w:r>
        <w:rPr>
          <w:b/>
        </w:rPr>
        <w:t xml:space="preserve">Tulos</w:t>
      </w:r>
    </w:p>
    <w:p>
      <w:r>
        <w:t xml:space="preserve">Kukaan muu kuin veljeni ei tuntenut peliä.</w:t>
      </w:r>
    </w:p>
    <w:p>
      <w:r>
        <w:rPr>
          <w:b/>
        </w:rPr>
        <w:t xml:space="preserve">Tulos</w:t>
      </w:r>
    </w:p>
    <w:p>
      <w:r>
        <w:t xml:space="preserve">Minua jännitti pelata yksin.</w:t>
      </w:r>
    </w:p>
    <w:p>
      <w:r>
        <w:rPr>
          <w:b/>
        </w:rPr>
        <w:t xml:space="preserve">Esimerkki 2.510</w:t>
      </w:r>
    </w:p>
    <w:p>
      <w:r>
        <w:t xml:space="preserve">Alku: Amy oli jättänyt Rayn huomiotta luokassa viikon ajan. Loppu: Hän alkoi puhua tunnin jälkeen, mutta Amy käveli nopeasti pois.</w:t>
      </w:r>
    </w:p>
    <w:p>
      <w:r>
        <w:rPr>
          <w:b/>
        </w:rPr>
        <w:t xml:space="preserve">Tulos</w:t>
      </w:r>
    </w:p>
    <w:p>
      <w:r>
        <w:t xml:space="preserve">Amy päätti, että hänen pitäisi puhua Rayn kanssa projektista, jonka parissa heidän piti työskennellä yhdessä.</w:t>
      </w:r>
    </w:p>
    <w:p>
      <w:r>
        <w:rPr>
          <w:b/>
        </w:rPr>
        <w:t xml:space="preserve">Tulos</w:t>
      </w:r>
    </w:p>
    <w:p>
      <w:r>
        <w:t xml:space="preserve">Amy halusi puhua hänen kanssaan tunnin jälkeen.</w:t>
      </w:r>
    </w:p>
    <w:p>
      <w:r>
        <w:rPr>
          <w:b/>
        </w:rPr>
        <w:t xml:space="preserve">Tulos</w:t>
      </w:r>
    </w:p>
    <w:p>
      <w:r>
        <w:t xml:space="preserve">Amy päätti antaa Raylle anteeksi.</w:t>
      </w:r>
    </w:p>
    <w:p>
      <w:r>
        <w:rPr>
          <w:b/>
        </w:rPr>
        <w:t xml:space="preserve">Tulos</w:t>
      </w:r>
    </w:p>
    <w:p>
      <w:r>
        <w:t xml:space="preserve">Hän oli hyvin väsynyt heidän väliseen jännitykseen.</w:t>
      </w:r>
    </w:p>
    <w:p>
      <w:r>
        <w:rPr>
          <w:b/>
        </w:rPr>
        <w:t xml:space="preserve">Esimerkki 2.511</w:t>
      </w:r>
    </w:p>
    <w:p>
      <w:r>
        <w:t xml:space="preserve">Alku: Carl katsoi kaukoputkeen ensimmäisen kerran 9-vuotiaana. Loppu: Carlista tuli sitten roskakuski.</w:t>
      </w:r>
    </w:p>
    <w:p>
      <w:r>
        <w:rPr>
          <w:b/>
        </w:rPr>
        <w:t xml:space="preserve">Tulos</w:t>
      </w:r>
    </w:p>
    <w:p>
      <w:r>
        <w:t xml:space="preserve">Avaruus ei vaikuttanut Carliin.</w:t>
      </w:r>
    </w:p>
    <w:p>
      <w:r>
        <w:rPr>
          <w:b/>
        </w:rPr>
        <w:t xml:space="preserve">Esimerkki 2.512</w:t>
      </w:r>
    </w:p>
    <w:p>
      <w:r>
        <w:t xml:space="preserve">Alku: Larissa oli aina ollut ilkeä ja määräilevä. Loppu: Larissa on nyt vankilassa pahoinpitelystä.</w:t>
      </w:r>
    </w:p>
    <w:p>
      <w:r>
        <w:rPr>
          <w:b/>
        </w:rPr>
        <w:t xml:space="preserve">Tulos</w:t>
      </w:r>
    </w:p>
    <w:p>
      <w:r>
        <w:t xml:space="preserve">Larissa hakkasi raskaana olevan naisen.</w:t>
      </w:r>
    </w:p>
    <w:p>
      <w:r>
        <w:rPr>
          <w:b/>
        </w:rPr>
        <w:t xml:space="preserve">Tulos</w:t>
      </w:r>
    </w:p>
    <w:p>
      <w:r>
        <w:t xml:space="preserve">Larissa jatkoi ja muuttui väkivaltaiseksi ja aggressiiviseksi.</w:t>
      </w:r>
    </w:p>
    <w:p>
      <w:r>
        <w:rPr>
          <w:b/>
        </w:rPr>
        <w:t xml:space="preserve">Tulos</w:t>
      </w:r>
    </w:p>
    <w:p>
      <w:r>
        <w:t xml:space="preserve">Larissa löi yhtä työntekijäänsä.</w:t>
      </w:r>
    </w:p>
    <w:p>
      <w:r>
        <w:rPr>
          <w:b/>
        </w:rPr>
        <w:t xml:space="preserve">Tulos</w:t>
      </w:r>
    </w:p>
    <w:p>
      <w:r>
        <w:t xml:space="preserve">Larissa aloitti tappelun eilen.</w:t>
      </w:r>
    </w:p>
    <w:p>
      <w:r>
        <w:rPr>
          <w:b/>
        </w:rPr>
        <w:t xml:space="preserve">Tulos</w:t>
      </w:r>
    </w:p>
    <w:p>
      <w:r>
        <w:t xml:space="preserve">Larissan vanhemmat eivät koskaan kiinnittäneet asiaan paljon huomiota.</w:t>
      </w:r>
    </w:p>
    <w:p>
      <w:r>
        <w:rPr>
          <w:b/>
        </w:rPr>
        <w:t xml:space="preserve">Esimerkki 2.513</w:t>
      </w:r>
    </w:p>
    <w:p>
      <w:r>
        <w:t xml:space="preserve">Alku: Stan tuli töihin, eikä hänen tietokoneensa käynnistynyt. Loppu: IT-mies löysi löysän johdon, joka oli ongelman syy.</w:t>
      </w:r>
    </w:p>
    <w:p>
      <w:r>
        <w:rPr>
          <w:b/>
        </w:rPr>
        <w:t xml:space="preserve">Tulos</w:t>
      </w:r>
    </w:p>
    <w:p>
      <w:r>
        <w:t xml:space="preserve">Hän pyysi IT-miestä katsomaan sitä.</w:t>
      </w:r>
    </w:p>
    <w:p>
      <w:r>
        <w:rPr>
          <w:b/>
        </w:rPr>
        <w:t xml:space="preserve">Tulos</w:t>
      </w:r>
    </w:p>
    <w:p>
      <w:r>
        <w:t xml:space="preserve">Hän kutsui jonkun auttamaan.</w:t>
      </w:r>
    </w:p>
    <w:p>
      <w:r>
        <w:rPr>
          <w:b/>
        </w:rPr>
        <w:t xml:space="preserve">Tulos</w:t>
      </w:r>
    </w:p>
    <w:p>
      <w:r>
        <w:t xml:space="preserve">Sam soitti IT-osastolle, jotta se korjaisi hänen tietokoneensa.</w:t>
      </w:r>
    </w:p>
    <w:p>
      <w:r>
        <w:rPr>
          <w:b/>
        </w:rPr>
        <w:t xml:space="preserve">Tulos</w:t>
      </w:r>
    </w:p>
    <w:p>
      <w:r>
        <w:t xml:space="preserve">Stan on hyvin teknisesti taitava.</w:t>
      </w:r>
    </w:p>
    <w:p>
      <w:r>
        <w:rPr>
          <w:b/>
        </w:rPr>
        <w:t xml:space="preserve">Esimerkki 2.514</w:t>
      </w:r>
    </w:p>
    <w:p>
      <w:r>
        <w:t xml:space="preserve">Alku: Daisy rakastaa kivien keräämistä ja on ylpeä suuresta kokoelmastaan. Loppu: Tuona viikonloppuna heillä kaikilla oli hauskaa yhdessä vaelluksella etsimässä uusia kiviä.</w:t>
      </w:r>
    </w:p>
    <w:p>
      <w:r>
        <w:rPr>
          <w:b/>
        </w:rPr>
        <w:t xml:space="preserve">Tulos</w:t>
      </w:r>
    </w:p>
    <w:p>
      <w:r>
        <w:t xml:space="preserve">Daisy sai kerätä lisää kiviä valtavaan kokoelmaansa.</w:t>
      </w:r>
    </w:p>
    <w:p>
      <w:r>
        <w:rPr>
          <w:b/>
        </w:rPr>
        <w:t xml:space="preserve">Tulos</w:t>
      </w:r>
    </w:p>
    <w:p>
      <w:r>
        <w:t xml:space="preserve">Daisy tapasi erään, joka myös keräsi kiviä.</w:t>
      </w:r>
    </w:p>
    <w:p>
      <w:r>
        <w:rPr>
          <w:b/>
        </w:rPr>
        <w:t xml:space="preserve">Tulos</w:t>
      </w:r>
    </w:p>
    <w:p>
      <w:r>
        <w:t xml:space="preserve">Daisy vei perheensä kivien keräilyyn.</w:t>
      </w:r>
    </w:p>
    <w:p>
      <w:r>
        <w:rPr>
          <w:b/>
        </w:rPr>
        <w:t xml:space="preserve">Tulos</w:t>
      </w:r>
    </w:p>
    <w:p>
      <w:r>
        <w:t xml:space="preserve">Daisy vei kaikki ystävänsä vaellukselle.</w:t>
      </w:r>
    </w:p>
    <w:p>
      <w:r>
        <w:rPr>
          <w:b/>
        </w:rPr>
        <w:t xml:space="preserve">Esimerkki 2.515</w:t>
      </w:r>
    </w:p>
    <w:p>
      <w:r>
        <w:t xml:space="preserve">Alku: Lacey huomasi kissan ja koiran talon edessä. Loppu: Lacey pääsi sisälle taloonsa, kun lemmikit olivat kadonneet.</w:t>
      </w:r>
    </w:p>
    <w:p>
      <w:r>
        <w:rPr>
          <w:b/>
        </w:rPr>
        <w:t xml:space="preserve">Tulos</w:t>
      </w:r>
    </w:p>
    <w:p>
      <w:r>
        <w:t xml:space="preserve">Lacey ei voinut mennä sisälle.</w:t>
      </w:r>
    </w:p>
    <w:p>
      <w:r>
        <w:rPr>
          <w:b/>
        </w:rPr>
        <w:t xml:space="preserve">Tulos</w:t>
      </w:r>
    </w:p>
    <w:p>
      <w:r>
        <w:t xml:space="preserve">Lacey pelkäsi ja ajoi kissan ja koiran pois.</w:t>
      </w:r>
    </w:p>
    <w:p>
      <w:r>
        <w:rPr>
          <w:b/>
        </w:rPr>
        <w:t xml:space="preserve">Tulos</w:t>
      </w:r>
    </w:p>
    <w:p>
      <w:r>
        <w:t xml:space="preserve">Lacey pelkäsi kissoja ja koiria, eikä päässyt sisälle.</w:t>
      </w:r>
    </w:p>
    <w:p>
      <w:r>
        <w:rPr>
          <w:b/>
        </w:rPr>
        <w:t xml:space="preserve">Tulos</w:t>
      </w:r>
    </w:p>
    <w:p>
      <w:r>
        <w:t xml:space="preserve">He pysyttelivät edessä jonkin aikaa ja lähtivät sitten.</w:t>
      </w:r>
    </w:p>
    <w:p>
      <w:r>
        <w:rPr>
          <w:b/>
        </w:rPr>
        <w:t xml:space="preserve">Tulos</w:t>
      </w:r>
    </w:p>
    <w:p>
      <w:r>
        <w:t xml:space="preserve">He olivat ystävällisiä Laceya kohtaan.</w:t>
      </w:r>
    </w:p>
    <w:p>
      <w:r>
        <w:rPr>
          <w:b/>
        </w:rPr>
        <w:t xml:space="preserve">Esimerkki 2.516</w:t>
      </w:r>
    </w:p>
    <w:p>
      <w:r>
        <w:t xml:space="preserve">Alku: Kuulin jonkun tulevan etuovestani. Loppu: Kun viikko oli ohi, oli surullista nähdä hänen lähtevän.</w:t>
      </w:r>
    </w:p>
    <w:p>
      <w:r>
        <w:rPr>
          <w:b/>
        </w:rPr>
        <w:t xml:space="preserve">Tulos</w:t>
      </w:r>
    </w:p>
    <w:p>
      <w:r>
        <w:t xml:space="preserve">Se olikin veljeni, jota en ollut nähnyt vuosiin.</w:t>
      </w:r>
    </w:p>
    <w:p>
      <w:r>
        <w:rPr>
          <w:b/>
        </w:rPr>
        <w:t xml:space="preserve">Tulos</w:t>
      </w:r>
    </w:p>
    <w:p>
      <w:r>
        <w:t xml:space="preserve">Se oli pitkäaikainen ystäväni!.</w:t>
      </w:r>
    </w:p>
    <w:p>
      <w:r>
        <w:rPr>
          <w:b/>
        </w:rPr>
        <w:t xml:space="preserve">Tulos</w:t>
      </w:r>
    </w:p>
    <w:p>
      <w:r>
        <w:t xml:space="preserve">Serkkuni tuli yllättäen viikoksi vierailulle.</w:t>
      </w:r>
    </w:p>
    <w:p>
      <w:r>
        <w:rPr>
          <w:b/>
        </w:rPr>
        <w:t xml:space="preserve">Tulos</w:t>
      </w:r>
    </w:p>
    <w:p>
      <w:r>
        <w:t xml:space="preserve">Isäni oli tullut yllätysvierailulle.</w:t>
      </w:r>
    </w:p>
    <w:p>
      <w:r>
        <w:rPr>
          <w:b/>
        </w:rPr>
        <w:t xml:space="preserve">Esimerkki 2.517</w:t>
      </w:r>
    </w:p>
    <w:p>
      <w:r>
        <w:t xml:space="preserve">Alku: Ulkona oli todella tuulinen päivä. Loppu: Hän raapaisi kyynärpäänsä pudotessaan alas.</w:t>
      </w:r>
    </w:p>
    <w:p>
      <w:r>
        <w:rPr>
          <w:b/>
        </w:rPr>
        <w:t xml:space="preserve">Tulos</w:t>
      </w:r>
    </w:p>
    <w:p>
      <w:r>
        <w:t xml:space="preserve">Kävellessään kotiinsa poika joutui tuulen alle.</w:t>
      </w:r>
    </w:p>
    <w:p>
      <w:r>
        <w:rPr>
          <w:b/>
        </w:rPr>
        <w:t xml:space="preserve">Esimerkki 2.518</w:t>
      </w:r>
    </w:p>
    <w:p>
      <w:r>
        <w:t xml:space="preserve">Alku: Emily päätti, että hän haluaisi kokeilla hiihtoa. Loppu: Hän innostui nopeasti ja vietti rinteessä kuusi tuntia.</w:t>
      </w:r>
    </w:p>
    <w:p>
      <w:r>
        <w:rPr>
          <w:b/>
        </w:rPr>
        <w:t xml:space="preserve">Tulos</w:t>
      </w:r>
    </w:p>
    <w:p>
      <w:r>
        <w:t xml:space="preserve">Emily harjoitteli hiihtämistä joka päivä.</w:t>
      </w:r>
    </w:p>
    <w:p>
      <w:r>
        <w:rPr>
          <w:b/>
        </w:rPr>
        <w:t xml:space="preserve">Tulos</w:t>
      </w:r>
    </w:p>
    <w:p>
      <w:r>
        <w:t xml:space="preserve">Emily ajatteli, että paras tapa oppia oli ottaa oppitunteja.</w:t>
      </w:r>
    </w:p>
    <w:p>
      <w:r>
        <w:rPr>
          <w:b/>
        </w:rPr>
        <w:t xml:space="preserve">Tulos</w:t>
      </w:r>
    </w:p>
    <w:p>
      <w:r>
        <w:t xml:space="preserve">Niinpä hän palkkasi ohjaajan rinteisiin.</w:t>
      </w:r>
    </w:p>
    <w:p>
      <w:r>
        <w:rPr>
          <w:b/>
        </w:rPr>
        <w:t xml:space="preserve">Tulos</w:t>
      </w:r>
    </w:p>
    <w:p>
      <w:r>
        <w:t xml:space="preserve">Ensimmäinen ajo oli hankala, mutta se parani.</w:t>
      </w:r>
    </w:p>
    <w:p>
      <w:r>
        <w:rPr>
          <w:b/>
        </w:rPr>
        <w:t xml:space="preserve">Esimerkki 2.519</w:t>
      </w:r>
    </w:p>
    <w:p>
      <w:r>
        <w:t xml:space="preserve">Alku: Jimmy rakasti legoilla leikkimistä. Loppu: Jimmy ei koskaan antanut sitä itselleen anteeksi.</w:t>
      </w:r>
    </w:p>
    <w:p>
      <w:r>
        <w:rPr>
          <w:b/>
        </w:rPr>
        <w:t xml:space="preserve">Tulos</w:t>
      </w:r>
    </w:p>
    <w:p>
      <w:r>
        <w:t xml:space="preserve">Hänellä oli erityinen lego, jota hän rakasti, mutta hän menetti sen.</w:t>
      </w:r>
    </w:p>
    <w:p>
      <w:r>
        <w:rPr>
          <w:b/>
        </w:rPr>
        <w:t xml:space="preserve">Tulos</w:t>
      </w:r>
    </w:p>
    <w:p>
      <w:r>
        <w:t xml:space="preserve">Jimmy söi yhden veljensä legoista.</w:t>
      </w:r>
    </w:p>
    <w:p>
      <w:r>
        <w:rPr>
          <w:b/>
        </w:rPr>
        <w:t xml:space="preserve">Tulos</w:t>
      </w:r>
    </w:p>
    <w:p>
      <w:r>
        <w:t xml:space="preserve">Jimmy unohti legonsa kouluun eräänä päivänä.</w:t>
      </w:r>
    </w:p>
    <w:p>
      <w:r>
        <w:rPr>
          <w:b/>
        </w:rPr>
        <w:t xml:space="preserve">Tulos</w:t>
      </w:r>
    </w:p>
    <w:p>
      <w:r>
        <w:t xml:space="preserve">Pikku-Jimmy varasti lelukaupasta legoja.</w:t>
      </w:r>
    </w:p>
    <w:p>
      <w:r>
        <w:rPr>
          <w:b/>
        </w:rPr>
        <w:t xml:space="preserve">Esimerkki 2.520</w:t>
      </w:r>
    </w:p>
    <w:p>
      <w:r>
        <w:t xml:space="preserve">Alku: Tom tarvitsi uudet kengät töihin. Loppu: Tom osti sen sijaan tavalliset saappaat.</w:t>
      </w:r>
    </w:p>
    <w:p>
      <w:r>
        <w:rPr>
          <w:b/>
        </w:rPr>
        <w:t xml:space="preserve">Tulos</w:t>
      </w:r>
    </w:p>
    <w:p>
      <w:r>
        <w:t xml:space="preserve">Korkealuokkaiset ja kestävämmät saappaat olivat liian kalliit.</w:t>
      </w:r>
    </w:p>
    <w:p>
      <w:r>
        <w:rPr>
          <w:b/>
        </w:rPr>
        <w:t xml:space="preserve">Tulos</w:t>
      </w:r>
    </w:p>
    <w:p>
      <w:r>
        <w:t xml:space="preserve">Kaupassa oli cowboysaappaita.</w:t>
      </w:r>
    </w:p>
    <w:p>
      <w:r>
        <w:rPr>
          <w:b/>
        </w:rPr>
        <w:t xml:space="preserve">Tulos</w:t>
      </w:r>
    </w:p>
    <w:p>
      <w:r>
        <w:t xml:space="preserve">Tom ajatteli ostaa cowboysaappaat.</w:t>
      </w:r>
    </w:p>
    <w:p>
      <w:r>
        <w:rPr>
          <w:b/>
        </w:rPr>
        <w:t xml:space="preserve">Tulos</w:t>
      </w:r>
    </w:p>
    <w:p>
      <w:r>
        <w:t xml:space="preserve">Tom meni kenkäkauppaan.</w:t>
      </w:r>
    </w:p>
    <w:p>
      <w:r>
        <w:rPr>
          <w:b/>
        </w:rPr>
        <w:t xml:space="preserve">Esimerkki 2.521</w:t>
      </w:r>
    </w:p>
    <w:p>
      <w:r>
        <w:t xml:space="preserve">Alku: Kenny myöhästyi aina töistä. Loppu: Kennyn pomo huomasi sen ja kiitti häntä vaivannäöstä.</w:t>
      </w:r>
    </w:p>
    <w:p>
      <w:r>
        <w:rPr>
          <w:b/>
        </w:rPr>
        <w:t xml:space="preserve">Tulos</w:t>
      </w:r>
    </w:p>
    <w:p>
      <w:r>
        <w:t xml:space="preserve">Hän päätti muuttaa aamurutiinejaan, jotta hän saapuisi töihin ajoissa.</w:t>
      </w:r>
    </w:p>
    <w:p>
      <w:r>
        <w:rPr>
          <w:b/>
        </w:rPr>
        <w:t xml:space="preserve">Tulos</w:t>
      </w:r>
    </w:p>
    <w:p>
      <w:r>
        <w:t xml:space="preserve">Kenny jäi myöhemmin työskentelemään ilman häiriötekijöitä.</w:t>
      </w:r>
    </w:p>
    <w:p>
      <w:r>
        <w:rPr>
          <w:b/>
        </w:rPr>
        <w:t xml:space="preserve">Tulos</w:t>
      </w:r>
    </w:p>
    <w:p>
      <w:r>
        <w:t xml:space="preserve">Eräänä päivänä Kenny ilmestyi paikalle ajoissa.</w:t>
      </w:r>
    </w:p>
    <w:p>
      <w:r>
        <w:rPr>
          <w:b/>
        </w:rPr>
        <w:t xml:space="preserve">Tulos</w:t>
      </w:r>
    </w:p>
    <w:p>
      <w:r>
        <w:t xml:space="preserve">hän oli myöhässä, koska hän pysähtyi matkalla tarkistamaan varastotarvikkeet välttääkseen myöhemmät ongelmat.</w:t>
      </w:r>
    </w:p>
    <w:p>
      <w:r>
        <w:rPr>
          <w:b/>
        </w:rPr>
        <w:t xml:space="preserve">Esimerkki 2.522</w:t>
      </w:r>
    </w:p>
    <w:p>
      <w:r>
        <w:t xml:space="preserve">Alku: Maria meni sairaalaan saadakseen lapsensa. Loppu: Hän opiskeli doulaksi ja puolusti muita äitejä.</w:t>
      </w:r>
    </w:p>
    <w:p>
      <w:r>
        <w:rPr>
          <w:b/>
        </w:rPr>
        <w:t xml:space="preserve">Tulos</w:t>
      </w:r>
    </w:p>
    <w:p>
      <w:r>
        <w:t xml:space="preserve">Maria oli luottavainen, koska hän tunsi äitiyden.</w:t>
      </w:r>
    </w:p>
    <w:p>
      <w:r>
        <w:rPr>
          <w:b/>
        </w:rPr>
        <w:t xml:space="preserve">Tulos</w:t>
      </w:r>
    </w:p>
    <w:p>
      <w:r>
        <w:t xml:space="preserve">Doula kohteli Mariaa ystävällisesti. Mary halusi auttaa muita.</w:t>
      </w:r>
    </w:p>
    <w:p>
      <w:r>
        <w:rPr>
          <w:b/>
        </w:rPr>
        <w:t xml:space="preserve">Tulos</w:t>
      </w:r>
    </w:p>
    <w:p>
      <w:r>
        <w:t xml:space="preserve">Marian lääkäri ei kuunnellut hänen pyyntöjään.</w:t>
      </w:r>
    </w:p>
    <w:p>
      <w:r>
        <w:rPr>
          <w:b/>
        </w:rPr>
        <w:t xml:space="preserve">Tulos</w:t>
      </w:r>
    </w:p>
    <w:p>
      <w:r>
        <w:t xml:space="preserve">Alun perin hän halusi synnyttää lapsen kotona.</w:t>
      </w:r>
    </w:p>
    <w:p>
      <w:r>
        <w:rPr>
          <w:b/>
        </w:rPr>
        <w:t xml:space="preserve">Tulos</w:t>
      </w:r>
    </w:p>
    <w:p>
      <w:r>
        <w:t xml:space="preserve">Sairaalassa ollessaan hän koki kauhean kokemuksen ja päätti, että hän haluaa auttaa muita samassa tilanteessa olevia.</w:t>
      </w:r>
    </w:p>
    <w:p>
      <w:r>
        <w:rPr>
          <w:b/>
        </w:rPr>
        <w:t xml:space="preserve">Esimerkki 2.523</w:t>
      </w:r>
    </w:p>
    <w:p>
      <w:r>
        <w:t xml:space="preserve">Alku: Osallistuin elämässäni vain yhteen shakkiturnaukseen. Loppu: Nautin turnauksesta, mutta en voinut osallistua muihin turnauksiin terveyden vuoksi.</w:t>
      </w:r>
    </w:p>
    <w:p>
      <w:r>
        <w:rPr>
          <w:b/>
        </w:rPr>
        <w:t xml:space="preserve">Tulos</w:t>
      </w:r>
    </w:p>
    <w:p>
      <w:r>
        <w:t xml:space="preserve">Huomasin, että turnaus nosti verenpainetta.</w:t>
      </w:r>
    </w:p>
    <w:p>
      <w:r>
        <w:rPr>
          <w:b/>
        </w:rPr>
        <w:t xml:space="preserve">Tulos</w:t>
      </w:r>
    </w:p>
    <w:p>
      <w:r>
        <w:t xml:space="preserve">Näin loistavia pelaajia.</w:t>
      </w:r>
    </w:p>
    <w:p>
      <w:r>
        <w:rPr>
          <w:b/>
        </w:rPr>
        <w:t xml:space="preserve">Tulos</w:t>
      </w:r>
    </w:p>
    <w:p>
      <w:r>
        <w:t xml:space="preserve">Olin sillä hetkellä sairas.</w:t>
      </w:r>
    </w:p>
    <w:p>
      <w:r>
        <w:rPr>
          <w:b/>
        </w:rPr>
        <w:t xml:space="preserve">Tulos</w:t>
      </w:r>
    </w:p>
    <w:p>
      <w:r>
        <w:t xml:space="preserve">Kävin 16-vuotiaana shakkiturnauksessa.</w:t>
      </w:r>
    </w:p>
    <w:p>
      <w:r>
        <w:rPr>
          <w:b/>
        </w:rPr>
        <w:t xml:space="preserve">Esimerkki 2.524</w:t>
      </w:r>
    </w:p>
    <w:p>
      <w:r>
        <w:t xml:space="preserve">Alku: Olen saanut kolme ylinopeussakkoa elämässäni. Loppu: Ajan nyt normaalia nopeutta.</w:t>
      </w:r>
    </w:p>
    <w:p>
      <w:r>
        <w:rPr>
          <w:b/>
        </w:rPr>
        <w:t xml:space="preserve">Tulos</w:t>
      </w:r>
    </w:p>
    <w:p>
      <w:r>
        <w:t xml:space="preserve">Jouduin maksamaan suuren sakon.</w:t>
      </w:r>
    </w:p>
    <w:p>
      <w:r>
        <w:rPr>
          <w:b/>
        </w:rPr>
        <w:t xml:space="preserve">Tulos</w:t>
      </w:r>
    </w:p>
    <w:p>
      <w:r>
        <w:t xml:space="preserve">Jouduin maksamaan paljon sakkoja edellisestä.</w:t>
      </w:r>
    </w:p>
    <w:p>
      <w:r>
        <w:rPr>
          <w:b/>
        </w:rPr>
        <w:t xml:space="preserve">Tulos</w:t>
      </w:r>
    </w:p>
    <w:p>
      <w:r>
        <w:t xml:space="preserve">Olen oppinut läksyni.</w:t>
      </w:r>
    </w:p>
    <w:p>
      <w:r>
        <w:rPr>
          <w:b/>
        </w:rPr>
        <w:t xml:space="preserve">Tulos</w:t>
      </w:r>
    </w:p>
    <w:p>
      <w:r>
        <w:t xml:space="preserve">Ylinopeussakot maksavat 200 dollaria.</w:t>
      </w:r>
    </w:p>
    <w:p>
      <w:r>
        <w:rPr>
          <w:b/>
        </w:rPr>
        <w:t xml:space="preserve">Esimerkki 2.525</w:t>
      </w:r>
    </w:p>
    <w:p>
      <w:r>
        <w:t xml:space="preserve">Alku: Tom käveli joka päivä samaa reittiä töihin. Loppu: Hän muutti reittiä välttääkseen kovaäänisiä rakennustöitä.</w:t>
      </w:r>
    </w:p>
    <w:p>
      <w:r>
        <w:rPr>
          <w:b/>
        </w:rPr>
        <w:t xml:space="preserve">Tulos</w:t>
      </w:r>
    </w:p>
    <w:p>
      <w:r>
        <w:t xml:space="preserve">Mutta eräänä päivänä rakennustyöt olivat äänekkäitä.</w:t>
      </w:r>
    </w:p>
    <w:p>
      <w:r>
        <w:rPr>
          <w:b/>
        </w:rPr>
        <w:t xml:space="preserve">Tulos</w:t>
      </w:r>
    </w:p>
    <w:p>
      <w:r>
        <w:t xml:space="preserve">Eräänä päivänä hän yhtäkkiä muutti tapansa.</w:t>
      </w:r>
    </w:p>
    <w:p>
      <w:r>
        <w:rPr>
          <w:b/>
        </w:rPr>
        <w:t xml:space="preserve">Tulos</w:t>
      </w:r>
    </w:p>
    <w:p>
      <w:r>
        <w:t xml:space="preserve">Tom inhosi äänekkäitä rakennusalan ääniä.</w:t>
      </w:r>
    </w:p>
    <w:p>
      <w:r>
        <w:rPr>
          <w:b/>
        </w:rPr>
        <w:t xml:space="preserve">Tulos</w:t>
      </w:r>
    </w:p>
    <w:p>
      <w:r>
        <w:t xml:space="preserve">Tom huomasi, että he rakensivat uutta taloa.</w:t>
      </w:r>
    </w:p>
    <w:p>
      <w:r>
        <w:rPr>
          <w:b/>
        </w:rPr>
        <w:t xml:space="preserve">Esimerkki 2.526</w:t>
      </w:r>
    </w:p>
    <w:p>
      <w:r>
        <w:t xml:space="preserve">Alku: Michael lähti matkalle New Yorkiin. Loppu: Hän tuhlasi lopulta kaikki rahansa kasinolla.</w:t>
      </w:r>
    </w:p>
    <w:p>
      <w:r>
        <w:rPr>
          <w:b/>
        </w:rPr>
        <w:t xml:space="preserve">Tulos</w:t>
      </w:r>
    </w:p>
    <w:p>
      <w:r>
        <w:t xml:space="preserve">Michael päättää mennä hotellin kasinolle.</w:t>
      </w:r>
    </w:p>
    <w:p>
      <w:r>
        <w:rPr>
          <w:b/>
        </w:rPr>
        <w:t xml:space="preserve">Tulos</w:t>
      </w:r>
    </w:p>
    <w:p>
      <w:r>
        <w:t xml:space="preserve">Michael halusi pelata uhkapeliä.</w:t>
      </w:r>
    </w:p>
    <w:p>
      <w:r>
        <w:rPr>
          <w:b/>
        </w:rPr>
        <w:t xml:space="preserve">Tulos</w:t>
      </w:r>
    </w:p>
    <w:p>
      <w:r>
        <w:t xml:space="preserve">Michael pelasi uhkapelejä New Yorkissa ollessaan.</w:t>
      </w:r>
    </w:p>
    <w:p>
      <w:r>
        <w:rPr>
          <w:b/>
        </w:rPr>
        <w:t xml:space="preserve">Tulos</w:t>
      </w:r>
    </w:p>
    <w:p>
      <w:r>
        <w:t xml:space="preserve">Micheal halusi mennä pelaamaan.</w:t>
      </w:r>
    </w:p>
    <w:p>
      <w:r>
        <w:rPr>
          <w:b/>
        </w:rPr>
        <w:t xml:space="preserve">Tulos</w:t>
      </w:r>
    </w:p>
    <w:p>
      <w:r>
        <w:t xml:space="preserve">Sitten hän näki kasinon.</w:t>
      </w:r>
    </w:p>
    <w:p>
      <w:r>
        <w:rPr>
          <w:b/>
        </w:rPr>
        <w:t xml:space="preserve">Esimerkki 2.527</w:t>
      </w:r>
    </w:p>
    <w:p>
      <w:r>
        <w:t xml:space="preserve">Alku: Kim otti vahingossa isänsä lounaan kouluun omansa sijasta. Loppu: Yllätyksekseen se oli hänen lempiruokaansa maapähkinävoita ja hyytelöä!</w:t>
      </w:r>
    </w:p>
    <w:p>
      <w:r>
        <w:rPr>
          <w:b/>
        </w:rPr>
        <w:t xml:space="preserve">Tulos</w:t>
      </w:r>
    </w:p>
    <w:p>
      <w:r>
        <w:t xml:space="preserve">Kim arveli, ettei lounaasta tulisi hyvää.</w:t>
      </w:r>
    </w:p>
    <w:p>
      <w:r>
        <w:rPr>
          <w:b/>
        </w:rPr>
        <w:t xml:space="preserve">Tulos</w:t>
      </w:r>
    </w:p>
    <w:p>
      <w:r>
        <w:t xml:space="preserve">Kim huomasi pussissa olevan voileivän.</w:t>
      </w:r>
    </w:p>
    <w:p>
      <w:r>
        <w:rPr>
          <w:b/>
        </w:rPr>
        <w:t xml:space="preserve">Tulos</w:t>
      </w:r>
    </w:p>
    <w:p>
      <w:r>
        <w:t xml:space="preserve">Kim pelkäsi avata pussin ja katsoa sen sisälle.</w:t>
      </w:r>
    </w:p>
    <w:p>
      <w:r>
        <w:rPr>
          <w:b/>
        </w:rPr>
        <w:t xml:space="preserve">Tulos</w:t>
      </w:r>
    </w:p>
    <w:p>
      <w:r>
        <w:t xml:space="preserve">Hän arveli sen olevan ällöttävää.</w:t>
      </w:r>
    </w:p>
    <w:p>
      <w:r>
        <w:rPr>
          <w:b/>
        </w:rPr>
        <w:t xml:space="preserve">Esimerkki 2.528</w:t>
      </w:r>
    </w:p>
    <w:p>
      <w:r>
        <w:t xml:space="preserve">Alku: Fredillä on ollut sama talvihattu jo monta vuotta. Loppu: Fred on kiitollinen, mutta hän tietää, ettei se koskaan korvaa hänen vanhaa hattuaan.</w:t>
      </w:r>
    </w:p>
    <w:p>
      <w:r>
        <w:rPr>
          <w:b/>
        </w:rPr>
        <w:t xml:space="preserve">Tulos</w:t>
      </w:r>
    </w:p>
    <w:p>
      <w:r>
        <w:t xml:space="preserve">Hänen tätinsä neuloi hänelle joululahjaksi uuden pipon.</w:t>
      </w:r>
    </w:p>
    <w:p>
      <w:r>
        <w:rPr>
          <w:b/>
        </w:rPr>
        <w:t xml:space="preserve">Tulos</w:t>
      </w:r>
    </w:p>
    <w:p>
      <w:r>
        <w:t xml:space="preserve">Fredin tyttöystävä osti hänelle uuden hatun.</w:t>
      </w:r>
    </w:p>
    <w:p>
      <w:r>
        <w:rPr>
          <w:b/>
        </w:rPr>
        <w:t xml:space="preserve">Tulos</w:t>
      </w:r>
    </w:p>
    <w:p>
      <w:r>
        <w:t xml:space="preserve">Fredin vaimon piti ostaa hänelle uusi hattu.</w:t>
      </w:r>
    </w:p>
    <w:p>
      <w:r>
        <w:rPr>
          <w:b/>
        </w:rPr>
        <w:t xml:space="preserve">Esimerkki 2.529</w:t>
      </w:r>
    </w:p>
    <w:p>
      <w:r>
        <w:t xml:space="preserve">Alku: Cass oli hyvin janoinen. Loppu: Hän joi sitä lievittääkseen janoaan JA makeanhimoaan!</w:t>
      </w:r>
    </w:p>
    <w:p>
      <w:r>
        <w:rPr>
          <w:b/>
        </w:rPr>
        <w:t xml:space="preserve">Tulos</w:t>
      </w:r>
    </w:p>
    <w:p>
      <w:r>
        <w:t xml:space="preserve">Ystävä antoi Cassille suklaamaitoa.</w:t>
      </w:r>
    </w:p>
    <w:p>
      <w:r>
        <w:rPr>
          <w:b/>
        </w:rPr>
        <w:t xml:space="preserve">Tulos</w:t>
      </w:r>
    </w:p>
    <w:p>
      <w:r>
        <w:t xml:space="preserve">Cass joi mansikkamehua.</w:t>
      </w:r>
    </w:p>
    <w:p>
      <w:r>
        <w:rPr>
          <w:b/>
        </w:rPr>
        <w:t xml:space="preserve">Tulos</w:t>
      </w:r>
    </w:p>
    <w:p>
      <w:r>
        <w:t xml:space="preserve">Cass rakasti juoda vettä.</w:t>
      </w:r>
    </w:p>
    <w:p>
      <w:r>
        <w:rPr>
          <w:b/>
        </w:rPr>
        <w:t xml:space="preserve">Tulos</w:t>
      </w:r>
    </w:p>
    <w:p>
      <w:r>
        <w:t xml:space="preserve">Hän meni hakemaan lasillisen kylmää limsaa.</w:t>
      </w:r>
    </w:p>
    <w:p>
      <w:r>
        <w:rPr>
          <w:b/>
        </w:rPr>
        <w:t xml:space="preserve">Esimerkki 2.530</w:t>
      </w:r>
    </w:p>
    <w:p>
      <w:r>
        <w:t xml:space="preserve">Alku: Kate kuunteli kovaa musiikkia kannettavasta tietokoneestaan. Loppu: Kate käski kämppäkaveriaan käyttämään korvatulppia ja selviytymään siitä.</w:t>
      </w:r>
    </w:p>
    <w:p>
      <w:r>
        <w:rPr>
          <w:b/>
        </w:rPr>
        <w:t xml:space="preserve">Tulos</w:t>
      </w:r>
    </w:p>
    <w:p>
      <w:r>
        <w:t xml:space="preserve">Katen kämppis ei pitänyt kovasta musiikista.</w:t>
      </w:r>
    </w:p>
    <w:p>
      <w:r>
        <w:rPr>
          <w:b/>
        </w:rPr>
        <w:t xml:space="preserve">Tulos</w:t>
      </w:r>
    </w:p>
    <w:p>
      <w:r>
        <w:t xml:space="preserve">Katen kämppistä ärsytti kovaääninen musiikki.</w:t>
      </w:r>
    </w:p>
    <w:p>
      <w:r>
        <w:rPr>
          <w:b/>
        </w:rPr>
        <w:t xml:space="preserve">Tulos</w:t>
      </w:r>
    </w:p>
    <w:p>
      <w:r>
        <w:t xml:space="preserve">Katen kämppistä ärsytti kovaääninen musiikki.</w:t>
      </w:r>
    </w:p>
    <w:p>
      <w:r>
        <w:rPr>
          <w:b/>
        </w:rPr>
        <w:t xml:space="preserve">Tulos</w:t>
      </w:r>
    </w:p>
    <w:p>
      <w:r>
        <w:t xml:space="preserve">Katen kämppis oli ärsyyntynyt ja pyysi Katea lopettamaan.</w:t>
      </w:r>
    </w:p>
    <w:p>
      <w:r>
        <w:rPr>
          <w:b/>
        </w:rPr>
        <w:t xml:space="preserve">Tulos</w:t>
      </w:r>
    </w:p>
    <w:p>
      <w:r>
        <w:t xml:space="preserve">Hänen kämppiksensä heräsi ja huusi hänelle, että hän oli herättänyt hänet.</w:t>
      </w:r>
    </w:p>
    <w:p>
      <w:r>
        <w:rPr>
          <w:b/>
        </w:rPr>
        <w:t xml:space="preserve">Esimerkki 2.531</w:t>
      </w:r>
    </w:p>
    <w:p>
      <w:r>
        <w:t xml:space="preserve">Alku: Pete meni naimisiin, kun hän oli hyvin nuori. Loppu: Nyt hän tapaa tytärtään kahdesti vuodessa.</w:t>
      </w:r>
    </w:p>
    <w:p>
      <w:r>
        <w:rPr>
          <w:b/>
        </w:rPr>
        <w:t xml:space="preserve">Tulos</w:t>
      </w:r>
    </w:p>
    <w:p>
      <w:r>
        <w:t xml:space="preserve">Pete erosi vaimostaan, kun hänen tyttärensä oli kolmevuotias.</w:t>
      </w:r>
    </w:p>
    <w:p>
      <w:r>
        <w:rPr>
          <w:b/>
        </w:rPr>
        <w:t xml:space="preserve">Tulos</w:t>
      </w:r>
    </w:p>
    <w:p>
      <w:r>
        <w:t xml:space="preserve">Pete erosi nopeasti.</w:t>
      </w:r>
    </w:p>
    <w:p>
      <w:r>
        <w:rPr>
          <w:b/>
        </w:rPr>
        <w:t xml:space="preserve">Tulos</w:t>
      </w:r>
    </w:p>
    <w:p>
      <w:r>
        <w:t xml:space="preserve">Peten tytär muutti toiseen osavaltioon opiskelemaan.</w:t>
      </w:r>
    </w:p>
    <w:p>
      <w:r>
        <w:rPr>
          <w:b/>
        </w:rPr>
        <w:t xml:space="preserve">Tulos</w:t>
      </w:r>
    </w:p>
    <w:p>
      <w:r>
        <w:t xml:space="preserve">Pete sai lapsia, mutta avioliitto kariutui.</w:t>
      </w:r>
    </w:p>
    <w:p>
      <w:r>
        <w:rPr>
          <w:b/>
        </w:rPr>
        <w:t xml:space="preserve">Esimerkki 2.532</w:t>
      </w:r>
    </w:p>
    <w:p>
      <w:r>
        <w:t xml:space="preserve">Alku: Bennyn auto oli tulossa yhdistyvälle kaistalle. Loppu: Onneksi Benny selvisi turvallisesti.</w:t>
      </w:r>
    </w:p>
    <w:p>
      <w:r>
        <w:rPr>
          <w:b/>
        </w:rPr>
        <w:t xml:space="preserve">Tulos</w:t>
      </w:r>
    </w:p>
    <w:p>
      <w:r>
        <w:t xml:space="preserve">Benny katsoi molempiin suuntiin ja näki auton tulevan hyvin nopeasti. Hänen oli pakko jarruttaa kovaa.</w:t>
      </w:r>
    </w:p>
    <w:p>
      <w:r>
        <w:rPr>
          <w:b/>
        </w:rPr>
        <w:t xml:space="preserve">Tulos</w:t>
      </w:r>
    </w:p>
    <w:p>
      <w:r>
        <w:t xml:space="preserve">Muut autot tekivät tilaa Bennylle.</w:t>
      </w:r>
    </w:p>
    <w:p>
      <w:r>
        <w:rPr>
          <w:b/>
        </w:rPr>
        <w:t xml:space="preserve">Tulos</w:t>
      </w:r>
    </w:p>
    <w:p>
      <w:r>
        <w:t xml:space="preserve">Benny laittoi vilkun päälle ja jatkoi sulautumista.</w:t>
      </w:r>
    </w:p>
    <w:p>
      <w:r>
        <w:rPr>
          <w:b/>
        </w:rPr>
        <w:t xml:space="preserve">Tulos</w:t>
      </w:r>
    </w:p>
    <w:p>
      <w:r>
        <w:t xml:space="preserve">Hän väisti pyöräilijää.</w:t>
      </w:r>
    </w:p>
    <w:p>
      <w:r>
        <w:rPr>
          <w:b/>
        </w:rPr>
        <w:t xml:space="preserve">Tulos</w:t>
      </w:r>
    </w:p>
    <w:p>
      <w:r>
        <w:t xml:space="preserve">Hänen edellään ajava kuljettaja kiihdytti eteenpäin välttääkseen törmäyksen.</w:t>
      </w:r>
    </w:p>
    <w:p>
      <w:r>
        <w:rPr>
          <w:b/>
        </w:rPr>
        <w:t xml:space="preserve">Esimerkki 2.533</w:t>
      </w:r>
    </w:p>
    <w:p>
      <w:r>
        <w:t xml:space="preserve">Alku: Ben oli innoissaan päästessään ensimmäistä kertaa kalastamaan isoisänsä kanssa. Loppu: Ben kysyi isoisältään, milloin he voisivat mennä kalastamaan seuraavan kerran.</w:t>
      </w:r>
    </w:p>
    <w:p>
      <w:r>
        <w:rPr>
          <w:b/>
        </w:rPr>
        <w:t xml:space="preserve">Tulos</w:t>
      </w:r>
    </w:p>
    <w:p>
      <w:r>
        <w:t xml:space="preserve">Ben ja hänen isoisänsä saivat iloisesti ison kalan.</w:t>
      </w:r>
    </w:p>
    <w:p>
      <w:r>
        <w:rPr>
          <w:b/>
        </w:rPr>
        <w:t xml:space="preserve">Tulos</w:t>
      </w:r>
    </w:p>
    <w:p>
      <w:r>
        <w:t xml:space="preserve">Ben sai kasan kaloja.</w:t>
      </w:r>
    </w:p>
    <w:p>
      <w:r>
        <w:rPr>
          <w:b/>
        </w:rPr>
        <w:t xml:space="preserve">Tulos</w:t>
      </w:r>
    </w:p>
    <w:p>
      <w:r>
        <w:t xml:space="preserve">Benillä oli hauskaa kalastuksen aikana.</w:t>
      </w:r>
    </w:p>
    <w:p>
      <w:r>
        <w:rPr>
          <w:b/>
        </w:rPr>
        <w:t xml:space="preserve">Tulos</w:t>
      </w:r>
    </w:p>
    <w:p>
      <w:r>
        <w:t xml:space="preserve">Benillä oli hauskaa.</w:t>
      </w:r>
    </w:p>
    <w:p>
      <w:r>
        <w:rPr>
          <w:b/>
        </w:rPr>
        <w:t xml:space="preserve">Tulos</w:t>
      </w:r>
    </w:p>
    <w:p>
      <w:r>
        <w:t xml:space="preserve">Benin isoisä opetti hänelle kalastusta, ja Ben piti siitä.</w:t>
      </w:r>
    </w:p>
    <w:p>
      <w:r>
        <w:rPr>
          <w:b/>
        </w:rPr>
        <w:t xml:space="preserve">Esimerkki 2.534</w:t>
      </w:r>
    </w:p>
    <w:p>
      <w:r>
        <w:t xml:space="preserve">Alku: Olipa kerran mies Kentuckysta. Loppu: Mies muutti Kentuckyyn.</w:t>
      </w:r>
    </w:p>
    <w:p>
      <w:r>
        <w:rPr>
          <w:b/>
        </w:rPr>
        <w:t xml:space="preserve">Tulos</w:t>
      </w:r>
    </w:p>
    <w:p>
      <w:r>
        <w:t xml:space="preserve">Hän meni Kaliforniaan opiskelemaan, mutta ei pitänyt siitä.</w:t>
      </w:r>
    </w:p>
    <w:p>
      <w:r>
        <w:rPr>
          <w:b/>
        </w:rPr>
        <w:t xml:space="preserve">Esimerkki 2.535</w:t>
      </w:r>
    </w:p>
    <w:p>
      <w:r>
        <w:t xml:space="preserve">Alku: Bobilla oli työhaastattelu. Loppu: Bob lähti haastatteluun luottavaisena.</w:t>
      </w:r>
    </w:p>
    <w:p>
      <w:r>
        <w:rPr>
          <w:b/>
        </w:rPr>
        <w:t xml:space="preserve">Tulos</w:t>
      </w:r>
    </w:p>
    <w:p>
      <w:r>
        <w:t xml:space="preserve">Bob valmistautui haastatteluun.</w:t>
      </w:r>
    </w:p>
    <w:p>
      <w:r>
        <w:rPr>
          <w:b/>
        </w:rPr>
        <w:t xml:space="preserve">Tulos</w:t>
      </w:r>
    </w:p>
    <w:p>
      <w:r>
        <w:t xml:space="preserve">Bob valmistautui haastatteluun.</w:t>
      </w:r>
    </w:p>
    <w:p>
      <w:r>
        <w:rPr>
          <w:b/>
        </w:rPr>
        <w:t xml:space="preserve">Tulos</w:t>
      </w:r>
    </w:p>
    <w:p>
      <w:r>
        <w:t xml:space="preserve">Bob tutki yritystä verkossa, myös vuosikertomuksia.</w:t>
      </w:r>
    </w:p>
    <w:p>
      <w:r>
        <w:rPr>
          <w:b/>
        </w:rPr>
        <w:t xml:space="preserve">Esimerkki 2.536</w:t>
      </w:r>
    </w:p>
    <w:p>
      <w:r>
        <w:t xml:space="preserve">Alku: Vihaan kalaa! Loppu: Hän antoi minulle kotiarestia, ja tajusin, ettei olisi pitänyt olla niin ilkeä.</w:t>
      </w:r>
    </w:p>
    <w:p>
      <w:r>
        <w:rPr>
          <w:b/>
        </w:rPr>
        <w:t xml:space="preserve">Tulos</w:t>
      </w:r>
    </w:p>
    <w:p>
      <w:r>
        <w:t xml:space="preserve">Päätin tyhjentää äitini akvaarion.</w:t>
      </w:r>
    </w:p>
    <w:p>
      <w:r>
        <w:rPr>
          <w:b/>
        </w:rPr>
        <w:t xml:space="preserve">Tulos</w:t>
      </w:r>
    </w:p>
    <w:p>
      <w:r>
        <w:t xml:space="preserve">Äitini oli tehnyt kovasti töitä grillatessaan lohta, jonka kanssa oli hyvää sitruunakermakastiketta. Huusin hänelle ja sanoin, että hänen ruokansa oli haisevaa.</w:t>
      </w:r>
    </w:p>
    <w:p>
      <w:r>
        <w:rPr>
          <w:b/>
        </w:rPr>
        <w:t xml:space="preserve">Tulos</w:t>
      </w:r>
    </w:p>
    <w:p>
      <w:r>
        <w:t xml:space="preserve">Äitini loukkaantui, kun huudahdin siitä päivällisellä.</w:t>
      </w:r>
    </w:p>
    <w:p>
      <w:r>
        <w:rPr>
          <w:b/>
        </w:rPr>
        <w:t xml:space="preserve">Tulos</w:t>
      </w:r>
    </w:p>
    <w:p>
      <w:r>
        <w:t xml:space="preserve">Eräänä iltana äitini teki kalaa päivälliseksi ja huusin hänelle.</w:t>
      </w:r>
    </w:p>
    <w:p>
      <w:r>
        <w:rPr>
          <w:b/>
        </w:rPr>
        <w:t xml:space="preserve">Tulos</w:t>
      </w:r>
    </w:p>
    <w:p>
      <w:r>
        <w:t xml:space="preserve">Kun äitini teki kalaa päivälliseksi, heitin lautaseni takaisin hänen kasvoilleen.</w:t>
      </w:r>
    </w:p>
    <w:p>
      <w:r>
        <w:rPr>
          <w:b/>
        </w:rPr>
        <w:t xml:space="preserve">Esimerkki 2.537</w:t>
      </w:r>
    </w:p>
    <w:p>
      <w:r>
        <w:t xml:space="preserve">Alku: Tedillä on rituaali, jota hän noudattaa joka ilta ennen nukkumaanmenoa. Loppu: Tedillä on diagnosoitu pakko-oireinen häiriö.</w:t>
      </w:r>
    </w:p>
    <w:p>
      <w:r>
        <w:rPr>
          <w:b/>
        </w:rPr>
        <w:t xml:space="preserve">Tulos</w:t>
      </w:r>
    </w:p>
    <w:p>
      <w:r>
        <w:t xml:space="preserve">Hänen on napautettava 17 asiaa.</w:t>
      </w:r>
    </w:p>
    <w:p>
      <w:r>
        <w:rPr>
          <w:b/>
        </w:rPr>
        <w:t xml:space="preserve">Tulos</w:t>
      </w:r>
    </w:p>
    <w:p>
      <w:r>
        <w:t xml:space="preserve">Ted vei rituaalin liian pitkälle.</w:t>
      </w:r>
    </w:p>
    <w:p>
      <w:r>
        <w:rPr>
          <w:b/>
        </w:rPr>
        <w:t xml:space="preserve">Tulos</w:t>
      </w:r>
    </w:p>
    <w:p>
      <w:r>
        <w:t xml:space="preserve">Ted oli turhautunut siihen, kuinka paljon aikaa hän käytti rituaaliin.</w:t>
      </w:r>
    </w:p>
    <w:p>
      <w:r>
        <w:rPr>
          <w:b/>
        </w:rPr>
        <w:t xml:space="preserve">Tulos</w:t>
      </w:r>
    </w:p>
    <w:p>
      <w:r>
        <w:t xml:space="preserve">Ted meni lääkäriin selvittääkseen syyn.</w:t>
      </w:r>
    </w:p>
    <w:p>
      <w:r>
        <w:rPr>
          <w:b/>
        </w:rPr>
        <w:t xml:space="preserve">Esimerkki 2.538</w:t>
      </w:r>
    </w:p>
    <w:p>
      <w:r>
        <w:t xml:space="preserve">Alku: Sarah vihasi talvea. Loppu: Hän rakasti Kalifornian lämpimiä talvia.</w:t>
      </w:r>
    </w:p>
    <w:p>
      <w:r>
        <w:rPr>
          <w:b/>
        </w:rPr>
        <w:t xml:space="preserve">Tulos</w:t>
      </w:r>
    </w:p>
    <w:p>
      <w:r>
        <w:t xml:space="preserve">Sarah ei pitänyt lumesta ja jäästä.</w:t>
      </w:r>
    </w:p>
    <w:p>
      <w:r>
        <w:rPr>
          <w:b/>
        </w:rPr>
        <w:t xml:space="preserve">Tulos</w:t>
      </w:r>
    </w:p>
    <w:p>
      <w:r>
        <w:t xml:space="preserve">Sarah oli kotoisin Kaliforniasta eikä ollut tottunut kylmään.</w:t>
      </w:r>
    </w:p>
    <w:p>
      <w:r>
        <w:rPr>
          <w:b/>
        </w:rPr>
        <w:t xml:space="preserve">Tulos</w:t>
      </w:r>
    </w:p>
    <w:p>
      <w:r>
        <w:t xml:space="preserve">Sarah muutti Kaliforniaan.</w:t>
      </w:r>
    </w:p>
    <w:p>
      <w:r>
        <w:rPr>
          <w:b/>
        </w:rPr>
        <w:t xml:space="preserve">Tulos</w:t>
      </w:r>
    </w:p>
    <w:p>
      <w:r>
        <w:t xml:space="preserve">Hän muutti Michiganista Kaliforniaan.</w:t>
      </w:r>
    </w:p>
    <w:p>
      <w:r>
        <w:rPr>
          <w:b/>
        </w:rPr>
        <w:t xml:space="preserve">Tulos</w:t>
      </w:r>
    </w:p>
    <w:p>
      <w:r>
        <w:t xml:space="preserve">joten hän muutti etelään.</w:t>
      </w:r>
    </w:p>
    <w:p>
      <w:r>
        <w:rPr>
          <w:b/>
        </w:rPr>
        <w:t xml:space="preserve">Esimerkki 2.539</w:t>
      </w:r>
    </w:p>
    <w:p>
      <w:r>
        <w:t xml:space="preserve">Alku: Sasha oli historian tunnilla. Loppu: Lopulta hänen opettajansa paljasti, että kaikki oli valetta oppitunnin ajaksi.</w:t>
      </w:r>
    </w:p>
    <w:p>
      <w:r>
        <w:rPr>
          <w:b/>
        </w:rPr>
        <w:t xml:space="preserve">Tulos</w:t>
      </w:r>
    </w:p>
    <w:p>
      <w:r>
        <w:t xml:space="preserve">Opettaja sanoi, että natsit voittivat.</w:t>
      </w:r>
    </w:p>
    <w:p>
      <w:r>
        <w:rPr>
          <w:b/>
        </w:rPr>
        <w:t xml:space="preserve">Tulos</w:t>
      </w:r>
    </w:p>
    <w:p>
      <w:r>
        <w:t xml:space="preserve">opettaja kysyi erääntynyttä kotitehtävää.</w:t>
      </w:r>
    </w:p>
    <w:p>
      <w:r>
        <w:rPr>
          <w:b/>
        </w:rPr>
        <w:t xml:space="preserve">Tulos</w:t>
      </w:r>
    </w:p>
    <w:p>
      <w:r>
        <w:t xml:space="preserve">Opettaja sanoi, että kaikki olivat epäonnistuneet.</w:t>
      </w:r>
    </w:p>
    <w:p>
      <w:r>
        <w:rPr>
          <w:b/>
        </w:rPr>
        <w:t xml:space="preserve">Tulos</w:t>
      </w:r>
    </w:p>
    <w:p>
      <w:r>
        <w:t xml:space="preserve">Siellä oli sotilasasuihin pukeutuneita ihmisiä.</w:t>
      </w:r>
    </w:p>
    <w:p>
      <w:r>
        <w:rPr>
          <w:b/>
        </w:rPr>
        <w:t xml:space="preserve">Esimerkki 2.540</w:t>
      </w:r>
    </w:p>
    <w:p>
      <w:r>
        <w:t xml:space="preserve">Alku: John oli tehnyt kovasti töitä kotitehtäviensä eteen, mutta ei löytänyt niitä mistään. Loppu: John ei tiennyt, mitä tehdä.</w:t>
      </w:r>
    </w:p>
    <w:p>
      <w:r>
        <w:rPr>
          <w:b/>
        </w:rPr>
        <w:t xml:space="preserve">Tulos</w:t>
      </w:r>
    </w:p>
    <w:p>
      <w:r>
        <w:t xml:space="preserve">Hänellä ei ollut aikaa tehdä sitä uudelleen.</w:t>
      </w:r>
    </w:p>
    <w:p>
      <w:r>
        <w:rPr>
          <w:b/>
        </w:rPr>
        <w:t xml:space="preserve">Tulos</w:t>
      </w:r>
    </w:p>
    <w:p>
      <w:r>
        <w:t xml:space="preserve">Se oli viides kerta, kun John oli hukannut kotitehtävänsä tässä kuussa.</w:t>
      </w:r>
    </w:p>
    <w:p>
      <w:r>
        <w:rPr>
          <w:b/>
        </w:rPr>
        <w:t xml:space="preserve">Tulos</w:t>
      </w:r>
    </w:p>
    <w:p>
      <w:r>
        <w:t xml:space="preserve">John ei löytänyt sitä mistään.</w:t>
      </w:r>
    </w:p>
    <w:p>
      <w:r>
        <w:rPr>
          <w:b/>
        </w:rPr>
        <w:t xml:space="preserve">Tulos</w:t>
      </w:r>
    </w:p>
    <w:p>
      <w:r>
        <w:t xml:space="preserve">John pelkäsi epäonnistuvansa.</w:t>
      </w:r>
    </w:p>
    <w:p>
      <w:r>
        <w:rPr>
          <w:b/>
        </w:rPr>
        <w:t xml:space="preserve">Esimerkki 2.541</w:t>
      </w:r>
    </w:p>
    <w:p>
      <w:r>
        <w:t xml:space="preserve">Alku: Kissa tykkää torkkua sängyssämme. Loppu: Sänky on pedattu tänä aamuna.</w:t>
      </w:r>
    </w:p>
    <w:p>
      <w:r>
        <w:rPr>
          <w:b/>
        </w:rPr>
        <w:t xml:space="preserve">Tulos</w:t>
      </w:r>
    </w:p>
    <w:p>
      <w:r>
        <w:t xml:space="preserve">mutta vain jos sänky on pedattu.</w:t>
      </w:r>
    </w:p>
    <w:p>
      <w:r>
        <w:rPr>
          <w:b/>
        </w:rPr>
        <w:t xml:space="preserve">Tulos</w:t>
      </w:r>
    </w:p>
    <w:p>
      <w:r>
        <w:t xml:space="preserve">Hän sotki peitot nukkumalla niissä.</w:t>
      </w:r>
    </w:p>
    <w:p>
      <w:r>
        <w:rPr>
          <w:b/>
        </w:rPr>
        <w:t xml:space="preserve">Tulos</w:t>
      </w:r>
    </w:p>
    <w:p>
      <w:r>
        <w:t xml:space="preserve">hän vuodattaa kuin hullu.</w:t>
      </w:r>
    </w:p>
    <w:p>
      <w:r>
        <w:rPr>
          <w:b/>
        </w:rPr>
        <w:t xml:space="preserve">Tulos</w:t>
      </w:r>
    </w:p>
    <w:p>
      <w:r>
        <w:t xml:space="preserve">Kissa sotkee aina peitot ennen kuin lähden töihin.</w:t>
      </w:r>
    </w:p>
    <w:p>
      <w:r>
        <w:rPr>
          <w:b/>
        </w:rPr>
        <w:t xml:space="preserve">Tulos</w:t>
      </w:r>
    </w:p>
    <w:p>
      <w:r>
        <w:t xml:space="preserve">Tänä aamuna poistin kissan sängystäni.</w:t>
      </w:r>
    </w:p>
    <w:p>
      <w:r>
        <w:rPr>
          <w:b/>
        </w:rPr>
        <w:t xml:space="preserve">Esimerkki 2.542</w:t>
      </w:r>
    </w:p>
    <w:p>
      <w:r>
        <w:t xml:space="preserve">Alku: Kun olin ala-asteella, setäni lainasi minulle kirjan. Loppu: Menin hänen kanssaan ostamaan viimeisen kirjan keskiyöllä.</w:t>
      </w:r>
    </w:p>
    <w:p>
      <w:r>
        <w:rPr>
          <w:b/>
        </w:rPr>
        <w:t xml:space="preserve">Tulos</w:t>
      </w:r>
    </w:p>
    <w:p>
      <w:r>
        <w:t xml:space="preserve">Hukkasin kirjan, joka oli hänen suosikkikirjansa.</w:t>
      </w:r>
    </w:p>
    <w:p>
      <w:r>
        <w:rPr>
          <w:b/>
        </w:rPr>
        <w:t xml:space="preserve">Tulos</w:t>
      </w:r>
    </w:p>
    <w:p>
      <w:r>
        <w:t xml:space="preserve">Rakastin sitä kirjaa ja halusin oman kappaleen.</w:t>
      </w:r>
    </w:p>
    <w:p>
      <w:r>
        <w:rPr>
          <w:b/>
        </w:rPr>
        <w:t xml:space="preserve">Tulos</w:t>
      </w:r>
    </w:p>
    <w:p>
      <w:r>
        <w:t xml:space="preserve">Se oli sarjan ensimmäinen osa.</w:t>
      </w:r>
    </w:p>
    <w:p>
      <w:r>
        <w:rPr>
          <w:b/>
        </w:rPr>
        <w:t xml:space="preserve">Tulos</w:t>
      </w:r>
    </w:p>
    <w:p>
      <w:r>
        <w:t xml:space="preserve">Päädyin menettämään sen.</w:t>
      </w:r>
    </w:p>
    <w:p>
      <w:r>
        <w:rPr>
          <w:b/>
        </w:rPr>
        <w:t xml:space="preserve">Esimerkki 2.543</w:t>
      </w:r>
    </w:p>
    <w:p>
      <w:r>
        <w:t xml:space="preserve">Alku: Quentin on aina halunnut pelata shakkia jotakuta vastaan puistossa. Loppu: Quentin on onnellinen siitä, että hän vihdoin pelasi shakkia puistossa.</w:t>
      </w:r>
    </w:p>
    <w:p>
      <w:r>
        <w:rPr>
          <w:b/>
        </w:rPr>
        <w:t xml:space="preserve">Tulos</w:t>
      </w:r>
    </w:p>
    <w:p>
      <w:r>
        <w:t xml:space="preserve">Quentin ja hänen ystävänsä pelasivat shakkia puistossa.</w:t>
      </w:r>
    </w:p>
    <w:p>
      <w:r>
        <w:rPr>
          <w:b/>
        </w:rPr>
        <w:t xml:space="preserve">Tulos</w:t>
      </w:r>
    </w:p>
    <w:p>
      <w:r>
        <w:t xml:space="preserve">Quentin löysi vihdoin jonkun, joka pelasi shakkia puistossa.</w:t>
      </w:r>
    </w:p>
    <w:p>
      <w:r>
        <w:rPr>
          <w:b/>
        </w:rPr>
        <w:t xml:space="preserve">Tulos</w:t>
      </w:r>
    </w:p>
    <w:p>
      <w:r>
        <w:t xml:space="preserve">Quentin löysi vanhan miehen ja haastoi hänet peliin.</w:t>
      </w:r>
    </w:p>
    <w:p>
      <w:r>
        <w:rPr>
          <w:b/>
        </w:rPr>
        <w:t xml:space="preserve">Tulos</w:t>
      </w:r>
    </w:p>
    <w:p>
      <w:r>
        <w:t xml:space="preserve">Quentin meni puistoon ja löysi arvokkaan vastustajan.</w:t>
      </w:r>
    </w:p>
    <w:p>
      <w:r>
        <w:rPr>
          <w:b/>
        </w:rPr>
        <w:t xml:space="preserve">Esimerkki 2.544</w:t>
      </w:r>
    </w:p>
    <w:p>
      <w:r>
        <w:t xml:space="preserve">Alku: Edgar istui puistossa yksin. Loppu: Edgar ei enää tuntenut oloaan yksinäiseksi, kun hän näki korpin erottuvan.</w:t>
      </w:r>
    </w:p>
    <w:p>
      <w:r>
        <w:rPr>
          <w:b/>
        </w:rPr>
        <w:t xml:space="preserve">Tulos</w:t>
      </w:r>
    </w:p>
    <w:p>
      <w:r>
        <w:t xml:space="preserve">Korppi lensi lähellä.</w:t>
      </w:r>
    </w:p>
    <w:p>
      <w:r>
        <w:rPr>
          <w:b/>
        </w:rPr>
        <w:t xml:space="preserve">Tulos</w:t>
      </w:r>
    </w:p>
    <w:p>
      <w:r>
        <w:t xml:space="preserve">Edgar katseli ympärilleen löytääkseen jotain mielenkiintoista.</w:t>
      </w:r>
    </w:p>
    <w:p>
      <w:r>
        <w:rPr>
          <w:b/>
        </w:rPr>
        <w:t xml:space="preserve">Tulos</w:t>
      </w:r>
    </w:p>
    <w:p>
      <w:r>
        <w:t xml:space="preserve">Hän törmäsi korppiin, jota hän tarkkaili.</w:t>
      </w:r>
    </w:p>
    <w:p>
      <w:r>
        <w:rPr>
          <w:b/>
        </w:rPr>
        <w:t xml:space="preserve">Tulos</w:t>
      </w:r>
    </w:p>
    <w:p>
      <w:r>
        <w:t xml:space="preserve">Yhtäkkiä suuri, kaunis korppi lensi alas ruohikolla istuvien pikkulintujen joukkoon.</w:t>
      </w:r>
    </w:p>
    <w:p>
      <w:r>
        <w:rPr>
          <w:b/>
        </w:rPr>
        <w:t xml:space="preserve">Esimerkki 2.545</w:t>
      </w:r>
    </w:p>
    <w:p>
      <w:r>
        <w:t xml:space="preserve">Alku: Tanicella oli paisunut itsetunto. Loppu: Tanice muutti tapansa ja hänen ystävänsä olivat ylpeitä hänestä.</w:t>
      </w:r>
    </w:p>
    <w:p>
      <w:r>
        <w:rPr>
          <w:b/>
        </w:rPr>
        <w:t xml:space="preserve">Tulos</w:t>
      </w:r>
    </w:p>
    <w:p>
      <w:r>
        <w:t xml:space="preserve">Tanice tutki itseään ja päätti, että muut ovat yhtä arvokkaita kuin hän itse.</w:t>
      </w:r>
    </w:p>
    <w:p>
      <w:r>
        <w:rPr>
          <w:b/>
        </w:rPr>
        <w:t xml:space="preserve">Tulos</w:t>
      </w:r>
    </w:p>
    <w:p>
      <w:r>
        <w:t xml:space="preserve">Tanise oppi tarkastelemaan itseään ja ominaisuuksiaan.</w:t>
      </w:r>
    </w:p>
    <w:p>
      <w:r>
        <w:rPr>
          <w:b/>
        </w:rPr>
        <w:t xml:space="preserve">Tulos</w:t>
      </w:r>
    </w:p>
    <w:p>
      <w:r>
        <w:t xml:space="preserve">Tanice oli usein töykeä ihmisille.</w:t>
      </w:r>
    </w:p>
    <w:p>
      <w:r>
        <w:rPr>
          <w:b/>
        </w:rPr>
        <w:t xml:space="preserve">Tulos</w:t>
      </w:r>
    </w:p>
    <w:p>
      <w:r>
        <w:t xml:space="preserve">Tanicen asenne sai hänen ystävänsä ajautumaan pois.</w:t>
      </w:r>
    </w:p>
    <w:p>
      <w:r>
        <w:rPr>
          <w:b/>
        </w:rPr>
        <w:t xml:space="preserve">Esimerkki 2.546</w:t>
      </w:r>
    </w:p>
    <w:p>
      <w:r>
        <w:t xml:space="preserve">Alku: Lola löysi eräänä päivänä vaunut keskeltä korttelia. Loppu: Siinä luki: "Ensimmäinen henkilö, joka löytää nämä vaunut, saa pitää ne."</w:t>
      </w:r>
    </w:p>
    <w:p>
      <w:r>
        <w:rPr>
          <w:b/>
        </w:rPr>
        <w:t xml:space="preserve">Tulos</w:t>
      </w:r>
    </w:p>
    <w:p>
      <w:r>
        <w:t xml:space="preserve">Linda näki vaunuissa lapun.</w:t>
      </w:r>
    </w:p>
    <w:p>
      <w:r>
        <w:rPr>
          <w:b/>
        </w:rPr>
        <w:t xml:space="preserve">Tulos</w:t>
      </w:r>
    </w:p>
    <w:p>
      <w:r>
        <w:t xml:space="preserve">Hän päätti katsoa sitä tarkemmin.</w:t>
      </w:r>
    </w:p>
    <w:p>
      <w:r>
        <w:rPr>
          <w:b/>
        </w:rPr>
        <w:t xml:space="preserve">Tulos</w:t>
      </w:r>
    </w:p>
    <w:p>
      <w:r>
        <w:t xml:space="preserve">Lolan löytämät vaunut oli asettanut sinne miljonääri.</w:t>
      </w:r>
    </w:p>
    <w:p>
      <w:r>
        <w:rPr>
          <w:b/>
        </w:rPr>
        <w:t xml:space="preserve">Tulos</w:t>
      </w:r>
    </w:p>
    <w:p>
      <w:r>
        <w:t xml:space="preserve">Tuulilasissa oli lappu.</w:t>
      </w:r>
    </w:p>
    <w:p>
      <w:r>
        <w:rPr>
          <w:b/>
        </w:rPr>
        <w:t xml:space="preserve">Esimerkki 2.547</w:t>
      </w:r>
    </w:p>
    <w:p>
      <w:r>
        <w:t xml:space="preserve">Alku: Susan istutti syksyllä takapihalle kukkien siemeniä. Loppu: Pian Susanilla oli kaunis puutarha.</w:t>
      </w:r>
    </w:p>
    <w:p>
      <w:r>
        <w:rPr>
          <w:b/>
        </w:rPr>
        <w:t xml:space="preserve">Tulos</w:t>
      </w:r>
    </w:p>
    <w:p>
      <w:r>
        <w:t xml:space="preserve">Susan vietti koko kauden puutarhan hoidossa.</w:t>
      </w:r>
    </w:p>
    <w:p>
      <w:r>
        <w:rPr>
          <w:b/>
        </w:rPr>
        <w:t xml:space="preserve">Tulos</w:t>
      </w:r>
    </w:p>
    <w:p>
      <w:r>
        <w:t xml:space="preserve">Kukat nousivat, ja Susan oli tyytyväinen.</w:t>
      </w:r>
    </w:p>
    <w:p>
      <w:r>
        <w:rPr>
          <w:b/>
        </w:rPr>
        <w:t xml:space="preserve">Tulos</w:t>
      </w:r>
    </w:p>
    <w:p>
      <w:r>
        <w:t xml:space="preserve">Kukat kasvoivat takapihalla.</w:t>
      </w:r>
    </w:p>
    <w:p>
      <w:r>
        <w:rPr>
          <w:b/>
        </w:rPr>
        <w:t xml:space="preserve">Esimerkki 2.548</w:t>
      </w:r>
    </w:p>
    <w:p>
      <w:r>
        <w:t xml:space="preserve">Alku: Ystäväni Rupert kantoi pitkää peiliä huoneeseensa. Loppu: Peili putosi eteenpäin ja rikkoutui, mikä toi meille molemmille huonoa onnea.</w:t>
      </w:r>
    </w:p>
    <w:p>
      <w:r>
        <w:rPr>
          <w:b/>
        </w:rPr>
        <w:t xml:space="preserve">Tulos</w:t>
      </w:r>
    </w:p>
    <w:p>
      <w:r>
        <w:t xml:space="preserve">Hän pyysi minua auttamaan häntä kantamisessa.</w:t>
      </w:r>
    </w:p>
    <w:p>
      <w:r>
        <w:rPr>
          <w:b/>
        </w:rPr>
        <w:t xml:space="preserve">Tulos</w:t>
      </w:r>
    </w:p>
    <w:p>
      <w:r>
        <w:t xml:space="preserve">Hän ei katsonut, mihin hän peilin asetti.</w:t>
      </w:r>
    </w:p>
    <w:p>
      <w:r>
        <w:rPr>
          <w:b/>
        </w:rPr>
        <w:t xml:space="preserve">Tulos</w:t>
      </w:r>
    </w:p>
    <w:p>
      <w:r>
        <w:t xml:space="preserve">Rupert menetti otteensa peilistä.</w:t>
      </w:r>
    </w:p>
    <w:p>
      <w:r>
        <w:rPr>
          <w:b/>
        </w:rPr>
        <w:t xml:space="preserve">Tulos</w:t>
      </w:r>
    </w:p>
    <w:p>
      <w:r>
        <w:t xml:space="preserve">Rupert kompastui kantaessaan peiliä.</w:t>
      </w:r>
    </w:p>
    <w:p>
      <w:r>
        <w:rPr>
          <w:b/>
        </w:rPr>
        <w:t xml:space="preserve">Tulos</w:t>
      </w:r>
    </w:p>
    <w:p>
      <w:r>
        <w:t xml:space="preserve">Menetimme molemmat peilin hallinnan.</w:t>
      </w:r>
    </w:p>
    <w:p>
      <w:r>
        <w:rPr>
          <w:b/>
        </w:rPr>
        <w:t xml:space="preserve">Esimerkki 2.549</w:t>
      </w:r>
    </w:p>
    <w:p>
      <w:r>
        <w:t xml:space="preserve">Alku: Elokuun myrskyisenä päivänä menimme valasbongaukseen. Loppu: Sitten taivas kirkastui, kun pääsimme kanavalle ja oli tyyntä.</w:t>
      </w:r>
    </w:p>
    <w:p>
      <w:r>
        <w:rPr>
          <w:b/>
        </w:rPr>
        <w:t xml:space="preserve">Tulos</w:t>
      </w:r>
    </w:p>
    <w:p>
      <w:r>
        <w:t xml:space="preserve">Kun laiva lähti satamasta, alkoi sataa.</w:t>
      </w:r>
    </w:p>
    <w:p>
      <w:r>
        <w:rPr>
          <w:b/>
        </w:rPr>
        <w:t xml:space="preserve">Tulos</w:t>
      </w:r>
    </w:p>
    <w:p>
      <w:r>
        <w:t xml:space="preserve">Alkoi myrsky ja vesi kävi kovaksi.</w:t>
      </w:r>
    </w:p>
    <w:p>
      <w:r>
        <w:rPr>
          <w:b/>
        </w:rPr>
        <w:t xml:space="preserve">Tulos</w:t>
      </w:r>
    </w:p>
    <w:p>
      <w:r>
        <w:t xml:space="preserve">Näimme ison valaan.</w:t>
      </w:r>
    </w:p>
    <w:p>
      <w:r>
        <w:rPr>
          <w:b/>
        </w:rPr>
        <w:t xml:space="preserve">Tulos</w:t>
      </w:r>
    </w:p>
    <w:p>
      <w:r>
        <w:t xml:space="preserve">Keinuimme, kun veneeseen iski aaltoja.</w:t>
      </w:r>
    </w:p>
    <w:p>
      <w:r>
        <w:rPr>
          <w:b/>
        </w:rPr>
        <w:t xml:space="preserve">Esimerkki 2.550</w:t>
      </w:r>
    </w:p>
    <w:p>
      <w:r>
        <w:t xml:space="preserve">Alku: Tommy lähti moottoripyöräretkelle rinteen läpi. Loppu: Hän laittoi kilpikonnan lampeen, jotta se ei voisi loukkaantua.</w:t>
      </w:r>
    </w:p>
    <w:p>
      <w:r>
        <w:rPr>
          <w:b/>
        </w:rPr>
        <w:t xml:space="preserve">Tulos</w:t>
      </w:r>
    </w:p>
    <w:p>
      <w:r>
        <w:t xml:space="preserve">Hän melkein ajoi kilpikonnan päälle.</w:t>
      </w:r>
    </w:p>
    <w:p>
      <w:r>
        <w:rPr>
          <w:b/>
        </w:rPr>
        <w:t xml:space="preserve">Tulos</w:t>
      </w:r>
    </w:p>
    <w:p>
      <w:r>
        <w:t xml:space="preserve">Tommy löysi kilpikonnan pois vedestä.</w:t>
      </w:r>
    </w:p>
    <w:p>
      <w:r>
        <w:rPr>
          <w:b/>
        </w:rPr>
        <w:t xml:space="preserve">Tulos</w:t>
      </w:r>
    </w:p>
    <w:p>
      <w:r>
        <w:t xml:space="preserve">Tommy löysi kilpikonnan lammen rannalta.</w:t>
      </w:r>
    </w:p>
    <w:p>
      <w:r>
        <w:rPr>
          <w:b/>
        </w:rPr>
        <w:t xml:space="preserve">Tulos</w:t>
      </w:r>
    </w:p>
    <w:p>
      <w:r>
        <w:t xml:space="preserve">Tommy huomasi kilpikonnan yrittävän ylittää tietä.</w:t>
      </w:r>
    </w:p>
    <w:p>
      <w:r>
        <w:rPr>
          <w:b/>
        </w:rPr>
        <w:t xml:space="preserve">Esimerkki 2.551</w:t>
      </w:r>
    </w:p>
    <w:p>
      <w:r>
        <w:t xml:space="preserve">Alku: Elle ei löytänyt huoneestaan yhtään sukkaa. Loppu: Hän oli piilottanut kaikki hänen sukkansa sen alle!</w:t>
      </w:r>
    </w:p>
    <w:p>
      <w:r>
        <w:rPr>
          <w:b/>
        </w:rPr>
        <w:t xml:space="preserve">Tulos</w:t>
      </w:r>
    </w:p>
    <w:p>
      <w:r>
        <w:t xml:space="preserve">Elle päätti siivota sänkynsä alta.</w:t>
      </w:r>
    </w:p>
    <w:p>
      <w:r>
        <w:rPr>
          <w:b/>
        </w:rPr>
        <w:t xml:space="preserve">Tulos</w:t>
      </w:r>
    </w:p>
    <w:p>
      <w:r>
        <w:t xml:space="preserve">Hänen pikkuveljensä sanoi sen olevan hänen sänkynsä alla.</w:t>
      </w:r>
    </w:p>
    <w:p>
      <w:r>
        <w:rPr>
          <w:b/>
        </w:rPr>
        <w:t xml:space="preserve">Tulos</w:t>
      </w:r>
    </w:p>
    <w:p>
      <w:r>
        <w:t xml:space="preserve">Ellen veli oli hänen huoneessaan leikkimässä jättimäisellä pehmolelullaan.</w:t>
      </w:r>
    </w:p>
    <w:p>
      <w:r>
        <w:rPr>
          <w:b/>
        </w:rPr>
        <w:t xml:space="preserve">Tulos</w:t>
      </w:r>
    </w:p>
    <w:p>
      <w:r>
        <w:t xml:space="preserve">Hänen veljensä oli ollut hänen huoneessaan.</w:t>
      </w:r>
    </w:p>
    <w:p>
      <w:r>
        <w:rPr>
          <w:b/>
        </w:rPr>
        <w:t xml:space="preserve">Tulos</w:t>
      </w:r>
    </w:p>
    <w:p>
      <w:r>
        <w:t xml:space="preserve">Kun Elle korjasi koiransa sängyn ikkunan viereen, hän huomasi koiran käyttäytyvän hyvin oudosti.</w:t>
      </w:r>
    </w:p>
    <w:p>
      <w:r>
        <w:rPr>
          <w:b/>
        </w:rPr>
        <w:t xml:space="preserve">Esimerkki 2.552</w:t>
      </w:r>
    </w:p>
    <w:p>
      <w:r>
        <w:t xml:space="preserve">Alku: Jay oli odottanut uuden pelin ilmestymistä yli vuoden. Loppu: Hän ei ollut koskaan odottanut sähköpostia niin innoissaan kuin sillä hetkellä.</w:t>
      </w:r>
    </w:p>
    <w:p>
      <w:r>
        <w:rPr>
          <w:b/>
        </w:rPr>
        <w:t xml:space="preserve">Tulos</w:t>
      </w:r>
    </w:p>
    <w:p>
      <w:r>
        <w:t xml:space="preserve">Jay sai sähköpostin, jossa kerrottiin, että hänet hyväksyttiin pelin yksityiseen beta-versioon.</w:t>
      </w:r>
    </w:p>
    <w:p>
      <w:r>
        <w:rPr>
          <w:b/>
        </w:rPr>
        <w:t xml:space="preserve">Tulos</w:t>
      </w:r>
    </w:p>
    <w:p>
      <w:r>
        <w:t xml:space="preserve">Hän osti pelin, ja hänelle kerrottiin, että hänelle lähetettäisiin sähköpostia, kun peli toimitetaan.</w:t>
      </w:r>
    </w:p>
    <w:p>
      <w:r>
        <w:rPr>
          <w:b/>
        </w:rPr>
        <w:t xml:space="preserve">Tulos</w:t>
      </w:r>
    </w:p>
    <w:p>
      <w:r>
        <w:t xml:space="preserve">hän tarkisti eräänä päivänä sähköpostinsa ja näki, että peli julkaistiin ensi viikolla.</w:t>
      </w:r>
    </w:p>
    <w:p>
      <w:r>
        <w:rPr>
          <w:b/>
        </w:rPr>
        <w:t xml:space="preserve">Tulos</w:t>
      </w:r>
    </w:p>
    <w:p>
      <w:r>
        <w:t xml:space="preserve">Jay avasi sähköpostinsa ja näki uuden viestin.</w:t>
      </w:r>
    </w:p>
    <w:p>
      <w:r>
        <w:rPr>
          <w:b/>
        </w:rPr>
        <w:t xml:space="preserve">Esimerkki 2.553</w:t>
      </w:r>
    </w:p>
    <w:p>
      <w:r>
        <w:t xml:space="preserve">Alku: Ava oli eräänä päivänä hiihtämässä. Loppu: Hän ei ollut tiennyt, että hän voi palaa talvella.</w:t>
      </w:r>
    </w:p>
    <w:p>
      <w:r>
        <w:rPr>
          <w:b/>
        </w:rPr>
        <w:t xml:space="preserve">Tulos</w:t>
      </w:r>
    </w:p>
    <w:p>
      <w:r>
        <w:t xml:space="preserve">Ava paloi auringossa.</w:t>
      </w:r>
    </w:p>
    <w:p>
      <w:r>
        <w:rPr>
          <w:b/>
        </w:rPr>
        <w:t xml:space="preserve">Tulos</w:t>
      </w:r>
    </w:p>
    <w:p>
      <w:r>
        <w:t xml:space="preserve">Hänellä ei ollut käsineitä ja hän paleltui.</w:t>
      </w:r>
    </w:p>
    <w:p>
      <w:r>
        <w:rPr>
          <w:b/>
        </w:rPr>
        <w:t xml:space="preserve">Tulos</w:t>
      </w:r>
    </w:p>
    <w:p>
      <w:r>
        <w:t xml:space="preserve">Häntä vaivasi outo auringonpolttama.</w:t>
      </w:r>
    </w:p>
    <w:p>
      <w:r>
        <w:rPr>
          <w:b/>
        </w:rPr>
        <w:t xml:space="preserve">Tulos</w:t>
      </w:r>
    </w:p>
    <w:p>
      <w:r>
        <w:t xml:space="preserve">Aurinko paistoi.</w:t>
      </w:r>
    </w:p>
    <w:p>
      <w:r>
        <w:rPr>
          <w:b/>
        </w:rPr>
        <w:t xml:space="preserve">Esimerkki 2.554</w:t>
      </w:r>
    </w:p>
    <w:p>
      <w:r>
        <w:t xml:space="preserve">Alku: Hän istui, kun mies tuli töistä kotiin. Loppu: Hän nousi ylös, käveli miehen luokse ja halasi häntä valtavasti.</w:t>
      </w:r>
    </w:p>
    <w:p>
      <w:r>
        <w:rPr>
          <w:b/>
        </w:rPr>
        <w:t xml:space="preserve">Tulos</w:t>
      </w:r>
    </w:p>
    <w:p>
      <w:r>
        <w:t xml:space="preserve">Hän tuli sisään ja sanoi: "Kulta! Tulin aikaisin kotiin!".</w:t>
      </w:r>
    </w:p>
    <w:p>
      <w:r>
        <w:rPr>
          <w:b/>
        </w:rPr>
        <w:t xml:space="preserve">Tulos</w:t>
      </w:r>
    </w:p>
    <w:p>
      <w:r>
        <w:t xml:space="preserve">Hän sai potkut töistä.</w:t>
      </w:r>
    </w:p>
    <w:p>
      <w:r>
        <w:rPr>
          <w:b/>
        </w:rPr>
        <w:t xml:space="preserve">Tulos</w:t>
      </w:r>
    </w:p>
    <w:p>
      <w:r>
        <w:t xml:space="preserve">Hän näki miehen tulevan sisään ja oli iloinen.</w:t>
      </w:r>
    </w:p>
    <w:p>
      <w:r>
        <w:rPr>
          <w:b/>
        </w:rPr>
        <w:t xml:space="preserve">Tulos</w:t>
      </w:r>
    </w:p>
    <w:p>
      <w:r>
        <w:t xml:space="preserve">Hän odotti, että mies tulisi töistä kotiin.</w:t>
      </w:r>
    </w:p>
    <w:p>
      <w:r>
        <w:rPr>
          <w:b/>
        </w:rPr>
        <w:t xml:space="preserve">Esimerkki 2.555</w:t>
      </w:r>
    </w:p>
    <w:p>
      <w:r>
        <w:t xml:space="preserve">Alku: Halusin vakituisen työn, jossa olisi etuuksia. Loppu: Onnittelut, läpäisin postinkuljettajan kokeen kunnialla.</w:t>
      </w:r>
    </w:p>
    <w:p>
      <w:r>
        <w:rPr>
          <w:b/>
        </w:rPr>
        <w:t xml:space="preserve">Tulos</w:t>
      </w:r>
    </w:p>
    <w:p>
      <w:r>
        <w:t xml:space="preserve">Hain postinkantajaksi ja minut haastateltiin.</w:t>
      </w:r>
    </w:p>
    <w:p>
      <w:r>
        <w:rPr>
          <w:b/>
        </w:rPr>
        <w:t xml:space="preserve">Tulos</w:t>
      </w:r>
    </w:p>
    <w:p>
      <w:r>
        <w:t xml:space="preserve">Aloin opiskella postinkantajaksi.</w:t>
      </w:r>
    </w:p>
    <w:p>
      <w:r>
        <w:rPr>
          <w:b/>
        </w:rPr>
        <w:t xml:space="preserve">Tulos</w:t>
      </w:r>
    </w:p>
    <w:p>
      <w:r>
        <w:t xml:space="preserve">Tein postinkantajan kokeen.</w:t>
      </w:r>
    </w:p>
    <w:p>
      <w:r>
        <w:rPr>
          <w:b/>
        </w:rPr>
        <w:t xml:space="preserve">Tulos</w:t>
      </w:r>
    </w:p>
    <w:p>
      <w:r>
        <w:t xml:space="preserve">Halusin työskennellä USPS:lle.</w:t>
      </w:r>
    </w:p>
    <w:p>
      <w:r>
        <w:rPr>
          <w:b/>
        </w:rPr>
        <w:t xml:space="preserve">Esimerkki 2.556</w:t>
      </w:r>
    </w:p>
    <w:p>
      <w:r>
        <w:t xml:space="preserve">Alku: Nooa rakensi itselleen kanootin. Loppu: Hänen ilokseen se kellui kuin oikea vene!</w:t>
      </w:r>
    </w:p>
    <w:p>
      <w:r>
        <w:rPr>
          <w:b/>
        </w:rPr>
        <w:t xml:space="preserve">Tulos</w:t>
      </w:r>
    </w:p>
    <w:p>
      <w:r>
        <w:t xml:space="preserve">Noah päätti yrittää luoda oman kelluvan laitteen.</w:t>
      </w:r>
    </w:p>
    <w:p>
      <w:r>
        <w:rPr>
          <w:b/>
        </w:rPr>
        <w:t xml:space="preserve">Tulos</w:t>
      </w:r>
    </w:p>
    <w:p>
      <w:r>
        <w:t xml:space="preserve">Nooa ei ollut koskaan ennen rakentanut mitään.</w:t>
      </w:r>
    </w:p>
    <w:p>
      <w:r>
        <w:rPr>
          <w:b/>
        </w:rPr>
        <w:t xml:space="preserve">Tulos</w:t>
      </w:r>
    </w:p>
    <w:p>
      <w:r>
        <w:t xml:space="preserve">Nooa meni järvelle testaamaan sitä.</w:t>
      </w:r>
    </w:p>
    <w:p>
      <w:r>
        <w:rPr>
          <w:b/>
        </w:rPr>
        <w:t xml:space="preserve">Tulos</w:t>
      </w:r>
    </w:p>
    <w:p>
      <w:r>
        <w:t xml:space="preserve">Nooan kanootti oli pienoiskoossa.</w:t>
      </w:r>
    </w:p>
    <w:p>
      <w:r>
        <w:rPr>
          <w:b/>
        </w:rPr>
        <w:t xml:space="preserve">Esimerkki 2.557</w:t>
      </w:r>
    </w:p>
    <w:p>
      <w:r>
        <w:t xml:space="preserve">Alku: Jake oli nälkäinen. Loppu: Jake joutui siivoamaan sotkun jälkeenpäin.</w:t>
      </w:r>
    </w:p>
    <w:p>
      <w:r>
        <w:rPr>
          <w:b/>
        </w:rPr>
        <w:t xml:space="preserve">Tulos</w:t>
      </w:r>
    </w:p>
    <w:p>
      <w:r>
        <w:t xml:space="preserve">Jake söi liikaa ja oksensi.</w:t>
      </w:r>
    </w:p>
    <w:p>
      <w:r>
        <w:rPr>
          <w:b/>
        </w:rPr>
        <w:t xml:space="preserve">Tulos</w:t>
      </w:r>
    </w:p>
    <w:p>
      <w:r>
        <w:t xml:space="preserve">Jake valmisti suuren aterian sotkuisesti.</w:t>
      </w:r>
    </w:p>
    <w:p>
      <w:r>
        <w:rPr>
          <w:b/>
        </w:rPr>
        <w:t xml:space="preserve">Tulos</w:t>
      </w:r>
    </w:p>
    <w:p>
      <w:r>
        <w:t xml:space="preserve">Jake teki valtavan aamiaisen.</w:t>
      </w:r>
    </w:p>
    <w:p>
      <w:r>
        <w:rPr>
          <w:b/>
        </w:rPr>
        <w:t xml:space="preserve">Tulos</w:t>
      </w:r>
    </w:p>
    <w:p>
      <w:r>
        <w:t xml:space="preserve">Jake teki sotkuisen lautasen.</w:t>
      </w:r>
    </w:p>
    <w:p>
      <w:r>
        <w:rPr>
          <w:b/>
        </w:rPr>
        <w:t xml:space="preserve">Esimerkki 2.558</w:t>
      </w:r>
    </w:p>
    <w:p>
      <w:r>
        <w:t xml:space="preserve">Alku: Mark lykkäsi jatkuvasti kotitöiden tekemistä. Loppu: Vanhemmat olivat iloisia, että Mark oli ymmärtänyt, että vastuu on molemminpuolinen.</w:t>
      </w:r>
    </w:p>
    <w:p>
      <w:r>
        <w:rPr>
          <w:b/>
        </w:rPr>
        <w:t xml:space="preserve">Tulos</w:t>
      </w:r>
    </w:p>
    <w:p>
      <w:r>
        <w:t xml:space="preserve">Lopulta Mark oppi kuitenkin tekemään niitä.</w:t>
      </w:r>
    </w:p>
    <w:p>
      <w:r>
        <w:rPr>
          <w:b/>
        </w:rPr>
        <w:t xml:space="preserve">Tulos</w:t>
      </w:r>
    </w:p>
    <w:p>
      <w:r>
        <w:t xml:space="preserve">Mark ei koskaan saanut viikkorahaa.</w:t>
      </w:r>
    </w:p>
    <w:p>
      <w:r>
        <w:rPr>
          <w:b/>
        </w:rPr>
        <w:t xml:space="preserve">Tulos</w:t>
      </w:r>
    </w:p>
    <w:p>
      <w:r>
        <w:t xml:space="preserve">Markin vanhemmat eivät antaneet hänelle viikkorahaa tällä viikolla.</w:t>
      </w:r>
    </w:p>
    <w:p>
      <w:r>
        <w:rPr>
          <w:b/>
        </w:rPr>
        <w:t xml:space="preserve">Tulos</w:t>
      </w:r>
    </w:p>
    <w:p>
      <w:r>
        <w:t xml:space="preserve">Markin vanhemmat eivät enää ostaneet elintarvikkeita, joten hän alkoi tehdä kotitöitä.</w:t>
      </w:r>
    </w:p>
    <w:p>
      <w:r>
        <w:rPr>
          <w:b/>
        </w:rPr>
        <w:t xml:space="preserve">Tulos</w:t>
      </w:r>
    </w:p>
    <w:p>
      <w:r>
        <w:t xml:space="preserve">Marksin vanhemmat päättivät olla tekemättä asioita hänen puolestaan.</w:t>
      </w:r>
    </w:p>
    <w:p>
      <w:r>
        <w:rPr>
          <w:b/>
        </w:rPr>
        <w:t xml:space="preserve">Esimerkki 2.559</w:t>
      </w:r>
    </w:p>
    <w:p>
      <w:r>
        <w:t xml:space="preserve">Alku: Jeremy halusi kosia tyttöystäväänsä. Loppu: Jeremy sanoi menevänsä hänen kanssaan naimisiin.</w:t>
      </w:r>
    </w:p>
    <w:p>
      <w:r>
        <w:rPr>
          <w:b/>
        </w:rPr>
        <w:t xml:space="preserve">Tulos</w:t>
      </w:r>
    </w:p>
    <w:p>
      <w:r>
        <w:t xml:space="preserve">Jeremy suunnitteli hänelle romanttisen yllätysehdotuksen.</w:t>
      </w:r>
    </w:p>
    <w:p>
      <w:r>
        <w:rPr>
          <w:b/>
        </w:rPr>
        <w:t xml:space="preserve">Tulos</w:t>
      </w:r>
    </w:p>
    <w:p>
      <w:r>
        <w:t xml:space="preserve">Jeremy sai sormuksen ja kosi.</w:t>
      </w:r>
    </w:p>
    <w:p>
      <w:r>
        <w:rPr>
          <w:b/>
        </w:rPr>
        <w:t xml:space="preserve">Tulos</w:t>
      </w:r>
    </w:p>
    <w:p>
      <w:r>
        <w:t xml:space="preserve">Jeremy löysi mukavan paikan ja kosi häntä.</w:t>
      </w:r>
    </w:p>
    <w:p>
      <w:r>
        <w:rPr>
          <w:b/>
        </w:rPr>
        <w:t xml:space="preserve">Tulos</w:t>
      </w:r>
    </w:p>
    <w:p>
      <w:r>
        <w:t xml:space="preserve">Jeremy polvistui.</w:t>
      </w:r>
    </w:p>
    <w:p>
      <w:r>
        <w:rPr>
          <w:b/>
        </w:rPr>
        <w:t xml:space="preserve">Esimerkki 2.560</w:t>
      </w:r>
    </w:p>
    <w:p>
      <w:r>
        <w:t xml:space="preserve">Alku: Löysin vanhoja leluja siivotessani vanhaa huonettani. Loppu: Ainakin minulla oli hauskaa muistella lapsuuttani.</w:t>
      </w:r>
    </w:p>
    <w:p>
      <w:r>
        <w:rPr>
          <w:b/>
        </w:rPr>
        <w:t xml:space="preserve">Tulos</w:t>
      </w:r>
    </w:p>
    <w:p>
      <w:r>
        <w:t xml:space="preserve">Aion lahjoittaa ne.</w:t>
      </w:r>
    </w:p>
    <w:p>
      <w:r>
        <w:rPr>
          <w:b/>
        </w:rPr>
        <w:t xml:space="preserve">Tulos</w:t>
      </w:r>
    </w:p>
    <w:p>
      <w:r>
        <w:t xml:space="preserve">Vihasin huoneeni siivoamista.</w:t>
      </w:r>
    </w:p>
    <w:p>
      <w:r>
        <w:rPr>
          <w:b/>
        </w:rPr>
        <w:t xml:space="preserve">Tulos</w:t>
      </w:r>
    </w:p>
    <w:p>
      <w:r>
        <w:t xml:space="preserve">Aloin itkeä siivotessani.</w:t>
      </w:r>
    </w:p>
    <w:p>
      <w:r>
        <w:rPr>
          <w:b/>
        </w:rPr>
        <w:t xml:space="preserve">Esimerkki 2.561</w:t>
      </w:r>
    </w:p>
    <w:p>
      <w:r>
        <w:t xml:space="preserve">Alku: Gabby päätti, että hän tarvitsee uuden kannettavan tietokoneen. Loppu: Nyt Gabbylla on uusi kannettava tietokone, jota hän voi käyttää.</w:t>
      </w:r>
    </w:p>
    <w:p>
      <w:r>
        <w:rPr>
          <w:b/>
        </w:rPr>
        <w:t xml:space="preserve">Tulos</w:t>
      </w:r>
    </w:p>
    <w:p>
      <w:r>
        <w:t xml:space="preserve">Gabby löysi myytävän kannettavan tietokoneen ja osti sen heti.</w:t>
      </w:r>
    </w:p>
    <w:p>
      <w:r>
        <w:rPr>
          <w:b/>
        </w:rPr>
        <w:t xml:space="preserve">Tulos</w:t>
      </w:r>
    </w:p>
    <w:p>
      <w:r>
        <w:t xml:space="preserve">Gabby säästi ja osti uuden.</w:t>
      </w:r>
    </w:p>
    <w:p>
      <w:r>
        <w:rPr>
          <w:b/>
        </w:rPr>
        <w:t xml:space="preserve">Tulos</w:t>
      </w:r>
    </w:p>
    <w:p>
      <w:r>
        <w:t xml:space="preserve">Gabby kävi ostamassa kannettavan tietokoneen.</w:t>
      </w:r>
    </w:p>
    <w:p>
      <w:r>
        <w:rPr>
          <w:b/>
        </w:rPr>
        <w:t xml:space="preserve">Tulos</w:t>
      </w:r>
    </w:p>
    <w:p>
      <w:r>
        <w:t xml:space="preserve">Gabby meni elektroniikkaliikkeeseen ja osti uuden macbookin.</w:t>
      </w:r>
    </w:p>
    <w:p>
      <w:r>
        <w:rPr>
          <w:b/>
        </w:rPr>
        <w:t xml:space="preserve">Tulos</w:t>
      </w:r>
    </w:p>
    <w:p>
      <w:r>
        <w:t xml:space="preserve">Hän vakuutti isänsä siitä, että uusi kannettava tietokone parantaisi hänen arvosanojaan.</w:t>
      </w:r>
    </w:p>
    <w:p>
      <w:r>
        <w:rPr>
          <w:b/>
        </w:rPr>
        <w:t xml:space="preserve">Esimerkki 2.562</w:t>
      </w:r>
    </w:p>
    <w:p>
      <w:r>
        <w:t xml:space="preserve">Alku: Lenny ei löytänyt avaimiaan. Loppu: Lenny löysi ne myöhemmin taskustaan.</w:t>
      </w:r>
    </w:p>
    <w:p>
      <w:r>
        <w:rPr>
          <w:b/>
        </w:rPr>
        <w:t xml:space="preserve">Tulos</w:t>
      </w:r>
    </w:p>
    <w:p>
      <w:r>
        <w:t xml:space="preserve">Hän luovutti ja lähti bussilla töihin.</w:t>
      </w:r>
    </w:p>
    <w:p>
      <w:r>
        <w:rPr>
          <w:b/>
        </w:rPr>
        <w:t xml:space="preserve">Tulos</w:t>
      </w:r>
    </w:p>
    <w:p>
      <w:r>
        <w:t xml:space="preserve">LENNY KADOTTI AVAIMENSA.</w:t>
      </w:r>
    </w:p>
    <w:p>
      <w:r>
        <w:rPr>
          <w:b/>
        </w:rPr>
        <w:t xml:space="preserve">Tulos</w:t>
      </w:r>
    </w:p>
    <w:p>
      <w:r>
        <w:t xml:space="preserve">Lenny etsi kaikkialta, mutta ei vieläkään löytänyt avaimiaan.</w:t>
      </w:r>
    </w:p>
    <w:p>
      <w:r>
        <w:rPr>
          <w:b/>
        </w:rPr>
        <w:t xml:space="preserve">Tulos</w:t>
      </w:r>
    </w:p>
    <w:p>
      <w:r>
        <w:t xml:space="preserve">Lenny etsi niitä kaikkialta.</w:t>
      </w:r>
    </w:p>
    <w:p>
      <w:r>
        <w:rPr>
          <w:b/>
        </w:rPr>
        <w:t xml:space="preserve">Esimerkki 2.563</w:t>
      </w:r>
    </w:p>
    <w:p>
      <w:r>
        <w:t xml:space="preserve">Alku: Lisa oli aina halunnut käydä Brasiliassa. Loppu: Hän ei malttanut odottaa, että pääsisi vihdoin käymään Brasiliassa.</w:t>
      </w:r>
    </w:p>
    <w:p>
      <w:r>
        <w:rPr>
          <w:b/>
        </w:rPr>
        <w:t xml:space="preserve">Tulos</w:t>
      </w:r>
    </w:p>
    <w:p>
      <w:r>
        <w:t xml:space="preserve">Hän otti espanjankielen tunteja, jotta hän voisi puhua kieltä.</w:t>
      </w:r>
    </w:p>
    <w:p>
      <w:r>
        <w:rPr>
          <w:b/>
        </w:rPr>
        <w:t xml:space="preserve">Tulos</w:t>
      </w:r>
    </w:p>
    <w:p>
      <w:r>
        <w:t xml:space="preserve">Lisa teki monta päivää töitä saadakseen rahaa matkaa varten.</w:t>
      </w:r>
    </w:p>
    <w:p>
      <w:r>
        <w:rPr>
          <w:b/>
        </w:rPr>
        <w:t xml:space="preserve">Tulos</w:t>
      </w:r>
    </w:p>
    <w:p>
      <w:r>
        <w:t xml:space="preserve">Lisa hankki itselleen ennenaikaisen syntymäpäivälahjan Brasiliaan.</w:t>
      </w:r>
    </w:p>
    <w:p>
      <w:r>
        <w:rPr>
          <w:b/>
        </w:rPr>
        <w:t xml:space="preserve">Tulos</w:t>
      </w:r>
    </w:p>
    <w:p>
      <w:r>
        <w:t xml:space="preserve">Lisa säästi rahaa vuoden ajan ja osti lentoliput.</w:t>
      </w:r>
    </w:p>
    <w:p>
      <w:r>
        <w:rPr>
          <w:b/>
        </w:rPr>
        <w:t xml:space="preserve">Esimerkki 2.564</w:t>
      </w:r>
    </w:p>
    <w:p>
      <w:r>
        <w:t xml:space="preserve">Alku: Borisilla oli tulossa pesäpallo-ottelu. Loppu: Hänen joukkueensa voitti pelin, koska Boris löi voittavan kunnarin.</w:t>
      </w:r>
    </w:p>
    <w:p>
      <w:r>
        <w:rPr>
          <w:b/>
        </w:rPr>
        <w:t xml:space="preserve">Tulos</w:t>
      </w:r>
    </w:p>
    <w:p>
      <w:r>
        <w:t xml:space="preserve">Boris löi pelin voittaneen kunnarin.</w:t>
      </w:r>
    </w:p>
    <w:p>
      <w:r>
        <w:rPr>
          <w:b/>
        </w:rPr>
        <w:t xml:space="preserve">Tulos</w:t>
      </w:r>
    </w:p>
    <w:p>
      <w:r>
        <w:t xml:space="preserve">Boris löi kunnarin.</w:t>
      </w:r>
    </w:p>
    <w:p>
      <w:r>
        <w:rPr>
          <w:b/>
        </w:rPr>
        <w:t xml:space="preserve">Tulos</w:t>
      </w:r>
    </w:p>
    <w:p>
      <w:r>
        <w:t xml:space="preserve">Boris harjoitteli joka päivä.</w:t>
      </w:r>
    </w:p>
    <w:p>
      <w:r>
        <w:rPr>
          <w:b/>
        </w:rPr>
        <w:t xml:space="preserve">Tulos</w:t>
      </w:r>
    </w:p>
    <w:p>
      <w:r>
        <w:t xml:space="preserve">Boris pelasi erittäin tiukkaa peliä.</w:t>
      </w:r>
    </w:p>
    <w:p>
      <w:r>
        <w:rPr>
          <w:b/>
        </w:rPr>
        <w:t xml:space="preserve">Esimerkki 2.565</w:t>
      </w:r>
    </w:p>
    <w:p>
      <w:r>
        <w:t xml:space="preserve">Alku: Julie rakasti uudenvuodenaattoa enemmän kuin mitään muuta. Loppu: Jokainen vieras todella viihtyi erinomaisesti eikä voinut odottaa ensi vuoteen.</w:t>
      </w:r>
    </w:p>
    <w:p>
      <w:r>
        <w:rPr>
          <w:b/>
        </w:rPr>
        <w:t xml:space="preserve">Tulos</w:t>
      </w:r>
    </w:p>
    <w:p>
      <w:r>
        <w:t xml:space="preserve">Julie valmisti juhliinsa parasta ruokaa ja tarjoili parasta viiniä.</w:t>
      </w:r>
    </w:p>
    <w:p>
      <w:r>
        <w:rPr>
          <w:b/>
        </w:rPr>
        <w:t xml:space="preserve">Tulos</w:t>
      </w:r>
    </w:p>
    <w:p>
      <w:r>
        <w:t xml:space="preserve">Julie suunnitteli valtavat uudenvuodenaaton juhlat.</w:t>
      </w:r>
    </w:p>
    <w:p>
      <w:r>
        <w:rPr>
          <w:b/>
        </w:rPr>
        <w:t xml:space="preserve">Tulos</w:t>
      </w:r>
    </w:p>
    <w:p>
      <w:r>
        <w:t xml:space="preserve">Julie suunnitteli koko vuoden täydellisiä uudenvuodenaaton juhlia.</w:t>
      </w:r>
    </w:p>
    <w:p>
      <w:r>
        <w:rPr>
          <w:b/>
        </w:rPr>
        <w:t xml:space="preserve">Tulos</w:t>
      </w:r>
    </w:p>
    <w:p>
      <w:r>
        <w:t xml:space="preserve">Hän päätti heittää osan.</w:t>
      </w:r>
    </w:p>
    <w:p>
      <w:r>
        <w:rPr>
          <w:b/>
        </w:rPr>
        <w:t xml:space="preserve">Tulos</w:t>
      </w:r>
    </w:p>
    <w:p>
      <w:r>
        <w:t xml:space="preserve">Kun Julie suunnittelee uudenvuodenjuhlia, hän ei säästele kuluja.</w:t>
      </w:r>
    </w:p>
    <w:p>
      <w:r>
        <w:rPr>
          <w:b/>
        </w:rPr>
        <w:t xml:space="preserve">Esimerkki 2.566</w:t>
      </w:r>
    </w:p>
    <w:p>
      <w:r>
        <w:t xml:space="preserve">Alku: Kay oli menossa ajokorttikokeeseen. Loppu: Kay kertoi miehen olevan väärässä ja oli varma, että hän läpäisee ajokortin.</w:t>
      </w:r>
    </w:p>
    <w:p>
      <w:r>
        <w:rPr>
          <w:b/>
        </w:rPr>
        <w:t xml:space="preserve">Tulos</w:t>
      </w:r>
    </w:p>
    <w:p>
      <w:r>
        <w:t xml:space="preserve">Hänen isänsä mielestä hän ei ollut vielä valmis.</w:t>
      </w:r>
    </w:p>
    <w:p>
      <w:r>
        <w:rPr>
          <w:b/>
        </w:rPr>
        <w:t xml:space="preserve">Tulos</w:t>
      </w:r>
    </w:p>
    <w:p>
      <w:r>
        <w:t xml:space="preserve">Kay melkein törmäsi autoon.</w:t>
      </w:r>
    </w:p>
    <w:p>
      <w:r>
        <w:rPr>
          <w:b/>
        </w:rPr>
        <w:t xml:space="preserve">Tulos</w:t>
      </w:r>
    </w:p>
    <w:p>
      <w:r>
        <w:t xml:space="preserve">Kayn isä sanoi, että hän epäonnistuu.</w:t>
      </w:r>
    </w:p>
    <w:p>
      <w:r>
        <w:rPr>
          <w:b/>
        </w:rPr>
        <w:t xml:space="preserve">Tulos</w:t>
      </w:r>
    </w:p>
    <w:p>
      <w:r>
        <w:t xml:space="preserve">Kayn isä kertoi Kaylle, ettei uskonut Kayn läpäisevän koetta.</w:t>
      </w:r>
    </w:p>
    <w:p>
      <w:r>
        <w:rPr>
          <w:b/>
        </w:rPr>
        <w:t xml:space="preserve">Tulos</w:t>
      </w:r>
    </w:p>
    <w:p>
      <w:r>
        <w:t xml:space="preserve">Kouluttaja kertoi Katelle, että hän reputtaisi uudelleen, jos hän ei hallitsisi rinnakkaispysäköintiä.</w:t>
      </w:r>
    </w:p>
    <w:p>
      <w:r>
        <w:rPr>
          <w:b/>
        </w:rPr>
        <w:t xml:space="preserve">Esimerkki 2.567</w:t>
      </w:r>
    </w:p>
    <w:p>
      <w:r>
        <w:t xml:space="preserve">Alku: Huomasimme, että kissamme alkoi haista oudolle. Loppu: Kohta meillä oli puhdas kissa!</w:t>
      </w:r>
    </w:p>
    <w:p>
      <w:r>
        <w:rPr>
          <w:b/>
        </w:rPr>
        <w:t xml:space="preserve">Tulos</w:t>
      </w:r>
    </w:p>
    <w:p>
      <w:r>
        <w:t xml:space="preserve">Tajusimme, että haisunäätä oli suihkuttanut kissaa.</w:t>
      </w:r>
    </w:p>
    <w:p>
      <w:r>
        <w:rPr>
          <w:b/>
        </w:rPr>
        <w:t xml:space="preserve">Tulos</w:t>
      </w:r>
    </w:p>
    <w:p>
      <w:r>
        <w:t xml:space="preserve">Veimme kissamme järveen ja heitimme sen sinne puhdistautuaksemme.</w:t>
      </w:r>
    </w:p>
    <w:p>
      <w:r>
        <w:rPr>
          <w:b/>
        </w:rPr>
        <w:t xml:space="preserve">Tulos</w:t>
      </w:r>
    </w:p>
    <w:p>
      <w:r>
        <w:t xml:space="preserve">Veimme kissan eläinlääkäriin.</w:t>
      </w:r>
    </w:p>
    <w:p>
      <w:r>
        <w:rPr>
          <w:b/>
        </w:rPr>
        <w:t xml:space="preserve">Tulos</w:t>
      </w:r>
    </w:p>
    <w:p>
      <w:r>
        <w:t xml:space="preserve">päätimme kylvettää hänet.</w:t>
      </w:r>
    </w:p>
    <w:p>
      <w:r>
        <w:rPr>
          <w:b/>
        </w:rPr>
        <w:t xml:space="preserve">Esimerkki 2.568</w:t>
      </w:r>
    </w:p>
    <w:p>
      <w:r>
        <w:t xml:space="preserve">Alku: Kim oli eräänä päivänä leipomassa keksejä. Loppu: Kim sai keksien leipomisen päätökseen.</w:t>
      </w:r>
    </w:p>
    <w:p>
      <w:r>
        <w:rPr>
          <w:b/>
        </w:rPr>
        <w:t xml:space="preserve">Tulos</w:t>
      </w:r>
    </w:p>
    <w:p>
      <w:r>
        <w:t xml:space="preserve">Kim perui kaikki sosiaaliset suunnitelmansa leipomista varten.</w:t>
      </w:r>
    </w:p>
    <w:p>
      <w:r>
        <w:rPr>
          <w:b/>
        </w:rPr>
        <w:t xml:space="preserve">Tulos</w:t>
      </w:r>
    </w:p>
    <w:p>
      <w:r>
        <w:t xml:space="preserve">Kimillä oli tunti vasta illalla.</w:t>
      </w:r>
    </w:p>
    <w:p>
      <w:r>
        <w:rPr>
          <w:b/>
        </w:rPr>
        <w:t xml:space="preserve">Tulos</w:t>
      </w:r>
    </w:p>
    <w:p>
      <w:r>
        <w:t xml:space="preserve">Kimin piti käydä kaupassa ostamassa suklaalastuja.</w:t>
      </w:r>
    </w:p>
    <w:p>
      <w:r>
        <w:rPr>
          <w:b/>
        </w:rPr>
        <w:t xml:space="preserve">Esimerkki 2.569</w:t>
      </w:r>
    </w:p>
    <w:p>
      <w:r>
        <w:t xml:space="preserve">Alku: Tim rakasti vihreitä omenoita. Loppu: Matt tunsi pahaa ja osti hänelle toisen.</w:t>
      </w:r>
    </w:p>
    <w:p>
      <w:r>
        <w:rPr>
          <w:b/>
        </w:rPr>
        <w:t xml:space="preserve">Tulos</w:t>
      </w:r>
    </w:p>
    <w:p>
      <w:r>
        <w:t xml:space="preserve">Mutta Matt söi kaikki omenat vahingossa.</w:t>
      </w:r>
    </w:p>
    <w:p>
      <w:r>
        <w:rPr>
          <w:b/>
        </w:rPr>
        <w:t xml:space="preserve">Tulos</w:t>
      </w:r>
    </w:p>
    <w:p>
      <w:r>
        <w:t xml:space="preserve">Tim pudotti vahingossa vihreän omenansa, ja Matt astui sen päälle.</w:t>
      </w:r>
    </w:p>
    <w:p>
      <w:r>
        <w:rPr>
          <w:b/>
        </w:rPr>
        <w:t xml:space="preserve">Tulos</w:t>
      </w:r>
    </w:p>
    <w:p>
      <w:r>
        <w:t xml:space="preserve">Matt söi vahingossa Timin omenan.</w:t>
      </w:r>
    </w:p>
    <w:p>
      <w:r>
        <w:rPr>
          <w:b/>
        </w:rPr>
        <w:t xml:space="preserve">Tulos</w:t>
      </w:r>
    </w:p>
    <w:p>
      <w:r>
        <w:t xml:space="preserve">Timin omenassa oli mato.</w:t>
      </w:r>
    </w:p>
    <w:p>
      <w:r>
        <w:rPr>
          <w:b/>
        </w:rPr>
        <w:t xml:space="preserve">Esimerkki 2.570</w:t>
      </w:r>
    </w:p>
    <w:p>
      <w:r>
        <w:t xml:space="preserve">Alku: Sophia oli lähdössä ensimmäiselle junamatkalleen. Loppu: Sophia piti matkaa jännittävänä!</w:t>
      </w:r>
    </w:p>
    <w:p>
      <w:r>
        <w:rPr>
          <w:b/>
        </w:rPr>
        <w:t xml:space="preserve">Tulos</w:t>
      </w:r>
    </w:p>
    <w:p>
      <w:r>
        <w:t xml:space="preserve">Sophia lähti Los Angelesista San Joseen.</w:t>
      </w:r>
    </w:p>
    <w:p>
      <w:r>
        <w:rPr>
          <w:b/>
        </w:rPr>
        <w:t xml:space="preserve">Tulos</w:t>
      </w:r>
    </w:p>
    <w:p>
      <w:r>
        <w:t xml:space="preserve">Hän matkusti tänään junalla kolme kertaa.</w:t>
      </w:r>
    </w:p>
    <w:p>
      <w:r>
        <w:rPr>
          <w:b/>
        </w:rPr>
        <w:t xml:space="preserve">Tulos</w:t>
      </w:r>
    </w:p>
    <w:p>
      <w:r>
        <w:t xml:space="preserve">Sophia nautti henkilökohtaisista kärryistään junassa.</w:t>
      </w:r>
    </w:p>
    <w:p>
      <w:r>
        <w:rPr>
          <w:b/>
        </w:rPr>
        <w:t xml:space="preserve">Esimerkki 2.571</w:t>
      </w:r>
    </w:p>
    <w:p>
      <w:r>
        <w:t xml:space="preserve">Alku: Jan teki kovasti töitä laihduttaakseen viisikymmentä kiloa. Loppu: Hän söi tiensä takaisin entiseen kokoonsa.</w:t>
      </w:r>
    </w:p>
    <w:p>
      <w:r>
        <w:rPr>
          <w:b/>
        </w:rPr>
        <w:t xml:space="preserve">Tulos</w:t>
      </w:r>
    </w:p>
    <w:p>
      <w:r>
        <w:t xml:space="preserve">Jan laihtui.</w:t>
      </w:r>
    </w:p>
    <w:p>
      <w:r>
        <w:rPr>
          <w:b/>
        </w:rPr>
        <w:t xml:space="preserve">Tulos</w:t>
      </w:r>
    </w:p>
    <w:p>
      <w:r>
        <w:t xml:space="preserve">Jan alkoi jäädä koukkuun donitseihin.</w:t>
      </w:r>
    </w:p>
    <w:p>
      <w:r>
        <w:rPr>
          <w:b/>
        </w:rPr>
        <w:t xml:space="preserve">Tulos</w:t>
      </w:r>
    </w:p>
    <w:p>
      <w:r>
        <w:t xml:space="preserve">Jan lopetti terveellisen ruokavalionsa ja liikunnan.</w:t>
      </w:r>
    </w:p>
    <w:p>
      <w:r>
        <w:rPr>
          <w:b/>
        </w:rPr>
        <w:t xml:space="preserve">Tulos</w:t>
      </w:r>
    </w:p>
    <w:p>
      <w:r>
        <w:t xml:space="preserve">Janin poikaystävä jätti hänet, ja hän masentui.</w:t>
      </w:r>
    </w:p>
    <w:p>
      <w:r>
        <w:rPr>
          <w:b/>
        </w:rPr>
        <w:t xml:space="preserve">Esimerkki 2.572</w:t>
      </w:r>
    </w:p>
    <w:p>
      <w:r>
        <w:t xml:space="preserve">Alku: Bella oli hyvin synkkä. Loppu: Bella tunsi pian olonsa taas paremmaksi.</w:t>
      </w:r>
    </w:p>
    <w:p>
      <w:r>
        <w:rPr>
          <w:b/>
        </w:rPr>
        <w:t xml:space="preserve">Tulos</w:t>
      </w:r>
    </w:p>
    <w:p>
      <w:r>
        <w:t xml:space="preserve">Bella itki kunnolla makuuhuoneessaan.</w:t>
      </w:r>
    </w:p>
    <w:p>
      <w:r>
        <w:rPr>
          <w:b/>
        </w:rPr>
        <w:t xml:space="preserve">Tulos</w:t>
      </w:r>
    </w:p>
    <w:p>
      <w:r>
        <w:t xml:space="preserve">Bella otti D-vitamiinia.</w:t>
      </w:r>
    </w:p>
    <w:p>
      <w:r>
        <w:rPr>
          <w:b/>
        </w:rPr>
        <w:t xml:space="preserve">Tulos</w:t>
      </w:r>
    </w:p>
    <w:p>
      <w:r>
        <w:t xml:space="preserve">Bella lähti kävelylle.</w:t>
      </w:r>
    </w:p>
    <w:p>
      <w:r>
        <w:rPr>
          <w:b/>
        </w:rPr>
        <w:t xml:space="preserve">Tulos</w:t>
      </w:r>
    </w:p>
    <w:p>
      <w:r>
        <w:t xml:space="preserve">Hänen vanhempansa päättivät lähettää hänet uimaan.</w:t>
      </w:r>
    </w:p>
    <w:p>
      <w:r>
        <w:rPr>
          <w:b/>
        </w:rPr>
        <w:t xml:space="preserve">Esimerkki 2.573</w:t>
      </w:r>
    </w:p>
    <w:p>
      <w:r>
        <w:t xml:space="preserve">Alku: Adam oli vuorikiipeilemässä. Loppu: Hän takertui sinne henkeä huohottaen, kunnes hän oli rauhoittunut.</w:t>
      </w:r>
    </w:p>
    <w:p>
      <w:r>
        <w:rPr>
          <w:b/>
        </w:rPr>
        <w:t xml:space="preserve">Tulos</w:t>
      </w:r>
    </w:p>
    <w:p>
      <w:r>
        <w:t xml:space="preserve">Adam kaatui kiivetessään.</w:t>
      </w:r>
    </w:p>
    <w:p>
      <w:r>
        <w:rPr>
          <w:b/>
        </w:rPr>
        <w:t xml:space="preserve">Tulos</w:t>
      </w:r>
    </w:p>
    <w:p>
      <w:r>
        <w:t xml:space="preserve">Adam melkein putosi jyrkänteeltä.</w:t>
      </w:r>
    </w:p>
    <w:p>
      <w:r>
        <w:rPr>
          <w:b/>
        </w:rPr>
        <w:t xml:space="preserve">Tulos</w:t>
      </w:r>
    </w:p>
    <w:p>
      <w:r>
        <w:t xml:space="preserve">Hän meni yksin ja melkein liukastui.</w:t>
      </w:r>
    </w:p>
    <w:p>
      <w:r>
        <w:rPr>
          <w:b/>
        </w:rPr>
        <w:t xml:space="preserve">Tulos</w:t>
      </w:r>
    </w:p>
    <w:p>
      <w:r>
        <w:t xml:space="preserve">Adam liukastui tavoitellessaan kädensijaa.</w:t>
      </w:r>
    </w:p>
    <w:p>
      <w:r>
        <w:rPr>
          <w:b/>
        </w:rPr>
        <w:t xml:space="preserve">Esimerkki 2.574</w:t>
      </w:r>
    </w:p>
    <w:p>
      <w:r>
        <w:t xml:space="preserve">Alku: Cindy sai uuden puhelimen. Loppu: Cindy piti puhelinta aina taskussaan.</w:t>
      </w:r>
    </w:p>
    <w:p>
      <w:r>
        <w:rPr>
          <w:b/>
        </w:rPr>
        <w:t xml:space="preserve">Tulos</w:t>
      </w:r>
    </w:p>
    <w:p>
      <w:r>
        <w:t xml:space="preserve">Cindy ei löytänyt puhelintaan.</w:t>
      </w:r>
    </w:p>
    <w:p>
      <w:r>
        <w:rPr>
          <w:b/>
        </w:rPr>
        <w:t xml:space="preserve">Tulos</w:t>
      </w:r>
    </w:p>
    <w:p>
      <w:r>
        <w:t xml:space="preserve">Cindy oli huolissaan siitä, että hän jättäisi puhelun tai ilmoituksen väliin.</w:t>
      </w:r>
    </w:p>
    <w:p>
      <w:r>
        <w:rPr>
          <w:b/>
        </w:rPr>
        <w:t xml:space="preserve">Tulos</w:t>
      </w:r>
    </w:p>
    <w:p>
      <w:r>
        <w:t xml:space="preserve">koska Cindy rikkoi vanhan puhelimensa.</w:t>
      </w:r>
    </w:p>
    <w:p>
      <w:r>
        <w:rPr>
          <w:b/>
        </w:rPr>
        <w:t xml:space="preserve">Tulos</w:t>
      </w:r>
    </w:p>
    <w:p>
      <w:r>
        <w:t xml:space="preserve">viimeinen putosi veteen.</w:t>
      </w:r>
    </w:p>
    <w:p>
      <w:r>
        <w:rPr>
          <w:b/>
        </w:rPr>
        <w:t xml:space="preserve">Esimerkki 2.575</w:t>
      </w:r>
    </w:p>
    <w:p>
      <w:r>
        <w:t xml:space="preserve">Alku: Pat ja Lindsay olivat treffeillä kävelemässä pitkin kaupunkia. Loppu: Seuraavana aamuna he lukivat, että joku oli sabotoinut veistoksia.</w:t>
      </w:r>
    </w:p>
    <w:p>
      <w:r>
        <w:rPr>
          <w:b/>
        </w:rPr>
        <w:t xml:space="preserve">Tulos</w:t>
      </w:r>
    </w:p>
    <w:p>
      <w:r>
        <w:t xml:space="preserve">Pat ja Lindsay näkivät rikkinäisiä veistoksia ja soittivat poliisit.</w:t>
      </w:r>
    </w:p>
    <w:p>
      <w:r>
        <w:rPr>
          <w:b/>
        </w:rPr>
        <w:t xml:space="preserve">Tulos</w:t>
      </w:r>
    </w:p>
    <w:p>
      <w:r>
        <w:t xml:space="preserve">He ihailivat kauniita veistoksia ulkona.</w:t>
      </w:r>
    </w:p>
    <w:p>
      <w:r>
        <w:rPr>
          <w:b/>
        </w:rPr>
        <w:t xml:space="preserve">Tulos</w:t>
      </w:r>
    </w:p>
    <w:p>
      <w:r>
        <w:t xml:space="preserve">poliisi sulki alueen useiden puistoveistosten ympäriltä.</w:t>
      </w:r>
    </w:p>
    <w:p>
      <w:r>
        <w:rPr>
          <w:b/>
        </w:rPr>
        <w:t xml:space="preserve">Esimerkki 2.576</w:t>
      </w:r>
    </w:p>
    <w:p>
      <w:r>
        <w:t xml:space="preserve">Alku: Becca oli juuri tehnyt kakun. Loppu: Kakku lensi ruohikkoon.</w:t>
      </w:r>
    </w:p>
    <w:p>
      <w:r>
        <w:rPr>
          <w:b/>
        </w:rPr>
        <w:t xml:space="preserve">Tulos</w:t>
      </w:r>
    </w:p>
    <w:p>
      <w:r>
        <w:t xml:space="preserve">Becca kaatui viedessään kakun talosta.</w:t>
      </w:r>
    </w:p>
    <w:p>
      <w:r>
        <w:rPr>
          <w:b/>
        </w:rPr>
        <w:t xml:space="preserve">Tulos</w:t>
      </w:r>
    </w:p>
    <w:p>
      <w:r>
        <w:t xml:space="preserve">Becca pudotti kakun kantaessaan sitä.</w:t>
      </w:r>
    </w:p>
    <w:p>
      <w:r>
        <w:rPr>
          <w:b/>
        </w:rPr>
        <w:t xml:space="preserve">Tulos</w:t>
      </w:r>
    </w:p>
    <w:p>
      <w:r>
        <w:t xml:space="preserve">Becca kantoi sitä autolleen ja kompastui.</w:t>
      </w:r>
    </w:p>
    <w:p>
      <w:r>
        <w:rPr>
          <w:b/>
        </w:rPr>
        <w:t xml:space="preserve">Tulos</w:t>
      </w:r>
    </w:p>
    <w:p>
      <w:r>
        <w:t xml:space="preserve">Hän pudotti sen kävellessään.</w:t>
      </w:r>
    </w:p>
    <w:p>
      <w:r>
        <w:rPr>
          <w:b/>
        </w:rPr>
        <w:t xml:space="preserve">Tulos</w:t>
      </w:r>
    </w:p>
    <w:p>
      <w:r>
        <w:t xml:space="preserve">Hän vei sen ulos, jossa hänen perheensä oli syömässä.</w:t>
      </w:r>
    </w:p>
    <w:p>
      <w:r>
        <w:rPr>
          <w:b/>
        </w:rPr>
        <w:t xml:space="preserve">Esimerkki 2.577</w:t>
      </w:r>
    </w:p>
    <w:p>
      <w:r>
        <w:t xml:space="preserve">Alku: Ystäväni Sal soitti minulle jatkuvasti. Loppu: Kävi ilmi, että hän antoi koripallolippunsa toiselle ystävälle.</w:t>
      </w:r>
    </w:p>
    <w:p>
      <w:r>
        <w:rPr>
          <w:b/>
        </w:rPr>
        <w:t xml:space="preserve">Tulos</w:t>
      </w:r>
    </w:p>
    <w:p>
      <w:r>
        <w:t xml:space="preserve">En vastannut.</w:t>
      </w:r>
    </w:p>
    <w:p>
      <w:r>
        <w:rPr>
          <w:b/>
        </w:rPr>
        <w:t xml:space="preserve">Tulos</w:t>
      </w:r>
    </w:p>
    <w:p>
      <w:r>
        <w:t xml:space="preserve">Vastasin lopulta Salin puheluun.</w:t>
      </w:r>
    </w:p>
    <w:p>
      <w:r>
        <w:rPr>
          <w:b/>
        </w:rPr>
        <w:t xml:space="preserve">Tulos</w:t>
      </w:r>
    </w:p>
    <w:p>
      <w:r>
        <w:t xml:space="preserve">En koskaan vastannut puhelimeen.</w:t>
      </w:r>
    </w:p>
    <w:p>
      <w:r>
        <w:rPr>
          <w:b/>
        </w:rPr>
        <w:t xml:space="preserve">Tulos</w:t>
      </w:r>
    </w:p>
    <w:p>
      <w:r>
        <w:t xml:space="preserve">Sal yritti antaa minulle kentänpuoleiset paikkansa koripallo-otteluun!.</w:t>
      </w:r>
    </w:p>
    <w:p>
      <w:r>
        <w:rPr>
          <w:b/>
        </w:rPr>
        <w:t xml:space="preserve">Tulos</w:t>
      </w:r>
    </w:p>
    <w:p>
      <w:r>
        <w:t xml:space="preserve">Kysyin Salilta, mikä oli vialla.</w:t>
      </w:r>
    </w:p>
    <w:p>
      <w:r>
        <w:rPr>
          <w:b/>
        </w:rPr>
        <w:t xml:space="preserve">Esimerkki 2.578</w:t>
      </w:r>
    </w:p>
    <w:p>
      <w:r>
        <w:t xml:space="preserve">Alku: Sara oli viimeisellä kemoterapian kierroksella. Loppu: Sara ei ollut koskaan elämässään ollut näin onnellinen!</w:t>
      </w:r>
    </w:p>
    <w:p>
      <w:r>
        <w:rPr>
          <w:b/>
        </w:rPr>
        <w:t xml:space="preserve">Tulos</w:t>
      </w:r>
    </w:p>
    <w:p>
      <w:r>
        <w:t xml:space="preserve">Sara sai tietää, että hänen syöpänsä oli poissa.</w:t>
      </w:r>
    </w:p>
    <w:p>
      <w:r>
        <w:rPr>
          <w:b/>
        </w:rPr>
        <w:t xml:space="preserve">Tulos</w:t>
      </w:r>
    </w:p>
    <w:p>
      <w:r>
        <w:t xml:space="preserve">Sara sai tänään viimeisen vierailunsa päätökseen.</w:t>
      </w:r>
    </w:p>
    <w:p>
      <w:r>
        <w:rPr>
          <w:b/>
        </w:rPr>
        <w:t xml:space="preserve">Tulos</w:t>
      </w:r>
    </w:p>
    <w:p>
      <w:r>
        <w:t xml:space="preserve">Sara sai tietää, että hän oli vapaa syövästä.</w:t>
      </w:r>
    </w:p>
    <w:p>
      <w:r>
        <w:rPr>
          <w:b/>
        </w:rPr>
        <w:t xml:space="preserve">Tulos</w:t>
      </w:r>
    </w:p>
    <w:p>
      <w:r>
        <w:t xml:space="preserve">Sara sai tietää, että hän oli vapaa syövästä.</w:t>
      </w:r>
    </w:p>
    <w:p>
      <w:r>
        <w:rPr>
          <w:b/>
        </w:rPr>
        <w:t xml:space="preserve">Tulos</w:t>
      </w:r>
    </w:p>
    <w:p>
      <w:r>
        <w:t xml:space="preserve">Saralle kerrottiin, ettei hänellä ole syöpää.</w:t>
      </w:r>
    </w:p>
    <w:p>
      <w:r>
        <w:rPr>
          <w:b/>
        </w:rPr>
        <w:t xml:space="preserve">Esimerkki 2.579</w:t>
      </w:r>
    </w:p>
    <w:p>
      <w:r>
        <w:t xml:space="preserve">Alku: Sue:lla oli paha tapa. Loppu: Sue ei enää koskaan pureskellut kynsiään.</w:t>
      </w:r>
    </w:p>
    <w:p>
      <w:r>
        <w:rPr>
          <w:b/>
        </w:rPr>
        <w:t xml:space="preserve">Tulos</w:t>
      </w:r>
    </w:p>
    <w:p>
      <w:r>
        <w:t xml:space="preserve">Hän päätti keskittyä ja lopettaa tapansa.</w:t>
      </w:r>
    </w:p>
    <w:p>
      <w:r>
        <w:rPr>
          <w:b/>
        </w:rPr>
        <w:t xml:space="preserve">Tulos</w:t>
      </w:r>
    </w:p>
    <w:p>
      <w:r>
        <w:t xml:space="preserve">Sue laittoi tulista kastiketta kynsiinsä lopettaakseen niiden pureskelun.</w:t>
      </w:r>
    </w:p>
    <w:p>
      <w:r>
        <w:rPr>
          <w:b/>
        </w:rPr>
        <w:t xml:space="preserve">Tulos</w:t>
      </w:r>
    </w:p>
    <w:p>
      <w:r>
        <w:t xml:space="preserve">Sue maalasi kyntensä punaisiksi.</w:t>
      </w:r>
    </w:p>
    <w:p>
      <w:r>
        <w:rPr>
          <w:b/>
        </w:rPr>
        <w:t xml:space="preserve">Tulos</w:t>
      </w:r>
    </w:p>
    <w:p>
      <w:r>
        <w:t xml:space="preserve">Sue katseli kynsien pureskeluun liittyviä huonoja puolia.</w:t>
      </w:r>
    </w:p>
    <w:p>
      <w:r>
        <w:rPr>
          <w:b/>
        </w:rPr>
        <w:t xml:space="preserve">Esimerkki 2.580</w:t>
      </w:r>
    </w:p>
    <w:p>
      <w:r>
        <w:t xml:space="preserve">Alku: Jonesin perhe halusi ostaa uuden kodin. Loppu: Jonesin perhe on uusi kodinomistaja!</w:t>
      </w:r>
    </w:p>
    <w:p>
      <w:r>
        <w:rPr>
          <w:b/>
        </w:rPr>
        <w:t xml:space="preserve">Tulos</w:t>
      </w:r>
    </w:p>
    <w:p>
      <w:r>
        <w:t xml:space="preserve">Jonesin perhe otti yhteyttä kiinteistönvälittäjään ja osti kodin.</w:t>
      </w:r>
    </w:p>
    <w:p>
      <w:r>
        <w:rPr>
          <w:b/>
        </w:rPr>
        <w:t xml:space="preserve">Tulos</w:t>
      </w:r>
    </w:p>
    <w:p>
      <w:r>
        <w:t xml:space="preserve">Perhe palkkasi kiinteistönvälittäjän.</w:t>
      </w:r>
    </w:p>
    <w:p>
      <w:r>
        <w:rPr>
          <w:b/>
        </w:rPr>
        <w:t xml:space="preserve">Tulos</w:t>
      </w:r>
    </w:p>
    <w:p>
      <w:r>
        <w:t xml:space="preserve">He näkivät vihdoin kodin, josta pitivät.</w:t>
      </w:r>
    </w:p>
    <w:p>
      <w:r>
        <w:rPr>
          <w:b/>
        </w:rPr>
        <w:t xml:space="preserve">Tulos</w:t>
      </w:r>
    </w:p>
    <w:p>
      <w:r>
        <w:t xml:space="preserve">He löysivät täydellisen kodin ja ostivat sen.</w:t>
      </w:r>
    </w:p>
    <w:p>
      <w:r>
        <w:rPr>
          <w:b/>
        </w:rPr>
        <w:t xml:space="preserve">Tulos</w:t>
      </w:r>
    </w:p>
    <w:p>
      <w:r>
        <w:t xml:space="preserve">He lähtivät ostamaan uutta kotia.</w:t>
      </w:r>
    </w:p>
    <w:p>
      <w:r>
        <w:rPr>
          <w:b/>
        </w:rPr>
        <w:t xml:space="preserve">Esimerkki 2.581</w:t>
      </w:r>
    </w:p>
    <w:p>
      <w:r>
        <w:t xml:space="preserve">Alku: Richard meni eräänä päivänä kauppaan. Loppu: Kun Richard palasi kotiin, hänen vaimonsa kertoi, että silmälasit olivat naisille.</w:t>
      </w:r>
    </w:p>
    <w:p>
      <w:r>
        <w:rPr>
          <w:b/>
        </w:rPr>
        <w:t xml:space="preserve">Tulos</w:t>
      </w:r>
    </w:p>
    <w:p>
      <w:r>
        <w:t xml:space="preserve">Richard osti kaupasta uudet lukulasit.</w:t>
      </w:r>
    </w:p>
    <w:p>
      <w:r>
        <w:rPr>
          <w:b/>
        </w:rPr>
        <w:t xml:space="preserve">Tulos</w:t>
      </w:r>
    </w:p>
    <w:p>
      <w:r>
        <w:t xml:space="preserve">Richard osti halvat aurinkolasit.</w:t>
      </w:r>
    </w:p>
    <w:p>
      <w:r>
        <w:rPr>
          <w:b/>
        </w:rPr>
        <w:t xml:space="preserve">Tulos</w:t>
      </w:r>
    </w:p>
    <w:p>
      <w:r>
        <w:t xml:space="preserve">Richard osti kaupasta lasit.</w:t>
      </w:r>
    </w:p>
    <w:p>
      <w:r>
        <w:rPr>
          <w:b/>
        </w:rPr>
        <w:t xml:space="preserve">Tulos</w:t>
      </w:r>
    </w:p>
    <w:p>
      <w:r>
        <w:t xml:space="preserve">Richard osti lasit.</w:t>
      </w:r>
    </w:p>
    <w:p>
      <w:r>
        <w:rPr>
          <w:b/>
        </w:rPr>
        <w:t xml:space="preserve">Tulos</w:t>
      </w:r>
    </w:p>
    <w:p>
      <w:r>
        <w:t xml:space="preserve">richard osti vahingossa väärät lasit.</w:t>
      </w:r>
    </w:p>
    <w:p>
      <w:r>
        <w:rPr>
          <w:b/>
        </w:rPr>
        <w:t xml:space="preserve">Esimerkki 2.582</w:t>
      </w:r>
    </w:p>
    <w:p>
      <w:r>
        <w:t xml:space="preserve">Alku: Vuonna 1998 sytytimme ilotulitteita lammen luona, jossa asumme. Loppu: Juoksimme kotiin ja pysyimme hiljaa, kunnes poliisi lähti.</w:t>
      </w:r>
    </w:p>
    <w:p>
      <w:r>
        <w:rPr>
          <w:b/>
        </w:rPr>
        <w:t xml:space="preserve">Tulos</w:t>
      </w:r>
    </w:p>
    <w:p>
      <w:r>
        <w:t xml:space="preserve">Läheltä löytyi mies, joka oli ammuttu ja haavoittunut kuolettavasti.</w:t>
      </w:r>
    </w:p>
    <w:p>
      <w:r>
        <w:rPr>
          <w:b/>
        </w:rPr>
        <w:t xml:space="preserve">Tulos</w:t>
      </w:r>
    </w:p>
    <w:p>
      <w:r>
        <w:t xml:space="preserve">Joku soitti poliisit kimppuumme sen takia.</w:t>
      </w:r>
    </w:p>
    <w:p>
      <w:r>
        <w:rPr>
          <w:b/>
        </w:rPr>
        <w:t xml:space="preserve">Tulos</w:t>
      </w:r>
    </w:p>
    <w:p>
      <w:r>
        <w:t xml:space="preserve">Joku soitti poliisille, koska ilotulitteiden sytyttäminen oli laitonta.</w:t>
      </w:r>
    </w:p>
    <w:p>
      <w:r>
        <w:rPr>
          <w:b/>
        </w:rPr>
        <w:t xml:space="preserve">Tulos</w:t>
      </w:r>
    </w:p>
    <w:p>
      <w:r>
        <w:t xml:space="preserve">Joku säikähti ja soitti poliisille.</w:t>
      </w:r>
    </w:p>
    <w:p>
      <w:r>
        <w:rPr>
          <w:b/>
        </w:rPr>
        <w:t xml:space="preserve">Tulos</w:t>
      </w:r>
    </w:p>
    <w:p>
      <w:r>
        <w:t xml:space="preserve">Poliisi saapui tutkimaan asiaa, koska ilotulitteita koskeva kielto oli voimassa.</w:t>
      </w:r>
    </w:p>
    <w:p>
      <w:r>
        <w:rPr>
          <w:b/>
        </w:rPr>
        <w:t xml:space="preserve">Esimerkki 2.583</w:t>
      </w:r>
    </w:p>
    <w:p>
      <w:r>
        <w:t xml:space="preserve">Alku: Amy päätti mennä työpaikan toimistoonsa portaita pitkin. Loppu: Kun Amy saapui työpöytänsä ääreen, hän huohotti ja hikoili.</w:t>
      </w:r>
    </w:p>
    <w:p>
      <w:r>
        <w:rPr>
          <w:b/>
        </w:rPr>
        <w:t xml:space="preserve">Tulos</w:t>
      </w:r>
    </w:p>
    <w:p>
      <w:r>
        <w:t xml:space="preserve">Amy ei tajunnut, että kaksitoista kerrosta portaita oli hänelle liikaa.</w:t>
      </w:r>
    </w:p>
    <w:p>
      <w:r>
        <w:rPr>
          <w:b/>
        </w:rPr>
        <w:t xml:space="preserve">Tulos</w:t>
      </w:r>
    </w:p>
    <w:p>
      <w:r>
        <w:t xml:space="preserve">Amy ajatteli, että korkokengät olisivat kunnossa.</w:t>
      </w:r>
    </w:p>
    <w:p>
      <w:r>
        <w:rPr>
          <w:b/>
        </w:rPr>
        <w:t xml:space="preserve">Tulos</w:t>
      </w:r>
    </w:p>
    <w:p>
      <w:r>
        <w:t xml:space="preserve">Amy oli lihava ja halusi tulla terveemmäksi.</w:t>
      </w:r>
    </w:p>
    <w:p>
      <w:r>
        <w:rPr>
          <w:b/>
        </w:rPr>
        <w:t xml:space="preserve">Tulos</w:t>
      </w:r>
    </w:p>
    <w:p>
      <w:r>
        <w:t xml:space="preserve">Amy ei ollut parhaassa fyysisessä kunnossa.</w:t>
      </w:r>
    </w:p>
    <w:p>
      <w:r>
        <w:rPr>
          <w:b/>
        </w:rPr>
        <w:t xml:space="preserve">Tulos</w:t>
      </w:r>
    </w:p>
    <w:p>
      <w:r>
        <w:t xml:space="preserve">Se oli vaikeampaa kuin Amy luuli.</w:t>
      </w:r>
    </w:p>
    <w:p>
      <w:r>
        <w:rPr>
          <w:b/>
        </w:rPr>
        <w:t xml:space="preserve">Esimerkki 2.584</w:t>
      </w:r>
    </w:p>
    <w:p>
      <w:r>
        <w:t xml:space="preserve">Alku: Ryhmän kanssa päätimme eräänä iltana pitää äänityssession. Loppu: Löysimme nopeasti toisen mikrofonin, jotta voisimme lopettaa äänityksen.</w:t>
      </w:r>
    </w:p>
    <w:p>
      <w:r>
        <w:rPr>
          <w:b/>
        </w:rPr>
        <w:t xml:space="preserve">Tulos</w:t>
      </w:r>
    </w:p>
    <w:p>
      <w:r>
        <w:t xml:space="preserve">Huomasimme, että mikrofoni ei toiminut.</w:t>
      </w:r>
    </w:p>
    <w:p>
      <w:r>
        <w:rPr>
          <w:b/>
        </w:rPr>
        <w:t xml:space="preserve">Tulos</w:t>
      </w:r>
    </w:p>
    <w:p>
      <w:r>
        <w:t xml:space="preserve">Mikrofoni räjähti päälle.</w:t>
      </w:r>
    </w:p>
    <w:p>
      <w:r>
        <w:rPr>
          <w:b/>
        </w:rPr>
        <w:t xml:space="preserve">Tulos</w:t>
      </w:r>
    </w:p>
    <w:p>
      <w:r>
        <w:t xml:space="preserve">Meillä oli yksi ylimääräinen henkilö.</w:t>
      </w:r>
    </w:p>
    <w:p>
      <w:r>
        <w:rPr>
          <w:b/>
        </w:rPr>
        <w:t xml:space="preserve">Esimerkki 2.585</w:t>
      </w:r>
    </w:p>
    <w:p>
      <w:r>
        <w:t xml:space="preserve">Alku: Lääkärini sanoi, että sinkkipitoisuuteni olivat alhaiset. Loppu: Se nosti sinkkitasojani melkoisesti!</w:t>
      </w:r>
    </w:p>
    <w:p>
      <w:r>
        <w:rPr>
          <w:b/>
        </w:rPr>
        <w:t xml:space="preserve">Tulos</w:t>
      </w:r>
    </w:p>
    <w:p>
      <w:r>
        <w:t xml:space="preserve">Päätin mennä apteekkiin.</w:t>
      </w:r>
    </w:p>
    <w:p>
      <w:r>
        <w:rPr>
          <w:b/>
        </w:rPr>
        <w:t xml:space="preserve">Tulos</w:t>
      </w:r>
    </w:p>
    <w:p>
      <w:r>
        <w:t xml:space="preserve">Päätin tutkia sinkkivalmisteita.</w:t>
      </w:r>
    </w:p>
    <w:p>
      <w:r>
        <w:rPr>
          <w:b/>
        </w:rPr>
        <w:t xml:space="preserve">Tulos</w:t>
      </w:r>
    </w:p>
    <w:p>
      <w:r>
        <w:t xml:space="preserve">Lääkärini tarjosi minulle ratkaisuja ongelmaan.</w:t>
      </w:r>
    </w:p>
    <w:p>
      <w:r>
        <w:rPr>
          <w:b/>
        </w:rPr>
        <w:t xml:space="preserve">Tulos</w:t>
      </w:r>
    </w:p>
    <w:p>
      <w:r>
        <w:t xml:space="preserve">Lääkäri antoi minulle joitakin suosituksia.</w:t>
      </w:r>
    </w:p>
    <w:p>
      <w:r>
        <w:rPr>
          <w:b/>
        </w:rPr>
        <w:t xml:space="preserve">Esimerkki 2.586</w:t>
      </w:r>
    </w:p>
    <w:p>
      <w:r>
        <w:t xml:space="preserve">Alku: Doris teki kolmea työtä. Loppu: Doris työskenteli kaikissa kolmessa työssä ja onnistui saamaan tutkinnon.</w:t>
      </w:r>
    </w:p>
    <w:p>
      <w:r>
        <w:rPr>
          <w:b/>
        </w:rPr>
        <w:t xml:space="preserve">Tulos</w:t>
      </w:r>
    </w:p>
    <w:p>
      <w:r>
        <w:t xml:space="preserve">Doris käytti rahansa lukukausimaksuun.</w:t>
      </w:r>
    </w:p>
    <w:p>
      <w:r>
        <w:rPr>
          <w:b/>
        </w:rPr>
        <w:t xml:space="preserve">Tulos</w:t>
      </w:r>
    </w:p>
    <w:p>
      <w:r>
        <w:t xml:space="preserve">Doris tarvitsi rahaa, mutta hän halusi myös käydä koulua.</w:t>
      </w:r>
    </w:p>
    <w:p>
      <w:r>
        <w:rPr>
          <w:b/>
        </w:rPr>
        <w:t xml:space="preserve">Tulos</w:t>
      </w:r>
    </w:p>
    <w:p>
      <w:r>
        <w:t xml:space="preserve">Doris maksoi tiensä kouluun.</w:t>
      </w:r>
    </w:p>
    <w:p>
      <w:r>
        <w:rPr>
          <w:b/>
        </w:rPr>
        <w:t xml:space="preserve">Tulos</w:t>
      </w:r>
    </w:p>
    <w:p>
      <w:r>
        <w:t xml:space="preserve">Hän halusi myös palata kouluun.</w:t>
      </w:r>
    </w:p>
    <w:p>
      <w:r>
        <w:rPr>
          <w:b/>
        </w:rPr>
        <w:t xml:space="preserve">Esimerkki 2.587</w:t>
      </w:r>
    </w:p>
    <w:p>
      <w:r>
        <w:t xml:space="preserve">Alku: Nancy halusi tulla nunnaksi. Loppu: Jonkin ajan kuluttua Nancy päätti olla ryhtymättä nunnaksi.</w:t>
      </w:r>
    </w:p>
    <w:p>
      <w:r>
        <w:rPr>
          <w:b/>
        </w:rPr>
        <w:t xml:space="preserve">Tulos</w:t>
      </w:r>
    </w:p>
    <w:p>
      <w:r>
        <w:t xml:space="preserve">Nancystä tuli nunna, hän opiskeli vuosia luostarissa ja palveli Jumalaa auttaen samalla maailman vähävaraisia.</w:t>
      </w:r>
    </w:p>
    <w:p>
      <w:r>
        <w:rPr>
          <w:b/>
        </w:rPr>
        <w:t xml:space="preserve">Tulos</w:t>
      </w:r>
    </w:p>
    <w:p>
      <w:r>
        <w:t xml:space="preserve">Nancy aloitti prosessin eikä nauttinut nunnaksi tulemisesta.</w:t>
      </w:r>
    </w:p>
    <w:p>
      <w:r>
        <w:rPr>
          <w:b/>
        </w:rPr>
        <w:t xml:space="preserve">Tulos</w:t>
      </w:r>
    </w:p>
    <w:p>
      <w:r>
        <w:t xml:space="preserve">Nancy päätti tehdä tutkimusta nunnana olemisesta.</w:t>
      </w:r>
    </w:p>
    <w:p>
      <w:r>
        <w:rPr>
          <w:b/>
        </w:rPr>
        <w:t xml:space="preserve">Tulos</w:t>
      </w:r>
    </w:p>
    <w:p>
      <w:r>
        <w:t xml:space="preserve">Nancy sai tietää, että heidän on noudatettava tiukkoja uskonnollisia sääntöjä.</w:t>
      </w:r>
    </w:p>
    <w:p>
      <w:r>
        <w:rPr>
          <w:b/>
        </w:rPr>
        <w:t xml:space="preserve">Tulos</w:t>
      </w:r>
    </w:p>
    <w:p>
      <w:r>
        <w:t xml:space="preserve">Nancy selvitti nunnaksi ryhtymisen vaiheet ja sen, miten nunnien odotetaan elävän.</w:t>
      </w:r>
    </w:p>
    <w:p>
      <w:r>
        <w:rPr>
          <w:b/>
        </w:rPr>
        <w:t xml:space="preserve">Esimerkki 2.588</w:t>
      </w:r>
    </w:p>
    <w:p>
      <w:r>
        <w:t xml:space="preserve">Alku: Jenna oli tehnyt sämpylöitä juhlaillallista varten. Loppu: Uudesta sämpyläerästä tuli paljon kuohkeampi.</w:t>
      </w:r>
    </w:p>
    <w:p>
      <w:r>
        <w:rPr>
          <w:b/>
        </w:rPr>
        <w:t xml:space="preserve">Tulos</w:t>
      </w:r>
    </w:p>
    <w:p>
      <w:r>
        <w:t xml:space="preserve">Jenna unohti antaa sämpylöiden kohota kahdesti.</w:t>
      </w:r>
    </w:p>
    <w:p>
      <w:r>
        <w:rPr>
          <w:b/>
        </w:rPr>
        <w:t xml:space="preserve">Tulos</w:t>
      </w:r>
    </w:p>
    <w:p>
      <w:r>
        <w:t xml:space="preserve">Jennan piti tehdä uusi erä, koska ensimmäisestä erästä tuli lattea.</w:t>
      </w:r>
    </w:p>
    <w:p>
      <w:r>
        <w:rPr>
          <w:b/>
        </w:rPr>
        <w:t xml:space="preserve">Tulos</w:t>
      </w:r>
    </w:p>
    <w:p>
      <w:r>
        <w:t xml:space="preserve">Jenna antoi taikinan kohota vielä hieman.</w:t>
      </w:r>
    </w:p>
    <w:p>
      <w:r>
        <w:rPr>
          <w:b/>
        </w:rPr>
        <w:t xml:space="preserve">Tulos</w:t>
      </w:r>
    </w:p>
    <w:p>
      <w:r>
        <w:t xml:space="preserve">Jennan ensimmäinen erä oli liian haurasta, joten hän kokeili uudelleen eri ainesosilla.</w:t>
      </w:r>
    </w:p>
    <w:p>
      <w:r>
        <w:rPr>
          <w:b/>
        </w:rPr>
        <w:t xml:space="preserve">Tulos</w:t>
      </w:r>
    </w:p>
    <w:p>
      <w:r>
        <w:t xml:space="preserve">Hän mokasi muutaman kerran.</w:t>
      </w:r>
    </w:p>
    <w:p>
      <w:r>
        <w:rPr>
          <w:b/>
        </w:rPr>
        <w:t xml:space="preserve">Esimerkki 2.589</w:t>
      </w:r>
    </w:p>
    <w:p>
      <w:r>
        <w:t xml:space="preserve">Alku: Kihlattuni antoi minulle vastuun häidemme musiikista. Loppu: Se on loistava lista kappaleista!</w:t>
      </w:r>
    </w:p>
    <w:p>
      <w:r>
        <w:rPr>
          <w:b/>
        </w:rPr>
        <w:t xml:space="preserve">Tulos</w:t>
      </w:r>
    </w:p>
    <w:p>
      <w:r>
        <w:t xml:space="preserve">Päätin tehdä jotain hauskaa ja edullista.</w:t>
      </w:r>
    </w:p>
    <w:p>
      <w:r>
        <w:rPr>
          <w:b/>
        </w:rPr>
        <w:t xml:space="preserve">Tulos</w:t>
      </w:r>
    </w:p>
    <w:p>
      <w:r>
        <w:t xml:space="preserve">Keräsin kaikki suosikkikappaleeni.</w:t>
      </w:r>
    </w:p>
    <w:p>
      <w:r>
        <w:rPr>
          <w:b/>
        </w:rPr>
        <w:t xml:space="preserve">Tulos</w:t>
      </w:r>
    </w:p>
    <w:p>
      <w:r>
        <w:t xml:space="preserve">Laitoin soittolistalle kaikki sulhaseni suosikkikappaleet.</w:t>
      </w:r>
    </w:p>
    <w:p>
      <w:r>
        <w:rPr>
          <w:b/>
        </w:rPr>
        <w:t xml:space="preserve">Tulos</w:t>
      </w:r>
    </w:p>
    <w:p>
      <w:r>
        <w:t xml:space="preserve">Halusin valita oman musiikkini.</w:t>
      </w:r>
    </w:p>
    <w:p>
      <w:r>
        <w:rPr>
          <w:b/>
        </w:rPr>
        <w:t xml:space="preserve">Esimerkki 2.590</w:t>
      </w:r>
    </w:p>
    <w:p>
      <w:r>
        <w:t xml:space="preserve">Alku: Husaari ratsasti eräänä päivänä metsässä etsimässä vihollista. Loppu: Husaari ratsasti pois päätään pudistellen.</w:t>
      </w:r>
    </w:p>
    <w:p>
      <w:r>
        <w:rPr>
          <w:b/>
        </w:rPr>
        <w:t xml:space="preserve">Tulos</w:t>
      </w:r>
    </w:p>
    <w:p>
      <w:r>
        <w:t xml:space="preserve">Husaari näki talonpojan ja varasti hänen rahansa.</w:t>
      </w:r>
    </w:p>
    <w:p>
      <w:r>
        <w:rPr>
          <w:b/>
        </w:rPr>
        <w:t xml:space="preserve">Tulos</w:t>
      </w:r>
    </w:p>
    <w:p>
      <w:r>
        <w:t xml:space="preserve">Husaari ratsasti erään talonpojan maalle ja repi maata auki.</w:t>
      </w:r>
    </w:p>
    <w:p>
      <w:r>
        <w:rPr>
          <w:b/>
        </w:rPr>
        <w:t xml:space="preserve">Tulos</w:t>
      </w:r>
    </w:p>
    <w:p>
      <w:r>
        <w:t xml:space="preserve">Husaari näki Yeomanin ja auttoi hänet pois ojasta.</w:t>
      </w:r>
    </w:p>
    <w:p>
      <w:r>
        <w:rPr>
          <w:b/>
        </w:rPr>
        <w:t xml:space="preserve">Tulos</w:t>
      </w:r>
    </w:p>
    <w:p>
      <w:r>
        <w:t xml:space="preserve">Husaari käänsi hovimiehen selkäsaunan, kun heidän tiensä risteytyivät.</w:t>
      </w:r>
    </w:p>
    <w:p>
      <w:r>
        <w:rPr>
          <w:b/>
        </w:rPr>
        <w:t xml:space="preserve">Esimerkki 2.591</w:t>
      </w:r>
    </w:p>
    <w:p>
      <w:r>
        <w:t xml:space="preserve">Alku: Lucy kaatoi valkaisuainetta lempifarkkuihinsa. Loppu: Lucy itki, kun isoäiti kertoi, ettei tahraa voi korjata.</w:t>
      </w:r>
    </w:p>
    <w:p>
      <w:r>
        <w:rPr>
          <w:b/>
        </w:rPr>
        <w:t xml:space="preserve">Tulos</w:t>
      </w:r>
    </w:p>
    <w:p>
      <w:r>
        <w:t xml:space="preserve">Lucy kysyi isoäidiltään, saisiko hän tahran pois.</w:t>
      </w:r>
    </w:p>
    <w:p>
      <w:r>
        <w:rPr>
          <w:b/>
        </w:rPr>
        <w:t xml:space="preserve">Tulos</w:t>
      </w:r>
    </w:p>
    <w:p>
      <w:r>
        <w:t xml:space="preserve">Lucy pyysi isoäitiään pesemään sen.</w:t>
      </w:r>
    </w:p>
    <w:p>
      <w:r>
        <w:rPr>
          <w:b/>
        </w:rPr>
        <w:t xml:space="preserve">Tulos</w:t>
      </w:r>
    </w:p>
    <w:p>
      <w:r>
        <w:t xml:space="preserve">hän kysyi isoäidiltään, voisiko hän korjata sen.</w:t>
      </w:r>
    </w:p>
    <w:p>
      <w:r>
        <w:rPr>
          <w:b/>
        </w:rPr>
        <w:t xml:space="preserve">Tulos</w:t>
      </w:r>
    </w:p>
    <w:p>
      <w:r>
        <w:t xml:space="preserve">Lucy huomasi ison valkoisen pisteen.</w:t>
      </w:r>
    </w:p>
    <w:p>
      <w:r>
        <w:rPr>
          <w:b/>
        </w:rPr>
        <w:t xml:space="preserve">Esimerkki 2.592</w:t>
      </w:r>
    </w:p>
    <w:p>
      <w:r>
        <w:t xml:space="preserve">Alku: Tom osti perheelleen upouuden koiranpennun. Loppu: Ton kuitenkin piti siitä ja hänestä kasvoi side koiraan.</w:t>
      </w:r>
    </w:p>
    <w:p>
      <w:r>
        <w:rPr>
          <w:b/>
        </w:rPr>
        <w:t xml:space="preserve">Tulos</w:t>
      </w:r>
    </w:p>
    <w:p>
      <w:r>
        <w:t xml:space="preserve">Koira ei ollut aluksi ystävällinen.</w:t>
      </w:r>
    </w:p>
    <w:p>
      <w:r>
        <w:rPr>
          <w:b/>
        </w:rPr>
        <w:t xml:space="preserve">Tulos</w:t>
      </w:r>
    </w:p>
    <w:p>
      <w:r>
        <w:t xml:space="preserve">Pentu pureskeli Tomin kengät.</w:t>
      </w:r>
    </w:p>
    <w:p>
      <w:r>
        <w:rPr>
          <w:b/>
        </w:rPr>
        <w:t xml:space="preserve">Tulos</w:t>
      </w:r>
    </w:p>
    <w:p>
      <w:r>
        <w:t xml:space="preserve">Tom ei aluksi pitänyt koirista.</w:t>
      </w:r>
    </w:p>
    <w:p>
      <w:r>
        <w:rPr>
          <w:b/>
        </w:rPr>
        <w:t xml:space="preserve">Tulos</w:t>
      </w:r>
    </w:p>
    <w:p>
      <w:r>
        <w:t xml:space="preserve">Tom ei pitänyt siitä, että koira pissasi kaikkialle.</w:t>
      </w:r>
    </w:p>
    <w:p>
      <w:r>
        <w:rPr>
          <w:b/>
        </w:rPr>
        <w:t xml:space="preserve">Tulos</w:t>
      </w:r>
    </w:p>
    <w:p>
      <w:r>
        <w:t xml:space="preserve">Tomilla ei ollut koskaan aikaisemmin ollut koiraa.</w:t>
      </w:r>
    </w:p>
    <w:p>
      <w:r>
        <w:rPr>
          <w:b/>
        </w:rPr>
        <w:t xml:space="preserve">Esimerkki 2.593</w:t>
      </w:r>
    </w:p>
    <w:p>
      <w:r>
        <w:t xml:space="preserve">Alku: Smithit lähtevät Floridaan lomalle joka vuosi. Loppu: He eivät enää koskaan lähde lomalle Floridaan, ainoastaan Havaijille.</w:t>
      </w:r>
    </w:p>
    <w:p>
      <w:r>
        <w:rPr>
          <w:b/>
        </w:rPr>
        <w:t xml:space="preserve">Tulos</w:t>
      </w:r>
    </w:p>
    <w:p>
      <w:r>
        <w:t xml:space="preserve">Suuri hurrikaani tuhosi lomakeskuksen, jossa he asuivat.</w:t>
      </w:r>
    </w:p>
    <w:p>
      <w:r>
        <w:rPr>
          <w:b/>
        </w:rPr>
        <w:t xml:space="preserve">Tulos</w:t>
      </w:r>
    </w:p>
    <w:p>
      <w:r>
        <w:t xml:space="preserve">oli kurjaa, kuumaa ja kosteaa.</w:t>
      </w:r>
    </w:p>
    <w:p>
      <w:r>
        <w:rPr>
          <w:b/>
        </w:rPr>
        <w:t xml:space="preserve">Tulos</w:t>
      </w:r>
    </w:p>
    <w:p>
      <w:r>
        <w:t xml:space="preserve">Viime vuonna hurrikaani iski loman aikana.</w:t>
      </w:r>
    </w:p>
    <w:p>
      <w:r>
        <w:rPr>
          <w:b/>
        </w:rPr>
        <w:t xml:space="preserve">Tulos</w:t>
      </w:r>
    </w:p>
    <w:p>
      <w:r>
        <w:t xml:space="preserve">Viime vuonna Floridassa satoi koko heidän lomansa ajan.</w:t>
      </w:r>
    </w:p>
    <w:p>
      <w:r>
        <w:rPr>
          <w:b/>
        </w:rPr>
        <w:t xml:space="preserve">Tulos</w:t>
      </w:r>
    </w:p>
    <w:p>
      <w:r>
        <w:t xml:space="preserve">Smithit lähtivät Havaijille.</w:t>
      </w:r>
    </w:p>
    <w:p>
      <w:r>
        <w:rPr>
          <w:b/>
        </w:rPr>
        <w:t xml:space="preserve">Esimerkki 2.594</w:t>
      </w:r>
    </w:p>
    <w:p>
      <w:r>
        <w:t xml:space="preserve">Alku: Ed tunsi tietokoneet ja korjasi tietokoneita perheelleen. Loppu: Edin isä painoi virtapainiketta, ja kannettava tietokone alkoi toimia.</w:t>
      </w:r>
    </w:p>
    <w:p>
      <w:r>
        <w:rPr>
          <w:b/>
        </w:rPr>
        <w:t xml:space="preserve">Tulos</w:t>
      </w:r>
    </w:p>
    <w:p>
      <w:r>
        <w:t xml:space="preserve">Ed antoi isälleen tietokoneen.</w:t>
      </w:r>
    </w:p>
    <w:p>
      <w:r>
        <w:rPr>
          <w:b/>
        </w:rPr>
        <w:t xml:space="preserve">Tulos</w:t>
      </w:r>
    </w:p>
    <w:p>
      <w:r>
        <w:t xml:space="preserve">Ed korjasi isänsä kannettavaa tietokonetta.</w:t>
      </w:r>
    </w:p>
    <w:p>
      <w:r>
        <w:rPr>
          <w:b/>
        </w:rPr>
        <w:t xml:space="preserve">Tulos</w:t>
      </w:r>
    </w:p>
    <w:p>
      <w:r>
        <w:t xml:space="preserve">Ed työskenteli isänsä tietokoneella.</w:t>
      </w:r>
    </w:p>
    <w:p>
      <w:r>
        <w:rPr>
          <w:b/>
        </w:rPr>
        <w:t xml:space="preserve">Tulos</w:t>
      </w:r>
    </w:p>
    <w:p>
      <w:r>
        <w:t xml:space="preserve">Edin isä antoi tietokoneen hänelle korjattavaksi.</w:t>
      </w:r>
    </w:p>
    <w:p>
      <w:r>
        <w:rPr>
          <w:b/>
        </w:rPr>
        <w:t xml:space="preserve">Esimerkki 2.595</w:t>
      </w:r>
    </w:p>
    <w:p>
      <w:r>
        <w:t xml:space="preserve">Alku: Sarah juoksi tänään kilpaa. Loppu: Sarah oli laiska.</w:t>
      </w:r>
    </w:p>
    <w:p>
      <w:r>
        <w:rPr>
          <w:b/>
        </w:rPr>
        <w:t xml:space="preserve">Tulos</w:t>
      </w:r>
    </w:p>
    <w:p>
      <w:r>
        <w:t xml:space="preserve">Kun kukaan ei kuitenkaan katsonut, Sara istahti puistonpenkille ja otti 20 minuutin torkut.</w:t>
      </w:r>
    </w:p>
    <w:p>
      <w:r>
        <w:rPr>
          <w:b/>
        </w:rPr>
        <w:t xml:space="preserve">Tulos</w:t>
      </w:r>
    </w:p>
    <w:p>
      <w:r>
        <w:t xml:space="preserve">Hän ei selvinnyt edes mailia.</w:t>
      </w:r>
    </w:p>
    <w:p>
      <w:r>
        <w:rPr>
          <w:b/>
        </w:rPr>
        <w:t xml:space="preserve">Esimerkki 2.596</w:t>
      </w:r>
    </w:p>
    <w:p>
      <w:r>
        <w:t xml:space="preserve">Alku: Muutama peura oli takapihallani tänä aamuna. Loppu: Kalkkuna vietti yön pensaissani.</w:t>
      </w:r>
    </w:p>
    <w:p>
      <w:r>
        <w:rPr>
          <w:b/>
        </w:rPr>
        <w:t xml:space="preserve">Tulos</w:t>
      </w:r>
    </w:p>
    <w:p>
      <w:r>
        <w:t xml:space="preserve">Sitten paikalle ilmestyi villi kalkkuna, ja peura juoksi karkuun.</w:t>
      </w:r>
    </w:p>
    <w:p>
      <w:r>
        <w:rPr>
          <w:b/>
        </w:rPr>
        <w:t xml:space="preserve">Tulos</w:t>
      </w:r>
    </w:p>
    <w:p>
      <w:r>
        <w:t xml:space="preserve">Etupihallani oli jäniksiä.</w:t>
      </w:r>
    </w:p>
    <w:p>
      <w:r>
        <w:rPr>
          <w:b/>
        </w:rPr>
        <w:t xml:space="preserve">Tulos</w:t>
      </w:r>
    </w:p>
    <w:p>
      <w:r>
        <w:t xml:space="preserve">he etsivät villiä kalkkunaa.</w:t>
      </w:r>
    </w:p>
    <w:p>
      <w:r>
        <w:rPr>
          <w:b/>
        </w:rPr>
        <w:t xml:space="preserve">Tulos</w:t>
      </w:r>
    </w:p>
    <w:p>
      <w:r>
        <w:t xml:space="preserve">Kalkkuna säikähti.</w:t>
      </w:r>
    </w:p>
    <w:p>
      <w:r>
        <w:rPr>
          <w:b/>
        </w:rPr>
        <w:t xml:space="preserve">Esimerkki 2.597</w:t>
      </w:r>
    </w:p>
    <w:p>
      <w:r>
        <w:t xml:space="preserve">Alku: Janice oli onnellinen tullessaan tanssiaisseremoniaan. Loppu: Menimme yhdessä syömään.</w:t>
      </w:r>
    </w:p>
    <w:p>
      <w:r>
        <w:rPr>
          <w:b/>
        </w:rPr>
        <w:t xml:space="preserve">Tulos</w:t>
      </w:r>
    </w:p>
    <w:p>
      <w:r>
        <w:t xml:space="preserve">Hän osallistui juhliin parhaiden ystäviensä kanssa.</w:t>
      </w:r>
    </w:p>
    <w:p>
      <w:r>
        <w:rPr>
          <w:b/>
        </w:rPr>
        <w:t xml:space="preserve">Tulos</w:t>
      </w:r>
    </w:p>
    <w:p>
      <w:r>
        <w:t xml:space="preserve">Pyysin häntä illalliselle kanssani.</w:t>
      </w:r>
    </w:p>
    <w:p>
      <w:r>
        <w:rPr>
          <w:b/>
        </w:rPr>
        <w:t xml:space="preserve">Tulos</w:t>
      </w:r>
    </w:p>
    <w:p>
      <w:r>
        <w:t xml:space="preserve">Odotin, että hän ilmestyisi.</w:t>
      </w:r>
    </w:p>
    <w:p>
      <w:r>
        <w:rPr>
          <w:b/>
        </w:rPr>
        <w:t xml:space="preserve">Tulos</w:t>
      </w:r>
    </w:p>
    <w:p>
      <w:r>
        <w:t xml:space="preserve">Janice törmäsi minuun.</w:t>
      </w:r>
    </w:p>
    <w:p>
      <w:r>
        <w:rPr>
          <w:b/>
        </w:rPr>
        <w:t xml:space="preserve">Esimerkki 2.598</w:t>
      </w:r>
    </w:p>
    <w:p>
      <w:r>
        <w:t xml:space="preserve">Alku: Simon keräsi leluja muropaketeista. Loppu: Yksi toisensa jälkeen samat lelut, jotka hänellä jo oli, putosivat laatikoista.</w:t>
      </w:r>
    </w:p>
    <w:p>
      <w:r>
        <w:rPr>
          <w:b/>
        </w:rPr>
        <w:t xml:space="preserve">Tulos</w:t>
      </w:r>
    </w:p>
    <w:p>
      <w:r>
        <w:t xml:space="preserve">Lopulta Simon oli kerännyt ne kaikki.</w:t>
      </w:r>
    </w:p>
    <w:p>
      <w:r>
        <w:rPr>
          <w:b/>
        </w:rPr>
        <w:t xml:space="preserve">Tulos</w:t>
      </w:r>
    </w:p>
    <w:p>
      <w:r>
        <w:t xml:space="preserve">Simon osti paljon muroja, mutta oli pettynyt.</w:t>
      </w:r>
    </w:p>
    <w:p>
      <w:r>
        <w:rPr>
          <w:b/>
        </w:rPr>
        <w:t xml:space="preserve">Tulos</w:t>
      </w:r>
    </w:p>
    <w:p>
      <w:r>
        <w:t xml:space="preserve">Simon osti paljon muroja vain kerätäkseen leluja.</w:t>
      </w:r>
    </w:p>
    <w:p>
      <w:r>
        <w:rPr>
          <w:b/>
        </w:rPr>
        <w:t xml:space="preserve">Tulos</w:t>
      </w:r>
    </w:p>
    <w:p>
      <w:r>
        <w:t xml:space="preserve">Simon sai jatkuvasti samoja leluja muroissa.</w:t>
      </w:r>
    </w:p>
    <w:p>
      <w:r>
        <w:rPr>
          <w:b/>
        </w:rPr>
        <w:t xml:space="preserve">Esimerkki 2.599</w:t>
      </w:r>
    </w:p>
    <w:p>
      <w:r>
        <w:t xml:space="preserve">Alku: Stan halusi asua linnassa. Loppu: Stan myi linnan.</w:t>
      </w:r>
    </w:p>
    <w:p>
      <w:r>
        <w:rPr>
          <w:b/>
        </w:rPr>
        <w:t xml:space="preserve">Tulos</w:t>
      </w:r>
    </w:p>
    <w:p>
      <w:r>
        <w:t xml:space="preserve">Valitettavasti Stan halusi lisää rahaa eräästä asiasta.</w:t>
      </w:r>
    </w:p>
    <w:p>
      <w:r>
        <w:rPr>
          <w:b/>
        </w:rPr>
        <w:t xml:space="preserve">Tulos</w:t>
      </w:r>
    </w:p>
    <w:p>
      <w:r>
        <w:t xml:space="preserve">Stan osti linnan.</w:t>
      </w:r>
    </w:p>
    <w:p>
      <w:r>
        <w:rPr>
          <w:b/>
        </w:rPr>
        <w:t xml:space="preserve">Tulos</w:t>
      </w:r>
    </w:p>
    <w:p>
      <w:r>
        <w:t xml:space="preserve">Stan osti linnan Skotlannista.</w:t>
      </w:r>
    </w:p>
    <w:p>
      <w:r>
        <w:rPr>
          <w:b/>
        </w:rPr>
        <w:t xml:space="preserve">Tulos</w:t>
      </w:r>
    </w:p>
    <w:p>
      <w:r>
        <w:t xml:space="preserve">Stan osti linnan, mutta tajusi sitten, että se oli liian suuri.</w:t>
      </w:r>
    </w:p>
    <w:p>
      <w:r>
        <w:rPr>
          <w:b/>
        </w:rPr>
        <w:t xml:space="preserve">Esimerkki 2.600</w:t>
      </w:r>
    </w:p>
    <w:p>
      <w:r>
        <w:t xml:space="preserve">Alku: syntymäpäivänäni sain selville totuuden joulupukin takana. Loppu: Pääsin siitä yli ja pystyin taas nauttimaan joulusta!</w:t>
      </w:r>
    </w:p>
    <w:p>
      <w:r>
        <w:rPr>
          <w:b/>
        </w:rPr>
        <w:t xml:space="preserve">Tulos</w:t>
      </w:r>
    </w:p>
    <w:p>
      <w:r>
        <w:t xml:space="preserve">Sydämeni murtui ja olin surullinen.</w:t>
      </w:r>
    </w:p>
    <w:p>
      <w:r>
        <w:rPr>
          <w:b/>
        </w:rPr>
        <w:t xml:space="preserve">Tulos</w:t>
      </w:r>
    </w:p>
    <w:p>
      <w:r>
        <w:t xml:space="preserve">Sain selville, ettei joulupukkia ollutkaan, vain isoisä.</w:t>
      </w:r>
    </w:p>
    <w:p>
      <w:r>
        <w:rPr>
          <w:b/>
        </w:rPr>
        <w:t xml:space="preserve">Tulos</w:t>
      </w:r>
    </w:p>
    <w:p>
      <w:r>
        <w:t xml:space="preserve">Olin järkyttynyt, ettei hän ollut todellinen.</w:t>
      </w:r>
    </w:p>
    <w:p>
      <w:r>
        <w:rPr>
          <w:b/>
        </w:rPr>
        <w:t xml:space="preserve">Tulos</w:t>
      </w:r>
    </w:p>
    <w:p>
      <w:r>
        <w:t xml:space="preserve">Minulta kesti jonkin aikaa päästä yli petoksesta.</w:t>
      </w:r>
    </w:p>
    <w:p>
      <w:r>
        <w:rPr>
          <w:b/>
        </w:rPr>
        <w:t xml:space="preserve">Esimerkki 2.601</w:t>
      </w:r>
    </w:p>
    <w:p>
      <w:r>
        <w:t xml:space="preserve">Alku: Abby tapasi aikamatkustajan ravintolassa. Loppu: Abby ei osannut päättää, miten päättää kirjoittamansa scifi-tarinan.</w:t>
      </w:r>
    </w:p>
    <w:p>
      <w:r>
        <w:rPr>
          <w:b/>
        </w:rPr>
        <w:t xml:space="preserve">Tulos</w:t>
      </w:r>
    </w:p>
    <w:p>
      <w:r>
        <w:t xml:space="preserve">Abby päätti kirjoittaa tarinan matkustajasta.</w:t>
      </w:r>
    </w:p>
    <w:p>
      <w:r>
        <w:rPr>
          <w:b/>
        </w:rPr>
        <w:t xml:space="preserve">Tulos</w:t>
      </w:r>
    </w:p>
    <w:p>
      <w:r>
        <w:t xml:space="preserve">Abby päätti kirjoittaa romaanin, joka perustuu aikamatkustajaan.</w:t>
      </w:r>
    </w:p>
    <w:p>
      <w:r>
        <w:rPr>
          <w:b/>
        </w:rPr>
        <w:t xml:space="preserve">Tulos</w:t>
      </w:r>
    </w:p>
    <w:p>
      <w:r>
        <w:t xml:space="preserve">Abby halusi kuvitella hahmonsa todellisiksi.</w:t>
      </w:r>
    </w:p>
    <w:p>
      <w:r>
        <w:rPr>
          <w:b/>
        </w:rPr>
        <w:t xml:space="preserve">Tulos</w:t>
      </w:r>
    </w:p>
    <w:p>
      <w:r>
        <w:t xml:space="preserve">Aikamatkustaja lähti kesken seikkailun.</w:t>
      </w:r>
    </w:p>
    <w:p>
      <w:r>
        <w:rPr>
          <w:b/>
        </w:rPr>
        <w:t xml:space="preserve">Esimerkki 2.602</w:t>
      </w:r>
    </w:p>
    <w:p>
      <w:r>
        <w:t xml:space="preserve">Alku: Michaela piti vauvakutsut golfklubilla. Loppu: Michaela sai paljon kivoja lahjoja ja hänellä oli hieno päivä.</w:t>
      </w:r>
    </w:p>
    <w:p>
      <w:r>
        <w:rPr>
          <w:b/>
        </w:rPr>
        <w:t xml:space="preserve">Tulos</w:t>
      </w:r>
    </w:p>
    <w:p>
      <w:r>
        <w:t xml:space="preserve">Paljon ystäviä tuli.</w:t>
      </w:r>
    </w:p>
    <w:p>
      <w:r>
        <w:rPr>
          <w:b/>
        </w:rPr>
        <w:t xml:space="preserve">Tulos</w:t>
      </w:r>
    </w:p>
    <w:p>
      <w:r>
        <w:t xml:space="preserve">Kaikki vieraat olivat anteliaita ajallaan ja rahoillaan.</w:t>
      </w:r>
    </w:p>
    <w:p>
      <w:r>
        <w:rPr>
          <w:b/>
        </w:rPr>
        <w:t xml:space="preserve">Tulos</w:t>
      </w:r>
    </w:p>
    <w:p>
      <w:r>
        <w:t xml:space="preserve">Michaela pystytti koristeet.</w:t>
      </w:r>
    </w:p>
    <w:p>
      <w:r>
        <w:rPr>
          <w:b/>
        </w:rPr>
        <w:t xml:space="preserve">Tulos</w:t>
      </w:r>
    </w:p>
    <w:p>
      <w:r>
        <w:t xml:space="preserve">Hän varmisti, että kutsut lähetettiin niin, että ihmisillä oli runsaasti aikaa suunnitella.</w:t>
      </w:r>
    </w:p>
    <w:p>
      <w:r>
        <w:rPr>
          <w:b/>
        </w:rPr>
        <w:t xml:space="preserve">Tulos</w:t>
      </w:r>
    </w:p>
    <w:p>
      <w:r>
        <w:t xml:space="preserve">Koko kaupunki saapui paikalle kunnioittamaan häntä.</w:t>
      </w:r>
    </w:p>
    <w:p>
      <w:r>
        <w:rPr>
          <w:b/>
        </w:rPr>
        <w:t xml:space="preserve">Esimerkki 2.603</w:t>
      </w:r>
    </w:p>
    <w:p>
      <w:r>
        <w:t xml:space="preserve">Alku: Rex rakastaa laskettelua, kun viikonloppupäivänä sataa lunta. Loppu: Rex päättää hiihtämisen sijaan aina auttaa äitiään lapioimaan.</w:t>
      </w:r>
    </w:p>
    <w:p>
      <w:r>
        <w:rPr>
          <w:b/>
        </w:rPr>
        <w:t xml:space="preserve">Tulos</w:t>
      </w:r>
    </w:p>
    <w:p>
      <w:r>
        <w:t xml:space="preserve">Hänen äitinsä kaatui lunta lapioidessaan.</w:t>
      </w:r>
    </w:p>
    <w:p>
      <w:r>
        <w:rPr>
          <w:b/>
        </w:rPr>
        <w:t xml:space="preserve">Tulos</w:t>
      </w:r>
    </w:p>
    <w:p>
      <w:r>
        <w:t xml:space="preserve">Rex päätti auttaa äitiään enemmän.</w:t>
      </w:r>
    </w:p>
    <w:p>
      <w:r>
        <w:rPr>
          <w:b/>
        </w:rPr>
        <w:t xml:space="preserve">Tulos</w:t>
      </w:r>
    </w:p>
    <w:p>
      <w:r>
        <w:t xml:space="preserve">Lumi kerääntyi talon ympärille.</w:t>
      </w:r>
    </w:p>
    <w:p>
      <w:r>
        <w:rPr>
          <w:b/>
        </w:rPr>
        <w:t xml:space="preserve">Tulos</w:t>
      </w:r>
    </w:p>
    <w:p>
      <w:r>
        <w:t xml:space="preserve">Aina kun sataa lunta, Rexin äiti jää lapioimaan.</w:t>
      </w:r>
    </w:p>
    <w:p>
      <w:r>
        <w:rPr>
          <w:b/>
        </w:rPr>
        <w:t xml:space="preserve">Esimerkki 2.604</w:t>
      </w:r>
    </w:p>
    <w:p>
      <w:r>
        <w:t xml:space="preserve">Alku: Nuori nainen käveli kadun yli. Loppu: Hän joutui lopulta juoksemaan, koska mies ei lopettanut hänen seuraamistaan.</w:t>
      </w:r>
    </w:p>
    <w:p>
      <w:r>
        <w:rPr>
          <w:b/>
        </w:rPr>
        <w:t xml:space="preserve">Tulos</w:t>
      </w:r>
    </w:p>
    <w:p>
      <w:r>
        <w:t xml:space="preserve">Mies seurasi häntä ympäriinsä, mikä aiheutti hänelle epämukavaa oloa.</w:t>
      </w:r>
    </w:p>
    <w:p>
      <w:r>
        <w:rPr>
          <w:b/>
        </w:rPr>
        <w:t xml:space="preserve">Tulos</w:t>
      </w:r>
    </w:p>
    <w:p>
      <w:r>
        <w:t xml:space="preserve">Ylinopeutta ajava auto tuli jalkakäytävän yli hänen kävellessään.</w:t>
      </w:r>
    </w:p>
    <w:p>
      <w:r>
        <w:rPr>
          <w:b/>
        </w:rPr>
        <w:t xml:space="preserve">Tulos</w:t>
      </w:r>
    </w:p>
    <w:p>
      <w:r>
        <w:t xml:space="preserve">mies alkoi seurata hänen liikkeitään.</w:t>
      </w:r>
    </w:p>
    <w:p>
      <w:r>
        <w:rPr>
          <w:b/>
        </w:rPr>
        <w:t xml:space="preserve">Tulos</w:t>
      </w:r>
    </w:p>
    <w:p>
      <w:r>
        <w:t xml:space="preserve">Hän huomasi takanaan miehen, joka käveli nopeasti.</w:t>
      </w:r>
    </w:p>
    <w:p>
      <w:r>
        <w:rPr>
          <w:b/>
        </w:rPr>
        <w:t xml:space="preserve">Esimerkki 2.605</w:t>
      </w:r>
    </w:p>
    <w:p>
      <w:r>
        <w:t xml:space="preserve">Alku: Drew päätti 12-vuotiaana ryhtyä rikolliseksi. Loppu: Hänen äitinsä oli hyvin vihainen.</w:t>
      </w:r>
    </w:p>
    <w:p>
      <w:r>
        <w:rPr>
          <w:b/>
        </w:rPr>
        <w:t xml:space="preserve">Tulos</w:t>
      </w:r>
    </w:p>
    <w:p>
      <w:r>
        <w:t xml:space="preserve">Drew joutui vaikeuksiin poliisin kanssa.</w:t>
      </w:r>
    </w:p>
    <w:p>
      <w:r>
        <w:rPr>
          <w:b/>
        </w:rPr>
        <w:t xml:space="preserve">Tulos</w:t>
      </w:r>
    </w:p>
    <w:p>
      <w:r>
        <w:t xml:space="preserve">Drew varasti kaupasta ja hänet pidätettiin.</w:t>
      </w:r>
    </w:p>
    <w:p>
      <w:r>
        <w:rPr>
          <w:b/>
        </w:rPr>
        <w:t xml:space="preserve">Tulos</w:t>
      </w:r>
    </w:p>
    <w:p>
      <w:r>
        <w:t xml:space="preserve">Drew rikkoi aina sääntöjä ja yritti varastaa perheenjäseniltä.</w:t>
      </w:r>
    </w:p>
    <w:p>
      <w:r>
        <w:rPr>
          <w:b/>
        </w:rPr>
        <w:t xml:space="preserve">Tulos</w:t>
      </w:r>
    </w:p>
    <w:p>
      <w:r>
        <w:t xml:space="preserve">Drew joutui vankilaan varkaudesta.</w:t>
      </w:r>
    </w:p>
    <w:p>
      <w:r>
        <w:rPr>
          <w:b/>
        </w:rPr>
        <w:t xml:space="preserve">Tulos</w:t>
      </w:r>
    </w:p>
    <w:p>
      <w:r>
        <w:t xml:space="preserve">Hän varasti karkkikaupasta.</w:t>
      </w:r>
    </w:p>
    <w:p>
      <w:r>
        <w:rPr>
          <w:b/>
        </w:rPr>
        <w:t xml:space="preserve">Esimerkki 2.606</w:t>
      </w:r>
    </w:p>
    <w:p>
      <w:r>
        <w:t xml:space="preserve">Alku: Jeff oli vihainen siitä, että hänen naapurinsa koira haukkui aina aamulla. Loppu: Jeff saisi vihdoin rauhaa ja hiljaisuutta.</w:t>
      </w:r>
    </w:p>
    <w:p>
      <w:r>
        <w:rPr>
          <w:b/>
        </w:rPr>
        <w:t xml:space="preserve">Tulos</w:t>
      </w:r>
    </w:p>
    <w:p>
      <w:r>
        <w:t xml:space="preserve">Jeffin naapuri muutti pois.</w:t>
      </w:r>
    </w:p>
    <w:p>
      <w:r>
        <w:rPr>
          <w:b/>
        </w:rPr>
        <w:t xml:space="preserve">Tulos</w:t>
      </w:r>
    </w:p>
    <w:p>
      <w:r>
        <w:t xml:space="preserve">Jeffin naapurit muuttivat pois koiran kanssa.</w:t>
      </w:r>
    </w:p>
    <w:p>
      <w:r>
        <w:rPr>
          <w:b/>
        </w:rPr>
        <w:t xml:space="preserve">Esimerkki 2.607</w:t>
      </w:r>
    </w:p>
    <w:p>
      <w:r>
        <w:t xml:space="preserve">Alku: Ana päätti viedä taaperoikäisen tyttärensä ruokakauppaan. Loppu: Ana päätti, ettei hän enää koskaan vie lastaan kauppaan.</w:t>
      </w:r>
    </w:p>
    <w:p>
      <w:r>
        <w:rPr>
          <w:b/>
        </w:rPr>
        <w:t xml:space="preserve">Tulos</w:t>
      </w:r>
    </w:p>
    <w:p>
      <w:r>
        <w:t xml:space="preserve">Anan tytär ei saanut haluamaansa, joten hän makasi käytävällä ja sai raivokohtauksen.</w:t>
      </w:r>
    </w:p>
    <w:p>
      <w:r>
        <w:rPr>
          <w:b/>
        </w:rPr>
        <w:t xml:space="preserve">Tulos</w:t>
      </w:r>
    </w:p>
    <w:p>
      <w:r>
        <w:t xml:space="preserve">Hänen tyttärensä suuttui ja pudotti kaiken hyllystä, koska Ana sanoi hänelle, ettei hän ostaisi hänelle jäätelöä.</w:t>
      </w:r>
    </w:p>
    <w:p>
      <w:r>
        <w:rPr>
          <w:b/>
        </w:rPr>
        <w:t xml:space="preserve">Tulos</w:t>
      </w:r>
    </w:p>
    <w:p>
      <w:r>
        <w:t xml:space="preserve">Anan tytär oli tuhma kaupassa.</w:t>
      </w:r>
    </w:p>
    <w:p>
      <w:r>
        <w:rPr>
          <w:b/>
        </w:rPr>
        <w:t xml:space="preserve">Tulos</w:t>
      </w:r>
    </w:p>
    <w:p>
      <w:r>
        <w:t xml:space="preserve">Kate oli hyvin äänekäs ja huusi.</w:t>
      </w:r>
    </w:p>
    <w:p>
      <w:r>
        <w:rPr>
          <w:b/>
        </w:rPr>
        <w:t xml:space="preserve">Esimerkki 2.608</w:t>
      </w:r>
    </w:p>
    <w:p>
      <w:r>
        <w:t xml:space="preserve">Alku: Jose rakastaa koiria kovasti. Loppu: Jose adoptoi sinä päivänä viisi koiraa pelastaakseen ne.</w:t>
      </w:r>
    </w:p>
    <w:p>
      <w:r>
        <w:rPr>
          <w:b/>
        </w:rPr>
        <w:t xml:space="preserve">Tulos</w:t>
      </w:r>
    </w:p>
    <w:p>
      <w:r>
        <w:t xml:space="preserve">Jose löysi kadulta viisi kulkukoiraa.</w:t>
      </w:r>
    </w:p>
    <w:p>
      <w:r>
        <w:rPr>
          <w:b/>
        </w:rPr>
        <w:t xml:space="preserve">Tulos</w:t>
      </w:r>
    </w:p>
    <w:p>
      <w:r>
        <w:t xml:space="preserve">Jose meni paikalliseen turvakotiin etsimään koiraa.</w:t>
      </w:r>
    </w:p>
    <w:p>
      <w:r>
        <w:rPr>
          <w:b/>
        </w:rPr>
        <w:t xml:space="preserve">Tulos</w:t>
      </w:r>
    </w:p>
    <w:p>
      <w:r>
        <w:t xml:space="preserve">Jose haki eläinsuojasta koiran.</w:t>
      </w:r>
    </w:p>
    <w:p>
      <w:r>
        <w:rPr>
          <w:b/>
        </w:rPr>
        <w:t xml:space="preserve">Tulos</w:t>
      </w:r>
    </w:p>
    <w:p>
      <w:r>
        <w:t xml:space="preserve">Hän meni turvakotiin hakemaan koiraa.</w:t>
      </w:r>
    </w:p>
    <w:p>
      <w:r>
        <w:rPr>
          <w:b/>
        </w:rPr>
        <w:t xml:space="preserve">Esimerkki 2.609</w:t>
      </w:r>
    </w:p>
    <w:p>
      <w:r>
        <w:t xml:space="preserve">Alku: Johnny näytteli pienen osan elokuvassa. Loppu: Nyt hän tarjoilee ruokia ja kahvia Hollywoodin näyttelijöille ja johtajille.</w:t>
      </w:r>
    </w:p>
    <w:p>
      <w:r>
        <w:rPr>
          <w:b/>
        </w:rPr>
        <w:t xml:space="preserve">Tulos</w:t>
      </w:r>
    </w:p>
    <w:p>
      <w:r>
        <w:t xml:space="preserve">Hän tapasi tuottajan, joka halusi palkata hänet.</w:t>
      </w:r>
    </w:p>
    <w:p>
      <w:r>
        <w:rPr>
          <w:b/>
        </w:rPr>
        <w:t xml:space="preserve">Tulos</w:t>
      </w:r>
    </w:p>
    <w:p>
      <w:r>
        <w:t xml:space="preserve">Johnny ei lopulta saanut enää näyttelijätöitä.</w:t>
      </w:r>
    </w:p>
    <w:p>
      <w:r>
        <w:rPr>
          <w:b/>
        </w:rPr>
        <w:t xml:space="preserve">Tulos</w:t>
      </w:r>
    </w:p>
    <w:p>
      <w:r>
        <w:t xml:space="preserve">Johnny sai huonon arvostelun lehdessä.</w:t>
      </w:r>
    </w:p>
    <w:p>
      <w:r>
        <w:rPr>
          <w:b/>
        </w:rPr>
        <w:t xml:space="preserve">Tulos</w:t>
      </w:r>
    </w:p>
    <w:p>
      <w:r>
        <w:t xml:space="preserve">Johnny käyttää saada enemmän rooleja.</w:t>
      </w:r>
    </w:p>
    <w:p>
      <w:r>
        <w:rPr>
          <w:b/>
        </w:rPr>
        <w:t xml:space="preserve">Tulos</w:t>
      </w:r>
    </w:p>
    <w:p>
      <w:r>
        <w:t xml:space="preserve">Johnny ei ollut hyvä näyttelijä.</w:t>
      </w:r>
    </w:p>
    <w:p>
      <w:r>
        <w:rPr>
          <w:b/>
        </w:rPr>
        <w:t xml:space="preserve">Esimerkki 2.610</w:t>
      </w:r>
    </w:p>
    <w:p>
      <w:r>
        <w:t xml:space="preserve">Alku: Ben halusi oppia tekemään omia nuudeleita. Loppu: Benin mielestä kotitekoiset nuudelit olivat herkullisia!</w:t>
      </w:r>
    </w:p>
    <w:p>
      <w:r>
        <w:rPr>
          <w:b/>
        </w:rPr>
        <w:t xml:space="preserve">Tulos</w:t>
      </w:r>
    </w:p>
    <w:p>
      <w:r>
        <w:t xml:space="preserve">Ben sai reseptin ja alkoi tehdä nuudeleita.</w:t>
      </w:r>
    </w:p>
    <w:p>
      <w:r>
        <w:rPr>
          <w:b/>
        </w:rPr>
        <w:t xml:space="preserve">Tulos</w:t>
      </w:r>
    </w:p>
    <w:p>
      <w:r>
        <w:t xml:space="preserve">Hän pyysi isäänsä auttamaan ainesosien levittämisessä.</w:t>
      </w:r>
    </w:p>
    <w:p>
      <w:r>
        <w:rPr>
          <w:b/>
        </w:rPr>
        <w:t xml:space="preserve">Tulos</w:t>
      </w:r>
    </w:p>
    <w:p>
      <w:r>
        <w:t xml:space="preserve">hän osti nuudelikoneen ja luki ohjeet.</w:t>
      </w:r>
    </w:p>
    <w:p>
      <w:r>
        <w:rPr>
          <w:b/>
        </w:rPr>
        <w:t xml:space="preserve">Tulos</w:t>
      </w:r>
    </w:p>
    <w:p>
      <w:r>
        <w:t xml:space="preserve">Niinpä Ben seurasi ystävänsä reseptiä kotitekoisia nuudeleita varten.</w:t>
      </w:r>
    </w:p>
    <w:p>
      <w:r>
        <w:rPr>
          <w:b/>
        </w:rPr>
        <w:t xml:space="preserve">Esimerkki 2.611</w:t>
      </w:r>
    </w:p>
    <w:p>
      <w:r>
        <w:t xml:space="preserve">Alku: Maryn perhe oli kokoontumassa juhlaillalliselle klubille. Loppu: Mary oli niin onnellinen!</w:t>
      </w:r>
    </w:p>
    <w:p>
      <w:r>
        <w:rPr>
          <w:b/>
        </w:rPr>
        <w:t xml:space="preserve">Tulos</w:t>
      </w:r>
    </w:p>
    <w:p>
      <w:r>
        <w:t xml:space="preserve">Kaikki sanoivat, että heillä oli illallisella hauskaa.</w:t>
      </w:r>
    </w:p>
    <w:p>
      <w:r>
        <w:rPr>
          <w:b/>
        </w:rPr>
        <w:t xml:space="preserve">Tulos</w:t>
      </w:r>
    </w:p>
    <w:p>
      <w:r>
        <w:t xml:space="preserve">Mary valitsi söpöimmän asunsa ja kiharsi hiuksensa. Hän laittoi jopa korut ja korkokengät jalkaansa.</w:t>
      </w:r>
    </w:p>
    <w:p>
      <w:r>
        <w:rPr>
          <w:b/>
        </w:rPr>
        <w:t xml:space="preserve">Tulos</w:t>
      </w:r>
    </w:p>
    <w:p>
      <w:r>
        <w:t xml:space="preserve">Mary oli niin onnellinen, ettei hänen tarvinnut valmistaa ateriaa.</w:t>
      </w:r>
    </w:p>
    <w:p>
      <w:r>
        <w:rPr>
          <w:b/>
        </w:rPr>
        <w:t xml:space="preserve">Tulos</w:t>
      </w:r>
    </w:p>
    <w:p>
      <w:r>
        <w:t xml:space="preserve">Maryn täti antoi hänelle rahaa.</w:t>
      </w:r>
    </w:p>
    <w:p>
      <w:r>
        <w:rPr>
          <w:b/>
        </w:rPr>
        <w:t xml:space="preserve">Tulos</w:t>
      </w:r>
    </w:p>
    <w:p>
      <w:r>
        <w:t xml:space="preserve">Siellä oli yksi Marian serkku, jota hän ei ollut nähnyt vuoteen.</w:t>
      </w:r>
    </w:p>
    <w:p>
      <w:r>
        <w:rPr>
          <w:b/>
        </w:rPr>
        <w:t xml:space="preserve">Esimerkki 2.612</w:t>
      </w:r>
    </w:p>
    <w:p>
      <w:r>
        <w:t xml:space="preserve">Alku: Bobbyn kiusaaja kiusasi häntä koulussa. Loppu: Kiusaaja ei enää koskaan kiusannut Bobbya.</w:t>
      </w:r>
    </w:p>
    <w:p>
      <w:r>
        <w:rPr>
          <w:b/>
        </w:rPr>
        <w:t xml:space="preserve">Tulos</w:t>
      </w:r>
    </w:p>
    <w:p>
      <w:r>
        <w:t xml:space="preserve">Bobby nousi sitten eräänä päivänä puolustamaan itseään.</w:t>
      </w:r>
    </w:p>
    <w:p>
      <w:r>
        <w:rPr>
          <w:b/>
        </w:rPr>
        <w:t xml:space="preserve">Tulos</w:t>
      </w:r>
    </w:p>
    <w:p>
      <w:r>
        <w:t xml:space="preserve">Bobby kävi karatekursseilla ja löi kiusaajansa maahan.</w:t>
      </w:r>
    </w:p>
    <w:p>
      <w:r>
        <w:rPr>
          <w:b/>
        </w:rPr>
        <w:t xml:space="preserve">Tulos</w:t>
      </w:r>
    </w:p>
    <w:p>
      <w:r>
        <w:t xml:space="preserve">Bobbyn ystävä puolusti häntä ja työnsi kiusaajan alas.</w:t>
      </w:r>
    </w:p>
    <w:p>
      <w:r>
        <w:rPr>
          <w:b/>
        </w:rPr>
        <w:t xml:space="preserve">Tulos</w:t>
      </w:r>
    </w:p>
    <w:p>
      <w:r>
        <w:t xml:space="preserve">Lopulta hän nousi kiusaajan vastustajaksi.</w:t>
      </w:r>
    </w:p>
    <w:p>
      <w:r>
        <w:rPr>
          <w:b/>
        </w:rPr>
        <w:t xml:space="preserve">Tulos</w:t>
      </w:r>
    </w:p>
    <w:p>
      <w:r>
        <w:t xml:space="preserve">Kiusaajapoikaa rangaistiin koulusta.</w:t>
      </w:r>
    </w:p>
    <w:p>
      <w:r>
        <w:rPr>
          <w:b/>
        </w:rPr>
        <w:t xml:space="preserve">Esimerkki 2.613</w:t>
      </w:r>
    </w:p>
    <w:p>
      <w:r>
        <w:t xml:space="preserve">Alku: Harry oli juuri muuttanut Englantiin. Loppu: Harryn mielestä pihvi oli herkullinen.</w:t>
      </w:r>
    </w:p>
    <w:p>
      <w:r>
        <w:rPr>
          <w:b/>
        </w:rPr>
        <w:t xml:space="preserve">Tulos</w:t>
      </w:r>
    </w:p>
    <w:p>
      <w:r>
        <w:t xml:space="preserve">Harry kokeili pihviä Englannissa.</w:t>
      </w:r>
    </w:p>
    <w:p>
      <w:r>
        <w:rPr>
          <w:b/>
        </w:rPr>
        <w:t xml:space="preserve">Tulos</w:t>
      </w:r>
    </w:p>
    <w:p>
      <w:r>
        <w:t xml:space="preserve">Harry meni illalliselle hienoon pihviravintolaan.</w:t>
      </w:r>
    </w:p>
    <w:p>
      <w:r>
        <w:rPr>
          <w:b/>
        </w:rPr>
        <w:t xml:space="preserve">Tulos</w:t>
      </w:r>
    </w:p>
    <w:p>
      <w:r>
        <w:t xml:space="preserve">Harry meni illalliselle japanilaiseen pihviravintolaan.</w:t>
      </w:r>
    </w:p>
    <w:p>
      <w:r>
        <w:rPr>
          <w:b/>
        </w:rPr>
        <w:t xml:space="preserve">Esimerkki 2.614</w:t>
      </w:r>
    </w:p>
    <w:p>
      <w:r>
        <w:t xml:space="preserve">Alku: Meg ei malta odottaa, että hän täyttää 21, jotta hän voi juoda. Loppu: Hän vannoo, ettei enää koskaan juo itseään humalaan.</w:t>
      </w:r>
    </w:p>
    <w:p>
      <w:r>
        <w:rPr>
          <w:b/>
        </w:rPr>
        <w:t xml:space="preserve">Tulos</w:t>
      </w:r>
    </w:p>
    <w:p>
      <w:r>
        <w:t xml:space="preserve">Meg juopotteli syntymäpäivänään keskiyöllä ja oli seuraavana päivänä kipeä.</w:t>
      </w:r>
    </w:p>
    <w:p>
      <w:r>
        <w:rPr>
          <w:b/>
        </w:rPr>
        <w:t xml:space="preserve">Tulos</w:t>
      </w:r>
    </w:p>
    <w:p>
      <w:r>
        <w:t xml:space="preserve">Meg oksensi ensimmäisen ryyppyiltansa jälkeen.</w:t>
      </w:r>
    </w:p>
    <w:p>
      <w:r>
        <w:rPr>
          <w:b/>
        </w:rPr>
        <w:t xml:space="preserve">Tulos</w:t>
      </w:r>
    </w:p>
    <w:p>
      <w:r>
        <w:t xml:space="preserve">Meg meni ulos 21-vuotissyntymäpäivänään ja oksensi.</w:t>
      </w:r>
    </w:p>
    <w:p>
      <w:r>
        <w:rPr>
          <w:b/>
        </w:rPr>
        <w:t xml:space="preserve">Tulos</w:t>
      </w:r>
    </w:p>
    <w:p>
      <w:r>
        <w:t xml:space="preserve">Meg joi juhlissa kolme vodkaa ja sairastui.</w:t>
      </w:r>
    </w:p>
    <w:p>
      <w:r>
        <w:rPr>
          <w:b/>
        </w:rPr>
        <w:t xml:space="preserve">Tulos</w:t>
      </w:r>
    </w:p>
    <w:p>
      <w:r>
        <w:t xml:space="preserve">Hän oli hyvin humalassa ja menetti tajuntansa.</w:t>
      </w:r>
    </w:p>
    <w:p>
      <w:r>
        <w:rPr>
          <w:b/>
        </w:rPr>
        <w:t xml:space="preserve">Esimerkki 2.615</w:t>
      </w:r>
    </w:p>
    <w:p>
      <w:r>
        <w:t xml:space="preserve">Alku: Eilen oli Samin syntymäpäivä. Loppu: Hän ei päässyt yli siitä, että hän oli niin vanha.</w:t>
      </w:r>
    </w:p>
    <w:p>
      <w:r>
        <w:rPr>
          <w:b/>
        </w:rPr>
        <w:t xml:space="preserve">Tulos</w:t>
      </w:r>
    </w:p>
    <w:p>
      <w:r>
        <w:t xml:space="preserve">Sam mietti jatkuvasti ikäänsä.</w:t>
      </w:r>
    </w:p>
    <w:p>
      <w:r>
        <w:rPr>
          <w:b/>
        </w:rPr>
        <w:t xml:space="preserve">Tulos</w:t>
      </w:r>
    </w:p>
    <w:p>
      <w:r>
        <w:t xml:space="preserve">Sam oli nyt 60-vuotias.</w:t>
      </w:r>
    </w:p>
    <w:p>
      <w:r>
        <w:rPr>
          <w:b/>
        </w:rPr>
        <w:t xml:space="preserve">Tulos</w:t>
      </w:r>
    </w:p>
    <w:p>
      <w:r>
        <w:t xml:space="preserve">Sam oli täyttämässä kahdeksankymmentä vuotta.</w:t>
      </w:r>
    </w:p>
    <w:p>
      <w:r>
        <w:rPr>
          <w:b/>
        </w:rPr>
        <w:t xml:space="preserve">Esimerkki 2.616</w:t>
      </w:r>
    </w:p>
    <w:p>
      <w:r>
        <w:t xml:space="preserve">Alku: Ali istui koulubussissa. Loppu: Ali oli niin uupunut päivästä, että nukahti bussiin.</w:t>
      </w:r>
    </w:p>
    <w:p>
      <w:r>
        <w:rPr>
          <w:b/>
        </w:rPr>
        <w:t xml:space="preserve">Tulos</w:t>
      </w:r>
    </w:p>
    <w:p>
      <w:r>
        <w:t xml:space="preserve">Alilla oli ollut rankka päivä koulussa.</w:t>
      </w:r>
    </w:p>
    <w:p>
      <w:r>
        <w:rPr>
          <w:b/>
        </w:rPr>
        <w:t xml:space="preserve">Tulos</w:t>
      </w:r>
    </w:p>
    <w:p>
      <w:r>
        <w:t xml:space="preserve">Ali oli tehnyt kovasti töitä koulussa.</w:t>
      </w:r>
    </w:p>
    <w:p>
      <w:r>
        <w:rPr>
          <w:b/>
        </w:rPr>
        <w:t xml:space="preserve">Tulos</w:t>
      </w:r>
    </w:p>
    <w:p>
      <w:r>
        <w:t xml:space="preserve">Hän oli juuri lopettanut jalkapalloharjoitukset ja tunsi olonsa melkein pyörryksissä.</w:t>
      </w:r>
    </w:p>
    <w:p>
      <w:r>
        <w:rPr>
          <w:b/>
        </w:rPr>
        <w:t xml:space="preserve">Esimerkki 2.617</w:t>
      </w:r>
    </w:p>
    <w:p>
      <w:r>
        <w:t xml:space="preserve">Alku: Alicia päätti, että hän haluaisi mennä baseball-otteluun. Loppu: Onneksi hän oli jo.</w:t>
      </w:r>
    </w:p>
    <w:p>
      <w:r>
        <w:rPr>
          <w:b/>
        </w:rPr>
        <w:t xml:space="preserve">Tulos</w:t>
      </w:r>
    </w:p>
    <w:p>
      <w:r>
        <w:t xml:space="preserve">Ystävä sanoi ottavansa hänet, jos hän olisi pukeutunut.</w:t>
      </w:r>
    </w:p>
    <w:p>
      <w:r>
        <w:rPr>
          <w:b/>
        </w:rPr>
        <w:t xml:space="preserve">Tulos</w:t>
      </w:r>
    </w:p>
    <w:p>
      <w:r>
        <w:t xml:space="preserve">Vain vieraslistalla olevat henkilöt saivat osallistua tähän peliin.</w:t>
      </w:r>
    </w:p>
    <w:p>
      <w:r>
        <w:rPr>
          <w:b/>
        </w:rPr>
        <w:t xml:space="preserve">Tulos</w:t>
      </w:r>
    </w:p>
    <w:p>
      <w:r>
        <w:t xml:space="preserve">Kaikki liput oli myyty loppuun.</w:t>
      </w:r>
    </w:p>
    <w:p>
      <w:r>
        <w:rPr>
          <w:b/>
        </w:rPr>
        <w:t xml:space="preserve">Tulos</w:t>
      </w:r>
    </w:p>
    <w:p>
      <w:r>
        <w:t xml:space="preserve">Sääntöjen mukaan hänen oli oltava kurinalainen päästäkseen sinne.</w:t>
      </w:r>
    </w:p>
    <w:p>
      <w:r>
        <w:rPr>
          <w:b/>
        </w:rPr>
        <w:t xml:space="preserve">Esimerkki 2.618</w:t>
      </w:r>
    </w:p>
    <w:p>
      <w:r>
        <w:t xml:space="preserve">Alku: Zeke oli kyllästynyt elämään Amerikassa. Loppu: Zeke muutti sitten onnellisena Amerikkaan.</w:t>
      </w:r>
    </w:p>
    <w:p>
      <w:r>
        <w:rPr>
          <w:b/>
        </w:rPr>
        <w:t xml:space="preserve">Tulos</w:t>
      </w:r>
    </w:p>
    <w:p>
      <w:r>
        <w:t xml:space="preserve">Zeke yritti asua Australiassa, mutta koki sen vaikeaksi.</w:t>
      </w:r>
    </w:p>
    <w:p>
      <w:r>
        <w:rPr>
          <w:b/>
        </w:rPr>
        <w:t xml:space="preserve">Tulos</w:t>
      </w:r>
    </w:p>
    <w:p>
      <w:r>
        <w:t xml:space="preserve">Zeke muutti pois, mutta se oli huono maa.</w:t>
      </w:r>
    </w:p>
    <w:p>
      <w:r>
        <w:rPr>
          <w:b/>
        </w:rPr>
        <w:t xml:space="preserve">Tulos</w:t>
      </w:r>
    </w:p>
    <w:p>
      <w:r>
        <w:t xml:space="preserve">Zeke muutti Englantiin, mutta oli yksinäinen ja kaipasi kotiin.</w:t>
      </w:r>
    </w:p>
    <w:p>
      <w:r>
        <w:rPr>
          <w:b/>
        </w:rPr>
        <w:t xml:space="preserve">Tulos</w:t>
      </w:r>
    </w:p>
    <w:p>
      <w:r>
        <w:t xml:space="preserve">Zeke yritti muuttaa toiseen maahan, mutta ei pitänyt siitä.</w:t>
      </w:r>
    </w:p>
    <w:p>
      <w:r>
        <w:rPr>
          <w:b/>
        </w:rPr>
        <w:t xml:space="preserve">Esimerkki 2.619</w:t>
      </w:r>
    </w:p>
    <w:p>
      <w:r>
        <w:t xml:space="preserve">Alku: Joan päätti hemmotella itseään hienolla sushi-illallisella. Loppu: Joanista tuntui pahalta illallisen takia, mutta hän oli iloinen, että hän oli itsevarma.</w:t>
      </w:r>
    </w:p>
    <w:p>
      <w:r>
        <w:rPr>
          <w:b/>
        </w:rPr>
        <w:t xml:space="preserve">Tulos</w:t>
      </w:r>
    </w:p>
    <w:p>
      <w:r>
        <w:t xml:space="preserve">Joan valitti, koska hänen ruokansa oli riittämätöntä.</w:t>
      </w:r>
    </w:p>
    <w:p>
      <w:r>
        <w:rPr>
          <w:b/>
        </w:rPr>
        <w:t xml:space="preserve">Tulos</w:t>
      </w:r>
    </w:p>
    <w:p>
      <w:r>
        <w:t xml:space="preserve">Joanilla ei ollut paljon rahaa laskujen maksamisen jälkeen.</w:t>
      </w:r>
    </w:p>
    <w:p>
      <w:r>
        <w:rPr>
          <w:b/>
        </w:rPr>
        <w:t xml:space="preserve">Tulos</w:t>
      </w:r>
    </w:p>
    <w:p>
      <w:r>
        <w:t xml:space="preserve">Joan joutui pyytämään hyvitystä.</w:t>
      </w:r>
    </w:p>
    <w:p>
      <w:r>
        <w:rPr>
          <w:b/>
        </w:rPr>
        <w:t xml:space="preserve">Tulos</w:t>
      </w:r>
    </w:p>
    <w:p>
      <w:r>
        <w:t xml:space="preserve">Tarjoilija sekoitti hänen tilauksensa ja toi Joanille väärän sushin.</w:t>
      </w:r>
    </w:p>
    <w:p>
      <w:r>
        <w:rPr>
          <w:b/>
        </w:rPr>
        <w:t xml:space="preserve">Esimerkki 2.620</w:t>
      </w:r>
    </w:p>
    <w:p>
      <w:r>
        <w:t xml:space="preserve">Alku: Emilyllä on veli, joka tykkää tulla hänen huoneeseensa. Loppu: Emilyn veli oppi läksynsä koputtamisesta ennen sisäänpääsyä.</w:t>
      </w:r>
    </w:p>
    <w:p>
      <w:r>
        <w:rPr>
          <w:b/>
        </w:rPr>
        <w:t xml:space="preserve">Tulos</w:t>
      </w:r>
    </w:p>
    <w:p>
      <w:r>
        <w:t xml:space="preserve">Emily lukitsi veljensä ulos huoneestaan, kun tämä halusi leikkiä.</w:t>
      </w:r>
    </w:p>
    <w:p>
      <w:r>
        <w:rPr>
          <w:b/>
        </w:rPr>
        <w:t xml:space="preserve">Tulos</w:t>
      </w:r>
    </w:p>
    <w:p>
      <w:r>
        <w:t xml:space="preserve">Emily huusi hänelle, kun hän tuli hänen huoneeseensa.</w:t>
      </w:r>
    </w:p>
    <w:p>
      <w:r>
        <w:rPr>
          <w:b/>
        </w:rPr>
        <w:t xml:space="preserve">Tulos</w:t>
      </w:r>
    </w:p>
    <w:p>
      <w:r>
        <w:t xml:space="preserve">Emilyn veli ei onnistunut hiipimään Emilyn huoneeseen.</w:t>
      </w:r>
    </w:p>
    <w:p>
      <w:r>
        <w:rPr>
          <w:b/>
        </w:rPr>
        <w:t xml:space="preserve">Tulos</w:t>
      </w:r>
    </w:p>
    <w:p>
      <w:r>
        <w:t xml:space="preserve">Hän avasi oven ja löysi naisen täysin alasti.</w:t>
      </w:r>
    </w:p>
    <w:p>
      <w:r>
        <w:rPr>
          <w:b/>
        </w:rPr>
        <w:t xml:space="preserve">Esimerkki 2.621</w:t>
      </w:r>
    </w:p>
    <w:p>
      <w:r>
        <w:t xml:space="preserve">Alku: Tara halusi tehdä ystävänsä onnelliseksi. Loppu: Tara teki ystävänsä hyvin onnelliseksi.</w:t>
      </w:r>
    </w:p>
    <w:p>
      <w:r>
        <w:rPr>
          <w:b/>
        </w:rPr>
        <w:t xml:space="preserve">Tulos</w:t>
      </w:r>
    </w:p>
    <w:p>
      <w:r>
        <w:t xml:space="preserve">Hän päätti antaa hänelle lahjakortin.</w:t>
      </w:r>
    </w:p>
    <w:p>
      <w:r>
        <w:rPr>
          <w:b/>
        </w:rPr>
        <w:t xml:space="preserve">Tulos</w:t>
      </w:r>
    </w:p>
    <w:p>
      <w:r>
        <w:t xml:space="preserve">Tara osti ystävälleen liput tämän suosikkibändin konserttiin.</w:t>
      </w:r>
    </w:p>
    <w:p>
      <w:r>
        <w:rPr>
          <w:b/>
        </w:rPr>
        <w:t xml:space="preserve">Tulos</w:t>
      </w:r>
    </w:p>
    <w:p>
      <w:r>
        <w:t xml:space="preserve">Tara hankki ystävälleen lahjan.</w:t>
      </w:r>
    </w:p>
    <w:p>
      <w:r>
        <w:rPr>
          <w:b/>
        </w:rPr>
        <w:t xml:space="preserve">Tulos</w:t>
      </w:r>
    </w:p>
    <w:p>
      <w:r>
        <w:t xml:space="preserve">Tara teki ystävälleen hyvän aterian.</w:t>
      </w:r>
    </w:p>
    <w:p>
      <w:r>
        <w:rPr>
          <w:b/>
        </w:rPr>
        <w:t xml:space="preserve">Tulos</w:t>
      </w:r>
    </w:p>
    <w:p>
      <w:r>
        <w:t xml:space="preserve">tara luki tarinan.</w:t>
      </w:r>
    </w:p>
    <w:p>
      <w:r>
        <w:rPr>
          <w:b/>
        </w:rPr>
        <w:t xml:space="preserve">Esimerkki 2.622</w:t>
      </w:r>
    </w:p>
    <w:p>
      <w:r>
        <w:t xml:space="preserve">Alku: Sarah halusi maalata kyntensä. Loppu: Sarah sai maalata kyntensä.</w:t>
      </w:r>
    </w:p>
    <w:p>
      <w:r>
        <w:rPr>
          <w:b/>
        </w:rPr>
        <w:t xml:space="preserve">Tulos</w:t>
      </w:r>
    </w:p>
    <w:p>
      <w:r>
        <w:t xml:space="preserve">Sarah pyysi lainata kynsilakkaa siskoltaan.</w:t>
      </w:r>
    </w:p>
    <w:p>
      <w:r>
        <w:rPr>
          <w:b/>
        </w:rPr>
        <w:t xml:space="preserve">Tulos</w:t>
      </w:r>
    </w:p>
    <w:p>
      <w:r>
        <w:t xml:space="preserve">Sarah kävi ostamassa uuden lakan.</w:t>
      </w:r>
    </w:p>
    <w:p>
      <w:r>
        <w:rPr>
          <w:b/>
        </w:rPr>
        <w:t xml:space="preserve">Tulos</w:t>
      </w:r>
    </w:p>
    <w:p>
      <w:r>
        <w:t xml:space="preserve">Sarah meni ostamaan kynsilakkaa.</w:t>
      </w:r>
    </w:p>
    <w:p>
      <w:r>
        <w:rPr>
          <w:b/>
        </w:rPr>
        <w:t xml:space="preserve">Esimerkki 2.623</w:t>
      </w:r>
    </w:p>
    <w:p>
      <w:r>
        <w:t xml:space="preserve">Alku: Billillä oli paha hikka. Loppu: Ja hänen oli mentävä lääkärin vastaanotolle.</w:t>
      </w:r>
    </w:p>
    <w:p>
      <w:r>
        <w:rPr>
          <w:b/>
        </w:rPr>
        <w:t xml:space="preserve">Tulos</w:t>
      </w:r>
    </w:p>
    <w:p>
      <w:r>
        <w:t xml:space="preserve">Bill loukkaantui hikan takia.</w:t>
      </w:r>
    </w:p>
    <w:p>
      <w:r>
        <w:rPr>
          <w:b/>
        </w:rPr>
        <w:t xml:space="preserve">Tulos</w:t>
      </w:r>
    </w:p>
    <w:p>
      <w:r>
        <w:t xml:space="preserve">Bill yritti kaikkensa pysäyttääkseen sen, mutta se epäonnistui.</w:t>
      </w:r>
    </w:p>
    <w:p>
      <w:r>
        <w:rPr>
          <w:b/>
        </w:rPr>
        <w:t xml:space="preserve">Tulos</w:t>
      </w:r>
    </w:p>
    <w:p>
      <w:r>
        <w:t xml:space="preserve">Laskujen hikka ei koskaan loppunut.</w:t>
      </w:r>
    </w:p>
    <w:p>
      <w:r>
        <w:rPr>
          <w:b/>
        </w:rPr>
        <w:t xml:space="preserve">Tulos</w:t>
      </w:r>
    </w:p>
    <w:p>
      <w:r>
        <w:t xml:space="preserve">Hikka vaivasi häntä koko päivän ja yön.</w:t>
      </w:r>
    </w:p>
    <w:p>
      <w:r>
        <w:rPr>
          <w:b/>
        </w:rPr>
        <w:t xml:space="preserve">Esimerkki 2.624</w:t>
      </w:r>
    </w:p>
    <w:p>
      <w:r>
        <w:t xml:space="preserve">Alku: Timmy sai tänään uuden pallon. Loppu: Timmy ei enää koskaan potkaissut palloa kohti aitaa.</w:t>
      </w:r>
    </w:p>
    <w:p>
      <w:r>
        <w:rPr>
          <w:b/>
        </w:rPr>
        <w:t xml:space="preserve">Tulos</w:t>
      </w:r>
    </w:p>
    <w:p>
      <w:r>
        <w:t xml:space="preserve">Timmy sai pallon kiinni aidassa.</w:t>
      </w:r>
    </w:p>
    <w:p>
      <w:r>
        <w:rPr>
          <w:b/>
        </w:rPr>
        <w:t xml:space="preserve">Tulos</w:t>
      </w:r>
    </w:p>
    <w:p>
      <w:r>
        <w:t xml:space="preserve">Timmy potkaisi sitä niin kovaa, että se osui aitaan ja hajosi.</w:t>
      </w:r>
    </w:p>
    <w:p>
      <w:r>
        <w:rPr>
          <w:b/>
        </w:rPr>
        <w:t xml:space="preserve">Tulos</w:t>
      </w:r>
    </w:p>
    <w:p>
      <w:r>
        <w:t xml:space="preserve">Timmy potkaisi pallon aidan yli ja joutui hakemaan apua saadakseen sen takaisin.</w:t>
      </w:r>
    </w:p>
    <w:p>
      <w:r>
        <w:rPr>
          <w:b/>
        </w:rPr>
        <w:t xml:space="preserve">Tulos</w:t>
      </w:r>
    </w:p>
    <w:p>
      <w:r>
        <w:t xml:space="preserve">Timmy potkaisi pallon aidan yli.</w:t>
      </w:r>
    </w:p>
    <w:p>
      <w:r>
        <w:rPr>
          <w:b/>
        </w:rPr>
        <w:t xml:space="preserve">Esimerkki 2.625</w:t>
      </w:r>
    </w:p>
    <w:p>
      <w:r>
        <w:t xml:space="preserve">Alku: Helen nousi aikaisin töihin. Loppu: Helen oli jättänyt suihkun päälle.</w:t>
      </w:r>
    </w:p>
    <w:p>
      <w:r>
        <w:rPr>
          <w:b/>
        </w:rPr>
        <w:t xml:space="preserve">Tulos</w:t>
      </w:r>
    </w:p>
    <w:p>
      <w:r>
        <w:t xml:space="preserve">Helenillä oli paljon mielessä.</w:t>
      </w:r>
    </w:p>
    <w:p>
      <w:r>
        <w:rPr>
          <w:b/>
        </w:rPr>
        <w:t xml:space="preserve">Tulos</w:t>
      </w:r>
    </w:p>
    <w:p>
      <w:r>
        <w:t xml:space="preserve">Helen yritti kiirehtiä valmistautumaan töihin.</w:t>
      </w:r>
    </w:p>
    <w:p>
      <w:r>
        <w:rPr>
          <w:b/>
        </w:rPr>
        <w:t xml:space="preserve">Tulos</w:t>
      </w:r>
    </w:p>
    <w:p>
      <w:r>
        <w:t xml:space="preserve">Hän tuli pitkän päivän jälkeen kotiin tulvineen talon eteen.</w:t>
      </w:r>
    </w:p>
    <w:p>
      <w:r>
        <w:rPr>
          <w:b/>
        </w:rPr>
        <w:t xml:space="preserve">Esimerkki 2.626</w:t>
      </w:r>
    </w:p>
    <w:p>
      <w:r>
        <w:t xml:space="preserve">Alku: Laura meni April-tätinsä luo maatilalle. Loppu: April-täti kertoi, että näin lehmät suutelivat ihmisiä!</w:t>
      </w:r>
    </w:p>
    <w:p>
      <w:r>
        <w:rPr>
          <w:b/>
        </w:rPr>
        <w:t xml:space="preserve">Tulos</w:t>
      </w:r>
    </w:p>
    <w:p>
      <w:r>
        <w:t xml:space="preserve">April näytti Lauralle lehmiään.</w:t>
      </w:r>
    </w:p>
    <w:p>
      <w:r>
        <w:rPr>
          <w:b/>
        </w:rPr>
        <w:t xml:space="preserve">Tulos</w:t>
      </w:r>
    </w:p>
    <w:p>
      <w:r>
        <w:t xml:space="preserve">Laura yllättyi, kun lehmä nuoli hänen kasvojaan.</w:t>
      </w:r>
    </w:p>
    <w:p>
      <w:r>
        <w:rPr>
          <w:b/>
        </w:rPr>
        <w:t xml:space="preserve">Tulos</w:t>
      </w:r>
    </w:p>
    <w:p>
      <w:r>
        <w:t xml:space="preserve">Laura ja April-täti menivät lypsämään lehmiä.</w:t>
      </w:r>
    </w:p>
    <w:p>
      <w:r>
        <w:rPr>
          <w:b/>
        </w:rPr>
        <w:t xml:space="preserve">Tulos</w:t>
      </w:r>
    </w:p>
    <w:p>
      <w:r>
        <w:t xml:space="preserve">Laura ällöttyi, kun lehmä nuoli häntä.</w:t>
      </w:r>
    </w:p>
    <w:p>
      <w:r>
        <w:rPr>
          <w:b/>
        </w:rPr>
        <w:t xml:space="preserve">Tulos</w:t>
      </w:r>
    </w:p>
    <w:p>
      <w:r>
        <w:t xml:space="preserve">Lehmä nuoli Lauran kasvoja.</w:t>
      </w:r>
    </w:p>
    <w:p>
      <w:r>
        <w:rPr>
          <w:b/>
        </w:rPr>
        <w:t xml:space="preserve">Esimerkki 2.627</w:t>
      </w:r>
    </w:p>
    <w:p>
      <w:r>
        <w:t xml:space="preserve">Alku: Jack on kyllästynyt kirjoittamaan sähköposteja tablettitietokoneellaan. Loppu: Jack käyttää nyt postia sähköpostin sijaan.</w:t>
      </w:r>
    </w:p>
    <w:p>
      <w:r>
        <w:rPr>
          <w:b/>
        </w:rPr>
        <w:t xml:space="preserve">Tulos</w:t>
      </w:r>
    </w:p>
    <w:p>
      <w:r>
        <w:t xml:space="preserve">Hän päätti, että etanaposti on hänelle parasta.</w:t>
      </w:r>
    </w:p>
    <w:p>
      <w:r>
        <w:rPr>
          <w:b/>
        </w:rPr>
        <w:t xml:space="preserve">Tulos</w:t>
      </w:r>
    </w:p>
    <w:p>
      <w:r>
        <w:t xml:space="preserve">Hän päätti lopettaa digitaalisen postin lähettämisen.</w:t>
      </w:r>
    </w:p>
    <w:p>
      <w:r>
        <w:rPr>
          <w:b/>
        </w:rPr>
        <w:t xml:space="preserve">Tulos</w:t>
      </w:r>
    </w:p>
    <w:p>
      <w:r>
        <w:t xml:space="preserve">Jack päätti kirjoittaa kirjeet käsin.</w:t>
      </w:r>
    </w:p>
    <w:p>
      <w:r>
        <w:rPr>
          <w:b/>
        </w:rPr>
        <w:t xml:space="preserve">Esimerkki 2.628</w:t>
      </w:r>
    </w:p>
    <w:p>
      <w:r>
        <w:t xml:space="preserve">Alku: Lina otti napalävistyksen. Loppu: Lina joutui poistamaan lävistyksen ja antamaan sen parantua.</w:t>
      </w:r>
    </w:p>
    <w:p>
      <w:r>
        <w:rPr>
          <w:b/>
        </w:rPr>
        <w:t xml:space="preserve">Tulos</w:t>
      </w:r>
    </w:p>
    <w:p>
      <w:r>
        <w:t xml:space="preserve">Se sai tartunnan pian sen jälkeen.</w:t>
      </w:r>
    </w:p>
    <w:p>
      <w:r>
        <w:rPr>
          <w:b/>
        </w:rPr>
        <w:t xml:space="preserve">Tulos</w:t>
      </w:r>
    </w:p>
    <w:p>
      <w:r>
        <w:t xml:space="preserve">Lina ei ollut varovainen.</w:t>
      </w:r>
    </w:p>
    <w:p>
      <w:r>
        <w:rPr>
          <w:b/>
        </w:rPr>
        <w:t xml:space="preserve">Tulos</w:t>
      </w:r>
    </w:p>
    <w:p>
      <w:r>
        <w:t xml:space="preserve">Linan napa sai tulehduksen.</w:t>
      </w:r>
    </w:p>
    <w:p>
      <w:r>
        <w:rPr>
          <w:b/>
        </w:rPr>
        <w:t xml:space="preserve">Tulos</w:t>
      </w:r>
    </w:p>
    <w:p>
      <w:r>
        <w:t xml:space="preserve">Linan napalävistys tulehtui.</w:t>
      </w:r>
    </w:p>
    <w:p>
      <w:r>
        <w:rPr>
          <w:b/>
        </w:rPr>
        <w:t xml:space="preserve">Tulos</w:t>
      </w:r>
    </w:p>
    <w:p>
      <w:r>
        <w:t xml:space="preserve">Se sai lopulta tartunnan.</w:t>
      </w:r>
    </w:p>
    <w:p>
      <w:r>
        <w:rPr>
          <w:b/>
        </w:rPr>
        <w:t xml:space="preserve">Esimerkki 2.629</w:t>
      </w:r>
    </w:p>
    <w:p>
      <w:r>
        <w:t xml:space="preserve">Alku: Elsie on surkea moottorikelkan ajamisessa. Loppu: Nyt hänen sormensa on murtunut.</w:t>
      </w:r>
    </w:p>
    <w:p>
      <w:r>
        <w:rPr>
          <w:b/>
        </w:rPr>
        <w:t xml:space="preserve">Tulos</w:t>
      </w:r>
    </w:p>
    <w:p>
      <w:r>
        <w:t xml:space="preserve">Elsie yritti sitä, ja se onnistui huonosti.</w:t>
      </w:r>
    </w:p>
    <w:p>
      <w:r>
        <w:rPr>
          <w:b/>
        </w:rPr>
        <w:t xml:space="preserve">Tulos</w:t>
      </w:r>
    </w:p>
    <w:p>
      <w:r>
        <w:t xml:space="preserve">Elsie ajoi moottorikelkalla ilman koulutusta.</w:t>
      </w:r>
    </w:p>
    <w:p>
      <w:r>
        <w:rPr>
          <w:b/>
        </w:rPr>
        <w:t xml:space="preserve">Tulos</w:t>
      </w:r>
    </w:p>
    <w:p>
      <w:r>
        <w:t xml:space="preserve">Elsie kaatui ja loukkasi kätensä viimeksi, kun hän ajoi.</w:t>
      </w:r>
    </w:p>
    <w:p>
      <w:r>
        <w:rPr>
          <w:b/>
        </w:rPr>
        <w:t xml:space="preserve">Tulos</w:t>
      </w:r>
    </w:p>
    <w:p>
      <w:r>
        <w:t xml:space="preserve">Elsie joutui onnettomuuteen.</w:t>
      </w:r>
    </w:p>
    <w:p>
      <w:r>
        <w:rPr>
          <w:b/>
        </w:rPr>
        <w:t xml:space="preserve">Esimerkki 2.630</w:t>
      </w:r>
    </w:p>
    <w:p>
      <w:r>
        <w:t xml:space="preserve">Alku: Kimin uudet Ikean olohuoneen huonekalut toimitettiin vihdoin. Loppu: Se vaikutti epämiellyttävältä, ja sen näkeminen palasina sai sen tuntumaan halvalta.</w:t>
      </w:r>
    </w:p>
    <w:p>
      <w:r>
        <w:rPr>
          <w:b/>
        </w:rPr>
        <w:t xml:space="preserve">Tulos</w:t>
      </w:r>
    </w:p>
    <w:p>
      <w:r>
        <w:t xml:space="preserve">Kim avaa laatikon kootakseen sen.</w:t>
      </w:r>
    </w:p>
    <w:p>
      <w:r>
        <w:rPr>
          <w:b/>
        </w:rPr>
        <w:t xml:space="preserve">Tulos</w:t>
      </w:r>
    </w:p>
    <w:p>
      <w:r>
        <w:t xml:space="preserve">Kim avasi laatikon ja löysi sotkun.</w:t>
      </w:r>
    </w:p>
    <w:p>
      <w:r>
        <w:rPr>
          <w:b/>
        </w:rPr>
        <w:t xml:space="preserve">Tulos</w:t>
      </w:r>
    </w:p>
    <w:p>
      <w:r>
        <w:t xml:space="preserve">Kimin huonekalut toimitettiin pala palalta.</w:t>
      </w:r>
    </w:p>
    <w:p>
      <w:r>
        <w:rPr>
          <w:b/>
        </w:rPr>
        <w:t xml:space="preserve">Tulos</w:t>
      </w:r>
    </w:p>
    <w:p>
      <w:r>
        <w:t xml:space="preserve">Hän oli saanut sen halvalla.</w:t>
      </w:r>
    </w:p>
    <w:p>
      <w:r>
        <w:rPr>
          <w:b/>
        </w:rPr>
        <w:t xml:space="preserve">Esimerkki 2.631</w:t>
      </w:r>
    </w:p>
    <w:p>
      <w:r>
        <w:t xml:space="preserve">Alku: Jeff oli hyvin järkyttynyt. Loppu: Jeff oli hyvin tyytyväinen tähän selitykseen.</w:t>
      </w:r>
    </w:p>
    <w:p>
      <w:r>
        <w:rPr>
          <w:b/>
        </w:rPr>
        <w:t xml:space="preserve">Tulos</w:t>
      </w:r>
    </w:p>
    <w:p>
      <w:r>
        <w:t xml:space="preserve">Jeff kysyi ystävältään, miksi tämä teki niin.</w:t>
      </w:r>
    </w:p>
    <w:p>
      <w:r>
        <w:rPr>
          <w:b/>
        </w:rPr>
        <w:t xml:space="preserve">Tulos</w:t>
      </w:r>
    </w:p>
    <w:p>
      <w:r>
        <w:t xml:space="preserve">Pomo puhui Jeffille.</w:t>
      </w:r>
    </w:p>
    <w:p>
      <w:r>
        <w:rPr>
          <w:b/>
        </w:rPr>
        <w:t xml:space="preserve">Tulos</w:t>
      </w:r>
    </w:p>
    <w:p>
      <w:r>
        <w:t xml:space="preserve">Jeffin ystävä selitti hänelle tilanteen.</w:t>
      </w:r>
    </w:p>
    <w:p>
      <w:r>
        <w:rPr>
          <w:b/>
        </w:rPr>
        <w:t xml:space="preserve">Tulos</w:t>
      </w:r>
    </w:p>
    <w:p>
      <w:r>
        <w:t xml:space="preserve">Jeffin naapurin puu kaatui hänen uuden aidan päälle.</w:t>
      </w:r>
    </w:p>
    <w:p>
      <w:r>
        <w:rPr>
          <w:b/>
        </w:rPr>
        <w:t xml:space="preserve">Esimerkki 2.632</w:t>
      </w:r>
    </w:p>
    <w:p>
      <w:r>
        <w:t xml:space="preserve">Alku: Astianpesukoneeni on rikki. Loppu: Pakotan itseni pesemään ne kaikki.</w:t>
      </w:r>
    </w:p>
    <w:p>
      <w:r>
        <w:rPr>
          <w:b/>
        </w:rPr>
        <w:t xml:space="preserve">Tulos</w:t>
      </w:r>
    </w:p>
    <w:p>
      <w:r>
        <w:t xml:space="preserve">En halunnut pestä niitä käsin.</w:t>
      </w:r>
    </w:p>
    <w:p>
      <w:r>
        <w:rPr>
          <w:b/>
        </w:rPr>
        <w:t xml:space="preserve">Tulos</w:t>
      </w:r>
    </w:p>
    <w:p>
      <w:r>
        <w:t xml:space="preserve">Minulla ei ole varaa korjata astianpesukonetta.</w:t>
      </w:r>
    </w:p>
    <w:p>
      <w:r>
        <w:rPr>
          <w:b/>
        </w:rPr>
        <w:t xml:space="preserve">Tulos</w:t>
      </w:r>
    </w:p>
    <w:p>
      <w:r>
        <w:t xml:space="preserve">Annoin astioiden kasaantua tiskialtaaseen kokonaisen viikon ajan.</w:t>
      </w:r>
    </w:p>
    <w:p>
      <w:r>
        <w:rPr>
          <w:b/>
        </w:rPr>
        <w:t xml:space="preserve">Tulos</w:t>
      </w:r>
    </w:p>
    <w:p>
      <w:r>
        <w:t xml:space="preserve">Kolme päivää ennen kuin se on korjattu, kaikki astiat ovat likaisia.</w:t>
      </w:r>
    </w:p>
    <w:p>
      <w:r>
        <w:rPr>
          <w:b/>
        </w:rPr>
        <w:t xml:space="preserve">Esimerkki 2.633</w:t>
      </w:r>
    </w:p>
    <w:p>
      <w:r>
        <w:t xml:space="preserve">Alku: Työskentelin pienessä toimistossa vuonna 1976. Loppu: Olin hyvin innostunut ja onnellinen.</w:t>
      </w:r>
    </w:p>
    <w:p>
      <w:r>
        <w:rPr>
          <w:b/>
        </w:rPr>
        <w:t xml:space="preserve">Tulos</w:t>
      </w:r>
    </w:p>
    <w:p>
      <w:r>
        <w:t xml:space="preserve">Se oli ensimmäinen työpaikkani.</w:t>
      </w:r>
    </w:p>
    <w:p>
      <w:r>
        <w:rPr>
          <w:b/>
        </w:rPr>
        <w:t xml:space="preserve">Tulos</w:t>
      </w:r>
    </w:p>
    <w:p>
      <w:r>
        <w:t xml:space="preserve">Sain suuren ylennyksen.</w:t>
      </w:r>
    </w:p>
    <w:p>
      <w:r>
        <w:rPr>
          <w:b/>
        </w:rPr>
        <w:t xml:space="preserve">Tulos</w:t>
      </w:r>
    </w:p>
    <w:p>
      <w:r>
        <w:t xml:space="preserve">Sain isomman toimiston vuonna 1978.</w:t>
      </w:r>
    </w:p>
    <w:p>
      <w:r>
        <w:rPr>
          <w:b/>
        </w:rPr>
        <w:t xml:space="preserve">Tulos</w:t>
      </w:r>
    </w:p>
    <w:p>
      <w:r>
        <w:t xml:space="preserve">Minut siirrettiin suureen toimistoon.</w:t>
      </w:r>
    </w:p>
    <w:p>
      <w:r>
        <w:rPr>
          <w:b/>
        </w:rPr>
        <w:t xml:space="preserve">Tulos</w:t>
      </w:r>
    </w:p>
    <w:p>
      <w:r>
        <w:t xml:space="preserve">Jatkoin työskentelyä siellä monta vuotta sen jälkeen.</w:t>
      </w:r>
    </w:p>
    <w:p>
      <w:r>
        <w:rPr>
          <w:b/>
        </w:rPr>
        <w:t xml:space="preserve">Esimerkki 2.634</w:t>
      </w:r>
    </w:p>
    <w:p>
      <w:r>
        <w:t xml:space="preserve">Alku: Melissa asui todella huonossa asuntokompleksissa. Loppu: Hän soitti vuokranantajalle, jotta tämä voisi hoitaa asian.</w:t>
      </w:r>
    </w:p>
    <w:p>
      <w:r>
        <w:rPr>
          <w:b/>
        </w:rPr>
        <w:t xml:space="preserve">Tulos</w:t>
      </w:r>
    </w:p>
    <w:p>
      <w:r>
        <w:t xml:space="preserve">Melissan vessa vuoti.</w:t>
      </w:r>
    </w:p>
    <w:p>
      <w:r>
        <w:rPr>
          <w:b/>
        </w:rPr>
        <w:t xml:space="preserve">Tulos</w:t>
      </w:r>
    </w:p>
    <w:p>
      <w:r>
        <w:t xml:space="preserve">Melissan katto romahti rankkasateen jälkeen.</w:t>
      </w:r>
    </w:p>
    <w:p>
      <w:r>
        <w:rPr>
          <w:b/>
        </w:rPr>
        <w:t xml:space="preserve">Tulos</w:t>
      </w:r>
    </w:p>
    <w:p>
      <w:r>
        <w:t xml:space="preserve">Melissa halusi, että ongelmat korjataan.</w:t>
      </w:r>
    </w:p>
    <w:p>
      <w:r>
        <w:rPr>
          <w:b/>
        </w:rPr>
        <w:t xml:space="preserve">Tulos</w:t>
      </w:r>
    </w:p>
    <w:p>
      <w:r>
        <w:t xml:space="preserve">Pesuallas rikkoutui lopulta.</w:t>
      </w:r>
    </w:p>
    <w:p>
      <w:r>
        <w:rPr>
          <w:b/>
        </w:rPr>
        <w:t xml:space="preserve">Esimerkki 2.635</w:t>
      </w:r>
    </w:p>
    <w:p>
      <w:r>
        <w:t xml:space="preserve">Alku: Pete tarvitsi lisäapua kotitehtäviensä kanssa. Loppu: Peten arvosanat paranivat tukiopetuksen ansiosta.</w:t>
      </w:r>
    </w:p>
    <w:p>
      <w:r>
        <w:rPr>
          <w:b/>
        </w:rPr>
        <w:t xml:space="preserve">Tulos</w:t>
      </w:r>
    </w:p>
    <w:p>
      <w:r>
        <w:t xml:space="preserve">Pete pyysi äitiään hankkimaan hänelle opettajan.</w:t>
      </w:r>
    </w:p>
    <w:p>
      <w:r>
        <w:rPr>
          <w:b/>
        </w:rPr>
        <w:t xml:space="preserve">Tulos</w:t>
      </w:r>
    </w:p>
    <w:p>
      <w:r>
        <w:t xml:space="preserve">Peten äiti palkkasi hänelle opettajan.</w:t>
      </w:r>
    </w:p>
    <w:p>
      <w:r>
        <w:rPr>
          <w:b/>
        </w:rPr>
        <w:t xml:space="preserve">Tulos</w:t>
      </w:r>
    </w:p>
    <w:p>
      <w:r>
        <w:t xml:space="preserve">Pete meni opettajan luo saadakseen apua läksyihin.</w:t>
      </w:r>
    </w:p>
    <w:p>
      <w:r>
        <w:rPr>
          <w:b/>
        </w:rPr>
        <w:t xml:space="preserve">Tulos</w:t>
      </w:r>
    </w:p>
    <w:p>
      <w:r>
        <w:t xml:space="preserve">Peter meni ja sai tukiopetusta.</w:t>
      </w:r>
    </w:p>
    <w:p>
      <w:r>
        <w:rPr>
          <w:b/>
        </w:rPr>
        <w:t xml:space="preserve">Tulos</w:t>
      </w:r>
    </w:p>
    <w:p>
      <w:r>
        <w:t xml:space="preserve">Niinpä hän pyysi opettajaansa opettamaan häntä.</w:t>
      </w:r>
    </w:p>
    <w:p>
      <w:r>
        <w:rPr>
          <w:b/>
        </w:rPr>
        <w:t xml:space="preserve">Esimerkki 2.636</w:t>
      </w:r>
    </w:p>
    <w:p>
      <w:r>
        <w:t xml:space="preserve">Alku: Katien hevonen oli nimeltään Sugar Plum. Loppu: Sugar Plum näki hevosen ja tuli takaisin.</w:t>
      </w:r>
    </w:p>
    <w:p>
      <w:r>
        <w:rPr>
          <w:b/>
        </w:rPr>
        <w:t xml:space="preserve">Tulos</w:t>
      </w:r>
    </w:p>
    <w:p>
      <w:r>
        <w:t xml:space="preserve">Eräänä päivänä hevonen on kadonnut.</w:t>
      </w:r>
    </w:p>
    <w:p>
      <w:r>
        <w:rPr>
          <w:b/>
        </w:rPr>
        <w:t xml:space="preserve">Tulos</w:t>
      </w:r>
    </w:p>
    <w:p>
      <w:r>
        <w:t xml:space="preserve">Katie huomasi, että Sugar Plum pelkäsi muita hevosia.</w:t>
      </w:r>
    </w:p>
    <w:p>
      <w:r>
        <w:rPr>
          <w:b/>
        </w:rPr>
        <w:t xml:space="preserve">Tulos</w:t>
      </w:r>
    </w:p>
    <w:p>
      <w:r>
        <w:t xml:space="preserve">Sugar Plum oli joutumassa laitumelle, koska se oli liian vanha jatkaakseen kilpailemista.</w:t>
      </w:r>
    </w:p>
    <w:p>
      <w:r>
        <w:rPr>
          <w:b/>
        </w:rPr>
        <w:t xml:space="preserve">Tulos</w:t>
      </w:r>
    </w:p>
    <w:p>
      <w:r>
        <w:t xml:space="preserve">Sugar Plum lähti pois Katien kodista, koska Sugar Plumilla ei ole ystävää.</w:t>
      </w:r>
    </w:p>
    <w:p>
      <w:r>
        <w:rPr>
          <w:b/>
        </w:rPr>
        <w:t xml:space="preserve">Esimerkki 2.637</w:t>
      </w:r>
    </w:p>
    <w:p>
      <w:r>
        <w:t xml:space="preserve">Alku: Jay on koripallojoukkueen valmentaja. Loppu: Vaikka heillä ei ollut tähtipelaajaa, he voittivat lopulta pelin.</w:t>
      </w:r>
    </w:p>
    <w:p>
      <w:r>
        <w:rPr>
          <w:b/>
        </w:rPr>
        <w:t xml:space="preserve">Tulos</w:t>
      </w:r>
    </w:p>
    <w:p>
      <w:r>
        <w:t xml:space="preserve">Kaikki Jayn pelaajat ovat ahkeria.</w:t>
      </w:r>
    </w:p>
    <w:p>
      <w:r>
        <w:rPr>
          <w:b/>
        </w:rPr>
        <w:t xml:space="preserve">Tulos</w:t>
      </w:r>
    </w:p>
    <w:p>
      <w:r>
        <w:t xml:space="preserve">Joukkueen vastustaja pelasi virhepeliä ja aiheutti Jayn tähtipelaajan loukkaantumisen.</w:t>
      </w:r>
    </w:p>
    <w:p>
      <w:r>
        <w:rPr>
          <w:b/>
        </w:rPr>
        <w:t xml:space="preserve">Tulos</w:t>
      </w:r>
    </w:p>
    <w:p>
      <w:r>
        <w:t xml:space="preserve">heidän tähtipelaajansa oli sairas.</w:t>
      </w:r>
    </w:p>
    <w:p>
      <w:r>
        <w:rPr>
          <w:b/>
        </w:rPr>
        <w:t xml:space="preserve">Esimerkki 2.638</w:t>
      </w:r>
    </w:p>
    <w:p>
      <w:r>
        <w:t xml:space="preserve">Alku: Alex ja Sara olivat retkeilemässä. Loppu: Hän antoi sen Saralle.</w:t>
      </w:r>
    </w:p>
    <w:p>
      <w:r>
        <w:rPr>
          <w:b/>
        </w:rPr>
        <w:t xml:space="preserve">Tulos</w:t>
      </w:r>
    </w:p>
    <w:p>
      <w:r>
        <w:t xml:space="preserve">Alex löysi kauniin kiven.</w:t>
      </w:r>
    </w:p>
    <w:p>
      <w:r>
        <w:rPr>
          <w:b/>
        </w:rPr>
        <w:t xml:space="preserve">Tulos</w:t>
      </w:r>
    </w:p>
    <w:p>
      <w:r>
        <w:t xml:space="preserve">Alexilla oli lahja Saralle.</w:t>
      </w:r>
    </w:p>
    <w:p>
      <w:r>
        <w:rPr>
          <w:b/>
        </w:rPr>
        <w:t xml:space="preserve">Tulos</w:t>
      </w:r>
    </w:p>
    <w:p>
      <w:r>
        <w:t xml:space="preserve">Alex löysi sydänkiven.</w:t>
      </w:r>
    </w:p>
    <w:p>
      <w:r>
        <w:rPr>
          <w:b/>
        </w:rPr>
        <w:t xml:space="preserve">Tulos</w:t>
      </w:r>
    </w:p>
    <w:p>
      <w:r>
        <w:t xml:space="preserve">Vesi oli vähissä, ja Sara pyysi sitä Alexilta.</w:t>
      </w:r>
    </w:p>
    <w:p>
      <w:r>
        <w:rPr>
          <w:b/>
        </w:rPr>
        <w:t xml:space="preserve">Esimerkki 2.639</w:t>
      </w:r>
    </w:p>
    <w:p>
      <w:r>
        <w:t xml:space="preserve">Alku: Kelly odotti innolla ensimmäisiä treffejään Benin kanssa. Loppu: Yli tunnin kuluttua hän tajusi, että Ben oli pettänyt hänet.</w:t>
      </w:r>
    </w:p>
    <w:p>
      <w:r>
        <w:rPr>
          <w:b/>
        </w:rPr>
        <w:t xml:space="preserve">Tulos</w:t>
      </w:r>
    </w:p>
    <w:p>
      <w:r>
        <w:t xml:space="preserve">Kelly odotti Benin tuloa.</w:t>
      </w:r>
    </w:p>
    <w:p>
      <w:r>
        <w:rPr>
          <w:b/>
        </w:rPr>
        <w:t xml:space="preserve">Tulos</w:t>
      </w:r>
    </w:p>
    <w:p>
      <w:r>
        <w:t xml:space="preserve">Kelly odotti baarissa.</w:t>
      </w:r>
    </w:p>
    <w:p>
      <w:r>
        <w:rPr>
          <w:b/>
        </w:rPr>
        <w:t xml:space="preserve">Tulos</w:t>
      </w:r>
    </w:p>
    <w:p>
      <w:r>
        <w:t xml:space="preserve">Kelly käytti tunteja valmistautumiseen.</w:t>
      </w:r>
    </w:p>
    <w:p>
      <w:r>
        <w:rPr>
          <w:b/>
        </w:rPr>
        <w:t xml:space="preserve">Tulos</w:t>
      </w:r>
    </w:p>
    <w:p>
      <w:r>
        <w:t xml:space="preserve">Kelly oli niin innoissaan odottaessaan Benin saapumista.</w:t>
      </w:r>
    </w:p>
    <w:p>
      <w:r>
        <w:rPr>
          <w:b/>
        </w:rPr>
        <w:t xml:space="preserve">Tulos</w:t>
      </w:r>
    </w:p>
    <w:p>
      <w:r>
        <w:t xml:space="preserve">Kelly odotti Beniä ravintolassa, jonka he olivat valinneet.</w:t>
      </w:r>
    </w:p>
    <w:p>
      <w:r>
        <w:rPr>
          <w:b/>
        </w:rPr>
        <w:t xml:space="preserve">Esimerkki 2.640</w:t>
      </w:r>
    </w:p>
    <w:p>
      <w:r>
        <w:t xml:space="preserve">Alku: Ronin lääkäri kertoi, että hänen on harrastettava liikuntaa tunti joka päivä. Loppu: Kuukauden kuluttua hän huomasi laihtuneensa.</w:t>
      </w:r>
    </w:p>
    <w:p>
      <w:r>
        <w:rPr>
          <w:b/>
        </w:rPr>
        <w:t xml:space="preserve">Tulos</w:t>
      </w:r>
    </w:p>
    <w:p>
      <w:r>
        <w:t xml:space="preserve">Ron noudatti ohjeita.</w:t>
      </w:r>
    </w:p>
    <w:p>
      <w:r>
        <w:rPr>
          <w:b/>
        </w:rPr>
        <w:t xml:space="preserve">Tulos</w:t>
      </w:r>
    </w:p>
    <w:p>
      <w:r>
        <w:t xml:space="preserve">Ron kuunteli ja teki juuri niin kuin hänen juomarinsa käski.</w:t>
      </w:r>
    </w:p>
    <w:p>
      <w:r>
        <w:rPr>
          <w:b/>
        </w:rPr>
        <w:t xml:space="preserve">Tulos</w:t>
      </w:r>
    </w:p>
    <w:p>
      <w:r>
        <w:t xml:space="preserve">Ron alkoi käydä kuntosalilla.</w:t>
      </w:r>
    </w:p>
    <w:p>
      <w:r>
        <w:rPr>
          <w:b/>
        </w:rPr>
        <w:t xml:space="preserve">Tulos</w:t>
      </w:r>
    </w:p>
    <w:p>
      <w:r>
        <w:t xml:space="preserve">Ron noudatti lääkärin neuvoa.</w:t>
      </w:r>
    </w:p>
    <w:p>
      <w:r>
        <w:rPr>
          <w:b/>
        </w:rPr>
        <w:t xml:space="preserve">Tulos</w:t>
      </w:r>
    </w:p>
    <w:p>
      <w:r>
        <w:t xml:space="preserve">Ron kävi kuntosalilla joka päivä.</w:t>
      </w:r>
    </w:p>
    <w:p>
      <w:r>
        <w:rPr>
          <w:b/>
        </w:rPr>
        <w:t xml:space="preserve">Esimerkki 2.641</w:t>
      </w:r>
    </w:p>
    <w:p>
      <w:r>
        <w:t xml:space="preserve">Alku: Juan on aina halunnut käydä Kaakkois-Aasiassa. Loppu: Juan on hyvin onnellinen siitä, että hän lähti näin upealle matkalle.</w:t>
      </w:r>
    </w:p>
    <w:p>
      <w:r>
        <w:rPr>
          <w:b/>
        </w:rPr>
        <w:t xml:space="preserve">Tulos</w:t>
      </w:r>
    </w:p>
    <w:p>
      <w:r>
        <w:t xml:space="preserve">Juan lähti lyhyelle lomalle Aasiaan heti, kun hänellä oli siihen varaa.</w:t>
      </w:r>
    </w:p>
    <w:p>
      <w:r>
        <w:rPr>
          <w:b/>
        </w:rPr>
        <w:t xml:space="preserve">Tulos</w:t>
      </w:r>
    </w:p>
    <w:p>
      <w:r>
        <w:t xml:space="preserve">Juan päätti lähteä sinne.</w:t>
      </w:r>
    </w:p>
    <w:p>
      <w:r>
        <w:rPr>
          <w:b/>
        </w:rPr>
        <w:t xml:space="preserve">Tulos</w:t>
      </w:r>
    </w:p>
    <w:p>
      <w:r>
        <w:t xml:space="preserve">Juan säästi vihdoin tarpeeksi rahaa lähteäkseen unelmiensa matkalle.</w:t>
      </w:r>
    </w:p>
    <w:p>
      <w:r>
        <w:rPr>
          <w:b/>
        </w:rPr>
        <w:t xml:space="preserve">Tulos</w:t>
      </w:r>
    </w:p>
    <w:p>
      <w:r>
        <w:t xml:space="preserve">Juan pääsi matkalle Kaakkois-Aasiasta.</w:t>
      </w:r>
    </w:p>
    <w:p>
      <w:r>
        <w:rPr>
          <w:b/>
        </w:rPr>
        <w:t xml:space="preserve">Esimerkki 2.642</w:t>
      </w:r>
    </w:p>
    <w:p>
      <w:r>
        <w:t xml:space="preserve">Alku: Maggie oli uimahallissa. Loppu: He tarjosivat hänelle ilmaisen uintipäivän anteeksipyyntöä varten.</w:t>
      </w:r>
    </w:p>
    <w:p>
      <w:r>
        <w:rPr>
          <w:b/>
        </w:rPr>
        <w:t xml:space="preserve">Tulos</w:t>
      </w:r>
    </w:p>
    <w:p>
      <w:r>
        <w:t xml:space="preserve">Maggie melkein hukkui altaan voimakkaan virtauksen vuoksi.</w:t>
      </w:r>
    </w:p>
    <w:p>
      <w:r>
        <w:rPr>
          <w:b/>
        </w:rPr>
        <w:t xml:space="preserve">Tulos</w:t>
      </w:r>
    </w:p>
    <w:p>
      <w:r>
        <w:t xml:space="preserve">Maggie löysi altaasta hiuksia.</w:t>
      </w:r>
    </w:p>
    <w:p>
      <w:r>
        <w:rPr>
          <w:b/>
        </w:rPr>
        <w:t xml:space="preserve">Tulos</w:t>
      </w:r>
    </w:p>
    <w:p>
      <w:r>
        <w:t xml:space="preserve">Maggie sai altaasta pahan ihottuman.</w:t>
      </w:r>
    </w:p>
    <w:p>
      <w:r>
        <w:rPr>
          <w:b/>
        </w:rPr>
        <w:t xml:space="preserve">Tulos</w:t>
      </w:r>
    </w:p>
    <w:p>
      <w:r>
        <w:t xml:space="preserve">Maggie joutui poistumaan altaasta sään takia.</w:t>
      </w:r>
    </w:p>
    <w:p>
      <w:r>
        <w:rPr>
          <w:b/>
        </w:rPr>
        <w:t xml:space="preserve">Tulos</w:t>
      </w:r>
    </w:p>
    <w:p>
      <w:r>
        <w:t xml:space="preserve">Allas suljettiin puhdistettavaksi.</w:t>
      </w:r>
    </w:p>
    <w:p>
      <w:r>
        <w:rPr>
          <w:b/>
        </w:rPr>
        <w:t xml:space="preserve">Esimerkki 2.643</w:t>
      </w:r>
    </w:p>
    <w:p>
      <w:r>
        <w:t xml:space="preserve">Alku: Amy oli laihduttanut kuukausia. Loppu: Hänen vyötärönsä oli pienentynyt kolme tuumaa!</w:t>
      </w:r>
    </w:p>
    <w:p>
      <w:r>
        <w:rPr>
          <w:b/>
        </w:rPr>
        <w:t xml:space="preserve">Tulos</w:t>
      </w:r>
    </w:p>
    <w:p>
      <w:r>
        <w:t xml:space="preserve">Amy yritti todella kovasti.</w:t>
      </w:r>
    </w:p>
    <w:p>
      <w:r>
        <w:rPr>
          <w:b/>
        </w:rPr>
        <w:t xml:space="preserve">Tulos</w:t>
      </w:r>
    </w:p>
    <w:p>
      <w:r>
        <w:t xml:space="preserve">Amy tarkisti edistymisensä eräänä maanantaiaamuna.</w:t>
      </w:r>
    </w:p>
    <w:p>
      <w:r>
        <w:rPr>
          <w:b/>
        </w:rPr>
        <w:t xml:space="preserve">Tulos</w:t>
      </w:r>
    </w:p>
    <w:p>
      <w:r>
        <w:t xml:space="preserve">Amy mittasi vyötärönsä.</w:t>
      </w:r>
    </w:p>
    <w:p>
      <w:r>
        <w:rPr>
          <w:b/>
        </w:rPr>
        <w:t xml:space="preserve">Tulos</w:t>
      </w:r>
    </w:p>
    <w:p>
      <w:r>
        <w:t xml:space="preserve">Amy hoikisti vyötäröään.</w:t>
      </w:r>
    </w:p>
    <w:p>
      <w:r>
        <w:rPr>
          <w:b/>
        </w:rPr>
        <w:t xml:space="preserve">Tulos</w:t>
      </w:r>
    </w:p>
    <w:p>
      <w:r>
        <w:t xml:space="preserve">Amy alkoi laihtua.</w:t>
      </w:r>
    </w:p>
    <w:p>
      <w:r>
        <w:rPr>
          <w:b/>
        </w:rPr>
        <w:t xml:space="preserve">Esimerkki 2.644</w:t>
      </w:r>
    </w:p>
    <w:p>
      <w:r>
        <w:t xml:space="preserve">Alku: Vapaa-ajallani tein kaulakoruja. Loppu: Nykyään pidän kaulakorujen tekemistä vain harrastuksena.</w:t>
      </w:r>
    </w:p>
    <w:p>
      <w:r>
        <w:rPr>
          <w:b/>
        </w:rPr>
        <w:t xml:space="preserve">Tulos</w:t>
      </w:r>
    </w:p>
    <w:p>
      <w:r>
        <w:t xml:space="preserve">Vietän kuitenkin nykyään paljon aikaa töissä ja ajelen yliopistolle ja takaisin.</w:t>
      </w:r>
    </w:p>
    <w:p>
      <w:r>
        <w:rPr>
          <w:b/>
        </w:rPr>
        <w:t xml:space="preserve">Tulos</w:t>
      </w:r>
    </w:p>
    <w:p>
      <w:r>
        <w:t xml:space="preserve">En ole koskaan saanut sillä elantoa.</w:t>
      </w:r>
    </w:p>
    <w:p>
      <w:r>
        <w:rPr>
          <w:b/>
        </w:rPr>
        <w:t xml:space="preserve">Tulos</w:t>
      </w:r>
    </w:p>
    <w:p>
      <w:r>
        <w:t xml:space="preserve">En ole koskaan myynyt yhtään kaulakoruani.</w:t>
      </w:r>
    </w:p>
    <w:p>
      <w:r>
        <w:rPr>
          <w:b/>
        </w:rPr>
        <w:t xml:space="preserve">Tulos</w:t>
      </w:r>
    </w:p>
    <w:p>
      <w:r>
        <w:t xml:space="preserve">Myin ne, mutta kyllästyin siihen.</w:t>
      </w:r>
    </w:p>
    <w:p>
      <w:r>
        <w:rPr>
          <w:b/>
        </w:rPr>
        <w:t xml:space="preserve">Tulos</w:t>
      </w:r>
    </w:p>
    <w:p>
      <w:r>
        <w:t xml:space="preserve">Yritin perustaa yrityksen, mutta se ei onnistunut.</w:t>
      </w:r>
    </w:p>
    <w:p>
      <w:r>
        <w:rPr>
          <w:b/>
        </w:rPr>
        <w:t xml:space="preserve">Esimerkki 2.645</w:t>
      </w:r>
    </w:p>
    <w:p>
      <w:r>
        <w:t xml:space="preserve">Alku: Josh joutui tänä vuonna olemaan töissä kiitospäivänä. Loppu: Musta perjantai oli kuitenkin eri juttu.</w:t>
      </w:r>
    </w:p>
    <w:p>
      <w:r>
        <w:rPr>
          <w:b/>
        </w:rPr>
        <w:t xml:space="preserve">Tulos</w:t>
      </w:r>
    </w:p>
    <w:p>
      <w:r>
        <w:t xml:space="preserve">Hän pystyi työskentelemään kiitospäivänä.</w:t>
      </w:r>
    </w:p>
    <w:p>
      <w:r>
        <w:rPr>
          <w:b/>
        </w:rPr>
        <w:t xml:space="preserve">Tulos</w:t>
      </w:r>
    </w:p>
    <w:p>
      <w:r>
        <w:t xml:space="preserve">Josh joutuisi työskentelemään koko päivän.</w:t>
      </w:r>
    </w:p>
    <w:p>
      <w:r>
        <w:rPr>
          <w:b/>
        </w:rPr>
        <w:t xml:space="preserve">Tulos</w:t>
      </w:r>
    </w:p>
    <w:p>
      <w:r>
        <w:t xml:space="preserve">Joshin kauppa oli tyhjä.</w:t>
      </w:r>
    </w:p>
    <w:p>
      <w:r>
        <w:rPr>
          <w:b/>
        </w:rPr>
        <w:t xml:space="preserve">Tulos</w:t>
      </w:r>
    </w:p>
    <w:p>
      <w:r>
        <w:t xml:space="preserve">Onneksi kiitospäivä ei ollut Joshin kaupassa kovin kiireinen.</w:t>
      </w:r>
    </w:p>
    <w:p>
      <w:r>
        <w:rPr>
          <w:b/>
        </w:rPr>
        <w:t xml:space="preserve">Esimerkki 2.646</w:t>
      </w:r>
    </w:p>
    <w:p>
      <w:r>
        <w:t xml:space="preserve">Alku: Vanha puu oli seisonut monta vuotta. Loppu: Perhe käytti seuraavat kaksi tuntia puun kaatamiseen ja siirtämiseen.</w:t>
      </w:r>
    </w:p>
    <w:p>
      <w:r>
        <w:rPr>
          <w:b/>
        </w:rPr>
        <w:t xml:space="preserve">Tulos</w:t>
      </w:r>
    </w:p>
    <w:p>
      <w:r>
        <w:t xml:space="preserve">Myrsky tuli ja kaatoi vanhan puun.</w:t>
      </w:r>
    </w:p>
    <w:p>
      <w:r>
        <w:rPr>
          <w:b/>
        </w:rPr>
        <w:t xml:space="preserve">Tulos</w:t>
      </w:r>
    </w:p>
    <w:p>
      <w:r>
        <w:t xml:space="preserve">Se räjähti alas kovassa myrskyssä.</w:t>
      </w:r>
    </w:p>
    <w:p>
      <w:r>
        <w:rPr>
          <w:b/>
        </w:rPr>
        <w:t xml:space="preserve">Tulos</w:t>
      </w:r>
    </w:p>
    <w:p>
      <w:r>
        <w:t xml:space="preserve">Kaupunki aikoi kaataa sen.</w:t>
      </w:r>
    </w:p>
    <w:p>
      <w:r>
        <w:rPr>
          <w:b/>
        </w:rPr>
        <w:t xml:space="preserve">Tulos</w:t>
      </w:r>
    </w:p>
    <w:p>
      <w:r>
        <w:t xml:space="preserve">Vanha puu alkoi aiheuttaa vahinkoa.</w:t>
      </w:r>
    </w:p>
    <w:p>
      <w:r>
        <w:rPr>
          <w:b/>
        </w:rPr>
        <w:t xml:space="preserve">Esimerkki 2.647</w:t>
      </w:r>
    </w:p>
    <w:p>
      <w:r>
        <w:t xml:space="preserve">Alku: Tonyn uusi tyttöystävä oli liian vaikuttunut hänestä. Loppu: Tony sanoi, että suuret yritykset palkkaavat mielellään nuoria hakkereita.</w:t>
      </w:r>
    </w:p>
    <w:p>
      <w:r>
        <w:rPr>
          <w:b/>
        </w:rPr>
        <w:t xml:space="preserve">Tulos</w:t>
      </w:r>
    </w:p>
    <w:p>
      <w:r>
        <w:t xml:space="preserve">Hän tykkäsi puhua itsestään hirveän paljon.</w:t>
      </w:r>
    </w:p>
    <w:p>
      <w:r>
        <w:rPr>
          <w:b/>
        </w:rPr>
        <w:t xml:space="preserve">Tulos</w:t>
      </w:r>
    </w:p>
    <w:p>
      <w:r>
        <w:t xml:space="preserve">Hänen mielestään miehellä oli erittäin hyvä työ ikäisekseen.</w:t>
      </w:r>
    </w:p>
    <w:p>
      <w:r>
        <w:rPr>
          <w:b/>
        </w:rPr>
        <w:t xml:space="preserve">Tulos</w:t>
      </w:r>
    </w:p>
    <w:p>
      <w:r>
        <w:t xml:space="preserve">Hän oli vaikuttunut siitä, että Tony sai hakkerityön.</w:t>
      </w:r>
    </w:p>
    <w:p>
      <w:r>
        <w:rPr>
          <w:b/>
        </w:rPr>
        <w:t xml:space="preserve">Tulos</w:t>
      </w:r>
    </w:p>
    <w:p>
      <w:r>
        <w:t xml:space="preserve">Tonyn tyttöystävä luuli Tonyn selvittävän rikoksia eikä tekevän niitä.</w:t>
      </w:r>
    </w:p>
    <w:p>
      <w:r>
        <w:rPr>
          <w:b/>
        </w:rPr>
        <w:t xml:space="preserve">Tulos</w:t>
      </w:r>
    </w:p>
    <w:p>
      <w:r>
        <w:t xml:space="preserve">Tonyn tyttöystävä oli hämmästynyt siitä, kuinka paljon rahaa Tony tienasi.</w:t>
      </w:r>
    </w:p>
    <w:p>
      <w:r>
        <w:rPr>
          <w:b/>
        </w:rPr>
        <w:t xml:space="preserve">Esimerkki 2.648</w:t>
      </w:r>
    </w:p>
    <w:p>
      <w:r>
        <w:t xml:space="preserve">Alku: Kaksivuotias poikani kieltäytyi käyttämästä harjoitushousuja. Loppu: Nyt en yritä pakottaa häntä käyttämään harjoitushousuja.</w:t>
      </w:r>
    </w:p>
    <w:p>
      <w:r>
        <w:rPr>
          <w:b/>
        </w:rPr>
        <w:t xml:space="preserve">Tulos</w:t>
      </w:r>
    </w:p>
    <w:p>
      <w:r>
        <w:t xml:space="preserve">Hän lupasi olla kiltti ja käydä pissalla vain vessassa.</w:t>
      </w:r>
    </w:p>
    <w:p>
      <w:r>
        <w:rPr>
          <w:b/>
        </w:rPr>
        <w:t xml:space="preserve">Tulos</w:t>
      </w:r>
    </w:p>
    <w:p>
      <w:r>
        <w:t xml:space="preserve">Poikani päätti itse käydä pottaan.</w:t>
      </w:r>
    </w:p>
    <w:p>
      <w:r>
        <w:rPr>
          <w:b/>
        </w:rPr>
        <w:t xml:space="preserve">Tulos</w:t>
      </w:r>
    </w:p>
    <w:p>
      <w:r>
        <w:t xml:space="preserve">Poikani oppi lopulta käyttämään vessaa itse.</w:t>
      </w:r>
    </w:p>
    <w:p>
      <w:r>
        <w:rPr>
          <w:b/>
        </w:rPr>
        <w:t xml:space="preserve">Tulos</w:t>
      </w:r>
    </w:p>
    <w:p>
      <w:r>
        <w:t xml:space="preserve">Opetimme hänet käyttämään pottaa.</w:t>
      </w:r>
    </w:p>
    <w:p>
      <w:r>
        <w:rPr>
          <w:b/>
        </w:rPr>
        <w:t xml:space="preserve">Esimerkki 2.649</w:t>
      </w:r>
    </w:p>
    <w:p>
      <w:r>
        <w:t xml:space="preserve">Alku: Pallo heitettiin minulle. Loppu: Hän teki touchdownin.</w:t>
      </w:r>
    </w:p>
    <w:p>
      <w:r>
        <w:rPr>
          <w:b/>
        </w:rPr>
        <w:t xml:space="preserve">Tulos</w:t>
      </w:r>
    </w:p>
    <w:p>
      <w:r>
        <w:t xml:space="preserve">Syötin sen juoksijalle.</w:t>
      </w:r>
    </w:p>
    <w:p>
      <w:r>
        <w:rPr>
          <w:b/>
        </w:rPr>
        <w:t xml:space="preserve">Tulos</w:t>
      </w:r>
    </w:p>
    <w:p>
      <w:r>
        <w:t xml:space="preserve">Sitten syötin pallon takaisin joukkuetoverilleni.</w:t>
      </w:r>
    </w:p>
    <w:p>
      <w:r>
        <w:rPr>
          <w:b/>
        </w:rPr>
        <w:t xml:space="preserve">Tulos</w:t>
      </w:r>
    </w:p>
    <w:p>
      <w:r>
        <w:t xml:space="preserve">Vastustajajoukkueen kapteeni sieppasi syötön.</w:t>
      </w:r>
    </w:p>
    <w:p>
      <w:r>
        <w:rPr>
          <w:b/>
        </w:rPr>
        <w:t xml:space="preserve">Esimerkki 2.650</w:t>
      </w:r>
    </w:p>
    <w:p>
      <w:r>
        <w:t xml:space="preserve">Alku: Janen tyttöystävä työskentelee kukkakaupassa. Loppu: Janen tyttöystävä oli vannoutunut kukkien ystävä.</w:t>
      </w:r>
    </w:p>
    <w:p>
      <w:r>
        <w:rPr>
          <w:b/>
        </w:rPr>
        <w:t xml:space="preserve">Tulos</w:t>
      </w:r>
    </w:p>
    <w:p>
      <w:r>
        <w:t xml:space="preserve">Jane oppi kukkien puutarhanhoitoa jo nuorena.</w:t>
      </w:r>
    </w:p>
    <w:p>
      <w:r>
        <w:rPr>
          <w:b/>
        </w:rPr>
        <w:t xml:space="preserve">Tulos</w:t>
      </w:r>
    </w:p>
    <w:p>
      <w:r>
        <w:t xml:space="preserve">Janen tyttöystävä on rakastanut kukkia koko ikänsä.</w:t>
      </w:r>
    </w:p>
    <w:p>
      <w:r>
        <w:rPr>
          <w:b/>
        </w:rPr>
        <w:t xml:space="preserve">Tulos</w:t>
      </w:r>
    </w:p>
    <w:p>
      <w:r>
        <w:t xml:space="preserve">Janen tyttöystävä pitää siitä, että kukat tuoksuvat makealta.</w:t>
      </w:r>
    </w:p>
    <w:p>
      <w:r>
        <w:rPr>
          <w:b/>
        </w:rPr>
        <w:t xml:space="preserve">Tulos</w:t>
      </w:r>
    </w:p>
    <w:p>
      <w:r>
        <w:t xml:space="preserve">Hän hakeutui kyseiseen liikkeeseen intohimonsa vuoksi.</w:t>
      </w:r>
    </w:p>
    <w:p>
      <w:r>
        <w:rPr>
          <w:b/>
        </w:rPr>
        <w:t xml:space="preserve">Esimerkki 2.651</w:t>
      </w:r>
    </w:p>
    <w:p>
      <w:r>
        <w:t xml:space="preserve">Alku: Joy ja Grace aikovat tavata aamiaisella. Lopetus: Aamiaisen jälkeen he halasivat toisiaan ja hyvästelivät.</w:t>
      </w:r>
    </w:p>
    <w:p>
      <w:r>
        <w:rPr>
          <w:b/>
        </w:rPr>
        <w:t xml:space="preserve">Tulos</w:t>
      </w:r>
    </w:p>
    <w:p>
      <w:r>
        <w:t xml:space="preserve">Joylla ja Gracella oli hauskaa vaihtaa kuulumisia toistensa kanssa.</w:t>
      </w:r>
    </w:p>
    <w:p>
      <w:r>
        <w:rPr>
          <w:b/>
        </w:rPr>
        <w:t xml:space="preserve">Esimerkki 2.652</w:t>
      </w:r>
    </w:p>
    <w:p>
      <w:r>
        <w:t xml:space="preserve">Alku: Yliopistossa kävin joitakin hyvin mielenkiintoisia kursseja. Loppu: Opintojani käytetään nyt pääasiassa jokapäiväisessä elämässäni.</w:t>
      </w:r>
    </w:p>
    <w:p>
      <w:r>
        <w:rPr>
          <w:b/>
        </w:rPr>
        <w:t xml:space="preserve">Tulos</w:t>
      </w:r>
    </w:p>
    <w:p>
      <w:r>
        <w:t xml:space="preserve">Valmistuin ja työskentelen nyt omalla alallani.</w:t>
      </w:r>
    </w:p>
    <w:p>
      <w:r>
        <w:rPr>
          <w:b/>
        </w:rPr>
        <w:t xml:space="preserve">Tulos</w:t>
      </w:r>
    </w:p>
    <w:p>
      <w:r>
        <w:t xml:space="preserve">Rakastin yliopistoa niin paljon, että minusta tuli professori.</w:t>
      </w:r>
    </w:p>
    <w:p>
      <w:r>
        <w:rPr>
          <w:b/>
        </w:rPr>
        <w:t xml:space="preserve">Tulos</w:t>
      </w:r>
    </w:p>
    <w:p>
      <w:r>
        <w:t xml:space="preserve">Kävin paljon kursseja pääaineeni vuoksi.</w:t>
      </w:r>
    </w:p>
    <w:p>
      <w:r>
        <w:rPr>
          <w:b/>
        </w:rPr>
        <w:t xml:space="preserve">Tulos</w:t>
      </w:r>
    </w:p>
    <w:p>
      <w:r>
        <w:t xml:space="preserve">Tunteja voitiin soveltaa myös jokapäiväisiin tehtäviini.</w:t>
      </w:r>
    </w:p>
    <w:p>
      <w:r>
        <w:rPr>
          <w:b/>
        </w:rPr>
        <w:t xml:space="preserve">Esimerkki 2.653</w:t>
      </w:r>
    </w:p>
    <w:p>
      <w:r>
        <w:t xml:space="preserve">Alku: Kaljuuntuu aika pahasti näinä päivinä. Loppu: Loppu: Minun on parasta nauttia näistä hiuksista, kun niitä vielä on.</w:t>
      </w:r>
    </w:p>
    <w:p>
      <w:r>
        <w:rPr>
          <w:b/>
        </w:rPr>
        <w:t xml:space="preserve">Tulos</w:t>
      </w:r>
    </w:p>
    <w:p>
      <w:r>
        <w:t xml:space="preserve">Tarkkailin peilistä muuttuvaa hiusrajaani.</w:t>
      </w:r>
    </w:p>
    <w:p>
      <w:r>
        <w:rPr>
          <w:b/>
        </w:rPr>
        <w:t xml:space="preserve">Tulos</w:t>
      </w:r>
    </w:p>
    <w:p>
      <w:r>
        <w:t xml:space="preserve">Hän aikoo esitellä hiuksiaan.</w:t>
      </w:r>
    </w:p>
    <w:p>
      <w:r>
        <w:rPr>
          <w:b/>
        </w:rPr>
        <w:t xml:space="preserve">Tulos</w:t>
      </w:r>
    </w:p>
    <w:p>
      <w:r>
        <w:t xml:space="preserve">Katsoin peiliin ja näin, että hiukseni olivat poissa.</w:t>
      </w:r>
    </w:p>
    <w:p>
      <w:r>
        <w:rPr>
          <w:b/>
        </w:rPr>
        <w:t xml:space="preserve">Tulos</w:t>
      </w:r>
    </w:p>
    <w:p>
      <w:r>
        <w:t xml:space="preserve">Hiusrajani taantuu nopeasti.</w:t>
      </w:r>
    </w:p>
    <w:p>
      <w:r>
        <w:rPr>
          <w:b/>
        </w:rPr>
        <w:t xml:space="preserve">Esimerkki 2.654</w:t>
      </w:r>
    </w:p>
    <w:p>
      <w:r>
        <w:t xml:space="preserve">Alku: Tiistaisin on pyykkipäivä asunnossani. Loppu: Pesen pyykkiä nyt heti.</w:t>
      </w:r>
    </w:p>
    <w:p>
      <w:r>
        <w:rPr>
          <w:b/>
        </w:rPr>
        <w:t xml:space="preserve">Tulos</w:t>
      </w:r>
    </w:p>
    <w:p>
      <w:r>
        <w:t xml:space="preserve">Minulla ei ole puhtaita vaatteita.</w:t>
      </w:r>
    </w:p>
    <w:p>
      <w:r>
        <w:rPr>
          <w:b/>
        </w:rPr>
        <w:t xml:space="preserve">Tulos</w:t>
      </w:r>
    </w:p>
    <w:p>
      <w:r>
        <w:t xml:space="preserve">Melkein unohdin, oli melkein liian myöhäistä.</w:t>
      </w:r>
    </w:p>
    <w:p>
      <w:r>
        <w:rPr>
          <w:b/>
        </w:rPr>
        <w:t xml:space="preserve">Tulos</w:t>
      </w:r>
    </w:p>
    <w:p>
      <w:r>
        <w:t xml:space="preserve">Herään ja tarkistan kalenterini. Tänään on tiistai.</w:t>
      </w:r>
    </w:p>
    <w:p>
      <w:r>
        <w:rPr>
          <w:b/>
        </w:rPr>
        <w:t xml:space="preserve">Esimerkki 2.655</w:t>
      </w:r>
    </w:p>
    <w:p>
      <w:r>
        <w:t xml:space="preserve">Alku: Alvin ja hänen perheensä asuivat Oklahomassa. Loppu: Tornado iski, mutta he olivat turvassa kellarin ansiosta.</w:t>
      </w:r>
    </w:p>
    <w:p>
      <w:r>
        <w:rPr>
          <w:b/>
        </w:rPr>
        <w:t xml:space="preserve">Tulos</w:t>
      </w:r>
    </w:p>
    <w:p>
      <w:r>
        <w:t xml:space="preserve">Alvin kuuli radiosta tornadovaroituksen.</w:t>
      </w:r>
    </w:p>
    <w:p>
      <w:r>
        <w:rPr>
          <w:b/>
        </w:rPr>
        <w:t xml:space="preserve">Tulos</w:t>
      </w:r>
    </w:p>
    <w:p>
      <w:r>
        <w:t xml:space="preserve">Eräänä päivänä tuli tornado, ja hän juoksi myrskykellariin.</w:t>
      </w:r>
    </w:p>
    <w:p>
      <w:r>
        <w:rPr>
          <w:b/>
        </w:rPr>
        <w:t xml:space="preserve">Tulos</w:t>
      </w:r>
    </w:p>
    <w:p>
      <w:r>
        <w:t xml:space="preserve">Alvin kuuli tornadosireenin.</w:t>
      </w:r>
    </w:p>
    <w:p>
      <w:r>
        <w:rPr>
          <w:b/>
        </w:rPr>
        <w:t xml:space="preserve">Tulos</w:t>
      </w:r>
    </w:p>
    <w:p>
      <w:r>
        <w:t xml:space="preserve">Tämä osa maata oli altis pyörremyrskyille... eikä tänäänkään ollut toisin.</w:t>
      </w:r>
    </w:p>
    <w:p>
      <w:r>
        <w:rPr>
          <w:b/>
        </w:rPr>
        <w:t xml:space="preserve">Tulos</w:t>
      </w:r>
    </w:p>
    <w:p>
      <w:r>
        <w:t xml:space="preserve">hän rakensi myrskykellarin.</w:t>
      </w:r>
    </w:p>
    <w:p>
      <w:r>
        <w:rPr>
          <w:b/>
        </w:rPr>
        <w:t xml:space="preserve">Esimerkki 2.656</w:t>
      </w:r>
    </w:p>
    <w:p>
      <w:r>
        <w:t xml:space="preserve">Alku: Ned oli eräänä aamuna lenkillä puistossa. Loppu: Ned toivoi, että olisi kysynyt ennen koiran silittämistä.</w:t>
      </w:r>
    </w:p>
    <w:p>
      <w:r>
        <w:rPr>
          <w:b/>
        </w:rPr>
        <w:t xml:space="preserve">Tulos</w:t>
      </w:r>
    </w:p>
    <w:p>
      <w:r>
        <w:t xml:space="preserve">hän näki koiran ja silitteli sitä, ja se puri häntä.</w:t>
      </w:r>
    </w:p>
    <w:p>
      <w:r>
        <w:rPr>
          <w:b/>
        </w:rPr>
        <w:t xml:space="preserve">Tulos</w:t>
      </w:r>
    </w:p>
    <w:p>
      <w:r>
        <w:t xml:space="preserve">Ned silitteli koiraa, mutta omistaja suuttui, koska kyseessä oli palveluskoira.</w:t>
      </w:r>
    </w:p>
    <w:p>
      <w:r>
        <w:rPr>
          <w:b/>
        </w:rPr>
        <w:t xml:space="preserve">Tulos</w:t>
      </w:r>
    </w:p>
    <w:p>
      <w:r>
        <w:t xml:space="preserve">Ned näki koiran ja yritti silittää sitä, mutta sitä purtiin.</w:t>
      </w:r>
    </w:p>
    <w:p>
      <w:r>
        <w:rPr>
          <w:b/>
        </w:rPr>
        <w:t xml:space="preserve">Tulos</w:t>
      </w:r>
    </w:p>
    <w:p>
      <w:r>
        <w:t xml:space="preserve">Ned pysähtyi silittämään koiraa, ja koira puri häntä.</w:t>
      </w:r>
    </w:p>
    <w:p>
      <w:r>
        <w:rPr>
          <w:b/>
        </w:rPr>
        <w:t xml:space="preserve">Tulos</w:t>
      </w:r>
    </w:p>
    <w:p>
      <w:r>
        <w:t xml:space="preserve">ja sitten hän juoksi silittämään koiraa, joka puri häntä.</w:t>
      </w:r>
    </w:p>
    <w:p>
      <w:r>
        <w:rPr>
          <w:b/>
        </w:rPr>
        <w:t xml:space="preserve">Esimerkki 2.657</w:t>
      </w:r>
    </w:p>
    <w:p>
      <w:r>
        <w:t xml:space="preserve">Alku: June oli ensimmäistä kertaa ystävänsä luona. Loppu: June ei koskaan halunnut lähteä.</w:t>
      </w:r>
    </w:p>
    <w:p>
      <w:r>
        <w:rPr>
          <w:b/>
        </w:rPr>
        <w:t xml:space="preserve">Tulos</w:t>
      </w:r>
    </w:p>
    <w:p>
      <w:r>
        <w:t xml:space="preserve">June nautti ajasta ystävänsä luona.</w:t>
      </w:r>
    </w:p>
    <w:p>
      <w:r>
        <w:rPr>
          <w:b/>
        </w:rPr>
        <w:t xml:space="preserve">Tulos</w:t>
      </w:r>
    </w:p>
    <w:p>
      <w:r>
        <w:t xml:space="preserve">June ei tiennyt, että he olivat rikkaita.</w:t>
      </w:r>
    </w:p>
    <w:p>
      <w:r>
        <w:rPr>
          <w:b/>
        </w:rPr>
        <w:t xml:space="preserve">Tulos</w:t>
      </w:r>
    </w:p>
    <w:p>
      <w:r>
        <w:t xml:space="preserve">Kesäkuun ystävien talo oli kaunis, ja he antoivat hänen tuntea olonsa niin tervetulleeksi.</w:t>
      </w:r>
    </w:p>
    <w:p>
      <w:r>
        <w:rPr>
          <w:b/>
        </w:rPr>
        <w:t xml:space="preserve">Tulos</w:t>
      </w:r>
    </w:p>
    <w:p>
      <w:r>
        <w:t xml:space="preserve">Junen ystävän talo oli juuri remontoitu.</w:t>
      </w:r>
    </w:p>
    <w:p>
      <w:r>
        <w:rPr>
          <w:b/>
        </w:rPr>
        <w:t xml:space="preserve">Esimerkki 2.658</w:t>
      </w:r>
    </w:p>
    <w:p>
      <w:r>
        <w:t xml:space="preserve">Alku: Nainen käytti koko palkkansa lottokuponkiin. Loppu: Toivo voi aiheuttaa vaarallista riippuvuutta.</w:t>
      </w:r>
    </w:p>
    <w:p>
      <w:r>
        <w:rPr>
          <w:b/>
        </w:rPr>
        <w:t xml:space="preserve">Tulos</w:t>
      </w:r>
    </w:p>
    <w:p>
      <w:r>
        <w:t xml:space="preserve">Jill sai selville, ettei yksikään niistä ollut voittaja.</w:t>
      </w:r>
    </w:p>
    <w:p>
      <w:r>
        <w:rPr>
          <w:b/>
        </w:rPr>
        <w:t xml:space="preserve">Tulos</w:t>
      </w:r>
    </w:p>
    <w:p>
      <w:r>
        <w:t xml:space="preserve">Hän ajatteli aina, että seuraava lippu olisi se oikea.</w:t>
      </w:r>
    </w:p>
    <w:p>
      <w:r>
        <w:rPr>
          <w:b/>
        </w:rPr>
        <w:t xml:space="preserve">Tulos</w:t>
      </w:r>
    </w:p>
    <w:p>
      <w:r>
        <w:t xml:space="preserve">Hän ei koskaan voittanut haluamaansa jättipottia.</w:t>
      </w:r>
    </w:p>
    <w:p>
      <w:r>
        <w:rPr>
          <w:b/>
        </w:rPr>
        <w:t xml:space="preserve">Tulos</w:t>
      </w:r>
    </w:p>
    <w:p>
      <w:r>
        <w:t xml:space="preserve">Hän ei voittanut, mutta osti silti lisää.</w:t>
      </w:r>
    </w:p>
    <w:p>
      <w:r>
        <w:rPr>
          <w:b/>
        </w:rPr>
        <w:t xml:space="preserve">Esimerkki 2.659</w:t>
      </w:r>
    </w:p>
    <w:p>
      <w:r>
        <w:t xml:space="preserve">Alku: Uusi sihteeri teeskenteli, että hän todella arkistoi asioita, mutta valehteli. Loppu: Hän löysi sen vihdoin kierrätysastiaan.</w:t>
      </w:r>
    </w:p>
    <w:p>
      <w:r>
        <w:rPr>
          <w:b/>
        </w:rPr>
        <w:t xml:space="preserve">Tulos</w:t>
      </w:r>
    </w:p>
    <w:p>
      <w:r>
        <w:t xml:space="preserve">Häntä ei ollut koulutettu kunnolla.</w:t>
      </w:r>
    </w:p>
    <w:p>
      <w:r>
        <w:rPr>
          <w:b/>
        </w:rPr>
        <w:t xml:space="preserve">Tulos</w:t>
      </w:r>
    </w:p>
    <w:p>
      <w:r>
        <w:t xml:space="preserve">Pomo tajusi, että hän valehteli.</w:t>
      </w:r>
    </w:p>
    <w:p>
      <w:r>
        <w:rPr>
          <w:b/>
        </w:rPr>
        <w:t xml:space="preserve">Tulos</w:t>
      </w:r>
    </w:p>
    <w:p>
      <w:r>
        <w:t xml:space="preserve">Uusi sihteeri ei tiennyt, miten asiat pitäisi arkistoida.</w:t>
      </w:r>
    </w:p>
    <w:p>
      <w:r>
        <w:rPr>
          <w:b/>
        </w:rPr>
        <w:t xml:space="preserve">Esimerkki 2.660</w:t>
      </w:r>
    </w:p>
    <w:p>
      <w:r>
        <w:t xml:space="preserve">Alku: Kaikki Brianin ystävät sanoivat hänelle, että hän oli loistava laulaja. Loppu: Tuomarit nauroivat hänelle eivätkä olleet lainkaan vaikuttuneita.</w:t>
      </w:r>
    </w:p>
    <w:p>
      <w:r>
        <w:rPr>
          <w:b/>
        </w:rPr>
        <w:t xml:space="preserve">Tulos</w:t>
      </w:r>
    </w:p>
    <w:p>
      <w:r>
        <w:t xml:space="preserve">Brian osallistui koe-esiintymiseen kykyjenetsintäkilpailuun.</w:t>
      </w:r>
    </w:p>
    <w:p>
      <w:r>
        <w:rPr>
          <w:b/>
        </w:rPr>
        <w:t xml:space="preserve">Tulos</w:t>
      </w:r>
    </w:p>
    <w:p>
      <w:r>
        <w:t xml:space="preserve">Brian päätti osallistua kilpailuun.</w:t>
      </w:r>
    </w:p>
    <w:p>
      <w:r>
        <w:rPr>
          <w:b/>
        </w:rPr>
        <w:t xml:space="preserve">Tulos</w:t>
      </w:r>
    </w:p>
    <w:p>
      <w:r>
        <w:t xml:space="preserve">Brian päätti osallistua laulukilpailuun.</w:t>
      </w:r>
    </w:p>
    <w:p>
      <w:r>
        <w:rPr>
          <w:b/>
        </w:rPr>
        <w:t xml:space="preserve">Tulos</w:t>
      </w:r>
    </w:p>
    <w:p>
      <w:r>
        <w:t xml:space="preserve">Brian osallistui laulukilpailuun.</w:t>
      </w:r>
    </w:p>
    <w:p>
      <w:r>
        <w:rPr>
          <w:b/>
        </w:rPr>
        <w:t xml:space="preserve">Tulos</w:t>
      </w:r>
    </w:p>
    <w:p>
      <w:r>
        <w:t xml:space="preserve">Niinpä Brian päätti osallistua laulukilpailuun.</w:t>
      </w:r>
    </w:p>
    <w:p>
      <w:r>
        <w:rPr>
          <w:b/>
        </w:rPr>
        <w:t xml:space="preserve">Esimerkki 2.661</w:t>
      </w:r>
    </w:p>
    <w:p>
      <w:r>
        <w:t xml:space="preserve">Alku: Nancy pelkäsi ottaa korvalävistyksen ensimmäistä kertaa. Loppu: Nancy ei kokenut kipua ja piti korvakoruista.</w:t>
      </w:r>
    </w:p>
    <w:p>
      <w:r>
        <w:rPr>
          <w:b/>
        </w:rPr>
        <w:t xml:space="preserve">Tulos</w:t>
      </w:r>
    </w:p>
    <w:p>
      <w:r>
        <w:t xml:space="preserve">Nancy haaveili siitä, kuinka paljon sympatiaa hän saisi, jos se menisi huonosti.</w:t>
      </w:r>
    </w:p>
    <w:p>
      <w:r>
        <w:rPr>
          <w:b/>
        </w:rPr>
        <w:t xml:space="preserve">Tulos</w:t>
      </w:r>
    </w:p>
    <w:p>
      <w:r>
        <w:t xml:space="preserve">Nancy otti kuitenkin korvalävistyksen.</w:t>
      </w:r>
    </w:p>
    <w:p>
      <w:r>
        <w:rPr>
          <w:b/>
        </w:rPr>
        <w:t xml:space="preserve">Tulos</w:t>
      </w:r>
    </w:p>
    <w:p>
      <w:r>
        <w:t xml:space="preserve">Nancy istui peloissaan, kun hänen korvansa lävistettiin.</w:t>
      </w:r>
    </w:p>
    <w:p>
      <w:r>
        <w:rPr>
          <w:b/>
        </w:rPr>
        <w:t xml:space="preserve">Tulos</w:t>
      </w:r>
    </w:p>
    <w:p>
      <w:r>
        <w:t xml:space="preserve">Nancy oli hermostunut aseesta, jossa on neula, joka puhkaisee korvat.</w:t>
      </w:r>
    </w:p>
    <w:p>
      <w:r>
        <w:rPr>
          <w:b/>
        </w:rPr>
        <w:t xml:space="preserve">Tulos</w:t>
      </w:r>
    </w:p>
    <w:p>
      <w:r>
        <w:t xml:space="preserve">Nancy meni lävistämään korvansa ystävänsä kanssa.</w:t>
      </w:r>
    </w:p>
    <w:p>
      <w:r>
        <w:rPr>
          <w:b/>
        </w:rPr>
        <w:t xml:space="preserve">Esimerkki 2.662</w:t>
      </w:r>
    </w:p>
    <w:p>
      <w:r>
        <w:t xml:space="preserve">Alku: Joulukuun 27. päivänä 2010 päätin mennä uimaan. Loppu: Juoksimme nauraen takaisin autolle.</w:t>
      </w:r>
    </w:p>
    <w:p>
      <w:r>
        <w:rPr>
          <w:b/>
        </w:rPr>
        <w:t xml:space="preserve">Tulos</w:t>
      </w:r>
    </w:p>
    <w:p>
      <w:r>
        <w:t xml:space="preserve">Laitoin uimapuvun päälle ja hyppäsin altaaseen.</w:t>
      </w:r>
    </w:p>
    <w:p>
      <w:r>
        <w:rPr>
          <w:b/>
        </w:rPr>
        <w:t xml:space="preserve">Tulos</w:t>
      </w:r>
    </w:p>
    <w:p>
      <w:r>
        <w:t xml:space="preserve">Se oli hauskinta, mitä olen koskaan uinut.</w:t>
      </w:r>
    </w:p>
    <w:p>
      <w:r>
        <w:rPr>
          <w:b/>
        </w:rPr>
        <w:t xml:space="preserve">Tulos</w:t>
      </w:r>
    </w:p>
    <w:p>
      <w:r>
        <w:t xml:space="preserve">Hyppäsimme poikaystäväni kanssa järveen täysin vaatteet päällä.</w:t>
      </w:r>
    </w:p>
    <w:p>
      <w:r>
        <w:rPr>
          <w:b/>
        </w:rPr>
        <w:t xml:space="preserve">Tulos</w:t>
      </w:r>
    </w:p>
    <w:p>
      <w:r>
        <w:t xml:space="preserve">Sulhaseni varasti vaatteeni rannalta!.</w:t>
      </w:r>
    </w:p>
    <w:p>
      <w:r>
        <w:rPr>
          <w:b/>
        </w:rPr>
        <w:t xml:space="preserve">Tulos</w:t>
      </w:r>
    </w:p>
    <w:p>
      <w:r>
        <w:t xml:space="preserve">Poliisit kertoivat, että se oli yksityinen järvi.</w:t>
      </w:r>
    </w:p>
    <w:p>
      <w:r>
        <w:rPr>
          <w:b/>
        </w:rPr>
        <w:t xml:space="preserve">Esimerkki 2.663</w:t>
      </w:r>
    </w:p>
    <w:p>
      <w:r>
        <w:t xml:space="preserve">Alku: David halusi tehdä ostoksia mustana perjantaina. Loppu: Hän odotti Cyber Mondayta.</w:t>
      </w:r>
    </w:p>
    <w:p>
      <w:r>
        <w:rPr>
          <w:b/>
        </w:rPr>
        <w:t xml:space="preserve">Tulos</w:t>
      </w:r>
    </w:p>
    <w:p>
      <w:r>
        <w:t xml:space="preserve">Daavid ei löytänyt haluamaansa.</w:t>
      </w:r>
    </w:p>
    <w:p>
      <w:r>
        <w:rPr>
          <w:b/>
        </w:rPr>
        <w:t xml:space="preserve">Tulos</w:t>
      </w:r>
    </w:p>
    <w:p>
      <w:r>
        <w:t xml:space="preserve">David sairastui, eikä hänellä ollut enää energiaa käydä kaupoissa ja juosta alennusmyynneissä.</w:t>
      </w:r>
    </w:p>
    <w:p>
      <w:r>
        <w:rPr>
          <w:b/>
        </w:rPr>
        <w:t xml:space="preserve">Tulos</w:t>
      </w:r>
    </w:p>
    <w:p>
      <w:r>
        <w:t xml:space="preserve">David näki, että ihmiset käyttäytyivät hulluna ostoksilla.</w:t>
      </w:r>
    </w:p>
    <w:p>
      <w:r>
        <w:rPr>
          <w:b/>
        </w:rPr>
        <w:t xml:space="preserve">Tulos</w:t>
      </w:r>
    </w:p>
    <w:p>
      <w:r>
        <w:t xml:space="preserve">Kaupat olivat täynnä ihmisiä.</w:t>
      </w:r>
    </w:p>
    <w:p>
      <w:r>
        <w:rPr>
          <w:b/>
        </w:rPr>
        <w:t xml:space="preserve">Esimerkki 2.664</w:t>
      </w:r>
    </w:p>
    <w:p>
      <w:r>
        <w:t xml:space="preserve">Alku: Marsha hoitaa ikääntyvää isäänsä, jolla on dementia. Loppu: Tämä teki Marshan niin onnelliseksi ja muistutti häntä siitä, miksi hän ei anna periksi.</w:t>
      </w:r>
    </w:p>
    <w:p>
      <w:r>
        <w:rPr>
          <w:b/>
        </w:rPr>
        <w:t xml:space="preserve">Tulos</w:t>
      </w:r>
    </w:p>
    <w:p>
      <w:r>
        <w:t xml:space="preserve">Marshan isä kiitti häntä ja halasi häntä.</w:t>
      </w:r>
    </w:p>
    <w:p>
      <w:r>
        <w:rPr>
          <w:b/>
        </w:rPr>
        <w:t xml:space="preserve">Tulos</w:t>
      </w:r>
    </w:p>
    <w:p>
      <w:r>
        <w:t xml:space="preserve">Marshan isä oli yhä iloinen nähdessään hänet, jopa huonoina päivinä.</w:t>
      </w:r>
    </w:p>
    <w:p>
      <w:r>
        <w:rPr>
          <w:b/>
        </w:rPr>
        <w:t xml:space="preserve">Tulos</w:t>
      </w:r>
    </w:p>
    <w:p>
      <w:r>
        <w:t xml:space="preserve">Marskan isä kiitti häntä.</w:t>
      </w:r>
    </w:p>
    <w:p>
      <w:r>
        <w:rPr>
          <w:b/>
        </w:rPr>
        <w:t xml:space="preserve">Tulos</w:t>
      </w:r>
    </w:p>
    <w:p>
      <w:r>
        <w:t xml:space="preserve">Marthan isä kertoi rakastavansa häntä.</w:t>
      </w:r>
    </w:p>
    <w:p>
      <w:r>
        <w:rPr>
          <w:b/>
        </w:rPr>
        <w:t xml:space="preserve">Tulos</w:t>
      </w:r>
    </w:p>
    <w:p>
      <w:r>
        <w:t xml:space="preserve">Tänään hän ei toistanut sitä, mitä hän teki eilen, mikä on tapahtunut jo kahden vuoden ajan.</w:t>
      </w:r>
    </w:p>
    <w:p>
      <w:r>
        <w:rPr>
          <w:b/>
        </w:rPr>
        <w:t xml:space="preserve">Esimerkki 2.665</w:t>
      </w:r>
    </w:p>
    <w:p>
      <w:r>
        <w:t xml:space="preserve">Alku: Sal halusi järjestää lapsilleen hienon joulun. Loppu: Ja se katse heidän silmissään sinä aamuna oli hänen lahjansa!</w:t>
      </w:r>
    </w:p>
    <w:p>
      <w:r>
        <w:rPr>
          <w:b/>
        </w:rPr>
        <w:t xml:space="preserve">Tulos</w:t>
      </w:r>
    </w:p>
    <w:p>
      <w:r>
        <w:t xml:space="preserve">Sal osti lapsilleen paljon lahjoja.</w:t>
      </w:r>
    </w:p>
    <w:p>
      <w:r>
        <w:rPr>
          <w:b/>
        </w:rPr>
        <w:t xml:space="preserve">Tulos</w:t>
      </w:r>
    </w:p>
    <w:p>
      <w:r>
        <w:t xml:space="preserve">Sal antoi lapsilleen kaiken, mitä nämä pyysivät.</w:t>
      </w:r>
    </w:p>
    <w:p>
      <w:r>
        <w:rPr>
          <w:b/>
        </w:rPr>
        <w:t xml:space="preserve">Tulos</w:t>
      </w:r>
    </w:p>
    <w:p>
      <w:r>
        <w:t xml:space="preserve">Hän osti heille tonneittain lahjoja kuusen alle.</w:t>
      </w:r>
    </w:p>
    <w:p>
      <w:r>
        <w:rPr>
          <w:b/>
        </w:rPr>
        <w:t xml:space="preserve">Tulos</w:t>
      </w:r>
    </w:p>
    <w:p>
      <w:r>
        <w:t xml:space="preserve">Niinpä hän osti heille kaikki lahjat, joita he olivat pyytäneet.</w:t>
      </w:r>
    </w:p>
    <w:p>
      <w:r>
        <w:rPr>
          <w:b/>
        </w:rPr>
        <w:t xml:space="preserve">Tulos</w:t>
      </w:r>
    </w:p>
    <w:p>
      <w:r>
        <w:t xml:space="preserve">Hänellä ei ollut rahaa hankkia paljon, eikä hän aikonut saada mitään lahjoja.</w:t>
      </w:r>
    </w:p>
    <w:p>
      <w:r>
        <w:rPr>
          <w:b/>
        </w:rPr>
        <w:t xml:space="preserve">Esimerkki 2.666</w:t>
      </w:r>
    </w:p>
    <w:p>
      <w:r>
        <w:t xml:space="preserve">Alku: Casey kaipasi janoisena juotavaa. Loppu: Caseylla on nyt vettä viikon verran.</w:t>
      </w:r>
    </w:p>
    <w:p>
      <w:r>
        <w:rPr>
          <w:b/>
        </w:rPr>
        <w:t xml:space="preserve">Tulos</w:t>
      </w:r>
    </w:p>
    <w:p>
      <w:r>
        <w:t xml:space="preserve">Casey osti vettä.</w:t>
      </w:r>
    </w:p>
    <w:p>
      <w:r>
        <w:rPr>
          <w:b/>
        </w:rPr>
        <w:t xml:space="preserve">Tulos</w:t>
      </w:r>
    </w:p>
    <w:p>
      <w:r>
        <w:t xml:space="preserve">Casey osti vesipaletit Costcosta.</w:t>
      </w:r>
    </w:p>
    <w:p>
      <w:r>
        <w:rPr>
          <w:b/>
        </w:rPr>
        <w:t xml:space="preserve">Tulos</w:t>
      </w:r>
    </w:p>
    <w:p>
      <w:r>
        <w:t xml:space="preserve">Casey kävi ostamassa kaksitoista vesipakkausta.</w:t>
      </w:r>
    </w:p>
    <w:p>
      <w:r>
        <w:rPr>
          <w:b/>
        </w:rPr>
        <w:t xml:space="preserve">Tulos</w:t>
      </w:r>
    </w:p>
    <w:p>
      <w:r>
        <w:t xml:space="preserve">Casey kävi ostamassa paljon vettä.</w:t>
      </w:r>
    </w:p>
    <w:p>
      <w:r>
        <w:rPr>
          <w:b/>
        </w:rPr>
        <w:t xml:space="preserve">Esimerkki 2.667</w:t>
      </w:r>
    </w:p>
    <w:p>
      <w:r>
        <w:t xml:space="preserve">Alku: Bobilla oli pyöreät lasit. Loppu: Hän osti tyylikkäät lasit.</w:t>
      </w:r>
    </w:p>
    <w:p>
      <w:r>
        <w:rPr>
          <w:b/>
        </w:rPr>
        <w:t xml:space="preserve">Tulos</w:t>
      </w:r>
    </w:p>
    <w:p>
      <w:r>
        <w:t xml:space="preserve">Bob päätti olla tyylikkäämpi.</w:t>
      </w:r>
    </w:p>
    <w:p>
      <w:r>
        <w:rPr>
          <w:b/>
        </w:rPr>
        <w:t xml:space="preserve">Tulos</w:t>
      </w:r>
    </w:p>
    <w:p>
      <w:r>
        <w:t xml:space="preserve">Bobin lasit olivat rumat.</w:t>
      </w:r>
    </w:p>
    <w:p>
      <w:r>
        <w:rPr>
          <w:b/>
        </w:rPr>
        <w:t xml:space="preserve">Tulos</w:t>
      </w:r>
    </w:p>
    <w:p>
      <w:r>
        <w:t xml:space="preserve">Bob halusi hankkia tyylikkäämmät lasit.</w:t>
      </w:r>
    </w:p>
    <w:p>
      <w:r>
        <w:rPr>
          <w:b/>
        </w:rPr>
        <w:t xml:space="preserve">Tulos</w:t>
      </w:r>
    </w:p>
    <w:p>
      <w:r>
        <w:t xml:space="preserve">Bob huomasi, että pyöreät lasit eivät enää olleet muodissa.</w:t>
      </w:r>
    </w:p>
    <w:p>
      <w:r>
        <w:rPr>
          <w:b/>
        </w:rPr>
        <w:t xml:space="preserve">Esimerkki 2.668</w:t>
      </w:r>
    </w:p>
    <w:p>
      <w:r>
        <w:t xml:space="preserve">Alku: Tony halusi kahvia. Loppu: Tony sai ilmaisen kahvin.</w:t>
      </w:r>
    </w:p>
    <w:p>
      <w:r>
        <w:rPr>
          <w:b/>
        </w:rPr>
        <w:t xml:space="preserve">Tulos</w:t>
      </w:r>
    </w:p>
    <w:p>
      <w:r>
        <w:t xml:space="preserve">Tony löysi kupongin, jolla sai ilmaista kahvia paikallisesta kahvilasta.</w:t>
      </w:r>
    </w:p>
    <w:p>
      <w:r>
        <w:rPr>
          <w:b/>
        </w:rPr>
        <w:t xml:space="preserve">Tulos</w:t>
      </w:r>
    </w:p>
    <w:p>
      <w:r>
        <w:t xml:space="preserve">Tonylla oli kuponki kahvia varten.</w:t>
      </w:r>
    </w:p>
    <w:p>
      <w:r>
        <w:rPr>
          <w:b/>
        </w:rPr>
        <w:t xml:space="preserve">Tulos</w:t>
      </w:r>
    </w:p>
    <w:p>
      <w:r>
        <w:t xml:space="preserve">Tony käveli kahvilaan ja kehui baarimikkoa.</w:t>
      </w:r>
    </w:p>
    <w:p>
      <w:r>
        <w:rPr>
          <w:b/>
        </w:rPr>
        <w:t xml:space="preserve">Tulos</w:t>
      </w:r>
    </w:p>
    <w:p>
      <w:r>
        <w:t xml:space="preserve">Tony allekirjoitti kahvijäsenyyden.</w:t>
      </w:r>
    </w:p>
    <w:p>
      <w:r>
        <w:rPr>
          <w:b/>
        </w:rPr>
        <w:t xml:space="preserve">Esimerkki 2.669</w:t>
      </w:r>
    </w:p>
    <w:p>
      <w:r>
        <w:t xml:space="preserve">Alku: William meni kouluunsa hakemaan lukujärjestyksensä. Lopetus: Hän huusi kivusta, lähti sitten koulusta ja hoiti vammansa.</w:t>
      </w:r>
    </w:p>
    <w:p>
      <w:r>
        <w:rPr>
          <w:b/>
        </w:rPr>
        <w:t xml:space="preserve">Tulos</w:t>
      </w:r>
    </w:p>
    <w:p>
      <w:r>
        <w:t xml:space="preserve">Toinen lapsi törmäsi Williamiin.</w:t>
      </w:r>
    </w:p>
    <w:p>
      <w:r>
        <w:rPr>
          <w:b/>
        </w:rPr>
        <w:t xml:space="preserve">Tulos</w:t>
      </w:r>
    </w:p>
    <w:p>
      <w:r>
        <w:t xml:space="preserve">William kaatui jalkakäytävällä ja nyrjäytti nilkkansa.</w:t>
      </w:r>
    </w:p>
    <w:p>
      <w:r>
        <w:rPr>
          <w:b/>
        </w:rPr>
        <w:t xml:space="preserve">Tulos</w:t>
      </w:r>
    </w:p>
    <w:p>
      <w:r>
        <w:t xml:space="preserve">William kompastui jalkakäytävällä koulun edessä.</w:t>
      </w:r>
    </w:p>
    <w:p>
      <w:r>
        <w:rPr>
          <w:b/>
        </w:rPr>
        <w:t xml:space="preserve">Esimerkki 2.670</w:t>
      </w:r>
    </w:p>
    <w:p>
      <w:r>
        <w:t xml:space="preserve">Alku: Neiti Jio kutsui Naten vanhemmat neuvotteluun. Loppu: Lääkäri ehdotti, että Jake osallistuisi sen sijaan neuvontaan.</w:t>
      </w:r>
    </w:p>
    <w:p>
      <w:r>
        <w:rPr>
          <w:b/>
        </w:rPr>
        <w:t xml:space="preserve">Tulos</w:t>
      </w:r>
    </w:p>
    <w:p>
      <w:r>
        <w:t xml:space="preserve">Hänen vanhempansa ilmaisivat halukkuutensa auttaa ja kertoivat Naten erakoituneesta käytöksestä.</w:t>
      </w:r>
    </w:p>
    <w:p>
      <w:r>
        <w:rPr>
          <w:b/>
        </w:rPr>
        <w:t xml:space="preserve">Tulos</w:t>
      </w:r>
    </w:p>
    <w:p>
      <w:r>
        <w:t xml:space="preserve">Nate kärsi mielenterveysongelmista, kuten masennuksesta.</w:t>
      </w:r>
    </w:p>
    <w:p>
      <w:r>
        <w:rPr>
          <w:b/>
        </w:rPr>
        <w:t xml:space="preserve">Tulos</w:t>
      </w:r>
    </w:p>
    <w:p>
      <w:r>
        <w:t xml:space="preserve">Nate käyttäytyi huonosti ja kiroili opettajille.</w:t>
      </w:r>
    </w:p>
    <w:p>
      <w:r>
        <w:rPr>
          <w:b/>
        </w:rPr>
        <w:t xml:space="preserve">Esimerkki 2.671</w:t>
      </w:r>
    </w:p>
    <w:p>
      <w:r>
        <w:t xml:space="preserve">Alku: Dan päätti tehdä aamiaista äitinsä syntymäpäiväksi. Loppu: Äiti vain hymyili ja siivosi sotkun.</w:t>
      </w:r>
    </w:p>
    <w:p>
      <w:r>
        <w:rPr>
          <w:b/>
        </w:rPr>
        <w:t xml:space="preserve">Tulos</w:t>
      </w:r>
    </w:p>
    <w:p>
      <w:r>
        <w:t xml:space="preserve">Dan jätti jälkeensä sotkuisen tiskipöydän ja likaiset astiat.</w:t>
      </w:r>
    </w:p>
    <w:p>
      <w:r>
        <w:rPr>
          <w:b/>
        </w:rPr>
        <w:t xml:space="preserve">Tulos</w:t>
      </w:r>
    </w:p>
    <w:p>
      <w:r>
        <w:t xml:space="preserve">Dan läikytti aamiaista ympäriinsä.</w:t>
      </w:r>
    </w:p>
    <w:p>
      <w:r>
        <w:rPr>
          <w:b/>
        </w:rPr>
        <w:t xml:space="preserve">Tulos</w:t>
      </w:r>
    </w:p>
    <w:p>
      <w:r>
        <w:t xml:space="preserve">Dan ei ollut koskaan ennen kokannut.</w:t>
      </w:r>
    </w:p>
    <w:p>
      <w:r>
        <w:rPr>
          <w:b/>
        </w:rPr>
        <w:t xml:space="preserve">Tulos</w:t>
      </w:r>
    </w:p>
    <w:p>
      <w:r>
        <w:t xml:space="preserve">Hän teki pannukakkuja ja sotki keittiön.</w:t>
      </w:r>
    </w:p>
    <w:p>
      <w:r>
        <w:rPr>
          <w:b/>
        </w:rPr>
        <w:t xml:space="preserve">Esimerkki 2.672</w:t>
      </w:r>
    </w:p>
    <w:p>
      <w:r>
        <w:t xml:space="preserve">Alku: Kaksi viikkoa sitten näimme The Martian tilauksesta. Loppu: Vaimoni ei pitänyt siitä, mutta minä pidin.</w:t>
      </w:r>
    </w:p>
    <w:p>
      <w:r>
        <w:rPr>
          <w:b/>
        </w:rPr>
        <w:t xml:space="preserve">Tulos</w:t>
      </w:r>
    </w:p>
    <w:p>
      <w:r>
        <w:t xml:space="preserve">Päätimme vaimoni kanssa katsoa sen eräänä iltana.</w:t>
      </w:r>
    </w:p>
    <w:p>
      <w:r>
        <w:rPr>
          <w:b/>
        </w:rPr>
        <w:t xml:space="preserve">Tulos</w:t>
      </w:r>
    </w:p>
    <w:p>
      <w:r>
        <w:t xml:space="preserve">Näimme sen, koska se oli suosittu elokuva.</w:t>
      </w:r>
    </w:p>
    <w:p>
      <w:r>
        <w:rPr>
          <w:b/>
        </w:rPr>
        <w:t xml:space="preserve">Tulos</w:t>
      </w:r>
    </w:p>
    <w:p>
      <w:r>
        <w:t xml:space="preserve">The Martian oli fiktiivinen elokuva.</w:t>
      </w:r>
    </w:p>
    <w:p>
      <w:r>
        <w:rPr>
          <w:b/>
        </w:rPr>
        <w:t xml:space="preserve">Tulos</w:t>
      </w:r>
    </w:p>
    <w:p>
      <w:r>
        <w:t xml:space="preserve">Elokuva oli outo ja omituinen.</w:t>
      </w:r>
    </w:p>
    <w:p>
      <w:r>
        <w:rPr>
          <w:b/>
        </w:rPr>
        <w:t xml:space="preserve">Esimerkki 2.673</w:t>
      </w:r>
    </w:p>
    <w:p>
      <w:r>
        <w:t xml:space="preserve">Alku: Steve on loistava videopelaaja. Loppu: Steve tienaa paljon rahaa pelatakseen Haloa.</w:t>
      </w:r>
    </w:p>
    <w:p>
      <w:r>
        <w:rPr>
          <w:b/>
        </w:rPr>
        <w:t xml:space="preserve">Tulos</w:t>
      </w:r>
    </w:p>
    <w:p>
      <w:r>
        <w:t xml:space="preserve">Steve sai kumppanuustarjouksen peliyhtiöltä.</w:t>
      </w:r>
    </w:p>
    <w:p>
      <w:r>
        <w:rPr>
          <w:b/>
        </w:rPr>
        <w:t xml:space="preserve">Tulos</w:t>
      </w:r>
    </w:p>
    <w:p>
      <w:r>
        <w:t xml:space="preserve">Steve saa palkkaa videopelien pelaamisesta.</w:t>
      </w:r>
    </w:p>
    <w:p>
      <w:r>
        <w:rPr>
          <w:b/>
        </w:rPr>
        <w:t xml:space="preserve">Tulos</w:t>
      </w:r>
    </w:p>
    <w:p>
      <w:r>
        <w:t xml:space="preserve">Steve sai työpaikan peliguruna.</w:t>
      </w:r>
    </w:p>
    <w:p>
      <w:r>
        <w:rPr>
          <w:b/>
        </w:rPr>
        <w:t xml:space="preserve">Tulos</w:t>
      </w:r>
    </w:p>
    <w:p>
      <w:r>
        <w:t xml:space="preserve">Steve nauhoittaa live-esityksensä.</w:t>
      </w:r>
    </w:p>
    <w:p>
      <w:r>
        <w:rPr>
          <w:b/>
        </w:rPr>
        <w:t xml:space="preserve">Esimerkki 2.674</w:t>
      </w:r>
    </w:p>
    <w:p>
      <w:r>
        <w:t xml:space="preserve">Alku: Evan ilmoittautui koulussa ruoanlaittokurssille. Loppu: Muutamassa kuukaudessa hän pystyi valmistamaan seitsemän ruokalajin aterioita!</w:t>
      </w:r>
    </w:p>
    <w:p>
      <w:r>
        <w:rPr>
          <w:b/>
        </w:rPr>
        <w:t xml:space="preserve">Tulos</w:t>
      </w:r>
    </w:p>
    <w:p>
      <w:r>
        <w:t xml:space="preserve">Evan sai kokata uusia ruokia joka päivä.</w:t>
      </w:r>
    </w:p>
    <w:p>
      <w:r>
        <w:rPr>
          <w:b/>
        </w:rPr>
        <w:t xml:space="preserve">Tulos</w:t>
      </w:r>
    </w:p>
    <w:p>
      <w:r>
        <w:t xml:space="preserve">Evan nautti tunnista ja opiskeli.</w:t>
      </w:r>
    </w:p>
    <w:p>
      <w:r>
        <w:rPr>
          <w:b/>
        </w:rPr>
        <w:t xml:space="preserve">Tulos</w:t>
      </w:r>
    </w:p>
    <w:p>
      <w:r>
        <w:t xml:space="preserve">Evan oli loistava oppilas.</w:t>
      </w:r>
    </w:p>
    <w:p>
      <w:r>
        <w:rPr>
          <w:b/>
        </w:rPr>
        <w:t xml:space="preserve">Tulos</w:t>
      </w:r>
    </w:p>
    <w:p>
      <w:r>
        <w:t xml:space="preserve">Evan oppi nopeasti.</w:t>
      </w:r>
    </w:p>
    <w:p>
      <w:r>
        <w:rPr>
          <w:b/>
        </w:rPr>
        <w:t xml:space="preserve">Esimerkki 2.675</w:t>
      </w:r>
    </w:p>
    <w:p>
      <w:r>
        <w:t xml:space="preserve">Alku: Jenniferillä on huomenna tärkeä koe. Loppu: Jenniferistä tuntui katkeransuloiselta.</w:t>
      </w:r>
    </w:p>
    <w:p>
      <w:r>
        <w:rPr>
          <w:b/>
        </w:rPr>
        <w:t xml:space="preserve">Tulos</w:t>
      </w:r>
    </w:p>
    <w:p>
      <w:r>
        <w:t xml:space="preserve">Kokeen jälkeen kouluvuosi oli ohi.</w:t>
      </w:r>
    </w:p>
    <w:p>
      <w:r>
        <w:rPr>
          <w:b/>
        </w:rPr>
        <w:t xml:space="preserve">Tulos</w:t>
      </w:r>
    </w:p>
    <w:p>
      <w:r>
        <w:t xml:space="preserve">Jennifer sai kokeesta C:n.</w:t>
      </w:r>
    </w:p>
    <w:p>
      <w:r>
        <w:rPr>
          <w:b/>
        </w:rPr>
        <w:t xml:space="preserve">Tulos</w:t>
      </w:r>
    </w:p>
    <w:p>
      <w:r>
        <w:t xml:space="preserve">Jennifer menetti paljon unta, mutta luuli pärjänneensä kokeessa hyvin.</w:t>
      </w:r>
    </w:p>
    <w:p>
      <w:r>
        <w:rPr>
          <w:b/>
        </w:rPr>
        <w:t xml:space="preserve">Tulos</w:t>
      </w:r>
    </w:p>
    <w:p>
      <w:r>
        <w:t xml:space="preserve">Jennifer kuoli, mutta hänen koiransa kuoli.</w:t>
      </w:r>
    </w:p>
    <w:p>
      <w:r>
        <w:rPr>
          <w:b/>
        </w:rPr>
        <w:t xml:space="preserve">Tulos</w:t>
      </w:r>
    </w:p>
    <w:p>
      <w:r>
        <w:t xml:space="preserve">Jennifer toivoi A:ta, mutta sai C+:n.</w:t>
      </w:r>
    </w:p>
    <w:p>
      <w:r>
        <w:rPr>
          <w:b/>
        </w:rPr>
        <w:t xml:space="preserve">Esimerkki 2.676</w:t>
      </w:r>
    </w:p>
    <w:p>
      <w:r>
        <w:t xml:space="preserve">Alku: Sain hiljattain Netflix-tilauksen. Loppu: Tajusin, kuinka paljon kaipaan raitista ilmaa.</w:t>
      </w:r>
    </w:p>
    <w:p>
      <w:r>
        <w:rPr>
          <w:b/>
        </w:rPr>
        <w:t xml:space="preserve">Tulos</w:t>
      </w:r>
    </w:p>
    <w:p>
      <w:r>
        <w:t xml:space="preserve">Istuin kotonani katsomassa sarjoja ja sivuuttamassa poikaystävääni koko viikonlopun.</w:t>
      </w:r>
    </w:p>
    <w:p>
      <w:r>
        <w:rPr>
          <w:b/>
        </w:rPr>
        <w:t xml:space="preserve">Tulos</w:t>
      </w:r>
    </w:p>
    <w:p>
      <w:r>
        <w:t xml:space="preserve">Vietin koko viikonlopun sisätiloissa katsellen ja vältellen ystävääni.</w:t>
      </w:r>
    </w:p>
    <w:p>
      <w:r>
        <w:rPr>
          <w:b/>
        </w:rPr>
        <w:t xml:space="preserve">Tulos</w:t>
      </w:r>
    </w:p>
    <w:p>
      <w:r>
        <w:t xml:space="preserve">En ollut nähnyt ystävääni Bobia viikkoihin.</w:t>
      </w:r>
    </w:p>
    <w:p>
      <w:r>
        <w:rPr>
          <w:b/>
        </w:rPr>
        <w:t xml:space="preserve">Tulos</w:t>
      </w:r>
    </w:p>
    <w:p>
      <w:r>
        <w:t xml:space="preserve">Katselin Netflixiä päiväkausia ja jätin isäni huomiotta.</w:t>
      </w:r>
    </w:p>
    <w:p>
      <w:r>
        <w:rPr>
          <w:b/>
        </w:rPr>
        <w:t xml:space="preserve">Tulos</w:t>
      </w:r>
    </w:p>
    <w:p>
      <w:r>
        <w:t xml:space="preserve">Kämppikseni halusi minun lähtevän talosta.</w:t>
      </w:r>
    </w:p>
    <w:p>
      <w:r>
        <w:rPr>
          <w:b/>
        </w:rPr>
        <w:t xml:space="preserve">Esimerkki 2.677</w:t>
      </w:r>
    </w:p>
    <w:p>
      <w:r>
        <w:t xml:space="preserve">Alku: Sirkus oli kaupungissa! Loppu: Norsut kävelivät rivissä pitelemässä toistensa häntiä!</w:t>
      </w:r>
    </w:p>
    <w:p>
      <w:r>
        <w:rPr>
          <w:b/>
        </w:rPr>
        <w:t xml:space="preserve">Tulos</w:t>
      </w:r>
    </w:p>
    <w:p>
      <w:r>
        <w:t xml:space="preserve">Menin katsomaan sirkusta.</w:t>
      </w:r>
    </w:p>
    <w:p>
      <w:r>
        <w:rPr>
          <w:b/>
        </w:rPr>
        <w:t xml:space="preserve">Tulos</w:t>
      </w:r>
    </w:p>
    <w:p>
      <w:r>
        <w:t xml:space="preserve">Olin hämmästynyt nähdessäni kaikki ihanat sirkuseläimet.</w:t>
      </w:r>
    </w:p>
    <w:p>
      <w:r>
        <w:rPr>
          <w:b/>
        </w:rPr>
        <w:t xml:space="preserve">Tulos</w:t>
      </w:r>
    </w:p>
    <w:p>
      <w:r>
        <w:t xml:space="preserve">Toivoin, että se olisi viihdyttävä.</w:t>
      </w:r>
    </w:p>
    <w:p>
      <w:r>
        <w:rPr>
          <w:b/>
        </w:rPr>
        <w:t xml:space="preserve">Tulos</w:t>
      </w:r>
    </w:p>
    <w:p>
      <w:r>
        <w:t xml:space="preserve">Esiintyjät toivat esiin norsut.</w:t>
      </w:r>
    </w:p>
    <w:p>
      <w:r>
        <w:rPr>
          <w:b/>
        </w:rPr>
        <w:t xml:space="preserve">Tulos</w:t>
      </w:r>
    </w:p>
    <w:p>
      <w:r>
        <w:t xml:space="preserve">Siellä oli hieno paraati.</w:t>
      </w:r>
    </w:p>
    <w:p>
      <w:r>
        <w:rPr>
          <w:b/>
        </w:rPr>
        <w:t xml:space="preserve">Esimerkki 2.678</w:t>
      </w:r>
    </w:p>
    <w:p>
      <w:r>
        <w:t xml:space="preserve">Alku: Vanha rouva seisoi kadunkulmassa. Loppu: Ja hänen johdollaan he ylittivät kadun yhdessä.</w:t>
      </w:r>
    </w:p>
    <w:p>
      <w:r>
        <w:rPr>
          <w:b/>
        </w:rPr>
        <w:t xml:space="preserve">Tulos</w:t>
      </w:r>
    </w:p>
    <w:p>
      <w:r>
        <w:t xml:space="preserve">Poika käveli paikalle ja kysyi, tarvitseeko hän apua kadun ylittämisessä.</w:t>
      </w:r>
    </w:p>
    <w:p>
      <w:r>
        <w:rPr>
          <w:b/>
        </w:rPr>
        <w:t xml:space="preserve">Tulos</w:t>
      </w:r>
    </w:p>
    <w:p>
      <w:r>
        <w:t xml:space="preserve">Mies huomasi hänen kamppailevan.</w:t>
      </w:r>
    </w:p>
    <w:p>
      <w:r>
        <w:rPr>
          <w:b/>
        </w:rPr>
        <w:t xml:space="preserve">Tulos</w:t>
      </w:r>
    </w:p>
    <w:p>
      <w:r>
        <w:t xml:space="preserve">Nuori mies lähestyi ja tarjoutui auttamaan häntä ylittämään tien.</w:t>
      </w:r>
    </w:p>
    <w:p>
      <w:r>
        <w:rPr>
          <w:b/>
        </w:rPr>
        <w:t xml:space="preserve">Tulos</w:t>
      </w:r>
    </w:p>
    <w:p>
      <w:r>
        <w:t xml:space="preserve">Nuori mies tarjoutui auttamaan häntä.</w:t>
      </w:r>
    </w:p>
    <w:p>
      <w:r>
        <w:rPr>
          <w:b/>
        </w:rPr>
        <w:t xml:space="preserve">Tulos</w:t>
      </w:r>
    </w:p>
    <w:p>
      <w:r>
        <w:t xml:space="preserve">Marshall näki hänet ja meni nurkkaan hänen viereensä.</w:t>
      </w:r>
    </w:p>
    <w:p>
      <w:r>
        <w:rPr>
          <w:b/>
        </w:rPr>
        <w:t xml:space="preserve">Esimerkki 2.679</w:t>
      </w:r>
    </w:p>
    <w:p>
      <w:r>
        <w:t xml:space="preserve">Alku: Johnsonin koira rakasti pureskella. Loppu: Se lakkasi pureskelemasta heidän tavaroitaan!</w:t>
      </w:r>
    </w:p>
    <w:p>
      <w:r>
        <w:rPr>
          <w:b/>
        </w:rPr>
        <w:t xml:space="preserve">Tulos</w:t>
      </w:r>
    </w:p>
    <w:p>
      <w:r>
        <w:t xml:space="preserve">Eräänä päivänä he ostivat tämän suihkeen lopettaakseen hänen pahan tapansa.</w:t>
      </w:r>
    </w:p>
    <w:p>
      <w:r>
        <w:rPr>
          <w:b/>
        </w:rPr>
        <w:t xml:space="preserve">Tulos</w:t>
      </w:r>
    </w:p>
    <w:p>
      <w:r>
        <w:t xml:space="preserve">Johnsonilla oli jotain suihketta, joka maistui pahalta.</w:t>
      </w:r>
    </w:p>
    <w:p>
      <w:r>
        <w:rPr>
          <w:b/>
        </w:rPr>
        <w:t xml:space="preserve">Tulos</w:t>
      </w:r>
    </w:p>
    <w:p>
      <w:r>
        <w:t xml:space="preserve">koira oli vielä nuori pentu.</w:t>
      </w:r>
    </w:p>
    <w:p>
      <w:r>
        <w:rPr>
          <w:b/>
        </w:rPr>
        <w:t xml:space="preserve">Tulos</w:t>
      </w:r>
    </w:p>
    <w:p>
      <w:r>
        <w:t xml:space="preserve">He suihkuttivat tavaroitaan pureskelunestosuihkeella.</w:t>
      </w:r>
    </w:p>
    <w:p>
      <w:r>
        <w:rPr>
          <w:b/>
        </w:rPr>
        <w:t xml:space="preserve">Esimerkki 2.680</w:t>
      </w:r>
    </w:p>
    <w:p>
      <w:r>
        <w:t xml:space="preserve">Alku: Lattia kirjaston ulkopuolella oli pölyinen. Loppu: Hän päätti seistä sen sijaan.</w:t>
      </w:r>
    </w:p>
    <w:p>
      <w:r>
        <w:rPr>
          <w:b/>
        </w:rPr>
        <w:t xml:space="preserve">Tulos</w:t>
      </w:r>
    </w:p>
    <w:p>
      <w:r>
        <w:t xml:space="preserve">Hän ei löytänyt luutaa.</w:t>
      </w:r>
    </w:p>
    <w:p>
      <w:r>
        <w:rPr>
          <w:b/>
        </w:rPr>
        <w:t xml:space="preserve">Tulos</w:t>
      </w:r>
    </w:p>
    <w:p>
      <w:r>
        <w:t xml:space="preserve">Hän ei halunnut istua ja liata vaatteitaan.</w:t>
      </w:r>
    </w:p>
    <w:p>
      <w:r>
        <w:rPr>
          <w:b/>
        </w:rPr>
        <w:t xml:space="preserve">Tulos</w:t>
      </w:r>
    </w:p>
    <w:p>
      <w:r>
        <w:t xml:space="preserve">Hänellä oli valkoinen mekko.</w:t>
      </w:r>
    </w:p>
    <w:p>
      <w:r>
        <w:rPr>
          <w:b/>
        </w:rPr>
        <w:t xml:space="preserve">Tulos</w:t>
      </w:r>
    </w:p>
    <w:p>
      <w:r>
        <w:t xml:space="preserve">Vierailija aikoi istua lattialle.</w:t>
      </w:r>
    </w:p>
    <w:p>
      <w:r>
        <w:rPr>
          <w:b/>
        </w:rPr>
        <w:t xml:space="preserve">Esimerkki 2.681</w:t>
      </w:r>
    </w:p>
    <w:p>
      <w:r>
        <w:t xml:space="preserve">Alku: Edward oli ammattilaisjalkapalloilija. Loppu: Edward oli iloinen siitä, että oli selvinnyt hengissä, mutta pelkäsi, että se voisi tapahtua uudelleen.</w:t>
      </w:r>
    </w:p>
    <w:p>
      <w:r>
        <w:rPr>
          <w:b/>
        </w:rPr>
        <w:t xml:space="preserve">Tulos</w:t>
      </w:r>
    </w:p>
    <w:p>
      <w:r>
        <w:t xml:space="preserve">Edwardin polvi murtui, ja hän oli huolissaan siitä, ettei hän pelaa.</w:t>
      </w:r>
    </w:p>
    <w:p>
      <w:r>
        <w:rPr>
          <w:b/>
        </w:rPr>
        <w:t xml:space="preserve">Tulos</w:t>
      </w:r>
    </w:p>
    <w:p>
      <w:r>
        <w:t xml:space="preserve">Edwardin pää loukkaantui.</w:t>
      </w:r>
    </w:p>
    <w:p>
      <w:r>
        <w:rPr>
          <w:b/>
        </w:rPr>
        <w:t xml:space="preserve">Tulos</w:t>
      </w:r>
    </w:p>
    <w:p>
      <w:r>
        <w:t xml:space="preserve">Edwardia taklattiin kovaa, kun hän pelasi isossa pelissä.</w:t>
      </w:r>
    </w:p>
    <w:p>
      <w:r>
        <w:rPr>
          <w:b/>
        </w:rPr>
        <w:t xml:space="preserve">Tulos</w:t>
      </w:r>
    </w:p>
    <w:p>
      <w:r>
        <w:t xml:space="preserve">Hän kärsi myöhemmin elämässään aivotärähdyksistä.</w:t>
      </w:r>
    </w:p>
    <w:p>
      <w:r>
        <w:rPr>
          <w:b/>
        </w:rPr>
        <w:t xml:space="preserve">Esimerkki 2.682</w:t>
      </w:r>
    </w:p>
    <w:p>
      <w:r>
        <w:t xml:space="preserve">Alku: Lou oli kutsunut seuralaisensa illalliselle ja elokuviin. Loppu: Lou ehdotti muutamaa erilaista viimeaikaista komediaelokuvaa.</w:t>
      </w:r>
    </w:p>
    <w:p>
      <w:r>
        <w:rPr>
          <w:b/>
        </w:rPr>
        <w:t xml:space="preserve">Tulos</w:t>
      </w:r>
    </w:p>
    <w:p>
      <w:r>
        <w:t xml:space="preserve">Lou kysyi häneltä, mitä elokuvaa katsottaisiin.</w:t>
      </w:r>
    </w:p>
    <w:p>
      <w:r>
        <w:rPr>
          <w:b/>
        </w:rPr>
        <w:t xml:space="preserve">Esimerkki 2.683</w:t>
      </w:r>
    </w:p>
    <w:p>
      <w:r>
        <w:t xml:space="preserve">Alku: Jimmy rakastaa pizzaa. Loppu: Hän on hyvin tyytyväinen pizzaansa.</w:t>
      </w:r>
    </w:p>
    <w:p>
      <w:r>
        <w:rPr>
          <w:b/>
        </w:rPr>
        <w:t xml:space="preserve">Tulos</w:t>
      </w:r>
    </w:p>
    <w:p>
      <w:r>
        <w:t xml:space="preserve">Jimmy sai ison pepperonipizzan.</w:t>
      </w:r>
    </w:p>
    <w:p>
      <w:r>
        <w:rPr>
          <w:b/>
        </w:rPr>
        <w:t xml:space="preserve">Tulos</w:t>
      </w:r>
    </w:p>
    <w:p>
      <w:r>
        <w:t xml:space="preserve">Jimmy päätti tehdä oman pizzansa.</w:t>
      </w:r>
    </w:p>
    <w:p>
      <w:r>
        <w:rPr>
          <w:b/>
        </w:rPr>
        <w:t xml:space="preserve">Tulos</w:t>
      </w:r>
    </w:p>
    <w:p>
      <w:r>
        <w:t xml:space="preserve">Jimmy sai juustopizzaa.</w:t>
      </w:r>
    </w:p>
    <w:p>
      <w:r>
        <w:rPr>
          <w:b/>
        </w:rPr>
        <w:t xml:space="preserve">Tulos</w:t>
      </w:r>
    </w:p>
    <w:p>
      <w:r>
        <w:t xml:space="preserve">Jimmy tilasi suosikkipizzansa pepperonipizzan ylimääräisillä anjoviksilla.</w:t>
      </w:r>
    </w:p>
    <w:p>
      <w:r>
        <w:rPr>
          <w:b/>
        </w:rPr>
        <w:t xml:space="preserve">Esimerkki 2.684</w:t>
      </w:r>
    </w:p>
    <w:p>
      <w:r>
        <w:t xml:space="preserve">Alku: Fred joutui auto-onnettomuuteen ja luuli sen olleen hänen syytään. Loppu: Fred sanoi, ettei hänen tarvinnut huolehtia vahingosta lainkaan.</w:t>
      </w:r>
    </w:p>
    <w:p>
      <w:r>
        <w:rPr>
          <w:b/>
        </w:rPr>
        <w:t xml:space="preserve">Tulos</w:t>
      </w:r>
    </w:p>
    <w:p>
      <w:r>
        <w:t xml:space="preserve">Fred puhui toisen auton kuljettajan kanssa.</w:t>
      </w:r>
    </w:p>
    <w:p>
      <w:r>
        <w:rPr>
          <w:b/>
        </w:rPr>
        <w:t xml:space="preserve">Tulos</w:t>
      </w:r>
    </w:p>
    <w:p>
      <w:r>
        <w:t xml:space="preserve">Toinen kuljettaja vahingoitti Fredin autoa.</w:t>
      </w:r>
    </w:p>
    <w:p>
      <w:r>
        <w:rPr>
          <w:b/>
        </w:rPr>
        <w:t xml:space="preserve">Tulos</w:t>
      </w:r>
    </w:p>
    <w:p>
      <w:r>
        <w:t xml:space="preserve">Toinen kuljettaja ei tehnyt niin.</w:t>
      </w:r>
    </w:p>
    <w:p>
      <w:r>
        <w:rPr>
          <w:b/>
        </w:rPr>
        <w:t xml:space="preserve">Tulos</w:t>
      </w:r>
    </w:p>
    <w:p>
      <w:r>
        <w:t xml:space="preserve">Toinen henkilö pyysi anteeksi.</w:t>
      </w:r>
    </w:p>
    <w:p>
      <w:r>
        <w:rPr>
          <w:b/>
        </w:rPr>
        <w:t xml:space="preserve">Esimerkki 2.685</w:t>
      </w:r>
    </w:p>
    <w:p>
      <w:r>
        <w:t xml:space="preserve">Alku: George on juuri valmistunut yliopistosta. Loppu: Hän meni haastatteluun ja sai työpaikan.</w:t>
      </w:r>
    </w:p>
    <w:p>
      <w:r>
        <w:rPr>
          <w:b/>
        </w:rPr>
        <w:t xml:space="preserve">Tulos</w:t>
      </w:r>
    </w:p>
    <w:p>
      <w:r>
        <w:t xml:space="preserve">George haki työpaikkaa ja pääsi haastatteluun.</w:t>
      </w:r>
    </w:p>
    <w:p>
      <w:r>
        <w:rPr>
          <w:b/>
        </w:rPr>
        <w:t xml:space="preserve">Tulos</w:t>
      </w:r>
    </w:p>
    <w:p>
      <w:r>
        <w:t xml:space="preserve">Yrjö haki monia oman alansa työpaikkoja.</w:t>
      </w:r>
    </w:p>
    <w:p>
      <w:r>
        <w:rPr>
          <w:b/>
        </w:rPr>
        <w:t xml:space="preserve">Tulos</w:t>
      </w:r>
    </w:p>
    <w:p>
      <w:r>
        <w:t xml:space="preserve">Yrjöllä oli työhaastattelu.</w:t>
      </w:r>
    </w:p>
    <w:p>
      <w:r>
        <w:rPr>
          <w:b/>
        </w:rPr>
        <w:t xml:space="preserve">Tulos</w:t>
      </w:r>
    </w:p>
    <w:p>
      <w:r>
        <w:t xml:space="preserve">George varasi haastattelun suuressa yrityksessä.</w:t>
      </w:r>
    </w:p>
    <w:p>
      <w:r>
        <w:rPr>
          <w:b/>
        </w:rPr>
        <w:t xml:space="preserve">Tulos</w:t>
      </w:r>
    </w:p>
    <w:p>
      <w:r>
        <w:t xml:space="preserve">Niinpä hän oli innoissaan, kun hän sai työhaastattelun.</w:t>
      </w:r>
    </w:p>
    <w:p>
      <w:r>
        <w:rPr>
          <w:b/>
        </w:rPr>
        <w:t xml:space="preserve">Esimerkki 2.686</w:t>
      </w:r>
    </w:p>
    <w:p>
      <w:r>
        <w:t xml:space="preserve">Alku: Tim meni pankkiautomaatille. Loppu: Tim soitti tukipalveluun ja sai rahansa takaisin muutaman tunnin kuluttua.</w:t>
      </w:r>
    </w:p>
    <w:p>
      <w:r>
        <w:rPr>
          <w:b/>
        </w:rPr>
        <w:t xml:space="preserve">Tulos</w:t>
      </w:r>
    </w:p>
    <w:p>
      <w:r>
        <w:t xml:space="preserve">Hän päätti tallettaa kaikki käteisvarat, jotka hänellä oli käsillä, mutta kone otti hänen rahansa!.</w:t>
      </w:r>
    </w:p>
    <w:p>
      <w:r>
        <w:rPr>
          <w:b/>
        </w:rPr>
        <w:t xml:space="preserve">Tulos</w:t>
      </w:r>
    </w:p>
    <w:p>
      <w:r>
        <w:t xml:space="preserve">hän yritti hakea rahaa, mutta se oli poissa.</w:t>
      </w:r>
    </w:p>
    <w:p>
      <w:r>
        <w:rPr>
          <w:b/>
        </w:rPr>
        <w:t xml:space="preserve">Tulos</w:t>
      </w:r>
    </w:p>
    <w:p>
      <w:r>
        <w:t xml:space="preserve">Pankkiautomaatti ei antanut Timille pyydettyä rahaa.</w:t>
      </w:r>
    </w:p>
    <w:p>
      <w:r>
        <w:rPr>
          <w:b/>
        </w:rPr>
        <w:t xml:space="preserve">Tulos</w:t>
      </w:r>
    </w:p>
    <w:p>
      <w:r>
        <w:t xml:space="preserve">hänen korttinsa hylättiin 5 kertaa hän tiesi, että hänen kortillaan oli rahaa, mutta se sanoi, että rahaa oli nostettu.</w:t>
      </w:r>
    </w:p>
    <w:p>
      <w:r>
        <w:rPr>
          <w:b/>
        </w:rPr>
        <w:t xml:space="preserve">Esimerkki 2.687</w:t>
      </w:r>
    </w:p>
    <w:p>
      <w:r>
        <w:t xml:space="preserve">Alku: Carrie karkasi kotoa 16-vuotiaana. Loppu: He palasivat yhteen ja hyvittivät menetetyn ajan.</w:t>
      </w:r>
    </w:p>
    <w:p>
      <w:r>
        <w:rPr>
          <w:b/>
        </w:rPr>
        <w:t xml:space="preserve">Tulos</w:t>
      </w:r>
    </w:p>
    <w:p>
      <w:r>
        <w:t xml:space="preserve">Carrie etsi äitiään netistä.</w:t>
      </w:r>
    </w:p>
    <w:p>
      <w:r>
        <w:rPr>
          <w:b/>
        </w:rPr>
        <w:t xml:space="preserve">Tulos</w:t>
      </w:r>
    </w:p>
    <w:p>
      <w:r>
        <w:t xml:space="preserve">Carrie kaipasi siskoaan ja päätti palata kotiin.</w:t>
      </w:r>
    </w:p>
    <w:p>
      <w:r>
        <w:rPr>
          <w:b/>
        </w:rPr>
        <w:t xml:space="preserve">Tulos</w:t>
      </w:r>
    </w:p>
    <w:p>
      <w:r>
        <w:t xml:space="preserve">Hän palasi kotiin äitinsä luokse kahden vuoden kuluttua.</w:t>
      </w:r>
    </w:p>
    <w:p>
      <w:r>
        <w:rPr>
          <w:b/>
        </w:rPr>
        <w:t xml:space="preserve">Tulos</w:t>
      </w:r>
    </w:p>
    <w:p>
      <w:r>
        <w:t xml:space="preserve">Carrie tajusi kaipaavansa isäänsä.</w:t>
      </w:r>
    </w:p>
    <w:p>
      <w:r>
        <w:rPr>
          <w:b/>
        </w:rPr>
        <w:t xml:space="preserve">Tulos</w:t>
      </w:r>
    </w:p>
    <w:p>
      <w:r>
        <w:t xml:space="preserve">Carriesin äiti ei koskaan lopettanut hänen etsimistä.</w:t>
      </w:r>
    </w:p>
    <w:p>
      <w:r>
        <w:rPr>
          <w:b/>
        </w:rPr>
        <w:t xml:space="preserve">Esimerkki 2.688</w:t>
      </w:r>
    </w:p>
    <w:p>
      <w:r>
        <w:t xml:space="preserve">Alku: Gina rakasti pääsiäisaamua. Loppu: Gina oli onnellinen, että pääsiäinen oli jälleen hieno.</w:t>
      </w:r>
    </w:p>
    <w:p>
      <w:r>
        <w:rPr>
          <w:b/>
        </w:rPr>
        <w:t xml:space="preserve">Tulos</w:t>
      </w:r>
    </w:p>
    <w:p>
      <w:r>
        <w:t xml:space="preserve">Gina löysi munia, joiden sisällä oli rahaa.</w:t>
      </w:r>
    </w:p>
    <w:p>
      <w:r>
        <w:rPr>
          <w:b/>
        </w:rPr>
        <w:t xml:space="preserve">Tulos</w:t>
      </w:r>
    </w:p>
    <w:p>
      <w:r>
        <w:t xml:space="preserve">Gina leikki pääsiäismunajahtia muiden lasten kanssa.</w:t>
      </w:r>
    </w:p>
    <w:p>
      <w:r>
        <w:rPr>
          <w:b/>
        </w:rPr>
        <w:t xml:space="preserve">Tulos</w:t>
      </w:r>
    </w:p>
    <w:p>
      <w:r>
        <w:t xml:space="preserve">Gina heräsi siihen, että suklaamunat olivat hajallaan pihalla.</w:t>
      </w:r>
    </w:p>
    <w:p>
      <w:r>
        <w:rPr>
          <w:b/>
        </w:rPr>
        <w:t xml:space="preserve">Tulos</w:t>
      </w:r>
    </w:p>
    <w:p>
      <w:r>
        <w:t xml:space="preserve">Viime pääsiäisenä hän löysi vielä enemmän karkkimunia!.</w:t>
      </w:r>
    </w:p>
    <w:p>
      <w:r>
        <w:rPr>
          <w:b/>
        </w:rPr>
        <w:t xml:space="preserve">Tulos</w:t>
      </w:r>
    </w:p>
    <w:p>
      <w:r>
        <w:t xml:space="preserve">Hän heräsi suklaakoriin, joka oli täynnä suklaata.</w:t>
      </w:r>
    </w:p>
    <w:p>
      <w:r>
        <w:rPr>
          <w:b/>
        </w:rPr>
        <w:t xml:space="preserve">Esimerkki 2.689</w:t>
      </w:r>
    </w:p>
    <w:p>
      <w:r>
        <w:t xml:space="preserve">Alku: Beatrice katsoi ulos ikkunasta ja näki ulkona pienen miehen. Loppu: Beatrice tajusi, että hänen oli tarkistutettava näkönsä.</w:t>
      </w:r>
    </w:p>
    <w:p>
      <w:r>
        <w:rPr>
          <w:b/>
        </w:rPr>
        <w:t xml:space="preserve">Tulos</w:t>
      </w:r>
    </w:p>
    <w:p>
      <w:r>
        <w:t xml:space="preserve">Beatrice tajusi, että se oli variksenpelätin.</w:t>
      </w:r>
    </w:p>
    <w:p>
      <w:r>
        <w:rPr>
          <w:b/>
        </w:rPr>
        <w:t xml:space="preserve">Tulos</w:t>
      </w:r>
    </w:p>
    <w:p>
      <w:r>
        <w:t xml:space="preserve">Beatrice meni ulos ja tajusi katsovansa lasta eikä miestä.</w:t>
      </w:r>
    </w:p>
    <w:p>
      <w:r>
        <w:rPr>
          <w:b/>
        </w:rPr>
        <w:t xml:space="preserve">Tulos</w:t>
      </w:r>
    </w:p>
    <w:p>
      <w:r>
        <w:t xml:space="preserve">hän räpäytti silmiään, ja sitten mies oli poissa.</w:t>
      </w:r>
    </w:p>
    <w:p>
      <w:r>
        <w:rPr>
          <w:b/>
        </w:rPr>
        <w:t xml:space="preserve">Tulos</w:t>
      </w:r>
    </w:p>
    <w:p>
      <w:r>
        <w:t xml:space="preserve">Hän meni ulos, mutta tajusi sitten, että se oli vain mallinukke.</w:t>
      </w:r>
    </w:p>
    <w:p>
      <w:r>
        <w:rPr>
          <w:b/>
        </w:rPr>
        <w:t xml:space="preserve">Esimerkki 2.690</w:t>
      </w:r>
    </w:p>
    <w:p>
      <w:r>
        <w:t xml:space="preserve">Alku: Jeb halusi päästä jalkapallojoukkueeseen. Loppu: Hän pääsi joukkueeseen ja oli onnellinen!</w:t>
      </w:r>
    </w:p>
    <w:p>
      <w:r>
        <w:rPr>
          <w:b/>
        </w:rPr>
        <w:t xml:space="preserve">Tulos</w:t>
      </w:r>
    </w:p>
    <w:p>
      <w:r>
        <w:t xml:space="preserve">Jeb tuli jokaiseen harjoitukseen ja teki kovasti töitä.</w:t>
      </w:r>
    </w:p>
    <w:p>
      <w:r>
        <w:rPr>
          <w:b/>
        </w:rPr>
        <w:t xml:space="preserve">Tulos</w:t>
      </w:r>
    </w:p>
    <w:p>
      <w:r>
        <w:t xml:space="preserve">Hän kokeili koulun jälkeen.</w:t>
      </w:r>
    </w:p>
    <w:p>
      <w:r>
        <w:rPr>
          <w:b/>
        </w:rPr>
        <w:t xml:space="preserve">Tulos</w:t>
      </w:r>
    </w:p>
    <w:p>
      <w:r>
        <w:t xml:space="preserve">Jeb treenasi kovasti kokeisiin asti.</w:t>
      </w:r>
    </w:p>
    <w:p>
      <w:r>
        <w:rPr>
          <w:b/>
        </w:rPr>
        <w:t xml:space="preserve">Tulos</w:t>
      </w:r>
    </w:p>
    <w:p>
      <w:r>
        <w:t xml:space="preserve">joten Jeb yritti päästä joukkueeseen tekemällä valmentajaan vaikutuksen näyttämällä syöttötaitojaan.</w:t>
      </w:r>
    </w:p>
    <w:p>
      <w:r>
        <w:rPr>
          <w:b/>
        </w:rPr>
        <w:t xml:space="preserve">Esimerkki 2.691</w:t>
      </w:r>
    </w:p>
    <w:p>
      <w:r>
        <w:t xml:space="preserve">Alku: Jim rakasti enojaan. Loppu: Niinpä hän päätti tavata heidät kahdesti seuraavana vuonna.</w:t>
      </w:r>
    </w:p>
    <w:p>
      <w:r>
        <w:rPr>
          <w:b/>
        </w:rPr>
        <w:t xml:space="preserve">Tulos</w:t>
      </w:r>
    </w:p>
    <w:p>
      <w:r>
        <w:t xml:space="preserve">Jim ei kuitenkaan päässyt tapaamaan heitä tänä vuonna.</w:t>
      </w:r>
    </w:p>
    <w:p>
      <w:r>
        <w:rPr>
          <w:b/>
        </w:rPr>
        <w:t xml:space="preserve">Tulos</w:t>
      </w:r>
    </w:p>
    <w:p>
      <w:r>
        <w:t xml:space="preserve">Jim halusi nähdä heitä useammin.</w:t>
      </w:r>
    </w:p>
    <w:p>
      <w:r>
        <w:rPr>
          <w:b/>
        </w:rPr>
        <w:t xml:space="preserve">Tulos</w:t>
      </w:r>
    </w:p>
    <w:p>
      <w:r>
        <w:t xml:space="preserve">Jim ei ollut ehtinyt käydä heidän luonaan.</w:t>
      </w:r>
    </w:p>
    <w:p>
      <w:r>
        <w:rPr>
          <w:b/>
        </w:rPr>
        <w:t xml:space="preserve">Tulos</w:t>
      </w:r>
    </w:p>
    <w:p>
      <w:r>
        <w:t xml:space="preserve">Jimin sedät muuttivat parin osavaltion päähän.</w:t>
      </w:r>
    </w:p>
    <w:p>
      <w:r>
        <w:rPr>
          <w:b/>
        </w:rPr>
        <w:t xml:space="preserve">Esimerkki 2.692</w:t>
      </w:r>
    </w:p>
    <w:p>
      <w:r>
        <w:t xml:space="preserve">Alku: Olin erittäin väsynyt työstä. Loppu: Jäin kylpyyn, kunnes vesi kylmeni.</w:t>
      </w:r>
    </w:p>
    <w:p>
      <w:r>
        <w:rPr>
          <w:b/>
        </w:rPr>
        <w:t xml:space="preserve">Tulos</w:t>
      </w:r>
    </w:p>
    <w:p>
      <w:r>
        <w:t xml:space="preserve">Halusin vain tuntea oloni rennoksi ja viileäksi.</w:t>
      </w:r>
    </w:p>
    <w:p>
      <w:r>
        <w:rPr>
          <w:b/>
        </w:rPr>
        <w:t xml:space="preserve">Tulos</w:t>
      </w:r>
    </w:p>
    <w:p>
      <w:r>
        <w:t xml:space="preserve">Vedin kylvyn ja menin sisään.</w:t>
      </w:r>
    </w:p>
    <w:p>
      <w:r>
        <w:rPr>
          <w:b/>
        </w:rPr>
        <w:t xml:space="preserve">Tulos</w:t>
      </w:r>
    </w:p>
    <w:p>
      <w:r>
        <w:t xml:space="preserve">Halusin maata kylpyammeessa.</w:t>
      </w:r>
    </w:p>
    <w:p>
      <w:r>
        <w:rPr>
          <w:b/>
        </w:rPr>
        <w:t xml:space="preserve">Tulos</w:t>
      </w:r>
    </w:p>
    <w:p>
      <w:r>
        <w:t xml:space="preserve">Joy tarvitsi liottaa lihaksiaan koko päivän seisomisesta.</w:t>
      </w:r>
    </w:p>
    <w:p>
      <w:r>
        <w:rPr>
          <w:b/>
        </w:rPr>
        <w:t xml:space="preserve">Esimerkki 2.693</w:t>
      </w:r>
    </w:p>
    <w:p>
      <w:r>
        <w:t xml:space="preserve">Alku: Se oli lentopallokauden toinen ottelu. Loppu: Hän pyysi valmentajaa etsimään jonkun muun.</w:t>
      </w:r>
    </w:p>
    <w:p>
      <w:r>
        <w:rPr>
          <w:b/>
        </w:rPr>
        <w:t xml:space="preserve">Tulos</w:t>
      </w:r>
    </w:p>
    <w:p>
      <w:r>
        <w:t xml:space="preserve">Kaitlyn ei halunnut enää leikkiä.</w:t>
      </w:r>
    </w:p>
    <w:p>
      <w:r>
        <w:rPr>
          <w:b/>
        </w:rPr>
        <w:t xml:space="preserve">Tulos</w:t>
      </w:r>
    </w:p>
    <w:p>
      <w:r>
        <w:t xml:space="preserve">Hän pelasi eikä oikein nauttinut siitä.</w:t>
      </w:r>
    </w:p>
    <w:p>
      <w:r>
        <w:rPr>
          <w:b/>
        </w:rPr>
        <w:t xml:space="preserve">Esimerkki 2.694</w:t>
      </w:r>
    </w:p>
    <w:p>
      <w:r>
        <w:t xml:space="preserve">Alku: Jeff hyppäsi järveen huhtikuussa. Loppu: Jeff toipui ja oppi läksynsä.</w:t>
      </w:r>
    </w:p>
    <w:p>
      <w:r>
        <w:rPr>
          <w:b/>
        </w:rPr>
        <w:t xml:space="preserve">Tulos</w:t>
      </w:r>
    </w:p>
    <w:p>
      <w:r>
        <w:t xml:space="preserve">Jeff unohti, ettei osaa uida, ja melkein hukkui.</w:t>
      </w:r>
    </w:p>
    <w:p>
      <w:r>
        <w:rPr>
          <w:b/>
        </w:rPr>
        <w:t xml:space="preserve">Tulos</w:t>
      </w:r>
    </w:p>
    <w:p>
      <w:r>
        <w:t xml:space="preserve">Jeff sai hypotermian järvestä.</w:t>
      </w:r>
    </w:p>
    <w:p>
      <w:r>
        <w:rPr>
          <w:b/>
        </w:rPr>
        <w:t xml:space="preserve">Tulos</w:t>
      </w:r>
    </w:p>
    <w:p>
      <w:r>
        <w:t xml:space="preserve">Jeff jäi uimaan veden alle ja sai korvatulehduksen.</w:t>
      </w:r>
    </w:p>
    <w:p>
      <w:r>
        <w:rPr>
          <w:b/>
        </w:rPr>
        <w:t xml:space="preserve">Tulos</w:t>
      </w:r>
    </w:p>
    <w:p>
      <w:r>
        <w:t xml:space="preserve">Järvi oli kylmä, ja Jeff sairastui, koska hän hyppäsi kylmään veteen.</w:t>
      </w:r>
    </w:p>
    <w:p>
      <w:r>
        <w:rPr>
          <w:b/>
        </w:rPr>
        <w:t xml:space="preserve">Esimerkki 2.695</w:t>
      </w:r>
    </w:p>
    <w:p>
      <w:r>
        <w:t xml:space="preserve">Alku: Sally vihasi lukiota. Loppu: Sally oli raivoissaan!</w:t>
      </w:r>
    </w:p>
    <w:p>
      <w:r>
        <w:rPr>
          <w:b/>
        </w:rPr>
        <w:t xml:space="preserve">Tulos</w:t>
      </w:r>
    </w:p>
    <w:p>
      <w:r>
        <w:t xml:space="preserve">Sallyllä oli vielä vuosi jäljellä.</w:t>
      </w:r>
    </w:p>
    <w:p>
      <w:r>
        <w:rPr>
          <w:b/>
        </w:rPr>
        <w:t xml:space="preserve">Tulos</w:t>
      </w:r>
    </w:p>
    <w:p>
      <w:r>
        <w:t xml:space="preserve">Sallyn oli palattava seuraavana päivänä.</w:t>
      </w:r>
    </w:p>
    <w:p>
      <w:r>
        <w:rPr>
          <w:b/>
        </w:rPr>
        <w:t xml:space="preserve">Tulos</w:t>
      </w:r>
    </w:p>
    <w:p>
      <w:r>
        <w:t xml:space="preserve">Sallya kiusattiin päivittäin.</w:t>
      </w:r>
    </w:p>
    <w:p>
      <w:r>
        <w:rPr>
          <w:b/>
        </w:rPr>
        <w:t xml:space="preserve">Tulos</w:t>
      </w:r>
    </w:p>
    <w:p>
      <w:r>
        <w:t xml:space="preserve">Sallyn temperamentti alkoi purkautua.</w:t>
      </w:r>
    </w:p>
    <w:p>
      <w:r>
        <w:rPr>
          <w:b/>
        </w:rPr>
        <w:t xml:space="preserve">Tulos</w:t>
      </w:r>
    </w:p>
    <w:p>
      <w:r>
        <w:t xml:space="preserve">Hän joutui toistamaan luokan.</w:t>
      </w:r>
    </w:p>
    <w:p>
      <w:r>
        <w:rPr>
          <w:b/>
        </w:rPr>
        <w:t xml:space="preserve">Esimerkki 2.696</w:t>
      </w:r>
    </w:p>
    <w:p>
      <w:r>
        <w:t xml:space="preserve">Alku: Katselin, kuinka naapurini Christina kasvoi kauniiksi nuoreksi naiseksi. Loppu: Christina joutui hirvittävään auto-onnettomuuteen, ja hänellä on laaja aivovaurio.</w:t>
      </w:r>
    </w:p>
    <w:p>
      <w:r>
        <w:rPr>
          <w:b/>
        </w:rPr>
        <w:t xml:space="preserve">Tulos</w:t>
      </w:r>
    </w:p>
    <w:p>
      <w:r>
        <w:t xml:space="preserve">Christina sai uuden auton valmistumisensa kunniaksi.</w:t>
      </w:r>
    </w:p>
    <w:p>
      <w:r>
        <w:rPr>
          <w:b/>
        </w:rPr>
        <w:t xml:space="preserve">Tulos</w:t>
      </w:r>
    </w:p>
    <w:p>
      <w:r>
        <w:t xml:space="preserve">Christina ajoi moottoripyörällä ilman kypärää.</w:t>
      </w:r>
    </w:p>
    <w:p>
      <w:r>
        <w:rPr>
          <w:b/>
        </w:rPr>
        <w:t xml:space="preserve">Tulos</w:t>
      </w:r>
    </w:p>
    <w:p>
      <w:r>
        <w:t xml:space="preserve">Christina oli väärässä paikassa väärään aikaan.</w:t>
      </w:r>
    </w:p>
    <w:p>
      <w:r>
        <w:rPr>
          <w:b/>
        </w:rPr>
        <w:t xml:space="preserve">Tulos</w:t>
      </w:r>
    </w:p>
    <w:p>
      <w:r>
        <w:t xml:space="preserve">Hän on nyt tarpeeksi vanha ajamaan.</w:t>
      </w:r>
    </w:p>
    <w:p>
      <w:r>
        <w:rPr>
          <w:b/>
        </w:rPr>
        <w:t xml:space="preserve">Esimerkki 2.697</w:t>
      </w:r>
    </w:p>
    <w:p>
      <w:r>
        <w:t xml:space="preserve">Alku: Perhe osti pienelle lapselleen puhuvan pehmolelun. Loppu: Lapsi pelästyi sitä ja yritti vetää sen vessanpöntöstä alas.</w:t>
      </w:r>
    </w:p>
    <w:p>
      <w:r>
        <w:rPr>
          <w:b/>
        </w:rPr>
        <w:t xml:space="preserve">Tulos</w:t>
      </w:r>
    </w:p>
    <w:p>
      <w:r>
        <w:t xml:space="preserve">Lapsi ei tunnistanut tavaran eläintä.</w:t>
      </w:r>
    </w:p>
    <w:p>
      <w:r>
        <w:rPr>
          <w:b/>
        </w:rPr>
        <w:t xml:space="preserve">Tulos</w:t>
      </w:r>
    </w:p>
    <w:p>
      <w:r>
        <w:t xml:space="preserve">Pehmolelu alkoi yhtäkkiä puhua.</w:t>
      </w:r>
    </w:p>
    <w:p>
      <w:r>
        <w:rPr>
          <w:b/>
        </w:rPr>
        <w:t xml:space="preserve">Tulos</w:t>
      </w:r>
    </w:p>
    <w:p>
      <w:r>
        <w:t xml:space="preserve">Pehmolelu sanoi hulluja asioita.</w:t>
      </w:r>
    </w:p>
    <w:p>
      <w:r>
        <w:rPr>
          <w:b/>
        </w:rPr>
        <w:t xml:space="preserve">Tulos</w:t>
      </w:r>
    </w:p>
    <w:p>
      <w:r>
        <w:t xml:space="preserve">Pehmolelu oli vahingoittunut, mikä muutti sen ääntä.</w:t>
      </w:r>
    </w:p>
    <w:p>
      <w:r>
        <w:rPr>
          <w:b/>
        </w:rPr>
        <w:t xml:space="preserve">Esimerkki 2.698</w:t>
      </w:r>
    </w:p>
    <w:p>
      <w:r>
        <w:t xml:space="preserve">Alku: Billy oli viisivuotias, kun hän meni ensimmäistä kertaa rannalle. Loppu: Kun hän oli vanhempi, hänestä tuli hengenpelastaja.</w:t>
      </w:r>
    </w:p>
    <w:p>
      <w:r>
        <w:rPr>
          <w:b/>
        </w:rPr>
        <w:t xml:space="preserve">Tulos</w:t>
      </w:r>
    </w:p>
    <w:p>
      <w:r>
        <w:t xml:space="preserve">Bill rakasti rantaa ja palasi sinne usein.</w:t>
      </w:r>
    </w:p>
    <w:p>
      <w:r>
        <w:rPr>
          <w:b/>
        </w:rPr>
        <w:t xml:space="preserve">Tulos</w:t>
      </w:r>
    </w:p>
    <w:p>
      <w:r>
        <w:t xml:space="preserve">Billy rakasti rantaa ja uintia.</w:t>
      </w:r>
    </w:p>
    <w:p>
      <w:r>
        <w:rPr>
          <w:b/>
        </w:rPr>
        <w:t xml:space="preserve">Tulos</w:t>
      </w:r>
    </w:p>
    <w:p>
      <w:r>
        <w:t xml:space="preserve">Billy rakasti leikkiä rannalla ja kävi siellä joka päivä.</w:t>
      </w:r>
    </w:p>
    <w:p>
      <w:r>
        <w:rPr>
          <w:b/>
        </w:rPr>
        <w:t xml:space="preserve">Tulos</w:t>
      </w:r>
    </w:p>
    <w:p>
      <w:r>
        <w:t xml:space="preserve">Billy rakastaa kesäisin rannalla oleskelua.</w:t>
      </w:r>
    </w:p>
    <w:p>
      <w:r>
        <w:rPr>
          <w:b/>
        </w:rPr>
        <w:t xml:space="preserve">Esimerkki 2.699</w:t>
      </w:r>
    </w:p>
    <w:p>
      <w:r>
        <w:t xml:space="preserve">Alku: Andrew juopui ja lähti rannalle. Loppu: Lopulta Andrew pidätettiin julkisesta päihtymyksestä.</w:t>
      </w:r>
    </w:p>
    <w:p>
      <w:r>
        <w:rPr>
          <w:b/>
        </w:rPr>
        <w:t xml:space="preserve">Tulos</w:t>
      </w:r>
    </w:p>
    <w:p>
      <w:r>
        <w:t xml:space="preserve">Andrew teki itsestään hölmön.</w:t>
      </w:r>
    </w:p>
    <w:p>
      <w:r>
        <w:rPr>
          <w:b/>
        </w:rPr>
        <w:t xml:space="preserve">Tulos</w:t>
      </w:r>
    </w:p>
    <w:p>
      <w:r>
        <w:t xml:space="preserve">Andrew sammui ja poliisi löysi hänet.</w:t>
      </w:r>
    </w:p>
    <w:p>
      <w:r>
        <w:rPr>
          <w:b/>
        </w:rPr>
        <w:t xml:space="preserve">Tulos</w:t>
      </w:r>
    </w:p>
    <w:p>
      <w:r>
        <w:t xml:space="preserve">Andrew luuli selviävänsä kännissä.</w:t>
      </w:r>
    </w:p>
    <w:p>
      <w:r>
        <w:rPr>
          <w:b/>
        </w:rPr>
        <w:t xml:space="preserve">Tulos</w:t>
      </w:r>
    </w:p>
    <w:p>
      <w:r>
        <w:t xml:space="preserve">Poliisi huomasi Andreaksen.</w:t>
      </w:r>
    </w:p>
    <w:p>
      <w:r>
        <w:rPr>
          <w:b/>
        </w:rPr>
        <w:t xml:space="preserve">Esimerkki 2.700</w:t>
      </w:r>
    </w:p>
    <w:p>
      <w:r>
        <w:t xml:space="preserve">Alku: Jason pelkäsi hämähäkkejä. Loppu: Hän löysi sieltä erittäin suuren hämähäkin.</w:t>
      </w:r>
    </w:p>
    <w:p>
      <w:r>
        <w:rPr>
          <w:b/>
        </w:rPr>
        <w:t xml:space="preserve">Tulos</w:t>
      </w:r>
    </w:p>
    <w:p>
      <w:r>
        <w:t xml:space="preserve">Leirissä oli hämähäkinverkkoja ulkokäymälän ympärillä.</w:t>
      </w:r>
    </w:p>
    <w:p>
      <w:r>
        <w:rPr>
          <w:b/>
        </w:rPr>
        <w:t xml:space="preserve">Tulos</w:t>
      </w:r>
    </w:p>
    <w:p>
      <w:r>
        <w:t xml:space="preserve">Jasonin piti siivota kellari.</w:t>
      </w:r>
    </w:p>
    <w:p>
      <w:r>
        <w:rPr>
          <w:b/>
        </w:rPr>
        <w:t xml:space="preserve">Tulos</w:t>
      </w:r>
    </w:p>
    <w:p>
      <w:r>
        <w:t xml:space="preserve">Jasonin oli mentävä kellariin.</w:t>
      </w:r>
    </w:p>
    <w:p>
      <w:r>
        <w:rPr>
          <w:b/>
        </w:rPr>
        <w:t xml:space="preserve">Tulos</w:t>
      </w:r>
    </w:p>
    <w:p>
      <w:r>
        <w:t xml:space="preserve">Jason oli siivoamassa kaappiaan.</w:t>
      </w:r>
    </w:p>
    <w:p>
      <w:r>
        <w:rPr>
          <w:b/>
        </w:rPr>
        <w:t xml:space="preserve">Esimerkki 2.701</w:t>
      </w:r>
    </w:p>
    <w:p>
      <w:r>
        <w:t xml:space="preserve">Alku: Ginny ja Todd katselivat pilviä. Lopetus: Ennen kuin he tiesivätkään, aurinko oli laskemassa.</w:t>
      </w:r>
    </w:p>
    <w:p>
      <w:r>
        <w:rPr>
          <w:b/>
        </w:rPr>
        <w:t xml:space="preserve">Tulos</w:t>
      </w:r>
    </w:p>
    <w:p>
      <w:r>
        <w:t xml:space="preserve">Gina teki leikin siitä, että hän näki pilvissä muotoja.</w:t>
      </w:r>
    </w:p>
    <w:p>
      <w:r>
        <w:rPr>
          <w:b/>
        </w:rPr>
        <w:t xml:space="preserve">Tulos</w:t>
      </w:r>
    </w:p>
    <w:p>
      <w:r>
        <w:t xml:space="preserve">Ginny ja Todd katselivat niitä tuntikausia.</w:t>
      </w:r>
    </w:p>
    <w:p>
      <w:r>
        <w:rPr>
          <w:b/>
        </w:rPr>
        <w:t xml:space="preserve">Tulos</w:t>
      </w:r>
    </w:p>
    <w:p>
      <w:r>
        <w:t xml:space="preserve">Tuntikausia kului pilvien muotoja analysoidessa.</w:t>
      </w:r>
    </w:p>
    <w:p>
      <w:r>
        <w:rPr>
          <w:b/>
        </w:rPr>
        <w:t xml:space="preserve">Tulos</w:t>
      </w:r>
    </w:p>
    <w:p>
      <w:r>
        <w:t xml:space="preserve">Oli viileä kesäpäivä, ja molemmat nukahtivat.</w:t>
      </w:r>
    </w:p>
    <w:p>
      <w:r>
        <w:rPr>
          <w:b/>
        </w:rPr>
        <w:t xml:space="preserve">Tulos</w:t>
      </w:r>
    </w:p>
    <w:p>
      <w:r>
        <w:t xml:space="preserve">He viettivät tuntikausia katsellen kaikkia tekemiään muotoja.</w:t>
      </w:r>
    </w:p>
    <w:p>
      <w:r>
        <w:rPr>
          <w:b/>
        </w:rPr>
        <w:t xml:space="preserve">Esimerkki 2.702</w:t>
      </w:r>
    </w:p>
    <w:p>
      <w:r>
        <w:t xml:space="preserve">Alku: Laura halusi soittaa huilua. Loppu: Hän koki sen erittäin miellyttäväksi odottamattomaksi ilokseen.</w:t>
      </w:r>
    </w:p>
    <w:p>
      <w:r>
        <w:rPr>
          <w:b/>
        </w:rPr>
        <w:t xml:space="preserve">Tulos</w:t>
      </w:r>
    </w:p>
    <w:p>
      <w:r>
        <w:t xml:space="preserve">Vanhemmat hankkivat hänelle sen sijaan viulun.</w:t>
      </w:r>
    </w:p>
    <w:p>
      <w:r>
        <w:rPr>
          <w:b/>
        </w:rPr>
        <w:t xml:space="preserve">Tulos</w:t>
      </w:r>
    </w:p>
    <w:p>
      <w:r>
        <w:t xml:space="preserve">Laura löytäisi vain jonkun, joka opettaisi häntä soittamaan kitaraa.</w:t>
      </w:r>
    </w:p>
    <w:p>
      <w:r>
        <w:rPr>
          <w:b/>
        </w:rPr>
        <w:t xml:space="preserve">Tulos</w:t>
      </w:r>
    </w:p>
    <w:p>
      <w:r>
        <w:t xml:space="preserve">Laura ajatteli, että soittamaan oppiminen olisi vaikeaa.</w:t>
      </w:r>
    </w:p>
    <w:p>
      <w:r>
        <w:rPr>
          <w:b/>
        </w:rPr>
        <w:t xml:space="preserve">Tulos</w:t>
      </w:r>
    </w:p>
    <w:p>
      <w:r>
        <w:t xml:space="preserve">Laura pelkäsi, ettei hän olisi hyvä.</w:t>
      </w:r>
    </w:p>
    <w:p>
      <w:r>
        <w:rPr>
          <w:b/>
        </w:rPr>
        <w:t xml:space="preserve">Esimerkki 2.703</w:t>
      </w:r>
    </w:p>
    <w:p>
      <w:r>
        <w:t xml:space="preserve">Alku: Ben otti gekkonsa häkistään. Loppu: Ben huomasi gekon piileskelevän tyynyn alla.</w:t>
      </w:r>
    </w:p>
    <w:p>
      <w:r>
        <w:rPr>
          <w:b/>
        </w:rPr>
        <w:t xml:space="preserve">Tulos</w:t>
      </w:r>
    </w:p>
    <w:p>
      <w:r>
        <w:t xml:space="preserve">Ben kadotti vahingossa gekkonsa.</w:t>
      </w:r>
    </w:p>
    <w:p>
      <w:r>
        <w:rPr>
          <w:b/>
        </w:rPr>
        <w:t xml:space="preserve">Tulos</w:t>
      </w:r>
    </w:p>
    <w:p>
      <w:r>
        <w:t xml:space="preserve">Ben pudotti gekon eikä löytänyt sitä kolmeen viikkoon.</w:t>
      </w:r>
    </w:p>
    <w:p>
      <w:r>
        <w:rPr>
          <w:b/>
        </w:rPr>
        <w:t xml:space="preserve">Tulos</w:t>
      </w:r>
    </w:p>
    <w:p>
      <w:r>
        <w:t xml:space="preserve">Ben gekko murisi sängyllään.</w:t>
      </w:r>
    </w:p>
    <w:p>
      <w:r>
        <w:rPr>
          <w:b/>
        </w:rPr>
        <w:t xml:space="preserve">Tulos</w:t>
      </w:r>
    </w:p>
    <w:p>
      <w:r>
        <w:t xml:space="preserve">Sitten Ben menetti gekon ja alkoi panikoida.</w:t>
      </w:r>
    </w:p>
    <w:p>
      <w:r>
        <w:rPr>
          <w:b/>
        </w:rPr>
        <w:t xml:space="preserve">Tulos</w:t>
      </w:r>
    </w:p>
    <w:p>
      <w:r>
        <w:t xml:space="preserve">Gecko juoksi välittömästi lattian poikki ja katosi näkyvistä.</w:t>
      </w:r>
    </w:p>
    <w:p>
      <w:r>
        <w:rPr>
          <w:b/>
        </w:rPr>
        <w:t xml:space="preserve">Esimerkki 2.704</w:t>
      </w:r>
    </w:p>
    <w:p>
      <w:r>
        <w:t xml:space="preserve">Alku: Tom halusi pelata golfia. Loppu: Hän ajoi kentälle ja alkoi pelata.</w:t>
      </w:r>
    </w:p>
    <w:p>
      <w:r>
        <w:rPr>
          <w:b/>
        </w:rPr>
        <w:t xml:space="preserve">Tulos</w:t>
      </w:r>
    </w:p>
    <w:p>
      <w:r>
        <w:t xml:space="preserve">Tom päätti viettää päivän golfaamalla.</w:t>
      </w:r>
    </w:p>
    <w:p>
      <w:r>
        <w:rPr>
          <w:b/>
        </w:rPr>
        <w:t xml:space="preserve">Tulos</w:t>
      </w:r>
    </w:p>
    <w:p>
      <w:r>
        <w:t xml:space="preserve">Tom menee autoonsa.</w:t>
      </w:r>
    </w:p>
    <w:p>
      <w:r>
        <w:rPr>
          <w:b/>
        </w:rPr>
        <w:t xml:space="preserve">Tulos</w:t>
      </w:r>
    </w:p>
    <w:p>
      <w:r>
        <w:t xml:space="preserve">Tom hankki Goodwillilta mailoja.</w:t>
      </w:r>
    </w:p>
    <w:p>
      <w:r>
        <w:rPr>
          <w:b/>
        </w:rPr>
        <w:t xml:space="preserve">Tulos</w:t>
      </w:r>
    </w:p>
    <w:p>
      <w:r>
        <w:t xml:space="preserve">Tom sai kiireesti valmiiksi tehtävälistansa ennen lähtöä.</w:t>
      </w:r>
    </w:p>
    <w:p>
      <w:r>
        <w:rPr>
          <w:b/>
        </w:rPr>
        <w:t xml:space="preserve">Esimerkki 2.705</w:t>
      </w:r>
    </w:p>
    <w:p>
      <w:r>
        <w:t xml:space="preserve">Alku: John heräsi aina selkäkipuun. Loppu: John on nyt jumissa vanhassa sängyssään ja selkäkivun kanssa.</w:t>
      </w:r>
    </w:p>
    <w:p>
      <w:r>
        <w:rPr>
          <w:b/>
        </w:rPr>
        <w:t xml:space="preserve">Tulos</w:t>
      </w:r>
    </w:p>
    <w:p>
      <w:r>
        <w:t xml:space="preserve">John halusi ostaa uuden sängyn, mutta hänellä ei ollut varaa siihen.</w:t>
      </w:r>
    </w:p>
    <w:p>
      <w:r>
        <w:rPr>
          <w:b/>
        </w:rPr>
        <w:t xml:space="preserve">Tulos</w:t>
      </w:r>
    </w:p>
    <w:p>
      <w:r>
        <w:t xml:space="preserve">Johnilla ei ollut varaa parempaan patjaan.</w:t>
      </w:r>
    </w:p>
    <w:p>
      <w:r>
        <w:rPr>
          <w:b/>
        </w:rPr>
        <w:t xml:space="preserve">Tulos</w:t>
      </w:r>
    </w:p>
    <w:p>
      <w:r>
        <w:t xml:space="preserve">John yritti hankkia uuden sängyn, mutta hänellä ei ollut varaa siihen.</w:t>
      </w:r>
    </w:p>
    <w:p>
      <w:r>
        <w:rPr>
          <w:b/>
        </w:rPr>
        <w:t xml:space="preserve">Tulos</w:t>
      </w:r>
    </w:p>
    <w:p>
      <w:r>
        <w:t xml:space="preserve">John yritti vaihtaa sänkyään uuteen, mutta ei onnistunut.</w:t>
      </w:r>
    </w:p>
    <w:p>
      <w:r>
        <w:rPr>
          <w:b/>
        </w:rPr>
        <w:t xml:space="preserve">Esimerkki 2.706</w:t>
      </w:r>
    </w:p>
    <w:p>
      <w:r>
        <w:t xml:space="preserve">Alku: Ron ja Tim ovat teiniveljiä, jotka käyvät pilasotaa. Loppu: Tim maustoi popcornin, mutta maistoi popcornin sokeria sen jälkeen.</w:t>
      </w:r>
    </w:p>
    <w:p>
      <w:r>
        <w:rPr>
          <w:b/>
        </w:rPr>
        <w:t xml:space="preserve">Tulos</w:t>
      </w:r>
    </w:p>
    <w:p>
      <w:r>
        <w:t xml:space="preserve">Ron laittoi sokeria Timin popcorniin.</w:t>
      </w:r>
    </w:p>
    <w:p>
      <w:r>
        <w:rPr>
          <w:b/>
        </w:rPr>
        <w:t xml:space="preserve">Tulos</w:t>
      </w:r>
    </w:p>
    <w:p>
      <w:r>
        <w:t xml:space="preserve">Ron laittaa popcorniinsa sokeria suolan sijasta.</w:t>
      </w:r>
    </w:p>
    <w:p>
      <w:r>
        <w:rPr>
          <w:b/>
        </w:rPr>
        <w:t xml:space="preserve">Tulos</w:t>
      </w:r>
    </w:p>
    <w:p>
      <w:r>
        <w:t xml:space="preserve">Ron laittoi sokeria Timin popcorniin.</w:t>
      </w:r>
    </w:p>
    <w:p>
      <w:r>
        <w:rPr>
          <w:b/>
        </w:rPr>
        <w:t xml:space="preserve">Tulos</w:t>
      </w:r>
    </w:p>
    <w:p>
      <w:r>
        <w:t xml:space="preserve">Ron korvasi suolan sokerilla juuri ennen kuin Tim teki popcornia.</w:t>
      </w:r>
    </w:p>
    <w:p>
      <w:r>
        <w:rPr>
          <w:b/>
        </w:rPr>
        <w:t xml:space="preserve">Esimerkki 2.707</w:t>
      </w:r>
    </w:p>
    <w:p>
      <w:r>
        <w:t xml:space="preserve">Alku: Brent on innokas metsästäjä. Loppu: Brent lähti kotiin pettyneenä.</w:t>
      </w:r>
    </w:p>
    <w:p>
      <w:r>
        <w:rPr>
          <w:b/>
        </w:rPr>
        <w:t xml:space="preserve">Tulos</w:t>
      </w:r>
    </w:p>
    <w:p>
      <w:r>
        <w:t xml:space="preserve">Brent ei edes nähnyt peuraa sinä päivänä.</w:t>
      </w:r>
    </w:p>
    <w:p>
      <w:r>
        <w:rPr>
          <w:b/>
        </w:rPr>
        <w:t xml:space="preserve">Tulos</w:t>
      </w:r>
    </w:p>
    <w:p>
      <w:r>
        <w:t xml:space="preserve">Brent ei nähnyt hirveä koko metsästyskaudella.</w:t>
      </w:r>
    </w:p>
    <w:p>
      <w:r>
        <w:rPr>
          <w:b/>
        </w:rPr>
        <w:t xml:space="preserve">Tulos</w:t>
      </w:r>
    </w:p>
    <w:p>
      <w:r>
        <w:t xml:space="preserve">Brent istui koko päivän metsästystelineessään, puussa.</w:t>
      </w:r>
    </w:p>
    <w:p>
      <w:r>
        <w:rPr>
          <w:b/>
        </w:rPr>
        <w:t xml:space="preserve">Tulos</w:t>
      </w:r>
    </w:p>
    <w:p>
      <w:r>
        <w:t xml:space="preserve">Brent ei löytänyt yhtenä päivänä yhtään eläintä.</w:t>
      </w:r>
    </w:p>
    <w:p>
      <w:r>
        <w:rPr>
          <w:b/>
        </w:rPr>
        <w:t xml:space="preserve">Tulos</w:t>
      </w:r>
    </w:p>
    <w:p>
      <w:r>
        <w:t xml:space="preserve">Brent lähti metsästämään, mutta ei saanut mitään.</w:t>
      </w:r>
    </w:p>
    <w:p>
      <w:r>
        <w:rPr>
          <w:b/>
        </w:rPr>
        <w:t xml:space="preserve">Esimerkki 2.708</w:t>
      </w:r>
    </w:p>
    <w:p>
      <w:r>
        <w:t xml:space="preserve">Alku: Sam rakasti syödä salamia. Loppu: Sam lihoi sinä päivänä kokonaisen kilon salamia!</w:t>
      </w:r>
    </w:p>
    <w:p>
      <w:r>
        <w:rPr>
          <w:b/>
        </w:rPr>
        <w:t xml:space="preserve">Tulos</w:t>
      </w:r>
    </w:p>
    <w:p>
      <w:r>
        <w:t xml:space="preserve">Sam söi tiistaina kymmenen palaa salamia kerralla.</w:t>
      </w:r>
    </w:p>
    <w:p>
      <w:r>
        <w:rPr>
          <w:b/>
        </w:rPr>
        <w:t xml:space="preserve">Tulos</w:t>
      </w:r>
    </w:p>
    <w:p>
      <w:r>
        <w:t xml:space="preserve">Sam söi, kunnes vatsa oli täynnä.</w:t>
      </w:r>
    </w:p>
    <w:p>
      <w:r>
        <w:rPr>
          <w:b/>
        </w:rPr>
        <w:t xml:space="preserve">Tulos</w:t>
      </w:r>
    </w:p>
    <w:p>
      <w:r>
        <w:t xml:space="preserve">Sam osti kilon salamia ja söi sen kokonaan yhdessä päivässä.</w:t>
      </w:r>
    </w:p>
    <w:p>
      <w:r>
        <w:rPr>
          <w:b/>
        </w:rPr>
        <w:t xml:space="preserve">Tulos</w:t>
      </w:r>
    </w:p>
    <w:p>
      <w:r>
        <w:t xml:space="preserve">Hän löysi jääkaapista valtavan salamin.</w:t>
      </w:r>
    </w:p>
    <w:p>
      <w:r>
        <w:rPr>
          <w:b/>
        </w:rPr>
        <w:t xml:space="preserve">Tulos</w:t>
      </w:r>
    </w:p>
    <w:p>
      <w:r>
        <w:t xml:space="preserve">Sam teki salamivoileipiä.</w:t>
      </w:r>
    </w:p>
    <w:p>
      <w:r>
        <w:rPr>
          <w:b/>
        </w:rPr>
        <w:t xml:space="preserve">Esimerkki 2.709</w:t>
      </w:r>
    </w:p>
    <w:p>
      <w:r>
        <w:t xml:space="preserve">Alku: Saavuin ensimmäiselle tunnilleni aikaisin aamulla. Loppu: Päädyin kotiin myöhään illalla.</w:t>
      </w:r>
    </w:p>
    <w:p>
      <w:r>
        <w:rPr>
          <w:b/>
        </w:rPr>
        <w:t xml:space="preserve">Tulos</w:t>
      </w:r>
    </w:p>
    <w:p>
      <w:r>
        <w:t xml:space="preserve">Koulun jälkeen kävelin kotiin sen sijaan, että olisin mennyt bussilla.</w:t>
      </w:r>
    </w:p>
    <w:p>
      <w:r>
        <w:rPr>
          <w:b/>
        </w:rPr>
        <w:t xml:space="preserve">Tulos</w:t>
      </w:r>
    </w:p>
    <w:p>
      <w:r>
        <w:t xml:space="preserve">Tapasin luokkatovereitani kirjastossa lukemassa oppikirjoja.</w:t>
      </w:r>
    </w:p>
    <w:p>
      <w:r>
        <w:rPr>
          <w:b/>
        </w:rPr>
        <w:t xml:space="preserve">Tulos</w:t>
      </w:r>
    </w:p>
    <w:p>
      <w:r>
        <w:t xml:space="preserve">Opiskelin kirjastossa tuntieni päätyttyä.</w:t>
      </w:r>
    </w:p>
    <w:p>
      <w:r>
        <w:rPr>
          <w:b/>
        </w:rPr>
        <w:t xml:space="preserve">Tulos</w:t>
      </w:r>
    </w:p>
    <w:p>
      <w:r>
        <w:t xml:space="preserve">Tein kovasti töitä ja tunsin oloni loistavaksi.</w:t>
      </w:r>
    </w:p>
    <w:p>
      <w:r>
        <w:rPr>
          <w:b/>
        </w:rPr>
        <w:t xml:space="preserve">Tulos</w:t>
      </w:r>
    </w:p>
    <w:p>
      <w:r>
        <w:t xml:space="preserve">Viimeinen oppituntini oli myöhemmin illalla.</w:t>
      </w:r>
    </w:p>
    <w:p>
      <w:r>
        <w:rPr>
          <w:b/>
        </w:rPr>
        <w:t xml:space="preserve">Esimerkki 2.710</w:t>
      </w:r>
    </w:p>
    <w:p>
      <w:r>
        <w:t xml:space="preserve">Alku: Rick unohti tuoda liikuntavaatteensa kouluun. Loppu: Rick oli hyvin kiitollinen siitä, että satoi.</w:t>
      </w:r>
    </w:p>
    <w:p>
      <w:r>
        <w:rPr>
          <w:b/>
        </w:rPr>
        <w:t xml:space="preserve">Tulos</w:t>
      </w:r>
    </w:p>
    <w:p>
      <w:r>
        <w:t xml:space="preserve">Rickin onneksi liikuntatunti peruttiin liikuntasalin tulvimisen vuoksi.</w:t>
      </w:r>
    </w:p>
    <w:p>
      <w:r>
        <w:rPr>
          <w:b/>
        </w:rPr>
        <w:t xml:space="preserve">Tulos</w:t>
      </w:r>
    </w:p>
    <w:p>
      <w:r>
        <w:t xml:space="preserve">Rick , pelkäsi saavansa miinuspisteitä liikuntatunnin väliin jättämisestä.</w:t>
      </w:r>
    </w:p>
    <w:p>
      <w:r>
        <w:rPr>
          <w:b/>
        </w:rPr>
        <w:t xml:space="preserve">Tulos</w:t>
      </w:r>
    </w:p>
    <w:p>
      <w:r>
        <w:t xml:space="preserve">Rick ei tarvinnut niitä sääongelmien vuoksi.</w:t>
      </w:r>
    </w:p>
    <w:p>
      <w:r>
        <w:rPr>
          <w:b/>
        </w:rPr>
        <w:t xml:space="preserve">Tulos</w:t>
      </w:r>
    </w:p>
    <w:p>
      <w:r>
        <w:t xml:space="preserve">Rick olisi pulassa, jos jumppaa ei peruttaisi.</w:t>
      </w:r>
    </w:p>
    <w:p>
      <w:r>
        <w:rPr>
          <w:b/>
        </w:rPr>
        <w:t xml:space="preserve">Esimerkki 2.711</w:t>
      </w:r>
    </w:p>
    <w:p>
      <w:r>
        <w:t xml:space="preserve">Alku: Amy osti uudet rullaluistimet. Loppu: Amy oli pian liikkeellä rullaluistimillaan.</w:t>
      </w:r>
    </w:p>
    <w:p>
      <w:r>
        <w:rPr>
          <w:b/>
        </w:rPr>
        <w:t xml:space="preserve">Tulos</w:t>
      </w:r>
    </w:p>
    <w:p>
      <w:r>
        <w:t xml:space="preserve">Amy ei voinut vastustaa leikkimistä sillä.</w:t>
      </w:r>
    </w:p>
    <w:p>
      <w:r>
        <w:rPr>
          <w:b/>
        </w:rPr>
        <w:t xml:space="preserve">Tulos</w:t>
      </w:r>
    </w:p>
    <w:p>
      <w:r>
        <w:t xml:space="preserve">Amy kamppaili aluksi tasapainon säilyttämisen kanssa, mutta jatkoi harjoittelua.</w:t>
      </w:r>
    </w:p>
    <w:p>
      <w:r>
        <w:rPr>
          <w:b/>
        </w:rPr>
        <w:t xml:space="preserve">Tulos</w:t>
      </w:r>
    </w:p>
    <w:p>
      <w:r>
        <w:t xml:space="preserve">Amy oli innoissaan niiden käytöstä.</w:t>
      </w:r>
    </w:p>
    <w:p>
      <w:r>
        <w:rPr>
          <w:b/>
        </w:rPr>
        <w:t xml:space="preserve">Tulos</w:t>
      </w:r>
    </w:p>
    <w:p>
      <w:r>
        <w:t xml:space="preserve">Amy oli hermostunut kokeilemaan niitä.</w:t>
      </w:r>
    </w:p>
    <w:p>
      <w:r>
        <w:rPr>
          <w:b/>
        </w:rPr>
        <w:t xml:space="preserve">Esimerkki 2.712</w:t>
      </w:r>
    </w:p>
    <w:p>
      <w:r>
        <w:t xml:space="preserve">Alku: Zeke oli kyllästynyt elämään Amerikassa. Loppu: Zeke eli elämänsä hyvin onnellisena.</w:t>
      </w:r>
    </w:p>
    <w:p>
      <w:r>
        <w:rPr>
          <w:b/>
        </w:rPr>
        <w:t xml:space="preserve">Tulos</w:t>
      </w:r>
    </w:p>
    <w:p>
      <w:r>
        <w:t xml:space="preserve">Zeke päätti muuttaa Kanadaan.</w:t>
      </w:r>
    </w:p>
    <w:p>
      <w:r>
        <w:rPr>
          <w:b/>
        </w:rPr>
        <w:t xml:space="preserve">Tulos</w:t>
      </w:r>
    </w:p>
    <w:p>
      <w:r>
        <w:t xml:space="preserve">Zeke löysi syyn nauttia Amerikasta.</w:t>
      </w:r>
    </w:p>
    <w:p>
      <w:r>
        <w:rPr>
          <w:b/>
        </w:rPr>
        <w:t xml:space="preserve">Tulos</w:t>
      </w:r>
    </w:p>
    <w:p>
      <w:r>
        <w:t xml:space="preserve">Zeke muutti Kanadaan.</w:t>
      </w:r>
    </w:p>
    <w:p>
      <w:r>
        <w:rPr>
          <w:b/>
        </w:rPr>
        <w:t xml:space="preserve">Tulos</w:t>
      </w:r>
    </w:p>
    <w:p>
      <w:r>
        <w:t xml:space="preserve">Zeke muutti Englantiin ja ihastui uusiin kokemuksiin ja kulttuuriin.</w:t>
      </w:r>
    </w:p>
    <w:p>
      <w:r>
        <w:rPr>
          <w:b/>
        </w:rPr>
        <w:t xml:space="preserve">Tulos</w:t>
      </w:r>
    </w:p>
    <w:p>
      <w:r>
        <w:t xml:space="preserve">Zeke muutti Kanadaan ja sai uusia ystäviä.</w:t>
      </w:r>
    </w:p>
    <w:p>
      <w:r>
        <w:rPr>
          <w:b/>
        </w:rPr>
        <w:t xml:space="preserve">Esimerkki 2.713</w:t>
      </w:r>
    </w:p>
    <w:p>
      <w:r>
        <w:t xml:space="preserve">Alku: Rachelle teki kovasti töitä ostaakseen ensimmäisen kotinsa. Loppu: Hän masentui.</w:t>
      </w:r>
    </w:p>
    <w:p>
      <w:r>
        <w:rPr>
          <w:b/>
        </w:rPr>
        <w:t xml:space="preserve">Tulos</w:t>
      </w:r>
    </w:p>
    <w:p>
      <w:r>
        <w:t xml:space="preserve">Rachelilta evättiin laina hänen kotiaan varten.</w:t>
      </w:r>
    </w:p>
    <w:p>
      <w:r>
        <w:rPr>
          <w:b/>
        </w:rPr>
        <w:t xml:space="preserve">Tulos</w:t>
      </w:r>
    </w:p>
    <w:p>
      <w:r>
        <w:t xml:space="preserve">Rachelle ei löytänyt apua käsirahan maksamiseen.</w:t>
      </w:r>
    </w:p>
    <w:p>
      <w:r>
        <w:rPr>
          <w:b/>
        </w:rPr>
        <w:t xml:space="preserve">Esimerkki 2.714</w:t>
      </w:r>
    </w:p>
    <w:p>
      <w:r>
        <w:t xml:space="preserve">Alku: Ronda oli innoissaan aamun kuulutuksista. Loppu: Lopulta hän viihtyi paremmin ja teki hyvää työtä.</w:t>
      </w:r>
    </w:p>
    <w:p>
      <w:r>
        <w:rPr>
          <w:b/>
        </w:rPr>
        <w:t xml:space="preserve">Tulos</w:t>
      </w:r>
    </w:p>
    <w:p>
      <w:r>
        <w:t xml:space="preserve">Aluksi häntä jännitti puhua mikrofoniin.</w:t>
      </w:r>
    </w:p>
    <w:p>
      <w:r>
        <w:rPr>
          <w:b/>
        </w:rPr>
        <w:t xml:space="preserve">Tulos</w:t>
      </w:r>
    </w:p>
    <w:p>
      <w:r>
        <w:t xml:space="preserve">Se oli hänen ensimmäinen kertansa, ja hän oli hermostunut.</w:t>
      </w:r>
    </w:p>
    <w:p>
      <w:r>
        <w:rPr>
          <w:b/>
        </w:rPr>
        <w:t xml:space="preserve">Tulos</w:t>
      </w:r>
    </w:p>
    <w:p>
      <w:r>
        <w:t xml:space="preserve">Ronda unohti useita ilmoituksia ensimmäisenä päivänä.</w:t>
      </w:r>
    </w:p>
    <w:p>
      <w:r>
        <w:rPr>
          <w:b/>
        </w:rPr>
        <w:t xml:space="preserve">Tulos</w:t>
      </w:r>
    </w:p>
    <w:p>
      <w:r>
        <w:t xml:space="preserve">Kun hän aloitti kuulutukset, hänen hermonsa menivät uusiksi, ja hän unohti paljon puheenaiheistaan.</w:t>
      </w:r>
    </w:p>
    <w:p>
      <w:r>
        <w:rPr>
          <w:b/>
        </w:rPr>
        <w:t xml:space="preserve">Esimerkki 2.715</w:t>
      </w:r>
    </w:p>
    <w:p>
      <w:r>
        <w:t xml:space="preserve">Alku: Sam pelkäsi ajamista. Loppu: Lopulta hän selvisi ja pääsi määränpäähänsä.</w:t>
      </w:r>
    </w:p>
    <w:p>
      <w:r>
        <w:rPr>
          <w:b/>
        </w:rPr>
        <w:t xml:space="preserve">Tulos</w:t>
      </w:r>
    </w:p>
    <w:p>
      <w:r>
        <w:t xml:space="preserve">Sam päätti ryhdistäytyä ja lähteä ajelulle.</w:t>
      </w:r>
    </w:p>
    <w:p>
      <w:r>
        <w:rPr>
          <w:b/>
        </w:rPr>
        <w:t xml:space="preserve">Tulos</w:t>
      </w:r>
    </w:p>
    <w:p>
      <w:r>
        <w:t xml:space="preserve">Sam ei uskonut pääsevänsä tunnelin läpi.</w:t>
      </w:r>
    </w:p>
    <w:p>
      <w:r>
        <w:rPr>
          <w:b/>
        </w:rPr>
        <w:t xml:space="preserve">Tulos</w:t>
      </w:r>
    </w:p>
    <w:p>
      <w:r>
        <w:t xml:space="preserve">Samin piti ajaa äitinsä luokse.</w:t>
      </w:r>
    </w:p>
    <w:p>
      <w:r>
        <w:rPr>
          <w:b/>
        </w:rPr>
        <w:t xml:space="preserve">Tulos</w:t>
      </w:r>
    </w:p>
    <w:p>
      <w:r>
        <w:t xml:space="preserve">Sam palkkasi taksin kuljettamaan hänet kaupungin läpi.</w:t>
      </w:r>
    </w:p>
    <w:p>
      <w:r>
        <w:rPr>
          <w:b/>
        </w:rPr>
        <w:t xml:space="preserve">Esimerkki 2.716</w:t>
      </w:r>
    </w:p>
    <w:p>
      <w:r>
        <w:t xml:space="preserve">Alku: Veljeni oli eilen retkellä metsässä. Loppu: Veljeni juoksi talosta ulos metsään.</w:t>
      </w:r>
    </w:p>
    <w:p>
      <w:r>
        <w:rPr>
          <w:b/>
        </w:rPr>
        <w:t xml:space="preserve">Tulos</w:t>
      </w:r>
    </w:p>
    <w:p>
      <w:r>
        <w:t xml:space="preserve">Veljeni törmäsi taloon.</w:t>
      </w:r>
    </w:p>
    <w:p>
      <w:r>
        <w:rPr>
          <w:b/>
        </w:rPr>
        <w:t xml:space="preserve">Tulos</w:t>
      </w:r>
    </w:p>
    <w:p>
      <w:r>
        <w:t xml:space="preserve">Veljeni astui hylättyyn taloon ja tunsi, kuinka jokin koputti hänen olkapäätään.</w:t>
      </w:r>
    </w:p>
    <w:p>
      <w:r>
        <w:rPr>
          <w:b/>
        </w:rPr>
        <w:t xml:space="preserve">Tulos</w:t>
      </w:r>
    </w:p>
    <w:p>
      <w:r>
        <w:t xml:space="preserve">Veljeni löysi hylätyn talon, joka oli täynnä hiiriä.</w:t>
      </w:r>
    </w:p>
    <w:p>
      <w:r>
        <w:rPr>
          <w:b/>
        </w:rPr>
        <w:t xml:space="preserve">Tulos</w:t>
      </w:r>
    </w:p>
    <w:p>
      <w:r>
        <w:t xml:space="preserve">Veljeni rakasti ulkoilmaa.</w:t>
      </w:r>
    </w:p>
    <w:p>
      <w:r>
        <w:rPr>
          <w:b/>
        </w:rPr>
        <w:t xml:space="preserve">Tulos</w:t>
      </w:r>
    </w:p>
    <w:p>
      <w:r>
        <w:t xml:space="preserve">Veljeni meni hylättyyn taloon.</w:t>
      </w:r>
    </w:p>
    <w:p>
      <w:r>
        <w:rPr>
          <w:b/>
        </w:rPr>
        <w:t xml:space="preserve">Esimerkki 2.717</w:t>
      </w:r>
    </w:p>
    <w:p>
      <w:r>
        <w:t xml:space="preserve">Alku: Alison halusi mennä huvipuistoon. Loppu: Kun he pääsivät perille, Kelly oli helpottunut.</w:t>
      </w:r>
    </w:p>
    <w:p>
      <w:r>
        <w:rPr>
          <w:b/>
        </w:rPr>
        <w:t xml:space="preserve">Tulos</w:t>
      </w:r>
    </w:p>
    <w:p>
      <w:r>
        <w:t xml:space="preserve">Alison ja Kelly kävelivät huvipuistoon.</w:t>
      </w:r>
    </w:p>
    <w:p>
      <w:r>
        <w:rPr>
          <w:b/>
        </w:rPr>
        <w:t xml:space="preserve">Tulos</w:t>
      </w:r>
    </w:p>
    <w:p>
      <w:r>
        <w:t xml:space="preserve">Alison suostutteli Kellyn ajamaan puistoon.</w:t>
      </w:r>
    </w:p>
    <w:p>
      <w:r>
        <w:rPr>
          <w:b/>
        </w:rPr>
        <w:t xml:space="preserve">Tulos</w:t>
      </w:r>
    </w:p>
    <w:p>
      <w:r>
        <w:t xml:space="preserve">Alisonin sisko Kelly oli mukana pelottavalla ajomatkalla.</w:t>
      </w:r>
    </w:p>
    <w:p>
      <w:r>
        <w:rPr>
          <w:b/>
        </w:rPr>
        <w:t xml:space="preserve">Tulos</w:t>
      </w:r>
    </w:p>
    <w:p>
      <w:r>
        <w:t xml:space="preserve">Kelly toivoi tapaavansa Allisonin siellä.</w:t>
      </w:r>
    </w:p>
    <w:p>
      <w:r>
        <w:rPr>
          <w:b/>
        </w:rPr>
        <w:t xml:space="preserve">Esimerkki 2.718</w:t>
      </w:r>
    </w:p>
    <w:p>
      <w:r>
        <w:t xml:space="preserve">Alku: Tim oli jonossa kahville. Loppu: Hymyillen hän hyväksyi ystävällisesti miehen tarjouksen.</w:t>
      </w:r>
    </w:p>
    <w:p>
      <w:r>
        <w:rPr>
          <w:b/>
        </w:rPr>
        <w:t xml:space="preserve">Tulos</w:t>
      </w:r>
    </w:p>
    <w:p>
      <w:r>
        <w:t xml:space="preserve">Hän myös pyysi kassaneitiä treffeille.</w:t>
      </w:r>
    </w:p>
    <w:p>
      <w:r>
        <w:rPr>
          <w:b/>
        </w:rPr>
        <w:t xml:space="preserve">Tulos</w:t>
      </w:r>
    </w:p>
    <w:p>
      <w:r>
        <w:t xml:space="preserve">Hän tarjoutui ostamaan takanaan olevan naisen kahvin.</w:t>
      </w:r>
    </w:p>
    <w:p>
      <w:r>
        <w:rPr>
          <w:b/>
        </w:rPr>
        <w:t xml:space="preserve">Tulos</w:t>
      </w:r>
    </w:p>
    <w:p>
      <w:r>
        <w:t xml:space="preserve">Hänen takanaan oli söpö tyttö, joten hän tarjoutui maksamaan tytön kahvin.</w:t>
      </w:r>
    </w:p>
    <w:p>
      <w:r>
        <w:rPr>
          <w:b/>
        </w:rPr>
        <w:t xml:space="preserve">Tulos</w:t>
      </w:r>
    </w:p>
    <w:p>
      <w:r>
        <w:t xml:space="preserve">Tim tarjoutui maksamaan tytön kahvin.</w:t>
      </w:r>
    </w:p>
    <w:p>
      <w:r>
        <w:rPr>
          <w:b/>
        </w:rPr>
        <w:t xml:space="preserve">Esimerkki 2.719</w:t>
      </w:r>
    </w:p>
    <w:p>
      <w:r>
        <w:t xml:space="preserve">Alku: Liz päätti yrittää kasvattaa tomaatteja. Loppu: Lopulta he kasvattivat herkullisia tomaatteja.</w:t>
      </w:r>
    </w:p>
    <w:p>
      <w:r>
        <w:rPr>
          <w:b/>
        </w:rPr>
        <w:t xml:space="preserve">Tulos</w:t>
      </w:r>
    </w:p>
    <w:p>
      <w:r>
        <w:t xml:space="preserve">Liz pyysi isoäitiään mukaansa puutarhaan, koska tämä oli asiantuntija.</w:t>
      </w:r>
    </w:p>
    <w:p>
      <w:r>
        <w:rPr>
          <w:b/>
        </w:rPr>
        <w:t xml:space="preserve">Tulos</w:t>
      </w:r>
    </w:p>
    <w:p>
      <w:r>
        <w:t xml:space="preserve">Hän huolehti niistä ahkerasti.</w:t>
      </w:r>
    </w:p>
    <w:p>
      <w:r>
        <w:rPr>
          <w:b/>
        </w:rPr>
        <w:t xml:space="preserve">Tulos</w:t>
      </w:r>
    </w:p>
    <w:p>
      <w:r>
        <w:t xml:space="preserve">Hän istutti uusia tomaatteja.</w:t>
      </w:r>
    </w:p>
    <w:p>
      <w:r>
        <w:rPr>
          <w:b/>
        </w:rPr>
        <w:t xml:space="preserve">Tulos</w:t>
      </w:r>
    </w:p>
    <w:p>
      <w:r>
        <w:t xml:space="preserve">Hän kasteli niitä päivittäin ja piti niistä hyvää huolta.</w:t>
      </w:r>
    </w:p>
    <w:p>
      <w:r>
        <w:rPr>
          <w:b/>
        </w:rPr>
        <w:t xml:space="preserve">Esimerkki 2.720</w:t>
      </w:r>
    </w:p>
    <w:p>
      <w:r>
        <w:t xml:space="preserve">Alku: Ricky halusi todella aamiaista. Loppu: Ricky söi herkullisen ravintola-aamiaisen.</w:t>
      </w:r>
    </w:p>
    <w:p>
      <w:r>
        <w:rPr>
          <w:b/>
        </w:rPr>
        <w:t xml:space="preserve">Tulos</w:t>
      </w:r>
    </w:p>
    <w:p>
      <w:r>
        <w:t xml:space="preserve">Denny'sissä oli aamiaistarjous.</w:t>
      </w:r>
    </w:p>
    <w:p>
      <w:r>
        <w:rPr>
          <w:b/>
        </w:rPr>
        <w:t xml:space="preserve">Tulos</w:t>
      </w:r>
    </w:p>
    <w:p>
      <w:r>
        <w:t xml:space="preserve">Hän nousi autoonsa ja lähti ulos.</w:t>
      </w:r>
    </w:p>
    <w:p>
      <w:r>
        <w:rPr>
          <w:b/>
        </w:rPr>
        <w:t xml:space="preserve">Tulos</w:t>
      </w:r>
    </w:p>
    <w:p>
      <w:r>
        <w:t xml:space="preserve">Ricky tarkisti yelpistä hyvän aamiaispaikan.</w:t>
      </w:r>
    </w:p>
    <w:p>
      <w:r>
        <w:rPr>
          <w:b/>
        </w:rPr>
        <w:t xml:space="preserve">Tulos</w:t>
      </w:r>
    </w:p>
    <w:p>
      <w:r>
        <w:t xml:space="preserve">Rickyllä ei ollut rahaa, joten hän haki käteistä pankkiautomaatista.</w:t>
      </w:r>
    </w:p>
    <w:p>
      <w:r>
        <w:rPr>
          <w:b/>
        </w:rPr>
        <w:t xml:space="preserve">Esimerkki 2.721</w:t>
      </w:r>
    </w:p>
    <w:p>
      <w:r>
        <w:t xml:space="preserve">Alku: Ben oli innoissaan päästessään ensimmäistä kertaa kalastamaan isoisänsä kanssa. Loppu: Ben kysyi isoisältään, voisivatko he sen sijaan katsoa elokuvan.</w:t>
      </w:r>
    </w:p>
    <w:p>
      <w:r>
        <w:rPr>
          <w:b/>
        </w:rPr>
        <w:t xml:space="preserve">Tulos</w:t>
      </w:r>
    </w:p>
    <w:p>
      <w:r>
        <w:t xml:space="preserve">Ben oli niin tylsistynyt kalastaessaan.</w:t>
      </w:r>
    </w:p>
    <w:p>
      <w:r>
        <w:rPr>
          <w:b/>
        </w:rPr>
        <w:t xml:space="preserve">Tulos</w:t>
      </w:r>
    </w:p>
    <w:p>
      <w:r>
        <w:t xml:space="preserve">Ben ei ollut kovin hyvä kalastamaan.</w:t>
      </w:r>
    </w:p>
    <w:p>
      <w:r>
        <w:rPr>
          <w:b/>
        </w:rPr>
        <w:t xml:space="preserve">Esimerkki 2.722</w:t>
      </w:r>
    </w:p>
    <w:p>
      <w:r>
        <w:t xml:space="preserve">Alku: Pete yritti olla varovainen viinirypälemehulasin kanssa. Loppu: Pete menetti rangaistukseksi viikkorahansa ja tv-oikeutensa.</w:t>
      </w:r>
    </w:p>
    <w:p>
      <w:r>
        <w:rPr>
          <w:b/>
        </w:rPr>
        <w:t xml:space="preserve">Tulos</w:t>
      </w:r>
    </w:p>
    <w:p>
      <w:r>
        <w:t xml:space="preserve">Pete läikytti mehua matolle.</w:t>
      </w:r>
    </w:p>
    <w:p>
      <w:r>
        <w:rPr>
          <w:b/>
        </w:rPr>
        <w:t xml:space="preserve">Tulos</w:t>
      </w:r>
    </w:p>
    <w:p>
      <w:r>
        <w:t xml:space="preserve">Pete pudotti viinirypälemehunsa matolle.</w:t>
      </w:r>
    </w:p>
    <w:p>
      <w:r>
        <w:rPr>
          <w:b/>
        </w:rPr>
        <w:t xml:space="preserve">Tulos</w:t>
      </w:r>
    </w:p>
    <w:p>
      <w:r>
        <w:t xml:space="preserve">Pete pudotti viinirypälemehun matolle.</w:t>
      </w:r>
    </w:p>
    <w:p>
      <w:r>
        <w:rPr>
          <w:b/>
        </w:rPr>
        <w:t xml:space="preserve">Tulos</w:t>
      </w:r>
    </w:p>
    <w:p>
      <w:r>
        <w:t xml:space="preserve">Pete läikytti sen uudelle matolle.</w:t>
      </w:r>
    </w:p>
    <w:p>
      <w:r>
        <w:rPr>
          <w:b/>
        </w:rPr>
        <w:t xml:space="preserve">Esimerkki 2.723</w:t>
      </w:r>
    </w:p>
    <w:p>
      <w:r>
        <w:t xml:space="preserve">Alku: Tory uskoi, että jonain päivänä hänen kissansa tulisi kotiin. Loppu: Hän itki onnesta.</w:t>
      </w:r>
    </w:p>
    <w:p>
      <w:r>
        <w:rPr>
          <w:b/>
        </w:rPr>
        <w:t xml:space="preserve">Tulos</w:t>
      </w:r>
    </w:p>
    <w:p>
      <w:r>
        <w:t xml:space="preserve">Hänen kissansa tuli kotiin.</w:t>
      </w:r>
    </w:p>
    <w:p>
      <w:r>
        <w:rPr>
          <w:b/>
        </w:rPr>
        <w:t xml:space="preserve">Tulos</w:t>
      </w:r>
    </w:p>
    <w:p>
      <w:r>
        <w:t xml:space="preserve">Toryn kissa tuli kotiin viikonloppuna.</w:t>
      </w:r>
    </w:p>
    <w:p>
      <w:r>
        <w:rPr>
          <w:b/>
        </w:rPr>
        <w:t xml:space="preserve">Tulos</w:t>
      </w:r>
    </w:p>
    <w:p>
      <w:r>
        <w:t xml:space="preserve">Eräänä päivänä Toryn kissa tuli kotiin.</w:t>
      </w:r>
    </w:p>
    <w:p>
      <w:r>
        <w:rPr>
          <w:b/>
        </w:rPr>
        <w:t xml:space="preserve">Esimerkki 2.724</w:t>
      </w:r>
    </w:p>
    <w:p>
      <w:r>
        <w:t xml:space="preserve">Alku: Bradin jalkoihin sattuu. Loppu: Bradin jalat tuntuivat paremmilta kuin koskaan!</w:t>
      </w:r>
    </w:p>
    <w:p>
      <w:r>
        <w:rPr>
          <w:b/>
        </w:rPr>
        <w:t xml:space="preserve">Tulos</w:t>
      </w:r>
    </w:p>
    <w:p>
      <w:r>
        <w:t xml:space="preserve">Brad sai uudet kengät.</w:t>
      </w:r>
    </w:p>
    <w:p>
      <w:r>
        <w:rPr>
          <w:b/>
        </w:rPr>
        <w:t xml:space="preserve">Tulos</w:t>
      </w:r>
    </w:p>
    <w:p>
      <w:r>
        <w:t xml:space="preserve">Brad sai jalkahieronnan.</w:t>
      </w:r>
    </w:p>
    <w:p>
      <w:r>
        <w:rPr>
          <w:b/>
        </w:rPr>
        <w:t xml:space="preserve">Tulos</w:t>
      </w:r>
    </w:p>
    <w:p>
      <w:r>
        <w:t xml:space="preserve">Brad päätti vaihtaa vanhat lenkkarit.</w:t>
      </w:r>
    </w:p>
    <w:p>
      <w:r>
        <w:rPr>
          <w:b/>
        </w:rPr>
        <w:t xml:space="preserve">Tulos</w:t>
      </w:r>
    </w:p>
    <w:p>
      <w:r>
        <w:t xml:space="preserve">Brad kasteli jalkansa lämpimässä kylpyammeessa.</w:t>
      </w:r>
    </w:p>
    <w:p>
      <w:r>
        <w:rPr>
          <w:b/>
        </w:rPr>
        <w:t xml:space="preserve">Esimerkki 2.725</w:t>
      </w:r>
    </w:p>
    <w:p>
      <w:r>
        <w:t xml:space="preserve">Alku: Brentin oli suoritettava tilastokurssi pääaineensa vaatimuksena. Loppu: Brentistä tuntui yhtäkkiä paljon paremmalta ottaa tämä kurssi.</w:t>
      </w:r>
    </w:p>
    <w:p>
      <w:r>
        <w:rPr>
          <w:b/>
        </w:rPr>
        <w:t xml:space="preserve">Tulos</w:t>
      </w:r>
    </w:p>
    <w:p>
      <w:r>
        <w:t xml:space="preserve">Brent sai selville, että hänen hyvä ystävänsä oli myös kurssilla.</w:t>
      </w:r>
    </w:p>
    <w:p>
      <w:r>
        <w:rPr>
          <w:b/>
        </w:rPr>
        <w:t xml:space="preserve">Tulos</w:t>
      </w:r>
    </w:p>
    <w:p>
      <w:r>
        <w:t xml:space="preserve">Brent tajusi, ettei se ollut niin vaikeaa.</w:t>
      </w:r>
    </w:p>
    <w:p>
      <w:r>
        <w:rPr>
          <w:b/>
        </w:rPr>
        <w:t xml:space="preserve">Tulos</w:t>
      </w:r>
    </w:p>
    <w:p>
      <w:r>
        <w:t xml:space="preserve">Brent alkoi käydä tutorilla.</w:t>
      </w:r>
    </w:p>
    <w:p>
      <w:r>
        <w:rPr>
          <w:b/>
        </w:rPr>
        <w:t xml:space="preserve">Tulos</w:t>
      </w:r>
    </w:p>
    <w:p>
      <w:r>
        <w:t xml:space="preserve">Tenttiä tehdessäni kaikki valkeni.</w:t>
      </w:r>
    </w:p>
    <w:p>
      <w:r>
        <w:rPr>
          <w:b/>
        </w:rPr>
        <w:t xml:space="preserve">Esimerkki 2.726</w:t>
      </w:r>
    </w:p>
    <w:p>
      <w:r>
        <w:t xml:space="preserve">Alku: Pesukarhuja kiipesi eräänä yönä roskikseeni. Loppu: Kissa näki ne ja juoksi niiden sijaan.</w:t>
      </w:r>
    </w:p>
    <w:p>
      <w:r>
        <w:rPr>
          <w:b/>
        </w:rPr>
        <w:t xml:space="preserve">Tulos</w:t>
      </w:r>
    </w:p>
    <w:p>
      <w:r>
        <w:t xml:space="preserve">Kissa kiipesi roskiini.</w:t>
      </w:r>
    </w:p>
    <w:p>
      <w:r>
        <w:rPr>
          <w:b/>
        </w:rPr>
        <w:t xml:space="preserve">Tulos</w:t>
      </w:r>
    </w:p>
    <w:p>
      <w:r>
        <w:t xml:space="preserve">Sain kissani yrittämään pelotella niitä.</w:t>
      </w:r>
    </w:p>
    <w:p>
      <w:r>
        <w:rPr>
          <w:b/>
        </w:rPr>
        <w:t xml:space="preserve">Tulos</w:t>
      </w:r>
    </w:p>
    <w:p>
      <w:r>
        <w:t xml:space="preserve">Toivoin, että kissani karkottaisi ne pois.</w:t>
      </w:r>
    </w:p>
    <w:p>
      <w:r>
        <w:rPr>
          <w:b/>
        </w:rPr>
        <w:t xml:space="preserve">Esimerkki 2.727</w:t>
      </w:r>
    </w:p>
    <w:p>
      <w:r>
        <w:t xml:space="preserve">Alku: Bob oli köyhä. Loppu: Bob osti tietokoneen.</w:t>
      </w:r>
    </w:p>
    <w:p>
      <w:r>
        <w:rPr>
          <w:b/>
        </w:rPr>
        <w:t xml:space="preserve">Tulos</w:t>
      </w:r>
    </w:p>
    <w:p>
      <w:r>
        <w:t xml:space="preserve">Bobille tarjottiin halpaa tietokonetta myytäväksi.</w:t>
      </w:r>
    </w:p>
    <w:p>
      <w:r>
        <w:rPr>
          <w:b/>
        </w:rPr>
        <w:t xml:space="preserve">Tulos</w:t>
      </w:r>
    </w:p>
    <w:p>
      <w:r>
        <w:t xml:space="preserve">Bob löysi lopulta hyvän työpaikan, mutta se vaati tietokoneen.</w:t>
      </w:r>
    </w:p>
    <w:p>
      <w:r>
        <w:rPr>
          <w:b/>
        </w:rPr>
        <w:t xml:space="preserve">Tulos</w:t>
      </w:r>
    </w:p>
    <w:p>
      <w:r>
        <w:t xml:space="preserve">Bob sai töitä.</w:t>
      </w:r>
    </w:p>
    <w:p>
      <w:r>
        <w:rPr>
          <w:b/>
        </w:rPr>
        <w:t xml:space="preserve">Tulos</w:t>
      </w:r>
    </w:p>
    <w:p>
      <w:r>
        <w:t xml:space="preserve">Mutta Bob halusi hankkia tietokoneen etsiäkseen töitä.</w:t>
      </w:r>
    </w:p>
    <w:p>
      <w:r>
        <w:rPr>
          <w:b/>
        </w:rPr>
        <w:t xml:space="preserve">Tulos</w:t>
      </w:r>
    </w:p>
    <w:p>
      <w:r>
        <w:t xml:space="preserve">Bob säästi rahaa tietokoneeseen.</w:t>
      </w:r>
    </w:p>
    <w:p>
      <w:r>
        <w:rPr>
          <w:b/>
        </w:rPr>
        <w:t xml:space="preserve">Esimerkki 2.728</w:t>
      </w:r>
    </w:p>
    <w:p>
      <w:r>
        <w:t xml:space="preserve">Alku: Mary oli pallopelissä. Loppu: Sen sijaan hän poimi ne kaikki takaisin ja söi ne kuitenkin.</w:t>
      </w:r>
    </w:p>
    <w:p>
      <w:r>
        <w:rPr>
          <w:b/>
        </w:rPr>
        <w:t xml:space="preserve">Tulos</w:t>
      </w:r>
    </w:p>
    <w:p>
      <w:r>
        <w:t xml:space="preserve">Hänen popcorninsa putosi, ja hänen äitinsä käski jättää sen.</w:t>
      </w:r>
    </w:p>
    <w:p>
      <w:r>
        <w:rPr>
          <w:b/>
        </w:rPr>
        <w:t xml:space="preserve">Tulos</w:t>
      </w:r>
    </w:p>
    <w:p>
      <w:r>
        <w:t xml:space="preserve">Mary pudotti pelimerkkinsä ja melkein heitti ne pois.</w:t>
      </w:r>
    </w:p>
    <w:p>
      <w:r>
        <w:rPr>
          <w:b/>
        </w:rPr>
        <w:t xml:space="preserve">Tulos</w:t>
      </w:r>
    </w:p>
    <w:p>
      <w:r>
        <w:t xml:space="preserve">Mary pudotti lounastavaransa ja melkein heitti ne pois.</w:t>
      </w:r>
    </w:p>
    <w:p>
      <w:r>
        <w:rPr>
          <w:b/>
        </w:rPr>
        <w:t xml:space="preserve">Tulos</w:t>
      </w:r>
    </w:p>
    <w:p>
      <w:r>
        <w:t xml:space="preserve">Mary söi kananugetteja, ja osa nugeteista putosi lattialle ja likaantui.</w:t>
      </w:r>
    </w:p>
    <w:p>
      <w:r>
        <w:rPr>
          <w:b/>
        </w:rPr>
        <w:t xml:space="preserve">Tulos</w:t>
      </w:r>
    </w:p>
    <w:p>
      <w:r>
        <w:t xml:space="preserve">Hän pudotti popcorninsa, ja äiti käski häntä heittämään ne pois.</w:t>
      </w:r>
    </w:p>
    <w:p>
      <w:r>
        <w:rPr>
          <w:b/>
        </w:rPr>
        <w:t xml:space="preserve">Esimerkki 2.729</w:t>
      </w:r>
    </w:p>
    <w:p>
      <w:r>
        <w:t xml:space="preserve">Alku: Bryanilla oli sekkitilillään vain sata dollaria. Loppu: Hän selviytyi palkkapäivään asti, jolloin hänellä oli jäljellä kahdeksan dollaria.</w:t>
      </w:r>
    </w:p>
    <w:p>
      <w:r>
        <w:rPr>
          <w:b/>
        </w:rPr>
        <w:t xml:space="preserve">Tulos</w:t>
      </w:r>
    </w:p>
    <w:p>
      <w:r>
        <w:t xml:space="preserve">Kun hän oli maksanut laskunsa, jäljellä oli vain vähän.</w:t>
      </w:r>
    </w:p>
    <w:p>
      <w:r>
        <w:rPr>
          <w:b/>
        </w:rPr>
        <w:t xml:space="preserve">Tulos</w:t>
      </w:r>
    </w:p>
    <w:p>
      <w:r>
        <w:t xml:space="preserve">Bryan päätti olla syömättä ravintolassa.</w:t>
      </w:r>
    </w:p>
    <w:p>
      <w:r>
        <w:rPr>
          <w:b/>
        </w:rPr>
        <w:t xml:space="preserve">Tulos</w:t>
      </w:r>
    </w:p>
    <w:p>
      <w:r>
        <w:t xml:space="preserve">Bryan hoiti rahojaan hyvin.</w:t>
      </w:r>
    </w:p>
    <w:p>
      <w:r>
        <w:rPr>
          <w:b/>
        </w:rPr>
        <w:t xml:space="preserve">Tulos</w:t>
      </w:r>
    </w:p>
    <w:p>
      <w:r>
        <w:t xml:space="preserve">Bryanin oli siis budjetoitava rahansa.</w:t>
      </w:r>
    </w:p>
    <w:p>
      <w:r>
        <w:rPr>
          <w:b/>
        </w:rPr>
        <w:t xml:space="preserve">Esimerkki 2.730</w:t>
      </w:r>
    </w:p>
    <w:p>
      <w:r>
        <w:t xml:space="preserve">Alku: Ciana luuli muita asuntolan tyttöjä kiusaajiksi. Loppu: Muut tytöt eivät enää kiusaa häntä.</w:t>
      </w:r>
    </w:p>
    <w:p>
      <w:r>
        <w:rPr>
          <w:b/>
        </w:rPr>
        <w:t xml:space="preserve">Tulos</w:t>
      </w:r>
    </w:p>
    <w:p>
      <w:r>
        <w:t xml:space="preserve">joten hän kiusasi heitä.</w:t>
      </w:r>
    </w:p>
    <w:p>
      <w:r>
        <w:rPr>
          <w:b/>
        </w:rPr>
        <w:t xml:space="preserve">Esimerkki 2.731</w:t>
      </w:r>
    </w:p>
    <w:p>
      <w:r>
        <w:t xml:space="preserve">Alku: Justinin asunto haisi. Loppu: Pian kanelin tuoksu leijaili läpi talon.</w:t>
      </w:r>
    </w:p>
    <w:p>
      <w:r>
        <w:rPr>
          <w:b/>
        </w:rPr>
        <w:t xml:space="preserve">Tulos</w:t>
      </w:r>
    </w:p>
    <w:p>
      <w:r>
        <w:t xml:space="preserve">Hän juoksi kauppaan ja osti useita tuoksukynttilöitä.</w:t>
      </w:r>
    </w:p>
    <w:p>
      <w:r>
        <w:rPr>
          <w:b/>
        </w:rPr>
        <w:t xml:space="preserve">Tulos</w:t>
      </w:r>
    </w:p>
    <w:p>
      <w:r>
        <w:t xml:space="preserve">Justin suihkutti ilmanraikastinta.</w:t>
      </w:r>
    </w:p>
    <w:p>
      <w:r>
        <w:rPr>
          <w:b/>
        </w:rPr>
        <w:t xml:space="preserve">Tulos</w:t>
      </w:r>
    </w:p>
    <w:p>
      <w:r>
        <w:t xml:space="preserve">Justin oli tekemässä omenapiirakkaa.</w:t>
      </w:r>
    </w:p>
    <w:p>
      <w:r>
        <w:rPr>
          <w:b/>
        </w:rPr>
        <w:t xml:space="preserve">Tulos</w:t>
      </w:r>
    </w:p>
    <w:p>
      <w:r>
        <w:t xml:space="preserve">Justin meni kauppaan ja osti suitsukkeita.</w:t>
      </w:r>
    </w:p>
    <w:p>
      <w:r>
        <w:rPr>
          <w:b/>
        </w:rPr>
        <w:t xml:space="preserve">Esimerkki 2.732</w:t>
      </w:r>
    </w:p>
    <w:p>
      <w:r>
        <w:t xml:space="preserve">Alku: Sam kuuli jäätelöauton. Loppu: Sam oli surullinen ja nälkäinen.</w:t>
      </w:r>
    </w:p>
    <w:p>
      <w:r>
        <w:rPr>
          <w:b/>
        </w:rPr>
        <w:t xml:space="preserve">Tulos</w:t>
      </w:r>
    </w:p>
    <w:p>
      <w:r>
        <w:t xml:space="preserve">Sam ei pystynyt ajamaan jäätelöautoa takaa.</w:t>
      </w:r>
    </w:p>
    <w:p>
      <w:r>
        <w:rPr>
          <w:b/>
        </w:rPr>
        <w:t xml:space="preserve">Tulos</w:t>
      </w:r>
    </w:p>
    <w:p>
      <w:r>
        <w:t xml:space="preserve">Sam juoksi ulos, mutta jäätelöauto oli jo ohi.</w:t>
      </w:r>
    </w:p>
    <w:p>
      <w:r>
        <w:rPr>
          <w:b/>
        </w:rPr>
        <w:t xml:space="preserve">Tulos</w:t>
      </w:r>
    </w:p>
    <w:p>
      <w:r>
        <w:t xml:space="preserve">Sama halusi jäätelöä, mutta hänellä ei ollut rahaa.</w:t>
      </w:r>
    </w:p>
    <w:p>
      <w:r>
        <w:rPr>
          <w:b/>
        </w:rPr>
        <w:t xml:space="preserve">Tulos</w:t>
      </w:r>
    </w:p>
    <w:p>
      <w:r>
        <w:t xml:space="preserve">Kun rekka saapui kulmaan, hän huomasi, ettei siellä ollut jäätelöä myytävänä.</w:t>
      </w:r>
    </w:p>
    <w:p>
      <w:r>
        <w:rPr>
          <w:b/>
        </w:rPr>
        <w:t xml:space="preserve">Esimerkki 2.733</w:t>
      </w:r>
    </w:p>
    <w:p>
      <w:r>
        <w:t xml:space="preserve">Alku: Ray ja hänen ystävänsä suunnittelivat menevänsä rannalle. Loppu: Kaikki hänen ystävänsä olivat kateellisia Rayn uudesta vartalosta.</w:t>
      </w:r>
    </w:p>
    <w:p>
      <w:r>
        <w:rPr>
          <w:b/>
        </w:rPr>
        <w:t xml:space="preserve">Tulos</w:t>
      </w:r>
    </w:p>
    <w:p>
      <w:r>
        <w:t xml:space="preserve">Hän oli todella pitänyt huolta terveydestään sen jälkeen, kun hänet oli nähty.</w:t>
      </w:r>
    </w:p>
    <w:p>
      <w:r>
        <w:rPr>
          <w:b/>
        </w:rPr>
        <w:t xml:space="preserve">Tulos</w:t>
      </w:r>
    </w:p>
    <w:p>
      <w:r>
        <w:t xml:space="preserve">Ray treenasi todella kovaa, ja hänen uusi vartalonsa oli yllätys.</w:t>
      </w:r>
    </w:p>
    <w:p>
      <w:r>
        <w:rPr>
          <w:b/>
        </w:rPr>
        <w:t xml:space="preserve">Tulos</w:t>
      </w:r>
    </w:p>
    <w:p>
      <w:r>
        <w:t xml:space="preserve">Ray oli treenannut paljon.</w:t>
      </w:r>
    </w:p>
    <w:p>
      <w:r>
        <w:rPr>
          <w:b/>
        </w:rPr>
        <w:t xml:space="preserve">Tulos</w:t>
      </w:r>
    </w:p>
    <w:p>
      <w:r>
        <w:t xml:space="preserve">Ray oli treenannut.</w:t>
      </w:r>
    </w:p>
    <w:p>
      <w:r>
        <w:rPr>
          <w:b/>
        </w:rPr>
        <w:t xml:space="preserve">Esimerkki 2.734</w:t>
      </w:r>
    </w:p>
    <w:p>
      <w:r>
        <w:t xml:space="preserve">Alku: Alex oli valmis nukkumaan, seuraavana päivänä oli pääsiäinen. Loppu: Alex vihasi pääsiäistä.</w:t>
      </w:r>
    </w:p>
    <w:p>
      <w:r>
        <w:rPr>
          <w:b/>
        </w:rPr>
        <w:t xml:space="preserve">Tulos</w:t>
      </w:r>
    </w:p>
    <w:p>
      <w:r>
        <w:t xml:space="preserve">Alexilla oli huono kokemus pupusta.</w:t>
      </w:r>
    </w:p>
    <w:p>
      <w:r>
        <w:rPr>
          <w:b/>
        </w:rPr>
        <w:t xml:space="preserve">Tulos</w:t>
      </w:r>
    </w:p>
    <w:p>
      <w:r>
        <w:t xml:space="preserve">Alexin äiti pakotti hänet pukeutumaan villapaitaan ja haalariin.</w:t>
      </w:r>
    </w:p>
    <w:p>
      <w:r>
        <w:rPr>
          <w:b/>
        </w:rPr>
        <w:t xml:space="preserve">Tulos</w:t>
      </w:r>
    </w:p>
    <w:p>
      <w:r>
        <w:t xml:space="preserve">Alex ei ollut innoissaan seuraavasta päivästä.</w:t>
      </w:r>
    </w:p>
    <w:p>
      <w:r>
        <w:rPr>
          <w:b/>
        </w:rPr>
        <w:t xml:space="preserve">Tulos</w:t>
      </w:r>
    </w:p>
    <w:p>
      <w:r>
        <w:t xml:space="preserve">Alex ei odottanut sitä innolla.</w:t>
      </w:r>
    </w:p>
    <w:p>
      <w:r>
        <w:rPr>
          <w:b/>
        </w:rPr>
        <w:t xml:space="preserve">Tulos</w:t>
      </w:r>
    </w:p>
    <w:p>
      <w:r>
        <w:t xml:space="preserve">hän oli hyvin väsynyt pääsiäispäivänä...</w:t>
      </w:r>
    </w:p>
    <w:p>
      <w:r>
        <w:rPr>
          <w:b/>
        </w:rPr>
        <w:t xml:space="preserve">Esimerkki 2.735</w:t>
      </w:r>
    </w:p>
    <w:p>
      <w:r>
        <w:t xml:space="preserve">Alku: Serkullani oli kamala kokemus lapsenvahdista. Loppu: He ilmoittivat lapsenvahdista poliisille.</w:t>
      </w:r>
    </w:p>
    <w:p>
      <w:r>
        <w:rPr>
          <w:b/>
        </w:rPr>
        <w:t xml:space="preserve">Tulos</w:t>
      </w:r>
    </w:p>
    <w:p>
      <w:r>
        <w:t xml:space="preserve">Babysitter oli hyvin ilkeä ja pelotteli lapsia.</w:t>
      </w:r>
    </w:p>
    <w:p>
      <w:r>
        <w:rPr>
          <w:b/>
        </w:rPr>
        <w:t xml:space="preserve">Tulos</w:t>
      </w:r>
    </w:p>
    <w:p>
      <w:r>
        <w:t xml:space="preserve">Lapsenvahti oli laiminlyönyt heidän lastaan.</w:t>
      </w:r>
    </w:p>
    <w:p>
      <w:r>
        <w:rPr>
          <w:b/>
        </w:rPr>
        <w:t xml:space="preserve">Tulos</w:t>
      </w:r>
    </w:p>
    <w:p>
      <w:r>
        <w:t xml:space="preserve">Lastenvahti hylkäsi lapset ja lähti juhliin.</w:t>
      </w:r>
    </w:p>
    <w:p>
      <w:r>
        <w:rPr>
          <w:b/>
        </w:rPr>
        <w:t xml:space="preserve">Tulos</w:t>
      </w:r>
    </w:p>
    <w:p>
      <w:r>
        <w:t xml:space="preserve">Lastenvahti alkoi terästäytyä heistä.</w:t>
      </w:r>
    </w:p>
    <w:p>
      <w:r>
        <w:rPr>
          <w:b/>
        </w:rPr>
        <w:t xml:space="preserve">Esimerkki 2.736</w:t>
      </w:r>
    </w:p>
    <w:p>
      <w:r>
        <w:t xml:space="preserve">Alku: Kevin oli rannalla ja heitteli kiviä mereen. Loppu: Hän tunsi olonsa paremmaksi, kun hän katsoi sen lentävän pois.</w:t>
      </w:r>
    </w:p>
    <w:p>
      <w:r>
        <w:rPr>
          <w:b/>
        </w:rPr>
        <w:t xml:space="preserve">Tulos</w:t>
      </w:r>
    </w:p>
    <w:p>
      <w:r>
        <w:t xml:space="preserve">Kevin ei aluksi nähnyt lokkia siellä.</w:t>
      </w:r>
    </w:p>
    <w:p>
      <w:r>
        <w:rPr>
          <w:b/>
        </w:rPr>
        <w:t xml:space="preserve">Tulos</w:t>
      </w:r>
    </w:p>
    <w:p>
      <w:r>
        <w:t xml:space="preserve">Kevin tunsi rentoutuvansa heittämällä kiviä mereen.</w:t>
      </w:r>
    </w:p>
    <w:p>
      <w:r>
        <w:rPr>
          <w:b/>
        </w:rPr>
        <w:t xml:space="preserve">Tulos</w:t>
      </w:r>
    </w:p>
    <w:p>
      <w:r>
        <w:t xml:space="preserve">Kevinillä oli vahva käsi.</w:t>
      </w:r>
    </w:p>
    <w:p>
      <w:r>
        <w:rPr>
          <w:b/>
        </w:rPr>
        <w:t xml:space="preserve">Tulos</w:t>
      </w:r>
    </w:p>
    <w:p>
      <w:r>
        <w:t xml:space="preserve">Kevin oli stressaantunut.</w:t>
      </w:r>
    </w:p>
    <w:p>
      <w:r>
        <w:rPr>
          <w:b/>
        </w:rPr>
        <w:t xml:space="preserve">Esimerkki 2.737</w:t>
      </w:r>
    </w:p>
    <w:p>
      <w:r>
        <w:t xml:space="preserve">Alku: Harry meni perheensä kanssa huvipuistoon. Loppu: Harry ei pitänyt huvipuistoista.</w:t>
      </w:r>
    </w:p>
    <w:p>
      <w:r>
        <w:rPr>
          <w:b/>
        </w:rPr>
        <w:t xml:space="preserve">Tulos</w:t>
      </w:r>
    </w:p>
    <w:p>
      <w:r>
        <w:t xml:space="preserve">Harry oksensi vuoristoradassa.</w:t>
      </w:r>
    </w:p>
    <w:p>
      <w:r>
        <w:rPr>
          <w:b/>
        </w:rPr>
        <w:t xml:space="preserve">Tulos</w:t>
      </w:r>
    </w:p>
    <w:p>
      <w:r>
        <w:t xml:space="preserve">Harry oksensi kyydissä.</w:t>
      </w:r>
    </w:p>
    <w:p>
      <w:r>
        <w:rPr>
          <w:b/>
        </w:rPr>
        <w:t xml:space="preserve">Esimerkki 2.738</w:t>
      </w:r>
    </w:p>
    <w:p>
      <w:r>
        <w:t xml:space="preserve">Alku: Jay rakasti kilpa-autoja. Loppu: Heillä oli hauskaa katsella kilpa-autojen mestaruuskilpailuja yhdessä.</w:t>
      </w:r>
    </w:p>
    <w:p>
      <w:r>
        <w:rPr>
          <w:b/>
        </w:rPr>
        <w:t xml:space="preserve">Tulos</w:t>
      </w:r>
    </w:p>
    <w:p>
      <w:r>
        <w:t xml:space="preserve">Jay ja hänen isänsä menivät kilpa-autoilun mestaruuskilpailuihin.</w:t>
      </w:r>
    </w:p>
    <w:p>
      <w:r>
        <w:rPr>
          <w:b/>
        </w:rPr>
        <w:t xml:space="preserve">Tulos</w:t>
      </w:r>
    </w:p>
    <w:p>
      <w:r>
        <w:t xml:space="preserve">Jay ja hänen ystävänsä saivat liput autokilpailuun.</w:t>
      </w:r>
    </w:p>
    <w:p>
      <w:r>
        <w:rPr>
          <w:b/>
        </w:rPr>
        <w:t xml:space="preserve">Tulos</w:t>
      </w:r>
    </w:p>
    <w:p>
      <w:r>
        <w:t xml:space="preserve">Jay päätti lähteä kisaan.</w:t>
      </w:r>
    </w:p>
    <w:p>
      <w:r>
        <w:rPr>
          <w:b/>
        </w:rPr>
        <w:t xml:space="preserve">Tulos</w:t>
      </w:r>
    </w:p>
    <w:p>
      <w:r>
        <w:t xml:space="preserve">Jay meni katsomaan kilpa-autoja ystävänsä kanssa.</w:t>
      </w:r>
    </w:p>
    <w:p>
      <w:r>
        <w:rPr>
          <w:b/>
        </w:rPr>
        <w:t xml:space="preserve">Esimerkki 2.739</w:t>
      </w:r>
    </w:p>
    <w:p>
      <w:r>
        <w:t xml:space="preserve">Alku: Chris tarvitsi ylimääräistä rahaa vaatteisiin ja CD-levyihin. Loppu: Chris oli hyvin tyytyväinen siihen, kuinka paljon hän oli ansainnut!</w:t>
      </w:r>
    </w:p>
    <w:p>
      <w:r>
        <w:rPr>
          <w:b/>
        </w:rPr>
        <w:t xml:space="preserve">Tulos</w:t>
      </w:r>
    </w:p>
    <w:p>
      <w:r>
        <w:t xml:space="preserve">Chris päätti siivota taloja saadakseen lisärahaa.</w:t>
      </w:r>
    </w:p>
    <w:p>
      <w:r>
        <w:rPr>
          <w:b/>
        </w:rPr>
        <w:t xml:space="preserve">Tulos</w:t>
      </w:r>
    </w:p>
    <w:p>
      <w:r>
        <w:t xml:space="preserve">Chris päätti ryhtyä osa-aikatyöhön.</w:t>
      </w:r>
    </w:p>
    <w:p>
      <w:r>
        <w:rPr>
          <w:b/>
        </w:rPr>
        <w:t xml:space="preserve">Tulos</w:t>
      </w:r>
    </w:p>
    <w:p>
      <w:r>
        <w:t xml:space="preserve">Hän alkoi vahtia naapureidensa lapsia.</w:t>
      </w:r>
    </w:p>
    <w:p>
      <w:r>
        <w:rPr>
          <w:b/>
        </w:rPr>
        <w:t xml:space="preserve">Tulos</w:t>
      </w:r>
    </w:p>
    <w:p>
      <w:r>
        <w:t xml:space="preserve">Chris aloitti työnsä.</w:t>
      </w:r>
    </w:p>
    <w:p>
      <w:r>
        <w:rPr>
          <w:b/>
        </w:rPr>
        <w:t xml:space="preserve">Esimerkki 2.740</w:t>
      </w:r>
    </w:p>
    <w:p>
      <w:r>
        <w:t xml:space="preserve">Alku: Jake on halunnut kokeilla kalastusta jo monta vuotta. Loppu: Jake on hyvin onnellinen siitä, että hän on vihdoin päässyt kalastamaan.</w:t>
      </w:r>
    </w:p>
    <w:p>
      <w:r>
        <w:rPr>
          <w:b/>
        </w:rPr>
        <w:t xml:space="preserve">Tulos</w:t>
      </w:r>
    </w:p>
    <w:p>
      <w:r>
        <w:t xml:space="preserve">Jake osti kalastustarvikkeita ja lähti ulos.</w:t>
      </w:r>
    </w:p>
    <w:p>
      <w:r>
        <w:rPr>
          <w:b/>
        </w:rPr>
        <w:t xml:space="preserve">Tulos</w:t>
      </w:r>
    </w:p>
    <w:p>
      <w:r>
        <w:t xml:space="preserve">Jake päätti lähteä kalareissulle ystäviensä kanssa.</w:t>
      </w:r>
    </w:p>
    <w:p>
      <w:r>
        <w:rPr>
          <w:b/>
        </w:rPr>
        <w:t xml:space="preserve">Tulos</w:t>
      </w:r>
    </w:p>
    <w:p>
      <w:r>
        <w:t xml:space="preserve">Jake osti onkivavan.</w:t>
      </w:r>
    </w:p>
    <w:p>
      <w:r>
        <w:rPr>
          <w:b/>
        </w:rPr>
        <w:t xml:space="preserve">Tulos</w:t>
      </w:r>
    </w:p>
    <w:p>
      <w:r>
        <w:t xml:space="preserve">Jake lähti eräänä päivänä kalaan.</w:t>
      </w:r>
    </w:p>
    <w:p>
      <w:r>
        <w:rPr>
          <w:b/>
        </w:rPr>
        <w:t xml:space="preserve">Tulos</w:t>
      </w:r>
    </w:p>
    <w:p>
      <w:r>
        <w:t xml:space="preserve">Jake lähti eräänä päivänä järvelle kalastamaan.</w:t>
      </w:r>
    </w:p>
    <w:p>
      <w:r>
        <w:rPr>
          <w:b/>
        </w:rPr>
        <w:t xml:space="preserve">Esimerkki 2.741</w:t>
      </w:r>
    </w:p>
    <w:p>
      <w:r>
        <w:t xml:space="preserve">Alku: Kävelin kadulla. Loppu: Se taisi olla erehdys.</w:t>
      </w:r>
    </w:p>
    <w:p>
      <w:r>
        <w:rPr>
          <w:b/>
        </w:rPr>
        <w:t xml:space="preserve">Tulos</w:t>
      </w:r>
    </w:p>
    <w:p>
      <w:r>
        <w:t xml:space="preserve">Vieras tervehti minua väärällä nimellä.</w:t>
      </w:r>
    </w:p>
    <w:p>
      <w:r>
        <w:rPr>
          <w:b/>
        </w:rPr>
        <w:t xml:space="preserve">Tulos</w:t>
      </w:r>
    </w:p>
    <w:p>
      <w:r>
        <w:t xml:space="preserve">Joku huusi nimen ja alkoi puhua minulle.</w:t>
      </w:r>
    </w:p>
    <w:p>
      <w:r>
        <w:rPr>
          <w:b/>
        </w:rPr>
        <w:t xml:space="preserve">Tulos</w:t>
      </w:r>
    </w:p>
    <w:p>
      <w:r>
        <w:t xml:space="preserve">Joku tuntematon henkilö lähestyi minua.</w:t>
      </w:r>
    </w:p>
    <w:p>
      <w:r>
        <w:rPr>
          <w:b/>
        </w:rPr>
        <w:t xml:space="preserve">Tulos</w:t>
      </w:r>
    </w:p>
    <w:p>
      <w:r>
        <w:t xml:space="preserve">Joku vilkutti minulle, jota en tuntenut.</w:t>
      </w:r>
    </w:p>
    <w:p>
      <w:r>
        <w:rPr>
          <w:b/>
        </w:rPr>
        <w:t xml:space="preserve">Tulos</w:t>
      </w:r>
    </w:p>
    <w:p>
      <w:r>
        <w:t xml:space="preserve">Joku huusi minulle tien toisella puolella.</w:t>
      </w:r>
    </w:p>
    <w:p>
      <w:r>
        <w:rPr>
          <w:b/>
        </w:rPr>
        <w:t xml:space="preserve">Esimerkki 2.742</w:t>
      </w:r>
    </w:p>
    <w:p>
      <w:r>
        <w:t xml:space="preserve">Alku: Tänään kuuntelin poikaystävääni, kun hän puhui puhelimessa. Loppu: Kun pääsimme taas jaloillamme, maksoimme hänelle takaisin hänen avustaan.</w:t>
      </w:r>
    </w:p>
    <w:p>
      <w:r>
        <w:rPr>
          <w:b/>
        </w:rPr>
        <w:t xml:space="preserve">Tulos</w:t>
      </w:r>
    </w:p>
    <w:p>
      <w:r>
        <w:t xml:space="preserve">Hän pyysi äidiltään apua.</w:t>
      </w:r>
    </w:p>
    <w:p>
      <w:r>
        <w:rPr>
          <w:b/>
        </w:rPr>
        <w:t xml:space="preserve">Tulos</w:t>
      </w:r>
    </w:p>
    <w:p>
      <w:r>
        <w:t xml:space="preserve">Hän oli puhelimessa äitinsä kanssa pyytämässä apua.</w:t>
      </w:r>
    </w:p>
    <w:p>
      <w:r>
        <w:rPr>
          <w:b/>
        </w:rPr>
        <w:t xml:space="preserve">Tulos</w:t>
      </w:r>
    </w:p>
    <w:p>
      <w:r>
        <w:t xml:space="preserve">Poikaystäväni pyysi siskoltaan lainaa.</w:t>
      </w:r>
    </w:p>
    <w:p>
      <w:r>
        <w:rPr>
          <w:b/>
        </w:rPr>
        <w:t xml:space="preserve">Tulos</w:t>
      </w:r>
    </w:p>
    <w:p>
      <w:r>
        <w:t xml:space="preserve">Poikaystäväni lainasi siskoltaan 300 dollaria.</w:t>
      </w:r>
    </w:p>
    <w:p>
      <w:r>
        <w:rPr>
          <w:b/>
        </w:rPr>
        <w:t xml:space="preserve">Esimerkki 2.743</w:t>
      </w:r>
    </w:p>
    <w:p>
      <w:r>
        <w:t xml:space="preserve">Alku: Ystäväni oli sairas. Loppu: Hän oli kiitollinen anteliaisuudestani!</w:t>
      </w:r>
    </w:p>
    <w:p>
      <w:r>
        <w:rPr>
          <w:b/>
        </w:rPr>
        <w:t xml:space="preserve">Tulos</w:t>
      </w:r>
    </w:p>
    <w:p>
      <w:r>
        <w:t xml:space="preserve">Ostin hänelle kirjoja ja lehtiä ajanvietteeksi.</w:t>
      </w:r>
    </w:p>
    <w:p>
      <w:r>
        <w:rPr>
          <w:b/>
        </w:rPr>
        <w:t xml:space="preserve">Tulos</w:t>
      </w:r>
    </w:p>
    <w:p>
      <w:r>
        <w:t xml:space="preserve">Annoin ystävälleni nenäliinoja.</w:t>
      </w:r>
    </w:p>
    <w:p>
      <w:r>
        <w:rPr>
          <w:b/>
        </w:rPr>
        <w:t xml:space="preserve">Tulos</w:t>
      </w:r>
    </w:p>
    <w:p>
      <w:r>
        <w:t xml:space="preserve">Vein hänelle kotitekoista keittoa.</w:t>
      </w:r>
    </w:p>
    <w:p>
      <w:r>
        <w:rPr>
          <w:b/>
        </w:rPr>
        <w:t xml:space="preserve">Tulos</w:t>
      </w:r>
    </w:p>
    <w:p>
      <w:r>
        <w:t xml:space="preserve">Vein ystäväni lääkäriin.</w:t>
      </w:r>
    </w:p>
    <w:p>
      <w:r>
        <w:rPr>
          <w:b/>
        </w:rPr>
        <w:t xml:space="preserve">Tulos</w:t>
      </w:r>
    </w:p>
    <w:p>
      <w:r>
        <w:t xml:space="preserve">Tulin auttamaan ystävääni aina kun pystyin.</w:t>
      </w:r>
    </w:p>
    <w:p>
      <w:r>
        <w:rPr>
          <w:b/>
        </w:rPr>
        <w:t xml:space="preserve">Esimerkki 2.744</w:t>
      </w:r>
    </w:p>
    <w:p>
      <w:r>
        <w:t xml:space="preserve">Alku: Se oli syksy. Loppu: Todd avasi pussin ja levitti lehdet ympäriinsä.</w:t>
      </w:r>
    </w:p>
    <w:p>
      <w:r>
        <w:rPr>
          <w:b/>
        </w:rPr>
        <w:t xml:space="preserve">Tulos</w:t>
      </w:r>
    </w:p>
    <w:p>
      <w:r>
        <w:t xml:space="preserve">Todd halusi multaa puutarhaansa.</w:t>
      </w:r>
    </w:p>
    <w:p>
      <w:r>
        <w:rPr>
          <w:b/>
        </w:rPr>
        <w:t xml:space="preserve">Esimerkki 2.745</w:t>
      </w:r>
    </w:p>
    <w:p>
      <w:r>
        <w:t xml:space="preserve">Alku: Hermanilla oli kova nälkä, mutta hänellä ei ollut rahaa. Loppu: Herman onnistui ostamaan vähän ruokaa ja tekemään pienen aterian.</w:t>
      </w:r>
    </w:p>
    <w:p>
      <w:r>
        <w:rPr>
          <w:b/>
        </w:rPr>
        <w:t xml:space="preserve">Tulos</w:t>
      </w:r>
    </w:p>
    <w:p>
      <w:r>
        <w:t xml:space="preserve">Hän pyysi ystävältään rahaa.</w:t>
      </w:r>
    </w:p>
    <w:p>
      <w:r>
        <w:rPr>
          <w:b/>
        </w:rPr>
        <w:t xml:space="preserve">Tulos</w:t>
      </w:r>
    </w:p>
    <w:p>
      <w:r>
        <w:t xml:space="preserve">Herman löysi taskustaan viisi dollaria.</w:t>
      </w:r>
    </w:p>
    <w:p>
      <w:r>
        <w:rPr>
          <w:b/>
        </w:rPr>
        <w:t xml:space="preserve">Esimerkki 2.746</w:t>
      </w:r>
    </w:p>
    <w:p>
      <w:r>
        <w:t xml:space="preserve">Alku: Tracy E Warren on uusi paras ystäväni. Loppu: Olen sittemmin oppinut, että se oli väistämätöntä.</w:t>
      </w:r>
    </w:p>
    <w:p>
      <w:r>
        <w:rPr>
          <w:b/>
        </w:rPr>
        <w:t xml:space="preserve">Tulos</w:t>
      </w:r>
    </w:p>
    <w:p>
      <w:r>
        <w:t xml:space="preserve">Kaipaan vanhaa parasta ystävääni, mutta hän valehteli minulle jatkuvasti.</w:t>
      </w:r>
    </w:p>
    <w:p>
      <w:r>
        <w:rPr>
          <w:b/>
        </w:rPr>
        <w:t xml:space="preserve">Tulos</w:t>
      </w:r>
    </w:p>
    <w:p>
      <w:r>
        <w:t xml:space="preserve">Tracy ja minä emme oikeastaan enää tapaa toisiamme.</w:t>
      </w:r>
    </w:p>
    <w:p>
      <w:r>
        <w:rPr>
          <w:b/>
        </w:rPr>
        <w:t xml:space="preserve">Tulos</w:t>
      </w:r>
    </w:p>
    <w:p>
      <w:r>
        <w:t xml:space="preserve">Tracyllä ja minulla on sama syntymäpäivä ja samat lempivärit ja -ruoat.</w:t>
      </w:r>
    </w:p>
    <w:p>
      <w:r>
        <w:rPr>
          <w:b/>
        </w:rPr>
        <w:t xml:space="preserve">Tulos</w:t>
      </w:r>
    </w:p>
    <w:p>
      <w:r>
        <w:t xml:space="preserve">Tracy joutui muuttamaan pois hiljattain.</w:t>
      </w:r>
    </w:p>
    <w:p>
      <w:r>
        <w:rPr>
          <w:b/>
        </w:rPr>
        <w:t xml:space="preserve">Esimerkki 2.747</w:t>
      </w:r>
    </w:p>
    <w:p>
      <w:r>
        <w:t xml:space="preserve">Alku: Tonya halusi matkustaa ja nähdä maailmaa. Loppu: Muutaman vuoden kuluttua Tonya matkusti Ranskaan säästöjensä kanssa.</w:t>
      </w:r>
    </w:p>
    <w:p>
      <w:r>
        <w:rPr>
          <w:b/>
        </w:rPr>
        <w:t xml:space="preserve">Tulos</w:t>
      </w:r>
    </w:p>
    <w:p>
      <w:r>
        <w:t xml:space="preserve">Hän säästi kaikki ylimääräiset rahansa matkaa varten.</w:t>
      </w:r>
    </w:p>
    <w:p>
      <w:r>
        <w:rPr>
          <w:b/>
        </w:rPr>
        <w:t xml:space="preserve">Tulos</w:t>
      </w:r>
    </w:p>
    <w:p>
      <w:r>
        <w:t xml:space="preserve">Tonya säästi Pariisin matkaa varten.</w:t>
      </w:r>
    </w:p>
    <w:p>
      <w:r>
        <w:rPr>
          <w:b/>
        </w:rPr>
        <w:t xml:space="preserve">Tulos</w:t>
      </w:r>
    </w:p>
    <w:p>
      <w:r>
        <w:t xml:space="preserve">Tonyalla ei kuitenkaan ollut rahaa.</w:t>
      </w:r>
    </w:p>
    <w:p>
      <w:r>
        <w:rPr>
          <w:b/>
        </w:rPr>
        <w:t xml:space="preserve">Tulos</w:t>
      </w:r>
    </w:p>
    <w:p>
      <w:r>
        <w:t xml:space="preserve">Tonya säästi matkaa varten.</w:t>
      </w:r>
    </w:p>
    <w:p>
      <w:r>
        <w:rPr>
          <w:b/>
        </w:rPr>
        <w:t xml:space="preserve">Esimerkki 2.748</w:t>
      </w:r>
    </w:p>
    <w:p>
      <w:r>
        <w:t xml:space="preserve">Alku: Jacob-niminen poika ei ollut koskaan valvonut koko yötä. Loppu: Sam näytti hänelle, että salaisuus oli pitää mieli aktiivisena.</w:t>
      </w:r>
    </w:p>
    <w:p>
      <w:r>
        <w:rPr>
          <w:b/>
        </w:rPr>
        <w:t xml:space="preserve">Tulos</w:t>
      </w:r>
    </w:p>
    <w:p>
      <w:r>
        <w:t xml:space="preserve">Retkeilyn aikana Jacob halusi valvoa.</w:t>
      </w:r>
    </w:p>
    <w:p>
      <w:r>
        <w:rPr>
          <w:b/>
        </w:rPr>
        <w:t xml:space="preserve">Tulos</w:t>
      </w:r>
    </w:p>
    <w:p>
      <w:r>
        <w:t xml:space="preserve">Jacobin oli valvottava saadakseen paperinsa valmiiksi.</w:t>
      </w:r>
    </w:p>
    <w:p>
      <w:r>
        <w:rPr>
          <w:b/>
        </w:rPr>
        <w:t xml:space="preserve">Tulos</w:t>
      </w:r>
    </w:p>
    <w:p>
      <w:r>
        <w:t xml:space="preserve">Jacob nukahti aina ennen aamua.</w:t>
      </w:r>
    </w:p>
    <w:p>
      <w:r>
        <w:rPr>
          <w:b/>
        </w:rPr>
        <w:t xml:space="preserve">Tulos</w:t>
      </w:r>
    </w:p>
    <w:p>
      <w:r>
        <w:t xml:space="preserve">Jacobin ystävä Sam on valvonut monta yötä.</w:t>
      </w:r>
    </w:p>
    <w:p>
      <w:r>
        <w:rPr>
          <w:b/>
        </w:rPr>
        <w:t xml:space="preserve">Tulos</w:t>
      </w:r>
    </w:p>
    <w:p>
      <w:r>
        <w:t xml:space="preserve">Sam auttoi häntä valvomaan koko yön.</w:t>
      </w:r>
    </w:p>
    <w:p>
      <w:r>
        <w:rPr>
          <w:b/>
        </w:rPr>
        <w:t xml:space="preserve">Esimerkki 2.749</w:t>
      </w:r>
    </w:p>
    <w:p>
      <w:r>
        <w:t xml:space="preserve">Alku: Gina tarvitsi toisen työn. Loppu: Gina ei ollut kuullut yhdeltäkään heistä mitään.</w:t>
      </w:r>
    </w:p>
    <w:p>
      <w:r>
        <w:rPr>
          <w:b/>
        </w:rPr>
        <w:t xml:space="preserve">Tulos</w:t>
      </w:r>
    </w:p>
    <w:p>
      <w:r>
        <w:t xml:space="preserve">Gina haki hienoa työtä.</w:t>
      </w:r>
    </w:p>
    <w:p>
      <w:r>
        <w:rPr>
          <w:b/>
        </w:rPr>
        <w:t xml:space="preserve">Tulos</w:t>
      </w:r>
    </w:p>
    <w:p>
      <w:r>
        <w:t xml:space="preserve">Gina lähetti monia ansioluetteloita postitse ja katseli netistä.</w:t>
      </w:r>
    </w:p>
    <w:p>
      <w:r>
        <w:rPr>
          <w:b/>
        </w:rPr>
        <w:t xml:space="preserve">Tulos</w:t>
      </w:r>
    </w:p>
    <w:p>
      <w:r>
        <w:t xml:space="preserve">Gina lähetti ansioluettelonsa useille yrityksille.</w:t>
      </w:r>
    </w:p>
    <w:p>
      <w:r>
        <w:rPr>
          <w:b/>
        </w:rPr>
        <w:t xml:space="preserve">Tulos</w:t>
      </w:r>
    </w:p>
    <w:p>
      <w:r>
        <w:t xml:space="preserve">Hän yritti hakea joka paikkaan, toivoen, että joku soittaisi takaisin.</w:t>
      </w:r>
    </w:p>
    <w:p>
      <w:r>
        <w:rPr>
          <w:b/>
        </w:rPr>
        <w:t xml:space="preserve">Tulos</w:t>
      </w:r>
    </w:p>
    <w:p>
      <w:r>
        <w:t xml:space="preserve">Hän haki yli kahteenkymmeneen työpaikkaan, mutta moniin niistä hän ei ollut pätevä.</w:t>
      </w:r>
    </w:p>
    <w:p>
      <w:r>
        <w:rPr>
          <w:b/>
        </w:rPr>
        <w:t xml:space="preserve">Esimerkki 2.750</w:t>
      </w:r>
    </w:p>
    <w:p>
      <w:r>
        <w:t xml:space="preserve">Alku: Helen nukkui aina aamuisin ennen koulua. Loppu: Kuukauden kuluttua hän nousi kuudelta vaivattomasti!</w:t>
      </w:r>
    </w:p>
    <w:p>
      <w:r>
        <w:rPr>
          <w:b/>
        </w:rPr>
        <w:t xml:space="preserve">Tulos</w:t>
      </w:r>
    </w:p>
    <w:p>
      <w:r>
        <w:t xml:space="preserve">Helen päätti tehdä muutoksen ja toimia paremmin.</w:t>
      </w:r>
    </w:p>
    <w:p>
      <w:r>
        <w:rPr>
          <w:b/>
        </w:rPr>
        <w:t xml:space="preserve">Tulos</w:t>
      </w:r>
    </w:p>
    <w:p>
      <w:r>
        <w:t xml:space="preserve">Helen päätti mennä joka ilta aikaisemmin nukkumaan.</w:t>
      </w:r>
    </w:p>
    <w:p>
      <w:r>
        <w:rPr>
          <w:b/>
        </w:rPr>
        <w:t xml:space="preserve">Tulos</w:t>
      </w:r>
    </w:p>
    <w:p>
      <w:r>
        <w:t xml:space="preserve">Helen alkoi mennä aikaisemmin nukkumaan.</w:t>
      </w:r>
    </w:p>
    <w:p>
      <w:r>
        <w:rPr>
          <w:b/>
        </w:rPr>
        <w:t xml:space="preserve">Tulos</w:t>
      </w:r>
    </w:p>
    <w:p>
      <w:r>
        <w:t xml:space="preserve">Helenin äiti pakotti hänet aikaisemmin nukkumaan.</w:t>
      </w:r>
    </w:p>
    <w:p>
      <w:r>
        <w:rPr>
          <w:b/>
        </w:rPr>
        <w:t xml:space="preserve">Tulos</w:t>
      </w:r>
    </w:p>
    <w:p>
      <w:r>
        <w:t xml:space="preserve">Hän alkoi mennä aikaisemmin nukkumaan, jotta saisi tarpeeksi unta.</w:t>
      </w:r>
    </w:p>
    <w:p>
      <w:r>
        <w:rPr>
          <w:b/>
        </w:rPr>
        <w:t xml:space="preserve">Esimerkki 2.751</w:t>
      </w:r>
    </w:p>
    <w:p>
      <w:r>
        <w:t xml:space="preserve">Alku: Veljentyttäreni sai joululahjaksi uuden polkupyörän. Loppu: Hän oppi pian ajamaan.</w:t>
      </w:r>
    </w:p>
    <w:p>
      <w:r>
        <w:rPr>
          <w:b/>
        </w:rPr>
        <w:t xml:space="preserve">Tulos</w:t>
      </w:r>
    </w:p>
    <w:p>
      <w:r>
        <w:t xml:space="preserve">Veljentyttäreni ei osannut ajaa polkupyörällä.</w:t>
      </w:r>
    </w:p>
    <w:p>
      <w:r>
        <w:rPr>
          <w:b/>
        </w:rPr>
        <w:t xml:space="preserve">Tulos</w:t>
      </w:r>
    </w:p>
    <w:p>
      <w:r>
        <w:t xml:space="preserve">Veljentyttäreni ei aluksi osannut ajaa sillä.</w:t>
      </w:r>
    </w:p>
    <w:p>
      <w:r>
        <w:rPr>
          <w:b/>
        </w:rPr>
        <w:t xml:space="preserve">Tulos</w:t>
      </w:r>
    </w:p>
    <w:p>
      <w:r>
        <w:t xml:space="preserve">Hän harjoitteli ratsastusta koulun jälkeen.</w:t>
      </w:r>
    </w:p>
    <w:p>
      <w:r>
        <w:rPr>
          <w:b/>
        </w:rPr>
        <w:t xml:space="preserve">Esimerkki 2.752</w:t>
      </w:r>
    </w:p>
    <w:p>
      <w:r>
        <w:t xml:space="preserve">Alku: Adele halusi todella karkkia. Loppu: Hän himoitsee karkkia vielä tänäkin päivänä.</w:t>
      </w:r>
    </w:p>
    <w:p>
      <w:r>
        <w:rPr>
          <w:b/>
        </w:rPr>
        <w:t xml:space="preserve">Tulos</w:t>
      </w:r>
    </w:p>
    <w:p>
      <w:r>
        <w:t xml:space="preserve">Adele ei saanut syödä karkkia lääkärinsä kanssa.</w:t>
      </w:r>
    </w:p>
    <w:p>
      <w:r>
        <w:rPr>
          <w:b/>
        </w:rPr>
        <w:t xml:space="preserve">Tulos</w:t>
      </w:r>
    </w:p>
    <w:p>
      <w:r>
        <w:t xml:space="preserve">Adele päätti olla ostamatta karkkia.</w:t>
      </w:r>
    </w:p>
    <w:p>
      <w:r>
        <w:rPr>
          <w:b/>
        </w:rPr>
        <w:t xml:space="preserve">Tulos</w:t>
      </w:r>
    </w:p>
    <w:p>
      <w:r>
        <w:t xml:space="preserve">Adele halusi snickersin, mutta ei löytänyt sellaista.</w:t>
      </w:r>
    </w:p>
    <w:p>
      <w:r>
        <w:rPr>
          <w:b/>
        </w:rPr>
        <w:t xml:space="preserve">Tulos</w:t>
      </w:r>
    </w:p>
    <w:p>
      <w:r>
        <w:t xml:space="preserve">Hän osti purkkaa.</w:t>
      </w:r>
    </w:p>
    <w:p>
      <w:r>
        <w:rPr>
          <w:b/>
        </w:rPr>
        <w:t xml:space="preserve">Esimerkki 2.753</w:t>
      </w:r>
    </w:p>
    <w:p>
      <w:r>
        <w:t xml:space="preserve">Alku: Tom ei ollut enää tyytyväinen työhönsä. Loppu: Tom sai vihdoin työtarjouksen.</w:t>
      </w:r>
    </w:p>
    <w:p>
      <w:r>
        <w:rPr>
          <w:b/>
        </w:rPr>
        <w:t xml:space="preserve">Tulos</w:t>
      </w:r>
    </w:p>
    <w:p>
      <w:r>
        <w:t xml:space="preserve">Hän haki monia uusia työpaikkoja.</w:t>
      </w:r>
    </w:p>
    <w:p>
      <w:r>
        <w:rPr>
          <w:b/>
        </w:rPr>
        <w:t xml:space="preserve">Tulos</w:t>
      </w:r>
    </w:p>
    <w:p>
      <w:r>
        <w:t xml:space="preserve">Hän julkaisi ansioluettelonsa työpaikkataululla.</w:t>
      </w:r>
    </w:p>
    <w:p>
      <w:r>
        <w:rPr>
          <w:b/>
        </w:rPr>
        <w:t xml:space="preserve">Tulos</w:t>
      </w:r>
    </w:p>
    <w:p>
      <w:r>
        <w:t xml:space="preserve">Tom alkoi etsiä uutta työtä.</w:t>
      </w:r>
    </w:p>
    <w:p>
      <w:r>
        <w:rPr>
          <w:b/>
        </w:rPr>
        <w:t xml:space="preserve">Esimerkki 2.754</w:t>
      </w:r>
    </w:p>
    <w:p>
      <w:r>
        <w:t xml:space="preserve">Alku: Maria inhosi ajamista lumessa. Loppu: Kun Maria pääsi toimistolleen, se oli suljettu lumen takia.</w:t>
      </w:r>
    </w:p>
    <w:p>
      <w:r>
        <w:rPr>
          <w:b/>
        </w:rPr>
        <w:t xml:space="preserve">Tulos</w:t>
      </w:r>
    </w:p>
    <w:p>
      <w:r>
        <w:t xml:space="preserve">Maria päättää sen sijaan kävellä töihin.</w:t>
      </w:r>
    </w:p>
    <w:p>
      <w:r>
        <w:rPr>
          <w:b/>
        </w:rPr>
        <w:t xml:space="preserve">Tulos</w:t>
      </w:r>
    </w:p>
    <w:p>
      <w:r>
        <w:t xml:space="preserve">Marian piti ajaa töihin joka päivä.</w:t>
      </w:r>
    </w:p>
    <w:p>
      <w:r>
        <w:rPr>
          <w:b/>
        </w:rPr>
        <w:t xml:space="preserve">Tulos</w:t>
      </w:r>
    </w:p>
    <w:p>
      <w:r>
        <w:t xml:space="preserve">Maria halusi jäädä kotiin, mutta hän ei voinut jäädä pois töistä.</w:t>
      </w:r>
    </w:p>
    <w:p>
      <w:r>
        <w:rPr>
          <w:b/>
        </w:rPr>
        <w:t xml:space="preserve">Tulos</w:t>
      </w:r>
    </w:p>
    <w:p>
      <w:r>
        <w:t xml:space="preserve">Mary nousi aikaisin ajamaan hitaasti töihin.</w:t>
      </w:r>
    </w:p>
    <w:p>
      <w:r>
        <w:rPr>
          <w:b/>
        </w:rPr>
        <w:t xml:space="preserve">Tulos</w:t>
      </w:r>
    </w:p>
    <w:p>
      <w:r>
        <w:t xml:space="preserve">Hän teki pitkän ajomatkan varovasti.</w:t>
      </w:r>
    </w:p>
    <w:p>
      <w:r>
        <w:rPr>
          <w:b/>
        </w:rPr>
        <w:t xml:space="preserve">Esimerkki 2.755</w:t>
      </w:r>
    </w:p>
    <w:p>
      <w:r>
        <w:t xml:space="preserve">Alku: Jane työskenteli lastenhoitajana. Loppu: Jane jatkoi työtään eikä välittänyt siitä, mitä muut ajattelivat.</w:t>
      </w:r>
    </w:p>
    <w:p>
      <w:r>
        <w:rPr>
          <w:b/>
        </w:rPr>
        <w:t xml:space="preserve">Tulos</w:t>
      </w:r>
    </w:p>
    <w:p>
      <w:r>
        <w:t xml:space="preserve">Ihmiset pilkkasivat Janen uraa.</w:t>
      </w:r>
    </w:p>
    <w:p>
      <w:r>
        <w:rPr>
          <w:b/>
        </w:rPr>
        <w:t xml:space="preserve">Tulos</w:t>
      </w:r>
    </w:p>
    <w:p>
      <w:r>
        <w:t xml:space="preserve">Perhe pilkkasi Janea.</w:t>
      </w:r>
    </w:p>
    <w:p>
      <w:r>
        <w:rPr>
          <w:b/>
        </w:rPr>
        <w:t xml:space="preserve">Tulos</w:t>
      </w:r>
    </w:p>
    <w:p>
      <w:r>
        <w:t xml:space="preserve">Janen ystävät pilkkasivat häntä.</w:t>
      </w:r>
    </w:p>
    <w:p>
      <w:r>
        <w:rPr>
          <w:b/>
        </w:rPr>
        <w:t xml:space="preserve">Tulos</w:t>
      </w:r>
    </w:p>
    <w:p>
      <w:r>
        <w:t xml:space="preserve">Jotkut äideistä tekivät töykeitä kommentteja hänen ulkonäöstään.</w:t>
      </w:r>
    </w:p>
    <w:p>
      <w:r>
        <w:rPr>
          <w:b/>
        </w:rPr>
        <w:t xml:space="preserve">Tulos</w:t>
      </w:r>
    </w:p>
    <w:p>
      <w:r>
        <w:t xml:space="preserve">Hänen lapsenvahtinsa lapset eivät pitäneet hänestä.</w:t>
      </w:r>
    </w:p>
    <w:p>
      <w:r>
        <w:rPr>
          <w:b/>
        </w:rPr>
        <w:t xml:space="preserve">Esimerkki 2.756</w:t>
      </w:r>
    </w:p>
    <w:p>
      <w:r>
        <w:t xml:space="preserve">Alku: Hän oli ensimmäinen tyttöystäväni. Loppu: Se oli meidän molempien ensimmäinen suudelma.</w:t>
      </w:r>
    </w:p>
    <w:p>
      <w:r>
        <w:rPr>
          <w:b/>
        </w:rPr>
        <w:t xml:space="preserve">Tulos</w:t>
      </w:r>
    </w:p>
    <w:p>
      <w:r>
        <w:t xml:space="preserve">Tanssiaisten jälkeen suutelimme.</w:t>
      </w:r>
    </w:p>
    <w:p>
      <w:r>
        <w:rPr>
          <w:b/>
        </w:rPr>
        <w:t xml:space="preserve">Tulos</w:t>
      </w:r>
    </w:p>
    <w:p>
      <w:r>
        <w:t xml:space="preserve">Rohkaistuin ja suutelin häntä.</w:t>
      </w:r>
    </w:p>
    <w:p>
      <w:r>
        <w:rPr>
          <w:b/>
        </w:rPr>
        <w:t xml:space="preserve">Tulos</w:t>
      </w:r>
    </w:p>
    <w:p>
      <w:r>
        <w:t xml:space="preserve">Eräänä iltana teimme romanttisen kävelyretken.</w:t>
      </w:r>
    </w:p>
    <w:p>
      <w:r>
        <w:rPr>
          <w:b/>
        </w:rPr>
        <w:t xml:space="preserve">Tulos</w:t>
      </w:r>
    </w:p>
    <w:p>
      <w:r>
        <w:t xml:space="preserve">Suutelimme ystävänpäivänä.</w:t>
      </w:r>
    </w:p>
    <w:p>
      <w:r>
        <w:rPr>
          <w:b/>
        </w:rPr>
        <w:t xml:space="preserve">Tulos</w:t>
      </w:r>
    </w:p>
    <w:p>
      <w:r>
        <w:t xml:space="preserve">Aloimme suudella.</w:t>
      </w:r>
    </w:p>
    <w:p>
      <w:r>
        <w:rPr>
          <w:b/>
        </w:rPr>
        <w:t xml:space="preserve">Esimerkki 2.757</w:t>
      </w:r>
    </w:p>
    <w:p>
      <w:r>
        <w:t xml:space="preserve">Alku: Bob oli Mechanical Turkin työntekijä. Loppu: Bob oli edelleen onnellinen, mutta vähemmän innostunut.</w:t>
      </w:r>
    </w:p>
    <w:p>
      <w:r>
        <w:rPr>
          <w:b/>
        </w:rPr>
        <w:t xml:space="preserve">Tulos</w:t>
      </w:r>
    </w:p>
    <w:p>
      <w:r>
        <w:t xml:space="preserve">Bob tykkää olla tietokoneella.</w:t>
      </w:r>
    </w:p>
    <w:p>
      <w:r>
        <w:rPr>
          <w:b/>
        </w:rPr>
        <w:t xml:space="preserve">Esimerkki 2.758</w:t>
      </w:r>
    </w:p>
    <w:p>
      <w:r>
        <w:t xml:space="preserve">Alku: Johnsonin perhe oli lähdössä Hilton Headiin, Etelä-Carolinaan. Loppu: He saapuivat päivän myöhässä Etelä-Carolinaan.</w:t>
      </w:r>
    </w:p>
    <w:p>
      <w:r>
        <w:rPr>
          <w:b/>
        </w:rPr>
        <w:t xml:space="preserve">Tulos</w:t>
      </w:r>
    </w:p>
    <w:p>
      <w:r>
        <w:t xml:space="preserve">Myrsky tulvi valtatielle, ja perhe joutui pysähtymään.</w:t>
      </w:r>
    </w:p>
    <w:p>
      <w:r>
        <w:rPr>
          <w:b/>
        </w:rPr>
        <w:t xml:space="preserve">Tulos</w:t>
      </w:r>
    </w:p>
    <w:p>
      <w:r>
        <w:t xml:space="preserve">Johnsonin perhe jäi jumiin ruuhkaan.</w:t>
      </w:r>
    </w:p>
    <w:p>
      <w:r>
        <w:rPr>
          <w:b/>
        </w:rPr>
        <w:t xml:space="preserve">Tulos</w:t>
      </w:r>
    </w:p>
    <w:p>
      <w:r>
        <w:t xml:space="preserve">Perhe joutui matkallaan ruuhkaan.</w:t>
      </w:r>
    </w:p>
    <w:p>
      <w:r>
        <w:rPr>
          <w:b/>
        </w:rPr>
        <w:t xml:space="preserve">Tulos</w:t>
      </w:r>
    </w:p>
    <w:p>
      <w:r>
        <w:t xml:space="preserve">Heidän autonsa hajosi ja tarvitsi korjausta.</w:t>
      </w:r>
    </w:p>
    <w:p>
      <w:r>
        <w:rPr>
          <w:b/>
        </w:rPr>
        <w:t xml:space="preserve">Tulos</w:t>
      </w:r>
    </w:p>
    <w:p>
      <w:r>
        <w:t xml:space="preserve">matkan aikana auto hajosi.</w:t>
      </w:r>
    </w:p>
    <w:p>
      <w:r>
        <w:rPr>
          <w:b/>
        </w:rPr>
        <w:t xml:space="preserve">Esimerkki 2.759</w:t>
      </w:r>
    </w:p>
    <w:p>
      <w:r>
        <w:t xml:space="preserve">Alku: Olin menossa ensimmäiseen konserttiini viime viikonloppuna. Loppu: Sisällä konsertissa otin kuitenkin kuvia.</w:t>
      </w:r>
    </w:p>
    <w:p>
      <w:r>
        <w:rPr>
          <w:b/>
        </w:rPr>
        <w:t xml:space="preserve">Tulos</w:t>
      </w:r>
    </w:p>
    <w:p>
      <w:r>
        <w:t xml:space="preserve">Ulkona oli kyltti "Valokuvaus kielletty".</w:t>
      </w:r>
    </w:p>
    <w:p>
      <w:r>
        <w:rPr>
          <w:b/>
        </w:rPr>
        <w:t xml:space="preserve">Tulos</w:t>
      </w:r>
    </w:p>
    <w:p>
      <w:r>
        <w:t xml:space="preserve">Siellä oli kyltti, jossa luki, että valokuvia ei saa ottaa.</w:t>
      </w:r>
    </w:p>
    <w:p>
      <w:r>
        <w:rPr>
          <w:b/>
        </w:rPr>
        <w:t xml:space="preserve">Tulos</w:t>
      </w:r>
    </w:p>
    <w:p>
      <w:r>
        <w:t xml:space="preserve">Rakennuksen sisällä ei saa olla kameroita.</w:t>
      </w:r>
    </w:p>
    <w:p>
      <w:r>
        <w:rPr>
          <w:b/>
        </w:rPr>
        <w:t xml:space="preserve">Tulos</w:t>
      </w:r>
    </w:p>
    <w:p>
      <w:r>
        <w:t xml:space="preserve">Sinun ei pitänyt ottaa valokuvia.</w:t>
      </w:r>
    </w:p>
    <w:p>
      <w:r>
        <w:rPr>
          <w:b/>
        </w:rPr>
        <w:t xml:space="preserve">Esimerkki 2.760</w:t>
      </w:r>
    </w:p>
    <w:p>
      <w:r>
        <w:t xml:space="preserve">Alku: Jane halusi oppia soittimen. Loppu: Lopulta hänestä tuli yksi maan parhaista soittajista.</w:t>
      </w:r>
    </w:p>
    <w:p>
      <w:r>
        <w:rPr>
          <w:b/>
        </w:rPr>
        <w:t xml:space="preserve">Tulos</w:t>
      </w:r>
    </w:p>
    <w:p>
      <w:r>
        <w:t xml:space="preserve">Jane harjoitteli ja harjoitteli lisää.</w:t>
      </w:r>
    </w:p>
    <w:p>
      <w:r>
        <w:rPr>
          <w:b/>
        </w:rPr>
        <w:t xml:space="preserve">Tulos</w:t>
      </w:r>
    </w:p>
    <w:p>
      <w:r>
        <w:t xml:space="preserve">Hän käytti päivittäin 4 tuntia liukupillin harjoitteluun.</w:t>
      </w:r>
    </w:p>
    <w:p>
      <w:r>
        <w:rPr>
          <w:b/>
        </w:rPr>
        <w:t xml:space="preserve">Tulos</w:t>
      </w:r>
    </w:p>
    <w:p>
      <w:r>
        <w:t xml:space="preserve">Hän harjoitteli pitkään, joka päivä.</w:t>
      </w:r>
    </w:p>
    <w:p>
      <w:r>
        <w:rPr>
          <w:b/>
        </w:rPr>
        <w:t xml:space="preserve">Tulos</w:t>
      </w:r>
    </w:p>
    <w:p>
      <w:r>
        <w:t xml:space="preserve">Kun Jane sai ensimmäisen kerran bambuhuilunsa, hän ei osannut päästää ääntäkään. Hän löysi netistä opettajan, joka opetti hänelle, miten vieraalla soittimella saa ääniä aikaan.</w:t>
      </w:r>
    </w:p>
    <w:p>
      <w:r>
        <w:rPr>
          <w:b/>
        </w:rPr>
        <w:t xml:space="preserve">Esimerkki 2.761</w:t>
      </w:r>
    </w:p>
    <w:p>
      <w:r>
        <w:t xml:space="preserve">Alku: Briana ja Jamie leikkivät ulkona. Loppu: Briana ja Jamie pääsivät pyörällä kauppaan.</w:t>
      </w:r>
    </w:p>
    <w:p>
      <w:r>
        <w:rPr>
          <w:b/>
        </w:rPr>
        <w:t xml:space="preserve">Tulos</w:t>
      </w:r>
    </w:p>
    <w:p>
      <w:r>
        <w:t xml:space="preserve">Briana ja Jamie kysyivät, voivatko he mennä kauppaan.</w:t>
      </w:r>
    </w:p>
    <w:p>
      <w:r>
        <w:rPr>
          <w:b/>
        </w:rPr>
        <w:t xml:space="preserve">Tulos</w:t>
      </w:r>
    </w:p>
    <w:p>
      <w:r>
        <w:t xml:space="preserve">Briana ja Jamie pyysivät lupaa mennä kauppaan polkupyörillään.</w:t>
      </w:r>
    </w:p>
    <w:p>
      <w:r>
        <w:rPr>
          <w:b/>
        </w:rPr>
        <w:t xml:space="preserve">Tulos</w:t>
      </w:r>
    </w:p>
    <w:p>
      <w:r>
        <w:t xml:space="preserve">Briana ja Jamie saivat pyöränsä ja kypäränsä.</w:t>
      </w:r>
    </w:p>
    <w:p>
      <w:r>
        <w:rPr>
          <w:b/>
        </w:rPr>
        <w:t xml:space="preserve">Tulos</w:t>
      </w:r>
    </w:p>
    <w:p>
      <w:r>
        <w:t xml:space="preserve">Jamie pyysi vanhempaa sisarustaan kävelemään heidän kanssaan.</w:t>
      </w:r>
    </w:p>
    <w:p>
      <w:r>
        <w:rPr>
          <w:b/>
        </w:rPr>
        <w:t xml:space="preserve">Esimerkki 2.762</w:t>
      </w:r>
    </w:p>
    <w:p>
      <w:r>
        <w:t xml:space="preserve">Alku: Koulussa koko luokka puhui elokuvasta Yksin kotona. Loppu: Kim oli innoissaan päästäkseen ystävänsä kanssa.</w:t>
      </w:r>
    </w:p>
    <w:p>
      <w:r>
        <w:rPr>
          <w:b/>
        </w:rPr>
        <w:t xml:space="preserve">Tulos</w:t>
      </w:r>
    </w:p>
    <w:p>
      <w:r>
        <w:t xml:space="preserve">Kim päätti katsoa elokuvan.</w:t>
      </w:r>
    </w:p>
    <w:p>
      <w:r>
        <w:rPr>
          <w:b/>
        </w:rPr>
        <w:t xml:space="preserve">Tulos</w:t>
      </w:r>
    </w:p>
    <w:p>
      <w:r>
        <w:t xml:space="preserve">Kim pyysi ystäväänsä elokuviin.</w:t>
      </w:r>
    </w:p>
    <w:p>
      <w:r>
        <w:rPr>
          <w:b/>
        </w:rPr>
        <w:t xml:space="preserve">Tulos</w:t>
      </w:r>
    </w:p>
    <w:p>
      <w:r>
        <w:t xml:space="preserve">Kirjastossa näytettiin elokuva sinä iltana.</w:t>
      </w:r>
    </w:p>
    <w:p>
      <w:r>
        <w:rPr>
          <w:b/>
        </w:rPr>
        <w:t xml:space="preserve">Esimerkki 2.763</w:t>
      </w:r>
    </w:p>
    <w:p>
      <w:r>
        <w:t xml:space="preserve">Alku: Kimmy oli lävistämässä korviaan. Loppu: Se sattui hieman, mutta se oli nopeasti ohi.</w:t>
      </w:r>
    </w:p>
    <w:p>
      <w:r>
        <w:rPr>
          <w:b/>
        </w:rPr>
        <w:t xml:space="preserve">Tulos</w:t>
      </w:r>
    </w:p>
    <w:p>
      <w:r>
        <w:t xml:space="preserve">Kimmy puristi nyrkkiä.</w:t>
      </w:r>
    </w:p>
    <w:p>
      <w:r>
        <w:rPr>
          <w:b/>
        </w:rPr>
        <w:t xml:space="preserve">Tulos</w:t>
      </w:r>
    </w:p>
    <w:p>
      <w:r>
        <w:t xml:space="preserve">Kimmy pelkäsi, että neula sattuisi.</w:t>
      </w:r>
    </w:p>
    <w:p>
      <w:r>
        <w:rPr>
          <w:b/>
        </w:rPr>
        <w:t xml:space="preserve">Tulos</w:t>
      </w:r>
    </w:p>
    <w:p>
      <w:r>
        <w:t xml:space="preserve">Kimmy pelkäsi kipua.</w:t>
      </w:r>
    </w:p>
    <w:p>
      <w:r>
        <w:rPr>
          <w:b/>
        </w:rPr>
        <w:t xml:space="preserve">Tulos</w:t>
      </w:r>
    </w:p>
    <w:p>
      <w:r>
        <w:t xml:space="preserve">Kimmy meni korvalävistyslääkärille.</w:t>
      </w:r>
    </w:p>
    <w:p>
      <w:r>
        <w:rPr>
          <w:b/>
        </w:rPr>
        <w:t xml:space="preserve">Esimerkki 2.764</w:t>
      </w:r>
    </w:p>
    <w:p>
      <w:r>
        <w:t xml:space="preserve">Alku: Tom on työskennellyt ahkerasti. Loppu: Tomin pomo antaa hänelle palkankorotuksen.</w:t>
      </w:r>
    </w:p>
    <w:p>
      <w:r>
        <w:rPr>
          <w:b/>
        </w:rPr>
        <w:t xml:space="preserve">Tulos</w:t>
      </w:r>
    </w:p>
    <w:p>
      <w:r>
        <w:t xml:space="preserve">Hän tulee ensimmäisenä sisään ja lähtee viimeisenä pois joka työpäivä.</w:t>
      </w:r>
    </w:p>
    <w:p>
      <w:r>
        <w:rPr>
          <w:b/>
        </w:rPr>
        <w:t xml:space="preserve">Tulos</w:t>
      </w:r>
    </w:p>
    <w:p>
      <w:r>
        <w:t xml:space="preserve">Tomin pomo huomaa, että Tom on tehnyt kovasti töitä työnsä eteen.</w:t>
      </w:r>
    </w:p>
    <w:p>
      <w:r>
        <w:rPr>
          <w:b/>
        </w:rPr>
        <w:t xml:space="preserve">Tulos</w:t>
      </w:r>
    </w:p>
    <w:p>
      <w:r>
        <w:t xml:space="preserve">Tom saapui töihin aikaisin ja lähti myöhään.</w:t>
      </w:r>
    </w:p>
    <w:p>
      <w:r>
        <w:rPr>
          <w:b/>
        </w:rPr>
        <w:t xml:space="preserve">Tulos</w:t>
      </w:r>
    </w:p>
    <w:p>
      <w:r>
        <w:t xml:space="preserve">Tomin pomo kutsuu hänet toimistoonsa.</w:t>
      </w:r>
    </w:p>
    <w:p>
      <w:r>
        <w:rPr>
          <w:b/>
        </w:rPr>
        <w:t xml:space="preserve">Esimerkki 2.765</w:t>
      </w:r>
    </w:p>
    <w:p>
      <w:r>
        <w:t xml:space="preserve">Alku: Ollien peili oli tahrojen peitossa. Loppu: Lopulta peili oli tahraton.</w:t>
      </w:r>
    </w:p>
    <w:p>
      <w:r>
        <w:rPr>
          <w:b/>
        </w:rPr>
        <w:t xml:space="preserve">Tulos</w:t>
      </w:r>
    </w:p>
    <w:p>
      <w:r>
        <w:t xml:space="preserve">Ollie puhdisti peilin niin hyvin kuin pystyi.</w:t>
      </w:r>
    </w:p>
    <w:p>
      <w:r>
        <w:rPr>
          <w:b/>
        </w:rPr>
        <w:t xml:space="preserve">Tulos</w:t>
      </w:r>
    </w:p>
    <w:p>
      <w:r>
        <w:t xml:space="preserve">Ollie päätti puhdistaa peilin.</w:t>
      </w:r>
    </w:p>
    <w:p>
      <w:r>
        <w:rPr>
          <w:b/>
        </w:rPr>
        <w:t xml:space="preserve">Tulos</w:t>
      </w:r>
    </w:p>
    <w:p>
      <w:r>
        <w:t xml:space="preserve">Ollie puhdisti peilin.</w:t>
      </w:r>
    </w:p>
    <w:p>
      <w:r>
        <w:rPr>
          <w:b/>
        </w:rPr>
        <w:t xml:space="preserve">Tulos</w:t>
      </w:r>
    </w:p>
    <w:p>
      <w:r>
        <w:t xml:space="preserve">Ollie käytti Windexiä peilin puhdistamiseen.</w:t>
      </w:r>
    </w:p>
    <w:p>
      <w:r>
        <w:rPr>
          <w:b/>
        </w:rPr>
        <w:t xml:space="preserve">Tulos</w:t>
      </w:r>
    </w:p>
    <w:p>
      <w:r>
        <w:t xml:space="preserve">Ollie lähti windexin ja paperipyyhkeiden kanssa puhdistamaan sitä.</w:t>
      </w:r>
    </w:p>
    <w:p>
      <w:r>
        <w:rPr>
          <w:b/>
        </w:rPr>
        <w:t xml:space="preserve">Esimerkki 2.766</w:t>
      </w:r>
    </w:p>
    <w:p>
      <w:r>
        <w:t xml:space="preserve">Alku: Terrance menestyi huonosti matematiikassa. Loppu: Hän oli hyvin ylpeä itsestään, kun hän sai kokeesta arvosanan B+.</w:t>
      </w:r>
    </w:p>
    <w:p>
      <w:r>
        <w:rPr>
          <w:b/>
        </w:rPr>
        <w:t xml:space="preserve">Tulos</w:t>
      </w:r>
    </w:p>
    <w:p>
      <w:r>
        <w:t xml:space="preserve">Terrance teki kokeen opiskelematta.</w:t>
      </w:r>
    </w:p>
    <w:p>
      <w:r>
        <w:rPr>
          <w:b/>
        </w:rPr>
        <w:t xml:space="preserve">Tulos</w:t>
      </w:r>
    </w:p>
    <w:p>
      <w:r>
        <w:t xml:space="preserve">Hän päätti palkata Tudorin.</w:t>
      </w:r>
    </w:p>
    <w:p>
      <w:r>
        <w:rPr>
          <w:b/>
        </w:rPr>
        <w:t xml:space="preserve">Tulos</w:t>
      </w:r>
    </w:p>
    <w:p>
      <w:r>
        <w:t xml:space="preserve">Luokkatoveri alkoi opettaa häntä.</w:t>
      </w:r>
    </w:p>
    <w:p>
      <w:r>
        <w:rPr>
          <w:b/>
        </w:rPr>
        <w:t xml:space="preserve">Tulos</w:t>
      </w:r>
    </w:p>
    <w:p>
      <w:r>
        <w:t xml:space="preserve">Terrance palkkasi Tudorin.</w:t>
      </w:r>
    </w:p>
    <w:p>
      <w:r>
        <w:rPr>
          <w:b/>
        </w:rPr>
        <w:t xml:space="preserve">Esimerkki 2.767</w:t>
      </w:r>
    </w:p>
    <w:p>
      <w:r>
        <w:t xml:space="preserve">Alku: Saavuin pizzeriaan, koska toimitukseni oli tehty. Loppu: Onneksi sain ostokseni takaisin.</w:t>
      </w:r>
    </w:p>
    <w:p>
      <w:r>
        <w:rPr>
          <w:b/>
        </w:rPr>
        <w:t xml:space="preserve">Tulos</w:t>
      </w:r>
    </w:p>
    <w:p>
      <w:r>
        <w:t xml:space="preserve">Valitin, että täytteet olivat kaikki vääriä.</w:t>
      </w:r>
    </w:p>
    <w:p>
      <w:r>
        <w:rPr>
          <w:b/>
        </w:rPr>
        <w:t xml:space="preserve">Tulos</w:t>
      </w:r>
    </w:p>
    <w:p>
      <w:r>
        <w:t xml:space="preserve">En ollut tyytyväinen pizzaan.</w:t>
      </w:r>
    </w:p>
    <w:p>
      <w:r>
        <w:rPr>
          <w:b/>
        </w:rPr>
        <w:t xml:space="preserve">Tulos</w:t>
      </w:r>
    </w:p>
    <w:p>
      <w:r>
        <w:t xml:space="preserve">Tilaamani pizza ei ollut oikea.</w:t>
      </w:r>
    </w:p>
    <w:p>
      <w:r>
        <w:rPr>
          <w:b/>
        </w:rPr>
        <w:t xml:space="preserve">Tulos</w:t>
      </w:r>
    </w:p>
    <w:p>
      <w:r>
        <w:t xml:space="preserve">Pizza oli liian kylmä, kun sain sen.</w:t>
      </w:r>
    </w:p>
    <w:p>
      <w:r>
        <w:rPr>
          <w:b/>
        </w:rPr>
        <w:t xml:space="preserve">Esimerkki 2.768</w:t>
      </w:r>
    </w:p>
    <w:p>
      <w:r>
        <w:t xml:space="preserve">Alku: Rob oli innoissaan uudesta Sega Genesiksestään. Loppu: Hänellä oli hauskaa pelata peliä koko viikonlopun.</w:t>
      </w:r>
    </w:p>
    <w:p>
      <w:r>
        <w:rPr>
          <w:b/>
        </w:rPr>
        <w:t xml:space="preserve">Tulos</w:t>
      </w:r>
    </w:p>
    <w:p>
      <w:r>
        <w:t xml:space="preserve">Hän odotti innolla pelien pelaamista.</w:t>
      </w:r>
    </w:p>
    <w:p>
      <w:r>
        <w:rPr>
          <w:b/>
        </w:rPr>
        <w:t xml:space="preserve">Tulos</w:t>
      </w:r>
    </w:p>
    <w:p>
      <w:r>
        <w:t xml:space="preserve">Se oli lahja hänen lempisedältään.</w:t>
      </w:r>
    </w:p>
    <w:p>
      <w:r>
        <w:rPr>
          <w:b/>
        </w:rPr>
        <w:t xml:space="preserve">Tulos</w:t>
      </w:r>
    </w:p>
    <w:p>
      <w:r>
        <w:t xml:space="preserve">Rob osti Madden Footballin pelattavaksi.</w:t>
      </w:r>
    </w:p>
    <w:p>
      <w:r>
        <w:rPr>
          <w:b/>
        </w:rPr>
        <w:t xml:space="preserve">Tulos</w:t>
      </w:r>
    </w:p>
    <w:p>
      <w:r>
        <w:t xml:space="preserve">Rob riensi kotiin kytkemään sen.</w:t>
      </w:r>
    </w:p>
    <w:p>
      <w:r>
        <w:rPr>
          <w:b/>
        </w:rPr>
        <w:t xml:space="preserve">Esimerkki 2.769</w:t>
      </w:r>
    </w:p>
    <w:p>
      <w:r>
        <w:t xml:space="preserve">Alku: Rengas puhkesi moottoritiellä. Loppu: Soitin Triple A:lle, ja he tulivat auttamaan minut takaisin tielle.</w:t>
      </w:r>
    </w:p>
    <w:p>
      <w:r>
        <w:rPr>
          <w:b/>
        </w:rPr>
        <w:t xml:space="preserve">Tulos</w:t>
      </w:r>
    </w:p>
    <w:p>
      <w:r>
        <w:t xml:space="preserve">Minulla oli onneksi kolminkertainen A.</w:t>
      </w:r>
    </w:p>
    <w:p>
      <w:r>
        <w:rPr>
          <w:b/>
        </w:rPr>
        <w:t xml:space="preserve">Tulos</w:t>
      </w:r>
    </w:p>
    <w:p>
      <w:r>
        <w:t xml:space="preserve">Minun piti pysähtyä.</w:t>
      </w:r>
    </w:p>
    <w:p>
      <w:r>
        <w:rPr>
          <w:b/>
        </w:rPr>
        <w:t xml:space="preserve">Tulos</w:t>
      </w:r>
    </w:p>
    <w:p>
      <w:r>
        <w:t xml:space="preserve">Pysähdyin silloin.</w:t>
      </w:r>
    </w:p>
    <w:p>
      <w:r>
        <w:rPr>
          <w:b/>
        </w:rPr>
        <w:t xml:space="preserve">Tulos</w:t>
      </w:r>
    </w:p>
    <w:p>
      <w:r>
        <w:t xml:space="preserve">Pysähdyin turvallisesti ja otin puhelimeni esiin.</w:t>
      </w:r>
    </w:p>
    <w:p>
      <w:r>
        <w:rPr>
          <w:b/>
        </w:rPr>
        <w:t xml:space="preserve">Esimerkki 2.770</w:t>
      </w:r>
    </w:p>
    <w:p>
      <w:r>
        <w:t xml:space="preserve">Alku: Maryn lempiloma oli ennen kiitospäivä. Loppu: Siitä lähtien Mary on vihannut kiitospäivää ja huonoja muistoja siitä päivästä.</w:t>
      </w:r>
    </w:p>
    <w:p>
      <w:r>
        <w:rPr>
          <w:b/>
        </w:rPr>
        <w:t xml:space="preserve">Tulos</w:t>
      </w:r>
    </w:p>
    <w:p>
      <w:r>
        <w:t xml:space="preserve">Hän sai ruokamyrkytyksen vuonna.</w:t>
      </w:r>
    </w:p>
    <w:p>
      <w:r>
        <w:rPr>
          <w:b/>
        </w:rPr>
        <w:t xml:space="preserve">Tulos</w:t>
      </w:r>
    </w:p>
    <w:p>
      <w:r>
        <w:t xml:space="preserve">Maryn aviomies jätti hänet kiitospäivänä viime vuonna.</w:t>
      </w:r>
    </w:p>
    <w:p>
      <w:r>
        <w:rPr>
          <w:b/>
        </w:rPr>
        <w:t xml:space="preserve">Tulos</w:t>
      </w:r>
    </w:p>
    <w:p>
      <w:r>
        <w:t xml:space="preserve">Maryllä oli kuitenkin tänä vuonna kamalaa.</w:t>
      </w:r>
    </w:p>
    <w:p>
      <w:r>
        <w:rPr>
          <w:b/>
        </w:rPr>
        <w:t xml:space="preserve">Tulos</w:t>
      </w:r>
    </w:p>
    <w:p>
      <w:r>
        <w:t xml:space="preserve">Maryn isä kuoli kiitospäivänä vuonna 2016.</w:t>
      </w:r>
    </w:p>
    <w:p>
      <w:r>
        <w:rPr>
          <w:b/>
        </w:rPr>
        <w:t xml:space="preserve">Tulos</w:t>
      </w:r>
    </w:p>
    <w:p>
      <w:r>
        <w:t xml:space="preserve">Eräänä vuonna Mary käveli katsomassa, kun hänen isänsä tappoi kalkkunan.</w:t>
      </w:r>
    </w:p>
    <w:p>
      <w:r>
        <w:rPr>
          <w:b/>
        </w:rPr>
        <w:t xml:space="preserve">Esimerkki 2.771</w:t>
      </w:r>
    </w:p>
    <w:p>
      <w:r>
        <w:t xml:space="preserve">Alku: Kuntosali: Halusin rakentaa lihaksia nopeasti, joten liityin kuntosalille. Loppu: Siitä lähtien, kun lisäsin taukoja, olen alkanut rakentaa lihaksia.</w:t>
      </w:r>
    </w:p>
    <w:p>
      <w:r>
        <w:rPr>
          <w:b/>
        </w:rPr>
        <w:t xml:space="preserve">Tulos</w:t>
      </w:r>
    </w:p>
    <w:p>
      <w:r>
        <w:t xml:space="preserve">Sain valmentajalta vinkin lisätä taukoja.</w:t>
      </w:r>
    </w:p>
    <w:p>
      <w:r>
        <w:rPr>
          <w:b/>
        </w:rPr>
        <w:t xml:space="preserve">Tulos</w:t>
      </w:r>
    </w:p>
    <w:p>
      <w:r>
        <w:t xml:space="preserve">Lisäsin taukoja painoharjoitteluun.</w:t>
      </w:r>
    </w:p>
    <w:p>
      <w:r>
        <w:rPr>
          <w:b/>
        </w:rPr>
        <w:t xml:space="preserve">Tulos</w:t>
      </w:r>
    </w:p>
    <w:p>
      <w:r>
        <w:t xml:space="preserve">Aloin nostaa painoja ja pitää taukoja välillä.</w:t>
      </w:r>
    </w:p>
    <w:p>
      <w:r>
        <w:rPr>
          <w:b/>
        </w:rPr>
        <w:t xml:space="preserve">Tulos</w:t>
      </w:r>
    </w:p>
    <w:p>
      <w:r>
        <w:t xml:space="preserve">En pitänyt taukoja enkä nähnyt tuloksia.</w:t>
      </w:r>
    </w:p>
    <w:p>
      <w:r>
        <w:rPr>
          <w:b/>
        </w:rPr>
        <w:t xml:space="preserve">Tulos</w:t>
      </w:r>
    </w:p>
    <w:p>
      <w:r>
        <w:t xml:space="preserve">Treenasin liian kovaa.</w:t>
      </w:r>
    </w:p>
    <w:p>
      <w:r>
        <w:rPr>
          <w:b/>
        </w:rPr>
        <w:t xml:space="preserve">Esimerkki 2.772</w:t>
      </w:r>
    </w:p>
    <w:p>
      <w:r>
        <w:t xml:space="preserve">Alku: Loppu: Mies rähjäisissä vaatteissa ja likaisella iholla lähestyi tien reunaa: Kaikki rahat menivät hänen lompakkoonsa.</w:t>
      </w:r>
    </w:p>
    <w:p>
      <w:r>
        <w:rPr>
          <w:b/>
        </w:rPr>
        <w:t xml:space="preserve">Tulos</w:t>
      </w:r>
    </w:p>
    <w:p>
      <w:r>
        <w:t xml:space="preserve">Toinen mies ojensi hänelle kaksi dollaria.</w:t>
      </w:r>
    </w:p>
    <w:p>
      <w:r>
        <w:rPr>
          <w:b/>
        </w:rPr>
        <w:t xml:space="preserve">Tulos</w:t>
      </w:r>
    </w:p>
    <w:p>
      <w:r>
        <w:t xml:space="preserve">Mies löysi rahaa maasta.</w:t>
      </w:r>
    </w:p>
    <w:p>
      <w:r>
        <w:rPr>
          <w:b/>
        </w:rPr>
        <w:t xml:space="preserve">Tulos</w:t>
      </w:r>
    </w:p>
    <w:p>
      <w:r>
        <w:t xml:space="preserve">Hän löysi pinon rahaa.</w:t>
      </w:r>
    </w:p>
    <w:p>
      <w:r>
        <w:rPr>
          <w:b/>
        </w:rPr>
        <w:t xml:space="preserve">Tulos</w:t>
      </w:r>
    </w:p>
    <w:p>
      <w:r>
        <w:t xml:space="preserve">Hänen rahansa putosivat ulos, ja hänen oli laitettava ne takaisin.</w:t>
      </w:r>
    </w:p>
    <w:p>
      <w:r>
        <w:rPr>
          <w:b/>
        </w:rPr>
        <w:t xml:space="preserve">Tulos</w:t>
      </w:r>
    </w:p>
    <w:p>
      <w:r>
        <w:t xml:space="preserve">Mies löysi maasta kaksi viiden dollarin seteliä.</w:t>
      </w:r>
    </w:p>
    <w:p>
      <w:r>
        <w:rPr>
          <w:b/>
        </w:rPr>
        <w:t xml:space="preserve">Esimerkki 2.773</w:t>
      </w:r>
    </w:p>
    <w:p>
      <w:r>
        <w:t xml:space="preserve">Alku: Wade oli ulkona ystäviensä kanssa. Loppu: Hän sanoi, ettei Wade julkaissut häntä keskiviikkona naisihastuksenaan Instagramissa.</w:t>
      </w:r>
    </w:p>
    <w:p>
      <w:r>
        <w:rPr>
          <w:b/>
        </w:rPr>
        <w:t xml:space="preserve">Tulos</w:t>
      </w:r>
    </w:p>
    <w:p>
      <w:r>
        <w:t xml:space="preserve">Wade tapasi Sallyn ravintolassa.</w:t>
      </w:r>
    </w:p>
    <w:p>
      <w:r>
        <w:rPr>
          <w:b/>
        </w:rPr>
        <w:t xml:space="preserve">Tulos</w:t>
      </w:r>
    </w:p>
    <w:p>
      <w:r>
        <w:t xml:space="preserve">Wade sai tyttöystävältään läimäyksen.</w:t>
      </w:r>
    </w:p>
    <w:p>
      <w:r>
        <w:rPr>
          <w:b/>
        </w:rPr>
        <w:t xml:space="preserve">Tulos</w:t>
      </w:r>
    </w:p>
    <w:p>
      <w:r>
        <w:t xml:space="preserve">Waden tyttöystävä soitti ja oli hyvin vihainen.</w:t>
      </w:r>
    </w:p>
    <w:p>
      <w:r>
        <w:rPr>
          <w:b/>
        </w:rPr>
        <w:t xml:space="preserve">Tulos</w:t>
      </w:r>
    </w:p>
    <w:p>
      <w:r>
        <w:t xml:space="preserve">Waden tyttöystävä soitti hänelle järkyttyneenä hänen sosiaalisen median julkaisuistaan.</w:t>
      </w:r>
    </w:p>
    <w:p>
      <w:r>
        <w:rPr>
          <w:b/>
        </w:rPr>
        <w:t xml:space="preserve">Tulos</w:t>
      </w:r>
    </w:p>
    <w:p>
      <w:r>
        <w:t xml:space="preserve">Waden ystävä varasti hänen puhelimensa ja julkaisi sen Instagramissa.</w:t>
      </w:r>
    </w:p>
    <w:p>
      <w:r>
        <w:rPr>
          <w:b/>
        </w:rPr>
        <w:t xml:space="preserve">Esimerkki 2.774</w:t>
      </w:r>
    </w:p>
    <w:p>
      <w:r>
        <w:t xml:space="preserve">Alku: Käytän Mister Spice -maustekastiketta ilman natriumia. Loppu: Lopulta myynti meni läpi.</w:t>
      </w:r>
    </w:p>
    <w:p>
      <w:r>
        <w:rPr>
          <w:b/>
        </w:rPr>
        <w:t xml:space="preserve">Tulos</w:t>
      </w:r>
    </w:p>
    <w:p>
      <w:r>
        <w:t xml:space="preserve">Suosion vuoksi mister spice no sodium on ollut nettitilauksessa.</w:t>
      </w:r>
    </w:p>
    <w:p>
      <w:r>
        <w:rPr>
          <w:b/>
        </w:rPr>
        <w:t xml:space="preserve">Esimerkki 2.775</w:t>
      </w:r>
    </w:p>
    <w:p>
      <w:r>
        <w:t xml:space="preserve">Alku: Angie oli sairastunut kurkkusyöpään. Loppu: Hän kuolee viikkoa myöhemmin.</w:t>
      </w:r>
    </w:p>
    <w:p>
      <w:r>
        <w:rPr>
          <w:b/>
        </w:rPr>
        <w:t xml:space="preserve">Tulos</w:t>
      </w:r>
    </w:p>
    <w:p>
      <w:r>
        <w:t xml:space="preserve">Angie ei ottanut lääkettään.</w:t>
      </w:r>
    </w:p>
    <w:p>
      <w:r>
        <w:rPr>
          <w:b/>
        </w:rPr>
        <w:t xml:space="preserve">Tulos</w:t>
      </w:r>
    </w:p>
    <w:p>
      <w:r>
        <w:t xml:space="preserve">Angie ei saanut hoitoa syöpänsä parantamiseksi.</w:t>
      </w:r>
    </w:p>
    <w:p>
      <w:r>
        <w:rPr>
          <w:b/>
        </w:rPr>
        <w:t xml:space="preserve">Tulos</w:t>
      </w:r>
    </w:p>
    <w:p>
      <w:r>
        <w:t xml:space="preserve">Angie heikkeni päivittäin.</w:t>
      </w:r>
    </w:p>
    <w:p>
      <w:r>
        <w:rPr>
          <w:b/>
        </w:rPr>
        <w:t xml:space="preserve">Tulos</w:t>
      </w:r>
    </w:p>
    <w:p>
      <w:r>
        <w:t xml:space="preserve">Lääkärit havaitsivat syövän myöhään.</w:t>
      </w:r>
    </w:p>
    <w:p>
      <w:r>
        <w:rPr>
          <w:b/>
        </w:rPr>
        <w:t xml:space="preserve">Esimerkki 2.776</w:t>
      </w:r>
    </w:p>
    <w:p>
      <w:r>
        <w:t xml:space="preserve">Alku: Hankilla oli kaupungin paras grilli. Loppu: Hank oli murtunut grillinsä menettämisestä.</w:t>
      </w:r>
    </w:p>
    <w:p>
      <w:r>
        <w:rPr>
          <w:b/>
        </w:rPr>
        <w:t xml:space="preserve">Tulos</w:t>
      </w:r>
    </w:p>
    <w:p>
      <w:r>
        <w:t xml:space="preserve">Äskettäisen myrskyn aikana puu kaatui Hankin grillin päälle.</w:t>
      </w:r>
    </w:p>
    <w:p>
      <w:r>
        <w:rPr>
          <w:b/>
        </w:rPr>
        <w:t xml:space="preserve">Tulos</w:t>
      </w:r>
    </w:p>
    <w:p>
      <w:r>
        <w:t xml:space="preserve">Hank jätti grillin eräänä yönä etupihalle.</w:t>
      </w:r>
    </w:p>
    <w:p>
      <w:r>
        <w:rPr>
          <w:b/>
        </w:rPr>
        <w:t xml:space="preserve">Tulos</w:t>
      </w:r>
    </w:p>
    <w:p>
      <w:r>
        <w:t xml:space="preserve">Hankin grilli syttyi eräänä päivänä tuleen.</w:t>
      </w:r>
    </w:p>
    <w:p>
      <w:r>
        <w:rPr>
          <w:b/>
        </w:rPr>
        <w:t xml:space="preserve">Tulos</w:t>
      </w:r>
    </w:p>
    <w:p>
      <w:r>
        <w:t xml:space="preserve">Eräänä päivänä Hankin grilli syttyi tuleen.</w:t>
      </w:r>
    </w:p>
    <w:p>
      <w:r>
        <w:rPr>
          <w:b/>
        </w:rPr>
        <w:t xml:space="preserve">Tulos</w:t>
      </w:r>
    </w:p>
    <w:p>
      <w:r>
        <w:t xml:space="preserve">Jotkut murtovarkaat varastivat grillin Hankin pihalta.</w:t>
      </w:r>
    </w:p>
    <w:p>
      <w:r>
        <w:rPr>
          <w:b/>
        </w:rPr>
        <w:t xml:space="preserve">Esimerkki 2.777</w:t>
      </w:r>
    </w:p>
    <w:p>
      <w:r>
        <w:t xml:space="preserve">Alku: Pat rakasti klassikkoautoja. Loppu: Ei ollut väliä sillä, että Pat sai autonsa.</w:t>
      </w:r>
    </w:p>
    <w:p>
      <w:r>
        <w:rPr>
          <w:b/>
        </w:rPr>
        <w:t xml:space="preserve">Tulos</w:t>
      </w:r>
    </w:p>
    <w:p>
      <w:r>
        <w:t xml:space="preserve">Patilla ei ollut varaa ostaa näkemäänsä.</w:t>
      </w:r>
    </w:p>
    <w:p>
      <w:r>
        <w:rPr>
          <w:b/>
        </w:rPr>
        <w:t xml:space="preserve">Tulos</w:t>
      </w:r>
    </w:p>
    <w:p>
      <w:r>
        <w:t xml:space="preserve">Patilla ei ollut vielä varaa ostaa omaa klassikkoautoa.</w:t>
      </w:r>
    </w:p>
    <w:p>
      <w:r>
        <w:rPr>
          <w:b/>
        </w:rPr>
        <w:t xml:space="preserve">Tulos</w:t>
      </w:r>
    </w:p>
    <w:p>
      <w:r>
        <w:t xml:space="preserve">Pat löysi myynnissä olevan auton, joka ei ollut klassikko.</w:t>
      </w:r>
    </w:p>
    <w:p>
      <w:r>
        <w:rPr>
          <w:b/>
        </w:rPr>
        <w:t xml:space="preserve">Tulos</w:t>
      </w:r>
    </w:p>
    <w:p>
      <w:r>
        <w:t xml:space="preserve">Pat menetti vanhimman autonsa.</w:t>
      </w:r>
    </w:p>
    <w:p>
      <w:r>
        <w:rPr>
          <w:b/>
        </w:rPr>
        <w:t xml:space="preserve">Esimerkki 2.778</w:t>
      </w:r>
    </w:p>
    <w:p>
      <w:r>
        <w:t xml:space="preserve">Alku: En ollut koskaan kokeillut Jerkyä. Loppu: Valitsin hirvenlihaa ja se oli maukasta.</w:t>
      </w:r>
    </w:p>
    <w:p>
      <w:r>
        <w:rPr>
          <w:b/>
        </w:rPr>
        <w:t xml:space="preserve">Tulos</w:t>
      </w:r>
    </w:p>
    <w:p>
      <w:r>
        <w:t xml:space="preserve">Päätin kokeilla kuivattua lihaa.</w:t>
      </w:r>
    </w:p>
    <w:p>
      <w:r>
        <w:rPr>
          <w:b/>
        </w:rPr>
        <w:t xml:space="preserve">Tulos</w:t>
      </w:r>
    </w:p>
    <w:p>
      <w:r>
        <w:t xml:space="preserve">Urheiluvälineliikkeessä oli laaja valikoima, enkä melkein tiennyt, mitä valita.</w:t>
      </w:r>
    </w:p>
    <w:p>
      <w:r>
        <w:rPr>
          <w:b/>
        </w:rPr>
        <w:t xml:space="preserve">Tulos</w:t>
      </w:r>
    </w:p>
    <w:p>
      <w:r>
        <w:t xml:space="preserve">Valittavana oli kaikenlaisia.</w:t>
      </w:r>
    </w:p>
    <w:p>
      <w:r>
        <w:rPr>
          <w:b/>
        </w:rPr>
        <w:t xml:space="preserve">Tulos</w:t>
      </w:r>
    </w:p>
    <w:p>
      <w:r>
        <w:t xml:space="preserve">Vaihtoehtoja oli paljon, ja oli vaikea valita.</w:t>
      </w:r>
    </w:p>
    <w:p>
      <w:r>
        <w:rPr>
          <w:b/>
        </w:rPr>
        <w:t xml:space="preserve">Esimerkki 2.779</w:t>
      </w:r>
    </w:p>
    <w:p>
      <w:r>
        <w:t xml:space="preserve">Alku: Poika kadun varrella potkaisi palloa. Loppu: Nyt poika tietää, että naapuri on ystävällinen</w:t>
      </w:r>
    </w:p>
    <w:p>
      <w:r>
        <w:rPr>
          <w:b/>
        </w:rPr>
        <w:t xml:space="preserve">Tulos</w:t>
      </w:r>
    </w:p>
    <w:p>
      <w:r>
        <w:t xml:space="preserve">Pallo meni naapurin takapihalle.</w:t>
      </w:r>
    </w:p>
    <w:p>
      <w:r>
        <w:rPr>
          <w:b/>
        </w:rPr>
        <w:t xml:space="preserve">Tulos</w:t>
      </w:r>
    </w:p>
    <w:p>
      <w:r>
        <w:t xml:space="preserve">Poika potkaisi pallon vahingossa naapurin pihalle ja joutui pyytämään lupaa hakea se takaisin.</w:t>
      </w:r>
    </w:p>
    <w:p>
      <w:r>
        <w:rPr>
          <w:b/>
        </w:rPr>
        <w:t xml:space="preserve">Tulos</w:t>
      </w:r>
    </w:p>
    <w:p>
      <w:r>
        <w:t xml:space="preserve">Poika potkaisi pallon naapurin pihalle.</w:t>
      </w:r>
    </w:p>
    <w:p>
      <w:r>
        <w:rPr>
          <w:b/>
        </w:rPr>
        <w:t xml:space="preserve">Tulos</w:t>
      </w:r>
    </w:p>
    <w:p>
      <w:r>
        <w:t xml:space="preserve">Naapuri palautti pallon hymyillen.</w:t>
      </w:r>
    </w:p>
    <w:p>
      <w:r>
        <w:rPr>
          <w:b/>
        </w:rPr>
        <w:t xml:space="preserve">Tulos</w:t>
      </w:r>
    </w:p>
    <w:p>
      <w:r>
        <w:t xml:space="preserve">Naapurit löysivät pallon ja kysyivät pojalta, haluaisiko hän pelata.</w:t>
      </w:r>
    </w:p>
    <w:p>
      <w:r>
        <w:rPr>
          <w:b/>
        </w:rPr>
        <w:t xml:space="preserve">Esimerkki 2.780</w:t>
      </w:r>
    </w:p>
    <w:p>
      <w:r>
        <w:t xml:space="preserve">Alku: Harry halusi pelata videopeliä eräänä päivänä. Loppu: Useiden yritysten jälkeen Harry onnistui ja voitti tason.</w:t>
      </w:r>
    </w:p>
    <w:p>
      <w:r>
        <w:rPr>
          <w:b/>
        </w:rPr>
        <w:t xml:space="preserve">Tulos</w:t>
      </w:r>
    </w:p>
    <w:p>
      <w:r>
        <w:t xml:space="preserve">Harry ei pystynyt voittamaan valitsemansa pelin ensimmäistä tasoa.</w:t>
      </w:r>
    </w:p>
    <w:p>
      <w:r>
        <w:rPr>
          <w:b/>
        </w:rPr>
        <w:t xml:space="preserve">Tulos</w:t>
      </w:r>
    </w:p>
    <w:p>
      <w:r>
        <w:t xml:space="preserve">Harry ei pystynyt voittamaan tasoa.</w:t>
      </w:r>
    </w:p>
    <w:p>
      <w:r>
        <w:rPr>
          <w:b/>
        </w:rPr>
        <w:t xml:space="preserve">Tulos</w:t>
      </w:r>
    </w:p>
    <w:p>
      <w:r>
        <w:t xml:space="preserve">Harry jäi jumiin videopelin yhdelle tasolle.</w:t>
      </w:r>
    </w:p>
    <w:p>
      <w:r>
        <w:rPr>
          <w:b/>
        </w:rPr>
        <w:t xml:space="preserve">Tulos</w:t>
      </w:r>
    </w:p>
    <w:p>
      <w:r>
        <w:t xml:space="preserve">Harryn piti voittaa monta tasoa.</w:t>
      </w:r>
    </w:p>
    <w:p>
      <w:r>
        <w:rPr>
          <w:b/>
        </w:rPr>
        <w:t xml:space="preserve">Tulos</w:t>
      </w:r>
    </w:p>
    <w:p>
      <w:r>
        <w:t xml:space="preserve">Harry oli hyvin sinnikäs.</w:t>
      </w:r>
    </w:p>
    <w:p>
      <w:r>
        <w:rPr>
          <w:b/>
        </w:rPr>
        <w:t xml:space="preserve">Esimerkki 2.781</w:t>
      </w:r>
    </w:p>
    <w:p>
      <w:r>
        <w:t xml:space="preserve">Alku: Judy meni eläinlääketieteelliseen kouluun. Loppu: Judy omisti lopulta oman klinikan.</w:t>
      </w:r>
    </w:p>
    <w:p>
      <w:r>
        <w:rPr>
          <w:b/>
        </w:rPr>
        <w:t xml:space="preserve">Tulos</w:t>
      </w:r>
    </w:p>
    <w:p>
      <w:r>
        <w:t xml:space="preserve">Judy päätti perustaa oman yrityksen.</w:t>
      </w:r>
    </w:p>
    <w:p>
      <w:r>
        <w:rPr>
          <w:b/>
        </w:rPr>
        <w:t xml:space="preserve">Tulos</w:t>
      </w:r>
    </w:p>
    <w:p>
      <w:r>
        <w:t xml:space="preserve">Judy menestyi erinomaisesti ja sai helposti työpaikan eläinlääkärin vastaanotolta.</w:t>
      </w:r>
    </w:p>
    <w:p>
      <w:r>
        <w:rPr>
          <w:b/>
        </w:rPr>
        <w:t xml:space="preserve">Tulos</w:t>
      </w:r>
    </w:p>
    <w:p>
      <w:r>
        <w:t xml:space="preserve">Judy halusi eläinlääkäriksi.</w:t>
      </w:r>
    </w:p>
    <w:p>
      <w:r>
        <w:rPr>
          <w:b/>
        </w:rPr>
        <w:t xml:space="preserve">Tulos</w:t>
      </w:r>
    </w:p>
    <w:p>
      <w:r>
        <w:t xml:space="preserve">Tullaksesi laillistetuksi eläinlääkäriksi.</w:t>
      </w:r>
    </w:p>
    <w:p>
      <w:r>
        <w:rPr>
          <w:b/>
        </w:rPr>
        <w:t xml:space="preserve">Esimerkki 2.782</w:t>
      </w:r>
    </w:p>
    <w:p>
      <w:r>
        <w:t xml:space="preserve">Alku: Juan halusi uuden kitaran enemmän kuin mitään muuta. Loppu: Juan oli ahkera ja kärsivällinen.</w:t>
      </w:r>
    </w:p>
    <w:p>
      <w:r>
        <w:rPr>
          <w:b/>
        </w:rPr>
        <w:t xml:space="preserve">Tulos</w:t>
      </w:r>
    </w:p>
    <w:p>
      <w:r>
        <w:t xml:space="preserve">Juan teki kahta eri työtä säästääkseen rahaa sitä varten.</w:t>
      </w:r>
    </w:p>
    <w:p>
      <w:r>
        <w:rPr>
          <w:b/>
        </w:rPr>
        <w:t xml:space="preserve">Tulos</w:t>
      </w:r>
    </w:p>
    <w:p>
      <w:r>
        <w:t xml:space="preserve">Juanilla oli vihdoin tarpeeksi rahaa kitaran ostamiseen.</w:t>
      </w:r>
    </w:p>
    <w:p>
      <w:r>
        <w:rPr>
          <w:b/>
        </w:rPr>
        <w:t xml:space="preserve">Tulos</w:t>
      </w:r>
    </w:p>
    <w:p>
      <w:r>
        <w:t xml:space="preserve">Juan säästi kaikki vaihtorahansa kuukausien ajan, kunnes hänellä oli tarpeeksi.</w:t>
      </w:r>
    </w:p>
    <w:p>
      <w:r>
        <w:rPr>
          <w:b/>
        </w:rPr>
        <w:t xml:space="preserve">Esimerkki 2.783</w:t>
      </w:r>
    </w:p>
    <w:p>
      <w:r>
        <w:t xml:space="preserve">Alku: Rachel halusi todella uusia meikkejä. Loppu: Rachel meni kotiin ja laittoi eyelinerin.</w:t>
      </w:r>
    </w:p>
    <w:p>
      <w:r>
        <w:rPr>
          <w:b/>
        </w:rPr>
        <w:t xml:space="preserve">Tulos</w:t>
      </w:r>
    </w:p>
    <w:p>
      <w:r>
        <w:t xml:space="preserve">Rachael osti suosikkiluomivärinsä alennuksesta.</w:t>
      </w:r>
    </w:p>
    <w:p>
      <w:r>
        <w:rPr>
          <w:b/>
        </w:rPr>
        <w:t xml:space="preserve">Tulos</w:t>
      </w:r>
    </w:p>
    <w:p>
      <w:r>
        <w:t xml:space="preserve">Rachel ajoi ostoskeskukseen ja osti uuden luomivärin.</w:t>
      </w:r>
    </w:p>
    <w:p>
      <w:r>
        <w:rPr>
          <w:b/>
        </w:rPr>
        <w:t xml:space="preserve">Tulos</w:t>
      </w:r>
    </w:p>
    <w:p>
      <w:r>
        <w:t xml:space="preserve">Hän meni kulman apteekkiin ja osti huulipunaa ja eyelineria.</w:t>
      </w:r>
    </w:p>
    <w:p>
      <w:r>
        <w:rPr>
          <w:b/>
        </w:rPr>
        <w:t xml:space="preserve">Tulos</w:t>
      </w:r>
    </w:p>
    <w:p>
      <w:r>
        <w:t xml:space="preserve">Hän meni kauppaan ja osti luomivärin.</w:t>
      </w:r>
    </w:p>
    <w:p>
      <w:r>
        <w:rPr>
          <w:b/>
        </w:rPr>
        <w:t xml:space="preserve">Tulos</w:t>
      </w:r>
    </w:p>
    <w:p>
      <w:r>
        <w:t xml:space="preserve">Hän kävi kaupassa ja löysi söpön uuden luomivärin.</w:t>
      </w:r>
    </w:p>
    <w:p>
      <w:r>
        <w:rPr>
          <w:b/>
        </w:rPr>
        <w:t xml:space="preserve">Esimerkki 2.784</w:t>
      </w:r>
    </w:p>
    <w:p>
      <w:r>
        <w:t xml:space="preserve">Alku: Siksi päätin kokeilla sitä. Loppu: Onneksi pääsin takaisin ylös ja olin kunnossa.</w:t>
      </w:r>
    </w:p>
    <w:p>
      <w:r>
        <w:rPr>
          <w:b/>
        </w:rPr>
        <w:t xml:space="preserve">Tulos</w:t>
      </w:r>
    </w:p>
    <w:p>
      <w:r>
        <w:t xml:space="preserve">Kaaduin päästyäni jäälle.</w:t>
      </w:r>
    </w:p>
    <w:p>
      <w:r>
        <w:rPr>
          <w:b/>
        </w:rPr>
        <w:t xml:space="preserve">Tulos</w:t>
      </w:r>
    </w:p>
    <w:p>
      <w:r>
        <w:t xml:space="preserve">Kaaduin useita kertoja ja lapset nauroivat minulle.</w:t>
      </w:r>
    </w:p>
    <w:p>
      <w:r>
        <w:rPr>
          <w:b/>
        </w:rPr>
        <w:t xml:space="preserve">Tulos</w:t>
      </w:r>
    </w:p>
    <w:p>
      <w:r>
        <w:t xml:space="preserve">Rikoin itseni ensimmäisellä yritykselläni.</w:t>
      </w:r>
    </w:p>
    <w:p>
      <w:r>
        <w:rPr>
          <w:b/>
        </w:rPr>
        <w:t xml:space="preserve">Tulos</w:t>
      </w:r>
    </w:p>
    <w:p>
      <w:r>
        <w:t xml:space="preserve">Kaaduin välittömästi takamukselleni.</w:t>
      </w:r>
    </w:p>
    <w:p>
      <w:r>
        <w:rPr>
          <w:b/>
        </w:rPr>
        <w:t xml:space="preserve">Esimerkki 2.785</w:t>
      </w:r>
    </w:p>
    <w:p>
      <w:r>
        <w:t xml:space="preserve">Alku: Julia antoi meille tänään palan kakkua. Loppu: Julia vaikutti synkältä onnettomuuden vuoksi.</w:t>
      </w:r>
    </w:p>
    <w:p>
      <w:r>
        <w:rPr>
          <w:b/>
        </w:rPr>
        <w:t xml:space="preserve">Tulos</w:t>
      </w:r>
    </w:p>
    <w:p>
      <w:r>
        <w:t xml:space="preserve">Julia oli tehnyt virheen sekoittaessaan aineksia, ja me sairastuimme.</w:t>
      </w:r>
    </w:p>
    <w:p>
      <w:r>
        <w:rPr>
          <w:b/>
        </w:rPr>
        <w:t xml:space="preserve">Tulos</w:t>
      </w:r>
    </w:p>
    <w:p>
      <w:r>
        <w:t xml:space="preserve">Julian ei pitänyt antaa meille kakkua, ja hän joutui vaikeuksiin.</w:t>
      </w:r>
    </w:p>
    <w:p>
      <w:r>
        <w:rPr>
          <w:b/>
        </w:rPr>
        <w:t xml:space="preserve">Tulos</w:t>
      </w:r>
    </w:p>
    <w:p>
      <w:r>
        <w:t xml:space="preserve">Kakku oli hänen isänsä hautajaisista.</w:t>
      </w:r>
    </w:p>
    <w:p>
      <w:r>
        <w:rPr>
          <w:b/>
        </w:rPr>
        <w:t xml:space="preserve">Tulos</w:t>
      </w:r>
    </w:p>
    <w:p>
      <w:r>
        <w:t xml:space="preserve">Kun Julia oli ojentamassa sitä meille, hän kompastui ja kaatoi sen päällemme.</w:t>
      </w:r>
    </w:p>
    <w:p>
      <w:r>
        <w:rPr>
          <w:b/>
        </w:rPr>
        <w:t xml:space="preserve">Esimerkki 2.786</w:t>
      </w:r>
    </w:p>
    <w:p>
      <w:r>
        <w:t xml:space="preserve">Alku: Janin talo oli sekaisin. Loppu: Jan siivosi kylpyhuoneen.</w:t>
      </w:r>
    </w:p>
    <w:p>
      <w:r>
        <w:rPr>
          <w:b/>
        </w:rPr>
        <w:t xml:space="preserve">Tulos</w:t>
      </w:r>
    </w:p>
    <w:p>
      <w:r>
        <w:t xml:space="preserve">Jan päätti siivota ensin makuuhuoneensa.</w:t>
      </w:r>
    </w:p>
    <w:p>
      <w:r>
        <w:rPr>
          <w:b/>
        </w:rPr>
        <w:t xml:space="preserve">Tulos</w:t>
      </w:r>
    </w:p>
    <w:p>
      <w:r>
        <w:t xml:space="preserve">Janin likainen talo toi hänelle häpeää.</w:t>
      </w:r>
    </w:p>
    <w:p>
      <w:r>
        <w:rPr>
          <w:b/>
        </w:rPr>
        <w:t xml:space="preserve">Esimerkki 2.787</w:t>
      </w:r>
    </w:p>
    <w:p>
      <w:r>
        <w:t xml:space="preserve">Alku: Katie pelaa jalkapallojoukkueensa keskushyökkääjänä. Loppu: Hän onnistui ja teki yleisöön vaikutuksen hullulla sukelluksellaan.</w:t>
      </w:r>
    </w:p>
    <w:p>
      <w:r>
        <w:rPr>
          <w:b/>
        </w:rPr>
        <w:t xml:space="preserve">Tulos</w:t>
      </w:r>
    </w:p>
    <w:p>
      <w:r>
        <w:t xml:space="preserve">Pelin lopussa hän ottaa riskin.</w:t>
      </w:r>
    </w:p>
    <w:p>
      <w:r>
        <w:rPr>
          <w:b/>
        </w:rPr>
        <w:t xml:space="preserve">Tulos</w:t>
      </w:r>
    </w:p>
    <w:p>
      <w:r>
        <w:t xml:space="preserve">Katie halusi voittaa pelin.</w:t>
      </w:r>
    </w:p>
    <w:p>
      <w:r>
        <w:rPr>
          <w:b/>
        </w:rPr>
        <w:t xml:space="preserve">Tulos</w:t>
      </w:r>
    </w:p>
    <w:p>
      <w:r>
        <w:t xml:space="preserve">Katie pelasi kovaa estääkseen laukauksen.</w:t>
      </w:r>
    </w:p>
    <w:p>
      <w:r>
        <w:rPr>
          <w:b/>
        </w:rPr>
        <w:t xml:space="preserve">Tulos</w:t>
      </w:r>
    </w:p>
    <w:p>
      <w:r>
        <w:t xml:space="preserve">Katie harjoittelee joka päivä.</w:t>
      </w:r>
    </w:p>
    <w:p>
      <w:r>
        <w:rPr>
          <w:b/>
        </w:rPr>
        <w:t xml:space="preserve">Esimerkki 2.788</w:t>
      </w:r>
    </w:p>
    <w:p>
      <w:r>
        <w:t xml:space="preserve">Alku: Susan tuli kotiin töiden jälkeen. Loppu: Poliisi pystyi nopeasti jäljittämään miehen ja saamaan Susanin tavarat takaisin.</w:t>
      </w:r>
    </w:p>
    <w:p>
      <w:r>
        <w:rPr>
          <w:b/>
        </w:rPr>
        <w:t xml:space="preserve">Tulos</w:t>
      </w:r>
    </w:p>
    <w:p>
      <w:r>
        <w:t xml:space="preserve">Kun hän astui ulos autostaan, ohi juokseva poika ryösti hänet.</w:t>
      </w:r>
    </w:p>
    <w:p>
      <w:r>
        <w:rPr>
          <w:b/>
        </w:rPr>
        <w:t xml:space="preserve">Tulos</w:t>
      </w:r>
    </w:p>
    <w:p>
      <w:r>
        <w:t xml:space="preserve">Susan tajusi, että joku oli varastanut hänen tavaroitaan.</w:t>
      </w:r>
    </w:p>
    <w:p>
      <w:r>
        <w:rPr>
          <w:b/>
        </w:rPr>
        <w:t xml:space="preserve">Tulos</w:t>
      </w:r>
    </w:p>
    <w:p>
      <w:r>
        <w:t xml:space="preserve">Susan näki miehen juoksevan karkuun talostaan tavaroita kantaen.</w:t>
      </w:r>
    </w:p>
    <w:p>
      <w:r>
        <w:rPr>
          <w:b/>
        </w:rPr>
        <w:t xml:space="preserve">Tulos</w:t>
      </w:r>
    </w:p>
    <w:p>
      <w:r>
        <w:t xml:space="preserve">Susanin talosta ryöstettiin koruja.</w:t>
      </w:r>
    </w:p>
    <w:p>
      <w:r>
        <w:rPr>
          <w:b/>
        </w:rPr>
        <w:t xml:space="preserve">Tulos</w:t>
      </w:r>
    </w:p>
    <w:p>
      <w:r>
        <w:t xml:space="preserve">Susan jätti talonsa lukitsematta, ja hänen talonsa ryöstettiin.</w:t>
      </w:r>
    </w:p>
    <w:p>
      <w:r>
        <w:rPr>
          <w:b/>
        </w:rPr>
        <w:t xml:space="preserve">Esimerkki 2.789</w:t>
      </w:r>
    </w:p>
    <w:p>
      <w:r>
        <w:t xml:space="preserve">Alku: Reade haaveili omistavansa jonain päivänä ison kuorma-auton. Loppu: Reade meni ostamaan kuorma-auton, mutta hänellä ei ollut tarpeeksi rahaa.</w:t>
      </w:r>
    </w:p>
    <w:p>
      <w:r>
        <w:rPr>
          <w:b/>
        </w:rPr>
        <w:t xml:space="preserve">Tulos</w:t>
      </w:r>
    </w:p>
    <w:p>
      <w:r>
        <w:t xml:space="preserve">Lopulta hän yritti saada sellaisen.</w:t>
      </w:r>
    </w:p>
    <w:p>
      <w:r>
        <w:rPr>
          <w:b/>
        </w:rPr>
        <w:t xml:space="preserve">Tulos</w:t>
      </w:r>
    </w:p>
    <w:p>
      <w:r>
        <w:t xml:space="preserve">Reade näki kuorma-auton parkkipaikalla.</w:t>
      </w:r>
    </w:p>
    <w:p>
      <w:r>
        <w:rPr>
          <w:b/>
        </w:rPr>
        <w:t xml:space="preserve">Tulos</w:t>
      </w:r>
    </w:p>
    <w:p>
      <w:r>
        <w:t xml:space="preserve">Reade löysi mieleisensä kuorma-auton ja päätti ostaa sen.</w:t>
      </w:r>
    </w:p>
    <w:p>
      <w:r>
        <w:rPr>
          <w:b/>
        </w:rPr>
        <w:t xml:space="preserve">Tulos</w:t>
      </w:r>
    </w:p>
    <w:p>
      <w:r>
        <w:t xml:space="preserve">Reade meni autoliikkeeseen hakemaan uutta kuorma-autoa.</w:t>
      </w:r>
    </w:p>
    <w:p>
      <w:r>
        <w:rPr>
          <w:b/>
        </w:rPr>
        <w:t xml:space="preserve">Esimerkki 2.790</w:t>
      </w:r>
    </w:p>
    <w:p>
      <w:r>
        <w:t xml:space="preserve">Alku: Sandy keskusteli taukohuoneessa. Loppu: Sandy tajusi, että Jim kuunteli hänen keskusteluaan.</w:t>
      </w:r>
    </w:p>
    <w:p>
      <w:r>
        <w:rPr>
          <w:b/>
        </w:rPr>
        <w:t xml:space="preserve">Tulos</w:t>
      </w:r>
    </w:p>
    <w:p>
      <w:r>
        <w:t xml:space="preserve">Sarah huomasi, että Jim seisoi lähellä ja katsoi häntä kohti.</w:t>
      </w:r>
    </w:p>
    <w:p>
      <w:r>
        <w:rPr>
          <w:b/>
        </w:rPr>
        <w:t xml:space="preserve">Tulos</w:t>
      </w:r>
    </w:p>
    <w:p>
      <w:r>
        <w:t xml:space="preserve">Sandy puhui työstään.</w:t>
      </w:r>
    </w:p>
    <w:p>
      <w:r>
        <w:rPr>
          <w:b/>
        </w:rPr>
        <w:t xml:space="preserve">Tulos</w:t>
      </w:r>
    </w:p>
    <w:p>
      <w:r>
        <w:t xml:space="preserve">Sandy puhui ystävälleen kotielämästään.</w:t>
      </w:r>
    </w:p>
    <w:p>
      <w:r>
        <w:rPr>
          <w:b/>
        </w:rPr>
        <w:t xml:space="preserve">Tulos</w:t>
      </w:r>
    </w:p>
    <w:p>
      <w:r>
        <w:t xml:space="preserve">Hän huomasi Jimin viipyilevän mikroaaltouunin luona.</w:t>
      </w:r>
    </w:p>
    <w:p>
      <w:r>
        <w:rPr>
          <w:b/>
        </w:rPr>
        <w:t xml:space="preserve">Esimerkki 2.791</w:t>
      </w:r>
    </w:p>
    <w:p>
      <w:r>
        <w:t xml:space="preserve">Alku: Sophien mummi oli kuolemansairas. Loppu: Sophie nauroi hänelle päin naamaa.</w:t>
      </w:r>
    </w:p>
    <w:p>
      <w:r>
        <w:rPr>
          <w:b/>
        </w:rPr>
        <w:t xml:space="preserve">Tulos</w:t>
      </w:r>
    </w:p>
    <w:p>
      <w:r>
        <w:t xml:space="preserve">Eräs naispuolinen uskomusparantaja sanoi voivansa parantaa Nanan.</w:t>
      </w:r>
    </w:p>
    <w:p>
      <w:r>
        <w:rPr>
          <w:b/>
        </w:rPr>
        <w:t xml:space="preserve">Tulos</w:t>
      </w:r>
    </w:p>
    <w:p>
      <w:r>
        <w:t xml:space="preserve">Nana pyysi Sophieta auttamaan kotitöissä.</w:t>
      </w:r>
    </w:p>
    <w:p>
      <w:r>
        <w:rPr>
          <w:b/>
        </w:rPr>
        <w:t xml:space="preserve">Esimerkki 2.792</w:t>
      </w:r>
    </w:p>
    <w:p>
      <w:r>
        <w:t xml:space="preserve">Alku: Rachel tunsi itsensä jätetyksi ulkopuolelle juhlapyhinä, koska hän oli juutalainen. Loppu: Rachel kääntyi kristityksi.</w:t>
      </w:r>
    </w:p>
    <w:p>
      <w:r>
        <w:rPr>
          <w:b/>
        </w:rPr>
        <w:t xml:space="preserve">Tulos</w:t>
      </w:r>
    </w:p>
    <w:p>
      <w:r>
        <w:t xml:space="preserve">Rachel päätti käydä ystävänsä kanssa kristillisessä kirkossa.</w:t>
      </w:r>
    </w:p>
    <w:p>
      <w:r>
        <w:rPr>
          <w:b/>
        </w:rPr>
        <w:t xml:space="preserve">Tulos</w:t>
      </w:r>
    </w:p>
    <w:p>
      <w:r>
        <w:t xml:space="preserve">Rachel päätti käydä kristillisessä kirkossa.</w:t>
      </w:r>
    </w:p>
    <w:p>
      <w:r>
        <w:rPr>
          <w:b/>
        </w:rPr>
        <w:t xml:space="preserve">Tulos</w:t>
      </w:r>
    </w:p>
    <w:p>
      <w:r>
        <w:t xml:space="preserve">Rachel rakasti juhlapyhiä ja halusi juhlia niitä.</w:t>
      </w:r>
    </w:p>
    <w:p>
      <w:r>
        <w:rPr>
          <w:b/>
        </w:rPr>
        <w:t xml:space="preserve">Tulos</w:t>
      </w:r>
    </w:p>
    <w:p>
      <w:r>
        <w:t xml:space="preserve">Rachel tarkasteli uskonnollisia vaihtoehtojaan.</w:t>
      </w:r>
    </w:p>
    <w:p>
      <w:r>
        <w:rPr>
          <w:b/>
        </w:rPr>
        <w:t xml:space="preserve">Tulos</w:t>
      </w:r>
    </w:p>
    <w:p>
      <w:r>
        <w:t xml:space="preserve">Rachelin kristityt ystävät hengailivat aina hänen kanssaan.</w:t>
      </w:r>
    </w:p>
    <w:p>
      <w:r>
        <w:rPr>
          <w:b/>
        </w:rPr>
        <w:t xml:space="preserve">Esimerkki 2.793</w:t>
      </w:r>
    </w:p>
    <w:p>
      <w:r>
        <w:t xml:space="preserve">Alku: Amy aikoi valmistua lukiosta. Loppu: Päivän kuluttua hän päätti olla liittymättä armeijaan.</w:t>
      </w:r>
    </w:p>
    <w:p>
      <w:r>
        <w:rPr>
          <w:b/>
        </w:rPr>
        <w:t xml:space="preserve">Tulos</w:t>
      </w:r>
    </w:p>
    <w:p>
      <w:r>
        <w:t xml:space="preserve">Amy tutki armeijaan liittymisen vaatimuksia vaihtoehtona yliopistolle.</w:t>
      </w:r>
    </w:p>
    <w:p>
      <w:r>
        <w:rPr>
          <w:b/>
        </w:rPr>
        <w:t xml:space="preserve">Tulos</w:t>
      </w:r>
    </w:p>
    <w:p>
      <w:r>
        <w:t xml:space="preserve">Amy näki videon boot campista.</w:t>
      </w:r>
    </w:p>
    <w:p>
      <w:r>
        <w:rPr>
          <w:b/>
        </w:rPr>
        <w:t xml:space="preserve">Tulos</w:t>
      </w:r>
    </w:p>
    <w:p>
      <w:r>
        <w:t xml:space="preserve">Amy kävi armeijan värvääjän luona ja pohti tulevaisuuttaan.</w:t>
      </w:r>
    </w:p>
    <w:p>
      <w:r>
        <w:rPr>
          <w:b/>
        </w:rPr>
        <w:t xml:space="preserve">Tulos</w:t>
      </w:r>
    </w:p>
    <w:p>
      <w:r>
        <w:t xml:space="preserve">Amy ajatteli liittyä armeijaan.</w:t>
      </w:r>
    </w:p>
    <w:p>
      <w:r>
        <w:rPr>
          <w:b/>
        </w:rPr>
        <w:t xml:space="preserve">Tulos</w:t>
      </w:r>
    </w:p>
    <w:p>
      <w:r>
        <w:t xml:space="preserve">Hän päätti mennä armeijaan, mutta se oli hyvin rankkaa.</w:t>
      </w:r>
    </w:p>
    <w:p>
      <w:r>
        <w:rPr>
          <w:b/>
        </w:rPr>
        <w:t xml:space="preserve">Esimerkki 2.794</w:t>
      </w:r>
    </w:p>
    <w:p>
      <w:r>
        <w:t xml:space="preserve">Alku: Kelly ja Rob olivat sopineet treffit tälle illalle. Loppu: Rob ja Kelly sopivat tapaavansa toisensa uudelleen.</w:t>
      </w:r>
    </w:p>
    <w:p>
      <w:r>
        <w:rPr>
          <w:b/>
        </w:rPr>
        <w:t xml:space="preserve">Tulos</w:t>
      </w:r>
    </w:p>
    <w:p>
      <w:r>
        <w:t xml:space="preserve">Kelly ja Rob nauttivat toistensa seurasta.</w:t>
      </w:r>
    </w:p>
    <w:p>
      <w:r>
        <w:rPr>
          <w:b/>
        </w:rPr>
        <w:t xml:space="preserve">Tulos</w:t>
      </w:r>
    </w:p>
    <w:p>
      <w:r>
        <w:t xml:space="preserve">Kellyllä ja Robilla oli paljon yhteistä, ja illallinen kesti neljä tuntia.</w:t>
      </w:r>
    </w:p>
    <w:p>
      <w:r>
        <w:rPr>
          <w:b/>
        </w:rPr>
        <w:t xml:space="preserve">Tulos</w:t>
      </w:r>
    </w:p>
    <w:p>
      <w:r>
        <w:t xml:space="preserve">Kellyn ja Robin treffit sujuivat todella hyvin.</w:t>
      </w:r>
    </w:p>
    <w:p>
      <w:r>
        <w:rPr>
          <w:b/>
        </w:rPr>
        <w:t xml:space="preserve">Tulos</w:t>
      </w:r>
    </w:p>
    <w:p>
      <w:r>
        <w:t xml:space="preserve">Heillä molemmilla oli hauskaa treffeillä.</w:t>
      </w:r>
    </w:p>
    <w:p>
      <w:r>
        <w:rPr>
          <w:b/>
        </w:rPr>
        <w:t xml:space="preserve">Tulos</w:t>
      </w:r>
    </w:p>
    <w:p>
      <w:r>
        <w:t xml:space="preserve">Heillä oli hienot treffit.</w:t>
      </w:r>
    </w:p>
    <w:p>
      <w:r>
        <w:rPr>
          <w:b/>
        </w:rPr>
        <w:t xml:space="preserve">Esimerkki 2.795</w:t>
      </w:r>
    </w:p>
    <w:p>
      <w:r>
        <w:t xml:space="preserve">Alku: Brad ja Ashley menevät joka kesä uimaan jokeen. Loppu: Ashley vietti kesänsä pyöräillen.</w:t>
      </w:r>
    </w:p>
    <w:p>
      <w:r>
        <w:rPr>
          <w:b/>
        </w:rPr>
        <w:t xml:space="preserve">Tulos</w:t>
      </w:r>
    </w:p>
    <w:p>
      <w:r>
        <w:t xml:space="preserve">Ashley alkoi inhota vettä.</w:t>
      </w:r>
    </w:p>
    <w:p>
      <w:r>
        <w:rPr>
          <w:b/>
        </w:rPr>
        <w:t xml:space="preserve">Tulos</w:t>
      </w:r>
    </w:p>
    <w:p>
      <w:r>
        <w:t xml:space="preserve">Brad kertoi Ashleylle, että hänellä oli suunnitelmia tälle kesälle.</w:t>
      </w:r>
    </w:p>
    <w:p>
      <w:r>
        <w:rPr>
          <w:b/>
        </w:rPr>
        <w:t xml:space="preserve">Esimerkki 2.796</w:t>
      </w:r>
    </w:p>
    <w:p>
      <w:r>
        <w:t xml:space="preserve">Alku: Ginan teini-ikäinen veli ja isä riitelivät. Loppu: Gina harkitsi kaatumista, mutta hän ei halunnut jäädä siihen kiinni.</w:t>
      </w:r>
    </w:p>
    <w:p>
      <w:r>
        <w:rPr>
          <w:b/>
        </w:rPr>
        <w:t xml:space="preserve">Tulos</w:t>
      </w:r>
    </w:p>
    <w:p>
      <w:r>
        <w:t xml:space="preserve">Gina oli hyvin huolissaan.</w:t>
      </w:r>
    </w:p>
    <w:p>
      <w:r>
        <w:rPr>
          <w:b/>
        </w:rPr>
        <w:t xml:space="preserve">Tulos</w:t>
      </w:r>
    </w:p>
    <w:p>
      <w:r>
        <w:t xml:space="preserve">Gina oli nälkäinen ja halusi mennä keittiöön.</w:t>
      </w:r>
    </w:p>
    <w:p>
      <w:r>
        <w:rPr>
          <w:b/>
        </w:rPr>
        <w:t xml:space="preserve">Tulos</w:t>
      </w:r>
    </w:p>
    <w:p>
      <w:r>
        <w:t xml:space="preserve">Ginan veli huusi apua.</w:t>
      </w:r>
    </w:p>
    <w:p>
      <w:r>
        <w:rPr>
          <w:b/>
        </w:rPr>
        <w:t xml:space="preserve">Tulos</w:t>
      </w:r>
    </w:p>
    <w:p>
      <w:r>
        <w:t xml:space="preserve">He olivat alakerrassa, ja hän oli yläkerrassa.</w:t>
      </w:r>
    </w:p>
    <w:p>
      <w:r>
        <w:rPr>
          <w:b/>
        </w:rPr>
        <w:t xml:space="preserve">Esimerkki 2.797</w:t>
      </w:r>
    </w:p>
    <w:p>
      <w:r>
        <w:t xml:space="preserve">Alku: Ostin tänään uuden lampun. Loppu: Laitoin sen yöpöydälle nurkkaan.</w:t>
      </w:r>
    </w:p>
    <w:p>
      <w:r>
        <w:rPr>
          <w:b/>
        </w:rPr>
        <w:t xml:space="preserve">Tulos</w:t>
      </w:r>
    </w:p>
    <w:p>
      <w:r>
        <w:t xml:space="preserve">Halusin pystyä lukemaan yöllä sängyssä.</w:t>
      </w:r>
    </w:p>
    <w:p>
      <w:r>
        <w:rPr>
          <w:b/>
        </w:rPr>
        <w:t xml:space="preserve">Esimerkki 2.798</w:t>
      </w:r>
    </w:p>
    <w:p>
      <w:r>
        <w:t xml:space="preserve">Alku: Minulla oli kerran musta labra. Loppu: Sitten eräänä päivänä se kuoli rauhallisesti nukkuessaan.</w:t>
      </w:r>
    </w:p>
    <w:p>
      <w:r>
        <w:rPr>
          <w:b/>
        </w:rPr>
        <w:t xml:space="preserve">Tulos</w:t>
      </w:r>
    </w:p>
    <w:p>
      <w:r>
        <w:t xml:space="preserve">Hän eli pitkään eikä hänellä ollut koskaan terveysongelmia.</w:t>
      </w:r>
    </w:p>
    <w:p>
      <w:r>
        <w:rPr>
          <w:b/>
        </w:rPr>
        <w:t xml:space="preserve">Tulos</w:t>
      </w:r>
    </w:p>
    <w:p>
      <w:r>
        <w:t xml:space="preserve">Musta labra eli monta, monta vuotta.</w:t>
      </w:r>
    </w:p>
    <w:p>
      <w:r>
        <w:rPr>
          <w:b/>
        </w:rPr>
        <w:t xml:space="preserve">Tulos</w:t>
      </w:r>
    </w:p>
    <w:p>
      <w:r>
        <w:t xml:space="preserve">Minun oli eräänä päivänä tehtävä kauhea päätös.</w:t>
      </w:r>
    </w:p>
    <w:p>
      <w:r>
        <w:rPr>
          <w:b/>
        </w:rPr>
        <w:t xml:space="preserve">Tulos</w:t>
      </w:r>
    </w:p>
    <w:p>
      <w:r>
        <w:t xml:space="preserve">Musta labrani eli neljätoista vuotta.</w:t>
      </w:r>
    </w:p>
    <w:p>
      <w:r>
        <w:rPr>
          <w:b/>
        </w:rPr>
        <w:t xml:space="preserve">Esimerkki 2.799</w:t>
      </w:r>
    </w:p>
    <w:p>
      <w:r>
        <w:t xml:space="preserve">Alku: Baylla oli villihevonen nimeltä Apple. Loppu: Bay kiipesi jaloilleen ja oli kiitollinen, ettei hän ollut loukkaantunut.</w:t>
      </w:r>
    </w:p>
    <w:p>
      <w:r>
        <w:rPr>
          <w:b/>
        </w:rPr>
        <w:t xml:space="preserve">Tulos</w:t>
      </w:r>
    </w:p>
    <w:p>
      <w:r>
        <w:t xml:space="preserve">Apple ponnisti Bayn pois selustastaan.</w:t>
      </w:r>
    </w:p>
    <w:p>
      <w:r>
        <w:rPr>
          <w:b/>
        </w:rPr>
        <w:t xml:space="preserve">Tulos</w:t>
      </w:r>
    </w:p>
    <w:p>
      <w:r>
        <w:t xml:space="preserve">Bay sai kyytiä, kun hän yritti ratsastaa omenalla.</w:t>
      </w:r>
    </w:p>
    <w:p>
      <w:r>
        <w:rPr>
          <w:b/>
        </w:rPr>
        <w:t xml:space="preserve">Tulos</w:t>
      </w:r>
    </w:p>
    <w:p>
      <w:r>
        <w:t xml:space="preserve">Bay putosi hevosensa selästä.</w:t>
      </w:r>
    </w:p>
    <w:p>
      <w:r>
        <w:rPr>
          <w:b/>
        </w:rPr>
        <w:t xml:space="preserve">Tulos</w:t>
      </w:r>
    </w:p>
    <w:p>
      <w:r>
        <w:t xml:space="preserve">Hän ratsasti hevosen selässä, ja yhtäkkiä hevonen pudotti hänet.</w:t>
      </w:r>
    </w:p>
    <w:p>
      <w:r>
        <w:rPr>
          <w:b/>
        </w:rPr>
        <w:t xml:space="preserve">Tulos</w:t>
      </w:r>
    </w:p>
    <w:p>
      <w:r>
        <w:t xml:space="preserve">Villihevonen tönäisi Bayn irti.</w:t>
      </w:r>
    </w:p>
    <w:p>
      <w:r>
        <w:rPr>
          <w:b/>
        </w:rPr>
        <w:t xml:space="preserve">Esimerkki 2.800</w:t>
      </w:r>
    </w:p>
    <w:p>
      <w:r>
        <w:t xml:space="preserve">Alku: Olimme muuttaneet Floridaan. Loppu: Se juoksi karkuun, kun huusin.</w:t>
      </w:r>
    </w:p>
    <w:p>
      <w:r>
        <w:rPr>
          <w:b/>
        </w:rPr>
        <w:t xml:space="preserve">Tulos</w:t>
      </w:r>
    </w:p>
    <w:p>
      <w:r>
        <w:t xml:space="preserve">Alligaattori tuli ulos suosta.</w:t>
      </w:r>
    </w:p>
    <w:p>
      <w:r>
        <w:rPr>
          <w:b/>
        </w:rPr>
        <w:t xml:space="preserve">Tulos</w:t>
      </w:r>
    </w:p>
    <w:p>
      <w:r>
        <w:t xml:space="preserve">Näin haisunäädän ulkona ensimmäisenä päivänä.</w:t>
      </w:r>
    </w:p>
    <w:p>
      <w:r>
        <w:rPr>
          <w:b/>
        </w:rPr>
        <w:t xml:space="preserve">Tulos</w:t>
      </w:r>
    </w:p>
    <w:p>
      <w:r>
        <w:t xml:space="preserve">Ensimmäisenä päivänä näin alligaattorin pihamme lähellä!.</w:t>
      </w:r>
    </w:p>
    <w:p>
      <w:r>
        <w:rPr>
          <w:b/>
        </w:rPr>
        <w:t xml:space="preserve">Tulos</w:t>
      </w:r>
    </w:p>
    <w:p>
      <w:r>
        <w:t xml:space="preserve">Roskiksessa oli pesukarhu.</w:t>
      </w:r>
    </w:p>
    <w:p>
      <w:r>
        <w:rPr>
          <w:b/>
        </w:rPr>
        <w:t xml:space="preserve">Tulos</w:t>
      </w:r>
    </w:p>
    <w:p>
      <w:r>
        <w:t xml:space="preserve">Löysimme käärmeen talostamme ensimmäisenä päivänä.</w:t>
      </w:r>
    </w:p>
    <w:p>
      <w:r>
        <w:rPr>
          <w:b/>
        </w:rPr>
        <w:t xml:space="preserve">Esimerkki 2.801</w:t>
      </w:r>
    </w:p>
    <w:p>
      <w:r>
        <w:t xml:space="preserve">Alku: Äitini vei minut hakemaan ajokorttini muutama päivä sen jälkeen, kun olin täyttänyt 16 vuotta. Loppu: Onneksi hän ei hylännyt minua vain siksi, että ajoin jalkakäytävälle!</w:t>
      </w:r>
    </w:p>
    <w:p>
      <w:r>
        <w:rPr>
          <w:b/>
        </w:rPr>
        <w:t xml:space="preserve">Tulos</w:t>
      </w:r>
    </w:p>
    <w:p>
      <w:r>
        <w:t xml:space="preserve">Hermostuin rinnakkaispysäköinnissä ja onnistuin huonosti.</w:t>
      </w:r>
    </w:p>
    <w:p>
      <w:r>
        <w:rPr>
          <w:b/>
        </w:rPr>
        <w:t xml:space="preserve">Tulos</w:t>
      </w:r>
    </w:p>
    <w:p>
      <w:r>
        <w:t xml:space="preserve">Tein kokeen, mutta törmäsin jalkakäytävään.</w:t>
      </w:r>
    </w:p>
    <w:p>
      <w:r>
        <w:rPr>
          <w:b/>
        </w:rPr>
        <w:t xml:space="preserve">Tulos</w:t>
      </w:r>
    </w:p>
    <w:p>
      <w:r>
        <w:t xml:space="preserve">Olin hermostunut ja tein pienen virheen.</w:t>
      </w:r>
    </w:p>
    <w:p>
      <w:r>
        <w:rPr>
          <w:b/>
        </w:rPr>
        <w:t xml:space="preserve">Tulos</w:t>
      </w:r>
    </w:p>
    <w:p>
      <w:r>
        <w:t xml:space="preserve">Testaaja pakotti minut ajamaan häntä korttelin ympäri.</w:t>
      </w:r>
    </w:p>
    <w:p>
      <w:r>
        <w:rPr>
          <w:b/>
        </w:rPr>
        <w:t xml:space="preserve">Esimerkki 2.802</w:t>
      </w:r>
    </w:p>
    <w:p>
      <w:r>
        <w:t xml:space="preserve">Alku: Eräänä kesänä päätin mennä katsomaan parasta ystävääni hänen uuteen kotiinsa. Loppu: Ajoimme San Franciscoon, koska olimme molemmat aina halunneet nähdä kaupungin.</w:t>
      </w:r>
    </w:p>
    <w:p>
      <w:r>
        <w:rPr>
          <w:b/>
        </w:rPr>
        <w:t xml:space="preserve">Tulos</w:t>
      </w:r>
    </w:p>
    <w:p>
      <w:r>
        <w:t xml:space="preserve">Päätimme parhaan ystäväni kanssa matkustaa yhdessä.</w:t>
      </w:r>
    </w:p>
    <w:p>
      <w:r>
        <w:rPr>
          <w:b/>
        </w:rPr>
        <w:t xml:space="preserve">Tulos</w:t>
      </w:r>
    </w:p>
    <w:p>
      <w:r>
        <w:t xml:space="preserve">Ystäväni asui Kaliforniassa.</w:t>
      </w:r>
    </w:p>
    <w:p>
      <w:r>
        <w:rPr>
          <w:b/>
        </w:rPr>
        <w:t xml:space="preserve">Tulos</w:t>
      </w:r>
    </w:p>
    <w:p>
      <w:r>
        <w:t xml:space="preserve">Ystäväni asui Bay Arealla.</w:t>
      </w:r>
    </w:p>
    <w:p>
      <w:r>
        <w:rPr>
          <w:b/>
        </w:rPr>
        <w:t xml:space="preserve">Tulos</w:t>
      </w:r>
    </w:p>
    <w:p>
      <w:r>
        <w:t xml:space="preserve">Vaimoni sanoi, että meidän pitäisi ottaa hänen autonsa.</w:t>
      </w:r>
    </w:p>
    <w:p>
      <w:r>
        <w:rPr>
          <w:b/>
        </w:rPr>
        <w:t xml:space="preserve">Esimerkki 2.803</w:t>
      </w:r>
    </w:p>
    <w:p>
      <w:r>
        <w:t xml:space="preserve">Alku: Rey etsi keinoja piristääkseen itseään. Loppu: Hän tilasi netistä syntymäkivikaulakorun ja etsi piristystä muualta.</w:t>
      </w:r>
    </w:p>
    <w:p>
      <w:r>
        <w:rPr>
          <w:b/>
        </w:rPr>
        <w:t xml:space="preserve">Tulos</w:t>
      </w:r>
    </w:p>
    <w:p>
      <w:r>
        <w:t xml:space="preserve">Rey päätti käydä ostoksilla verkossa.</w:t>
      </w:r>
    </w:p>
    <w:p>
      <w:r>
        <w:rPr>
          <w:b/>
        </w:rPr>
        <w:t xml:space="preserve">Tulos</w:t>
      </w:r>
    </w:p>
    <w:p>
      <w:r>
        <w:t xml:space="preserve">Rey etsi netistä jotain ostettavaa piristääkseen häntä.</w:t>
      </w:r>
    </w:p>
    <w:p>
      <w:r>
        <w:rPr>
          <w:b/>
        </w:rPr>
        <w:t xml:space="preserve">Tulos</w:t>
      </w:r>
    </w:p>
    <w:p>
      <w:r>
        <w:t xml:space="preserve">Rey luki, että tavaroiden ostaminen saa ihmiset tuntemaan olonsa hyväksi.</w:t>
      </w:r>
    </w:p>
    <w:p>
      <w:r>
        <w:rPr>
          <w:b/>
        </w:rPr>
        <w:t xml:space="preserve">Tulos</w:t>
      </w:r>
    </w:p>
    <w:p>
      <w:r>
        <w:t xml:space="preserve">Hän päätti kerätä jalokiviä korukokoelmaansa varten.</w:t>
      </w:r>
    </w:p>
    <w:p>
      <w:r>
        <w:rPr>
          <w:b/>
        </w:rPr>
        <w:t xml:space="preserve">Tulos</w:t>
      </w:r>
    </w:p>
    <w:p>
      <w:r>
        <w:t xml:space="preserve">hän käytti kaikki rahansa siihen.</w:t>
      </w:r>
    </w:p>
    <w:p>
      <w:r>
        <w:rPr>
          <w:b/>
        </w:rPr>
        <w:t xml:space="preserve">Esimerkki 2.804</w:t>
      </w:r>
    </w:p>
    <w:p>
      <w:r>
        <w:t xml:space="preserve">Alku: Luokkatoverit pelasivat pallopeliä toisiaan vastaan. Loppu: Opettaja haki Tinan ja laittoi Jimin aikalisälle.</w:t>
      </w:r>
    </w:p>
    <w:p>
      <w:r>
        <w:rPr>
          <w:b/>
        </w:rPr>
        <w:t xml:space="preserve">Tulos</w:t>
      </w:r>
    </w:p>
    <w:p>
      <w:r>
        <w:t xml:space="preserve">Jim löi Tinaa liian kovaa.</w:t>
      </w:r>
    </w:p>
    <w:p>
      <w:r>
        <w:rPr>
          <w:b/>
        </w:rPr>
        <w:t xml:space="preserve">Tulos</w:t>
      </w:r>
    </w:p>
    <w:p>
      <w:r>
        <w:t xml:space="preserve">He heittivät palloa liian kovaa.</w:t>
      </w:r>
    </w:p>
    <w:p>
      <w:r>
        <w:rPr>
          <w:b/>
        </w:rPr>
        <w:t xml:space="preserve">Esimerkki 2.805</w:t>
      </w:r>
    </w:p>
    <w:p>
      <w:r>
        <w:t xml:space="preserve">Alku: Gina oli tylsistynyt siivotessaan huonettaan. Loppu: Gina pukeutui ja lähti töihin.</w:t>
      </w:r>
    </w:p>
    <w:p>
      <w:r>
        <w:rPr>
          <w:b/>
        </w:rPr>
        <w:t xml:space="preserve">Tulos</w:t>
      </w:r>
    </w:p>
    <w:p>
      <w:r>
        <w:t xml:space="preserve">Gina muisti, että hänen työvuoronsa alkoi pian.</w:t>
      </w:r>
    </w:p>
    <w:p>
      <w:r>
        <w:rPr>
          <w:b/>
        </w:rPr>
        <w:t xml:space="preserve">Tulos</w:t>
      </w:r>
    </w:p>
    <w:p>
      <w:r>
        <w:t xml:space="preserve">Gina unohti, että hänen piti mennä tänään töihin.</w:t>
      </w:r>
    </w:p>
    <w:p>
      <w:r>
        <w:rPr>
          <w:b/>
        </w:rPr>
        <w:t xml:space="preserve">Tulos</w:t>
      </w:r>
    </w:p>
    <w:p>
      <w:r>
        <w:t xml:space="preserve">Ginan oli kiirehdittävä, ettei hän myöhästyisi.</w:t>
      </w:r>
    </w:p>
    <w:p>
      <w:r>
        <w:rPr>
          <w:b/>
        </w:rPr>
        <w:t xml:space="preserve">Tulos</w:t>
      </w:r>
    </w:p>
    <w:p>
      <w:r>
        <w:t xml:space="preserve">Gina teki kotityöt.</w:t>
      </w:r>
    </w:p>
    <w:p>
      <w:r>
        <w:rPr>
          <w:b/>
        </w:rPr>
        <w:t xml:space="preserve">Esimerkki 2.806</w:t>
      </w:r>
    </w:p>
    <w:p>
      <w:r>
        <w:t xml:space="preserve">Alku: Cora rakastaa vesipuistossa käymistä. Loppu: Huulet olivat siniset, kun lähdimme.</w:t>
      </w:r>
    </w:p>
    <w:p>
      <w:r>
        <w:rPr>
          <w:b/>
        </w:rPr>
        <w:t xml:space="preserve">Tulos</w:t>
      </w:r>
    </w:p>
    <w:p>
      <w:r>
        <w:t xml:space="preserve">Kävimme useilla laitteilla, mutta vesi oli kylmää.</w:t>
      </w:r>
    </w:p>
    <w:p>
      <w:r>
        <w:rPr>
          <w:b/>
        </w:rPr>
        <w:t xml:space="preserve">Tulos</w:t>
      </w:r>
    </w:p>
    <w:p>
      <w:r>
        <w:t xml:space="preserve">Viimeksi kun menimme vesipuistoon, oli hyvin kylmä.</w:t>
      </w:r>
    </w:p>
    <w:p>
      <w:r>
        <w:rPr>
          <w:b/>
        </w:rPr>
        <w:t xml:space="preserve">Tulos</w:t>
      </w:r>
    </w:p>
    <w:p>
      <w:r>
        <w:t xml:space="preserve">Sinä päivänä oli hyvin kylmä.</w:t>
      </w:r>
    </w:p>
    <w:p>
      <w:r>
        <w:rPr>
          <w:b/>
        </w:rPr>
        <w:t xml:space="preserve">Tulos</w:t>
      </w:r>
    </w:p>
    <w:p>
      <w:r>
        <w:t xml:space="preserve">Hänellä on hauskaa, vaikka vesi on jääkylmää.</w:t>
      </w:r>
    </w:p>
    <w:p>
      <w:r>
        <w:rPr>
          <w:b/>
        </w:rPr>
        <w:t xml:space="preserve">Esimerkki 2.807</w:t>
      </w:r>
    </w:p>
    <w:p>
      <w:r>
        <w:t xml:space="preserve">Alku: Äiti kielsi Beniä istumasta tuolin päällä. Loppu: Ben pyysi äidiltään nolona anteeksi.</w:t>
      </w:r>
    </w:p>
    <w:p>
      <w:r>
        <w:rPr>
          <w:b/>
        </w:rPr>
        <w:t xml:space="preserve">Tulos</w:t>
      </w:r>
    </w:p>
    <w:p>
      <w:r>
        <w:t xml:space="preserve">Ben kiipesi alas tuolilta.</w:t>
      </w:r>
    </w:p>
    <w:p>
      <w:r>
        <w:rPr>
          <w:b/>
        </w:rPr>
        <w:t xml:space="preserve">Tulos</w:t>
      </w:r>
    </w:p>
    <w:p>
      <w:r>
        <w:t xml:space="preserve">Ben ei kuunnellut ja putosi tuolilta.</w:t>
      </w:r>
    </w:p>
    <w:p>
      <w:r>
        <w:rPr>
          <w:b/>
        </w:rPr>
        <w:t xml:space="preserve">Tulos</w:t>
      </w:r>
    </w:p>
    <w:p>
      <w:r>
        <w:t xml:space="preserve">Hän teki sen kuitenkin ja rikkoi sen.</w:t>
      </w:r>
    </w:p>
    <w:p>
      <w:r>
        <w:rPr>
          <w:b/>
        </w:rPr>
        <w:t xml:space="preserve">Tulos</w:t>
      </w:r>
    </w:p>
    <w:p>
      <w:r>
        <w:t xml:space="preserve">Ben istui tuolin päälle ja kaatui.</w:t>
      </w:r>
    </w:p>
    <w:p>
      <w:r>
        <w:rPr>
          <w:b/>
        </w:rPr>
        <w:t xml:space="preserve">Esimerkki 2.808</w:t>
      </w:r>
    </w:p>
    <w:p>
      <w:r>
        <w:t xml:space="preserve">Alku: Carly rakasti kerätä antiikkipulloja. Loppu: Lopulta hän voitti 172 sentin korkeimmalla tarjouksella.</w:t>
      </w:r>
    </w:p>
    <w:p>
      <w:r>
        <w:rPr>
          <w:b/>
        </w:rPr>
        <w:t xml:space="preserve">Tulos</w:t>
      </w:r>
    </w:p>
    <w:p>
      <w:r>
        <w:t xml:space="preserve">Hän päätti mennä huutokauppaan.</w:t>
      </w:r>
    </w:p>
    <w:p>
      <w:r>
        <w:rPr>
          <w:b/>
        </w:rPr>
        <w:t xml:space="preserve">Tulos</w:t>
      </w:r>
    </w:p>
    <w:p>
      <w:r>
        <w:t xml:space="preserve">Carly meni Ebayyn piilottamaan joitakin.</w:t>
      </w:r>
    </w:p>
    <w:p>
      <w:r>
        <w:rPr>
          <w:b/>
        </w:rPr>
        <w:t xml:space="preserve">Tulos</w:t>
      </w:r>
    </w:p>
    <w:p>
      <w:r>
        <w:t xml:space="preserve">Carly meni huutokauppaan ostamaan antiikkipulloja.</w:t>
      </w:r>
    </w:p>
    <w:p>
      <w:r>
        <w:rPr>
          <w:b/>
        </w:rPr>
        <w:t xml:space="preserve">Tulos</w:t>
      </w:r>
    </w:p>
    <w:p>
      <w:r>
        <w:t xml:space="preserve">Cary meni huutokauppaan ja tarjosi pullosta.</w:t>
      </w:r>
    </w:p>
    <w:p>
      <w:r>
        <w:rPr>
          <w:b/>
        </w:rPr>
        <w:t xml:space="preserve">Tulos</w:t>
      </w:r>
    </w:p>
    <w:p>
      <w:r>
        <w:t xml:space="preserve">Hän oli tekemässä tarjousta pullosta eBayssä.</w:t>
      </w:r>
    </w:p>
    <w:p>
      <w:r>
        <w:rPr>
          <w:b/>
        </w:rPr>
        <w:t xml:space="preserve">Esimerkki 2.809</w:t>
      </w:r>
    </w:p>
    <w:p>
      <w:r>
        <w:t xml:space="preserve">Alku: Eddie ja Carol olivat matkalla kotiin, ajamassa maan halki. Loppu: Nämä järvitaukopaikat tekivät matkasta pidemmän, mutta sen arvoisen.</w:t>
      </w:r>
    </w:p>
    <w:p>
      <w:r>
        <w:rPr>
          <w:b/>
        </w:rPr>
        <w:t xml:space="preserve">Tulos</w:t>
      </w:r>
    </w:p>
    <w:p>
      <w:r>
        <w:t xml:space="preserve">Eddie ja Carol näkivät kauniin järven ja pysähtyivät sinne joksikin aikaa.</w:t>
      </w:r>
    </w:p>
    <w:p>
      <w:r>
        <w:rPr>
          <w:b/>
        </w:rPr>
        <w:t xml:space="preserve">Tulos</w:t>
      </w:r>
    </w:p>
    <w:p>
      <w:r>
        <w:t xml:space="preserve">Eddie ja Carol kävivät katsomassa paikkoja.</w:t>
      </w:r>
    </w:p>
    <w:p>
      <w:r>
        <w:rPr>
          <w:b/>
        </w:rPr>
        <w:t xml:space="preserve">Tulos</w:t>
      </w:r>
    </w:p>
    <w:p>
      <w:r>
        <w:t xml:space="preserve">Aina kun he näkivät järven, Eddie ja Carol pysähtyivät katsomaan sitä.</w:t>
      </w:r>
    </w:p>
    <w:p>
      <w:r>
        <w:rPr>
          <w:b/>
        </w:rPr>
        <w:t xml:space="preserve">Tulos</w:t>
      </w:r>
    </w:p>
    <w:p>
      <w:r>
        <w:t xml:space="preserve">He pysähtyivät useita kertoja ihailemaan maisemia.</w:t>
      </w:r>
    </w:p>
    <w:p>
      <w:r>
        <w:rPr>
          <w:b/>
        </w:rPr>
        <w:t xml:space="preserve">Esimerkki 2.810</w:t>
      </w:r>
    </w:p>
    <w:p>
      <w:r>
        <w:t xml:space="preserve">Alku: Tulin kirjastoon ja istahdin alas. Loppu: En välittänyt siitä, mitä poika teki.</w:t>
      </w:r>
    </w:p>
    <w:p>
      <w:r>
        <w:rPr>
          <w:b/>
        </w:rPr>
        <w:t xml:space="preserve">Tulos</w:t>
      </w:r>
    </w:p>
    <w:p>
      <w:r>
        <w:t xml:space="preserve">Eräs lapsi pelasi videopelejä hiljaa vieressäni.</w:t>
      </w:r>
    </w:p>
    <w:p>
      <w:r>
        <w:rPr>
          <w:b/>
        </w:rPr>
        <w:t xml:space="preserve">Esimerkki 2.811</w:t>
      </w:r>
    </w:p>
    <w:p>
      <w:r>
        <w:t xml:space="preserve">Alku: Sam otti kameransa esiin kuvatakseen elokuvaa ystäviensä kanssa. Loppu: Jim teeskenteli juovansa sitä ja kuoli dramaattisesti kameran edessä.</w:t>
      </w:r>
    </w:p>
    <w:p>
      <w:r>
        <w:rPr>
          <w:b/>
        </w:rPr>
        <w:t xml:space="preserve">Tulos</w:t>
      </w:r>
    </w:p>
    <w:p>
      <w:r>
        <w:t xml:space="preserve">Jimillä oli outo juoma.</w:t>
      </w:r>
    </w:p>
    <w:p>
      <w:r>
        <w:rPr>
          <w:b/>
        </w:rPr>
        <w:t xml:space="preserve">Tulos</w:t>
      </w:r>
    </w:p>
    <w:p>
      <w:r>
        <w:t xml:space="preserve">Sam loi väärennetyn myrkkyjuoman.</w:t>
      </w:r>
    </w:p>
    <w:p>
      <w:r>
        <w:rPr>
          <w:b/>
        </w:rPr>
        <w:t xml:space="preserve">Tulos</w:t>
      </w:r>
    </w:p>
    <w:p>
      <w:r>
        <w:t xml:space="preserve">Sam otti esiin teeskenneltyä myrkkyä.</w:t>
      </w:r>
    </w:p>
    <w:p>
      <w:r>
        <w:rPr>
          <w:b/>
        </w:rPr>
        <w:t xml:space="preserve">Tulos</w:t>
      </w:r>
    </w:p>
    <w:p>
      <w:r>
        <w:t xml:space="preserve">He löysivät väärennettyä myrkkyä.</w:t>
      </w:r>
    </w:p>
    <w:p>
      <w:r>
        <w:rPr>
          <w:b/>
        </w:rPr>
        <w:t xml:space="preserve">Esimerkki 2.812</w:t>
      </w:r>
    </w:p>
    <w:p>
      <w:r>
        <w:t xml:space="preserve">Alku: Billillä oli mukava päivä rannalla. Loppu: Billillä oli vielä parempi päivä tuijotella merta sateessa.</w:t>
      </w:r>
    </w:p>
    <w:p>
      <w:r>
        <w:rPr>
          <w:b/>
        </w:rPr>
        <w:t xml:space="preserve">Tulos</w:t>
      </w:r>
    </w:p>
    <w:p>
      <w:r>
        <w:t xml:space="preserve">Alkoi sataa, ja hän hyppäsi veteen.</w:t>
      </w:r>
    </w:p>
    <w:p>
      <w:r>
        <w:rPr>
          <w:b/>
        </w:rPr>
        <w:t xml:space="preserve">Tulos</w:t>
      </w:r>
    </w:p>
    <w:p>
      <w:r>
        <w:t xml:space="preserve">Alkoi sataa, joten Billy istui sateenvarjon alle.</w:t>
      </w:r>
    </w:p>
    <w:p>
      <w:r>
        <w:rPr>
          <w:b/>
        </w:rPr>
        <w:t xml:space="preserve">Tulos</w:t>
      </w:r>
    </w:p>
    <w:p>
      <w:r>
        <w:t xml:space="preserve">Yhtäkkiä alkoi sataa.</w:t>
      </w:r>
    </w:p>
    <w:p>
      <w:r>
        <w:rPr>
          <w:b/>
        </w:rPr>
        <w:t xml:space="preserve">Tulos</w:t>
      </w:r>
    </w:p>
    <w:p>
      <w:r>
        <w:t xml:space="preserve">Bill istui sateessa.</w:t>
      </w:r>
    </w:p>
    <w:p>
      <w:r>
        <w:rPr>
          <w:b/>
        </w:rPr>
        <w:t xml:space="preserve">Esimerkki 2.813</w:t>
      </w:r>
    </w:p>
    <w:p>
      <w:r>
        <w:t xml:space="preserve">Alku: Molly meni tansseihin, mutta ei mennyt kenenkään kanssa. Loppu: Ihmiset olivat hämmästyneitä, että Molly valitsi Mollyn tanssimaan, Molly oli soo onnellinen.</w:t>
      </w:r>
    </w:p>
    <w:p>
      <w:r>
        <w:rPr>
          <w:b/>
        </w:rPr>
        <w:t xml:space="preserve">Tulos</w:t>
      </w:r>
    </w:p>
    <w:p>
      <w:r>
        <w:t xml:space="preserve">Tanssiaisten kuningas pyysi Mollya tanssimaan.</w:t>
      </w:r>
    </w:p>
    <w:p>
      <w:r>
        <w:rPr>
          <w:b/>
        </w:rPr>
        <w:t xml:space="preserve">Tulos</w:t>
      </w:r>
    </w:p>
    <w:p>
      <w:r>
        <w:t xml:space="preserve">Mukavin poika meni myös yksin ja tarvitsi parin.</w:t>
      </w:r>
    </w:p>
    <w:p>
      <w:r>
        <w:rPr>
          <w:b/>
        </w:rPr>
        <w:t xml:space="preserve">Tulos</w:t>
      </w:r>
    </w:p>
    <w:p>
      <w:r>
        <w:t xml:space="preserve">Koulun suosittu poika halusi tanssia Mollyn kanssa.</w:t>
      </w:r>
    </w:p>
    <w:p>
      <w:r>
        <w:rPr>
          <w:b/>
        </w:rPr>
        <w:t xml:space="preserve">Tulos</w:t>
      </w:r>
    </w:p>
    <w:p>
      <w:r>
        <w:t xml:space="preserve">Siellä oli komea mies.</w:t>
      </w:r>
    </w:p>
    <w:p>
      <w:r>
        <w:rPr>
          <w:b/>
        </w:rPr>
        <w:t xml:space="preserve">Esimerkki 2.814</w:t>
      </w:r>
    </w:p>
    <w:p>
      <w:r>
        <w:t xml:space="preserve">Alku: Ystäväni Richardilla on vanha Mercedes-auto, jossa on dieselmoottori. Loppu: Hän oli kunnossa, mutta tuulilasi oli hajonnut palasiksi.</w:t>
      </w:r>
    </w:p>
    <w:p>
      <w:r>
        <w:rPr>
          <w:b/>
        </w:rPr>
        <w:t xml:space="preserve">Tulos</w:t>
      </w:r>
    </w:p>
    <w:p>
      <w:r>
        <w:t xml:space="preserve">Puu kaatui Richardin auton päälle, kun hän oli ruokakaupassa.</w:t>
      </w:r>
    </w:p>
    <w:p>
      <w:r>
        <w:rPr>
          <w:b/>
        </w:rPr>
        <w:t xml:space="preserve">Tulos</w:t>
      </w:r>
    </w:p>
    <w:p>
      <w:r>
        <w:t xml:space="preserve">Korjausten jälkeen Richard joutui auto-onnettomuuteen.</w:t>
      </w:r>
    </w:p>
    <w:p>
      <w:r>
        <w:rPr>
          <w:b/>
        </w:rPr>
        <w:t xml:space="preserve">Tulos</w:t>
      </w:r>
    </w:p>
    <w:p>
      <w:r>
        <w:t xml:space="preserve">Richard kolaroi auton.</w:t>
      </w:r>
    </w:p>
    <w:p>
      <w:r>
        <w:rPr>
          <w:b/>
        </w:rPr>
        <w:t xml:space="preserve">Tulos</w:t>
      </w:r>
    </w:p>
    <w:p>
      <w:r>
        <w:t xml:space="preserve">Richard ajoi punaisia päin ja joutui onnettomuuteen.</w:t>
      </w:r>
    </w:p>
    <w:p>
      <w:r>
        <w:rPr>
          <w:b/>
        </w:rPr>
        <w:t xml:space="preserve">Esimerkki 2.815</w:t>
      </w:r>
    </w:p>
    <w:p>
      <w:r>
        <w:t xml:space="preserve">Alku: Matt tarvitsi uudet saappaat talvea varten. Loppu: Kukaan ei huomannut, että hänen uudet saappaansa eivät olleetkaan uudet!</w:t>
      </w:r>
    </w:p>
    <w:p>
      <w:r>
        <w:rPr>
          <w:b/>
        </w:rPr>
        <w:t xml:space="preserve">Tulos</w:t>
      </w:r>
    </w:p>
    <w:p>
      <w:r>
        <w:t xml:space="preserve">Hän korjasi vanhat saappaansa.</w:t>
      </w:r>
    </w:p>
    <w:p>
      <w:r>
        <w:rPr>
          <w:b/>
        </w:rPr>
        <w:t xml:space="preserve">Tulos</w:t>
      </w:r>
    </w:p>
    <w:p>
      <w:r>
        <w:t xml:space="preserve">Matt tyytyi käytettyihin saappaisiin.</w:t>
      </w:r>
    </w:p>
    <w:p>
      <w:r>
        <w:rPr>
          <w:b/>
        </w:rPr>
        <w:t xml:space="preserve">Tulos</w:t>
      </w:r>
    </w:p>
    <w:p>
      <w:r>
        <w:t xml:space="preserve">Matt etsi paria säästökaupasta.</w:t>
      </w:r>
    </w:p>
    <w:p>
      <w:r>
        <w:rPr>
          <w:b/>
        </w:rPr>
        <w:t xml:space="preserve">Esimerkki 2.816</w:t>
      </w:r>
    </w:p>
    <w:p>
      <w:r>
        <w:t xml:space="preserve">Alku: Harold oli postinkantaja, joka teki työtään. Loppu: Harold huomasi, että osoite oli oikea, mutta kaupunki ei.</w:t>
      </w:r>
    </w:p>
    <w:p>
      <w:r>
        <w:rPr>
          <w:b/>
        </w:rPr>
        <w:t xml:space="preserve">Tulos</w:t>
      </w:r>
    </w:p>
    <w:p>
      <w:r>
        <w:t xml:space="preserve">Haroldilla oli ongelmia yhden postilähetyksen osoitteen kanssa.</w:t>
      </w:r>
    </w:p>
    <w:p>
      <w:r>
        <w:rPr>
          <w:b/>
        </w:rPr>
        <w:t xml:space="preserve">Tulos</w:t>
      </w:r>
    </w:p>
    <w:p>
      <w:r>
        <w:t xml:space="preserve">Harold tutki, miksi osoitetta ei löytynyt.</w:t>
      </w:r>
    </w:p>
    <w:p>
      <w:r>
        <w:rPr>
          <w:b/>
        </w:rPr>
        <w:t xml:space="preserve">Esimerkki 2.817</w:t>
      </w:r>
    </w:p>
    <w:p>
      <w:r>
        <w:t xml:space="preserve">Alku: Jake osti supermarketista ison palan juustoa. Loppu: Jake otti pienet palat ja paketoi ne säilytystä varten.</w:t>
      </w:r>
    </w:p>
    <w:p>
      <w:r>
        <w:rPr>
          <w:b/>
        </w:rPr>
        <w:t xml:space="preserve">Tulos</w:t>
      </w:r>
    </w:p>
    <w:p>
      <w:r>
        <w:t xml:space="preserve">Jake leikkasi siivun makaronia ja juustoa varten.</w:t>
      </w:r>
    </w:p>
    <w:p>
      <w:r>
        <w:rPr>
          <w:b/>
        </w:rPr>
        <w:t xml:space="preserve">Tulos</w:t>
      </w:r>
    </w:p>
    <w:p>
      <w:r>
        <w:t xml:space="preserve">Jake leikkasi juuston paloiksi.</w:t>
      </w:r>
    </w:p>
    <w:p>
      <w:r>
        <w:rPr>
          <w:b/>
        </w:rPr>
        <w:t xml:space="preserve">Tulos</w:t>
      </w:r>
    </w:p>
    <w:p>
      <w:r>
        <w:t xml:space="preserve">Jake leikkasi juustotiilen pienemmiksi paloiksi.</w:t>
      </w:r>
    </w:p>
    <w:p>
      <w:r>
        <w:rPr>
          <w:b/>
        </w:rPr>
        <w:t xml:space="preserve">Tulos</w:t>
      </w:r>
    </w:p>
    <w:p>
      <w:r>
        <w:t xml:space="preserve">Jake säilytti puolet juustosta myöhempää käyttöä varten.</w:t>
      </w:r>
    </w:p>
    <w:p>
      <w:r>
        <w:rPr>
          <w:b/>
        </w:rPr>
        <w:t xml:space="preserve">Esimerkki 2.818</w:t>
      </w:r>
    </w:p>
    <w:p>
      <w:r>
        <w:t xml:space="preserve">Alku: Jordan oli iloinen päästessään ensimmäistä kertaa Dylanin karkkibaariin. Loppu: Päivän päätteeksi Jordan käytti sata dollaria.</w:t>
      </w:r>
    </w:p>
    <w:p>
      <w:r>
        <w:rPr>
          <w:b/>
        </w:rPr>
        <w:t xml:space="preserve">Tulos</w:t>
      </w:r>
    </w:p>
    <w:p>
      <w:r>
        <w:t xml:space="preserve">Jordan halusi tukea Dylanin uutta yritystä.</w:t>
      </w:r>
    </w:p>
    <w:p>
      <w:r>
        <w:rPr>
          <w:b/>
        </w:rPr>
        <w:t xml:space="preserve">Tulos</w:t>
      </w:r>
    </w:p>
    <w:p>
      <w:r>
        <w:t xml:space="preserve">Jordan oli häkeltynyt monista karkkivalinnoista.</w:t>
      </w:r>
    </w:p>
    <w:p>
      <w:r>
        <w:rPr>
          <w:b/>
        </w:rPr>
        <w:t xml:space="preserve">Tulos</w:t>
      </w:r>
    </w:p>
    <w:p>
      <w:r>
        <w:t xml:space="preserve">Kaupassa oli paljon karkkia ja suklaata ostettavana.</w:t>
      </w:r>
    </w:p>
    <w:p>
      <w:r>
        <w:rPr>
          <w:b/>
        </w:rPr>
        <w:t xml:space="preserve">Esimerkki 2.819</w:t>
      </w:r>
    </w:p>
    <w:p>
      <w:r>
        <w:t xml:space="preserve">Alku: Mary aloitti päivänsä pienellä kulholla muroja. Lopetus: Mary istui huoneessa ja kertoi tytölle tarinoita koko illan.</w:t>
      </w:r>
    </w:p>
    <w:p>
      <w:r>
        <w:rPr>
          <w:b/>
        </w:rPr>
        <w:t xml:space="preserve">Tulos</w:t>
      </w:r>
    </w:p>
    <w:p>
      <w:r>
        <w:t xml:space="preserve">Mary päätti mennä tapaamaan isoäitiään sairaalaan.</w:t>
      </w:r>
    </w:p>
    <w:p>
      <w:r>
        <w:rPr>
          <w:b/>
        </w:rPr>
        <w:t xml:space="preserve">Tulos</w:t>
      </w:r>
    </w:p>
    <w:p>
      <w:r>
        <w:t xml:space="preserve">Mary päätti päivänsä puhumalla ystävänsä kanssa puhelimessa.</w:t>
      </w:r>
    </w:p>
    <w:p>
      <w:r>
        <w:rPr>
          <w:b/>
        </w:rPr>
        <w:t xml:space="preserve">Tulos</w:t>
      </w:r>
    </w:p>
    <w:p>
      <w:r>
        <w:t xml:space="preserve">Maria vietti koko päivän tyttärensä kanssa.</w:t>
      </w:r>
    </w:p>
    <w:p>
      <w:r>
        <w:rPr>
          <w:b/>
        </w:rPr>
        <w:t xml:space="preserve">Tulos</w:t>
      </w:r>
    </w:p>
    <w:p>
      <w:r>
        <w:t xml:space="preserve">Mary oli iäkkään naisen avustaja.</w:t>
      </w:r>
    </w:p>
    <w:p>
      <w:r>
        <w:rPr>
          <w:b/>
        </w:rPr>
        <w:t xml:space="preserve">Tulos</w:t>
      </w:r>
    </w:p>
    <w:p>
      <w:r>
        <w:t xml:space="preserve">Mary meni kouluun ja oppi paljon sinä päivänä.</w:t>
      </w:r>
    </w:p>
    <w:p>
      <w:r>
        <w:rPr>
          <w:b/>
        </w:rPr>
        <w:t xml:space="preserve">Esimerkki 2.820</w:t>
      </w:r>
    </w:p>
    <w:p>
      <w:r>
        <w:t xml:space="preserve">Alku: Timothyn lapset halusivat myydä limonadia ansaitakseen ylimääräistä rahaa. Loppu: Kaiken kaikkiaan lapset tienasivat lopulta lähes kolmekymmentä dollaria.</w:t>
      </w:r>
    </w:p>
    <w:p>
      <w:r>
        <w:rPr>
          <w:b/>
        </w:rPr>
        <w:t xml:space="preserve">Tulos</w:t>
      </w:r>
    </w:p>
    <w:p>
      <w:r>
        <w:t xml:space="preserve">Merkitsemättömässä pakettiautossa istunut outo mies päätti, että hänellä oli todella jano.</w:t>
      </w:r>
    </w:p>
    <w:p>
      <w:r>
        <w:rPr>
          <w:b/>
        </w:rPr>
        <w:t xml:space="preserve">Tulos</w:t>
      </w:r>
    </w:p>
    <w:p>
      <w:r>
        <w:t xml:space="preserve">Lapset perustivat limonadikojun.</w:t>
      </w:r>
    </w:p>
    <w:p>
      <w:r>
        <w:rPr>
          <w:b/>
        </w:rPr>
        <w:t xml:space="preserve">Tulos</w:t>
      </w:r>
    </w:p>
    <w:p>
      <w:r>
        <w:t xml:space="preserve">He pystyttivät asemansa valtatielle.</w:t>
      </w:r>
    </w:p>
    <w:p>
      <w:r>
        <w:rPr>
          <w:b/>
        </w:rPr>
        <w:t xml:space="preserve">Tulos</w:t>
      </w:r>
    </w:p>
    <w:p>
      <w:r>
        <w:t xml:space="preserve">Timothyn lapset myivät limonadia yhdeksänkymmenen asteen pakkasessa.</w:t>
      </w:r>
    </w:p>
    <w:p>
      <w:r>
        <w:rPr>
          <w:b/>
        </w:rPr>
        <w:t xml:space="preserve">Esimerkki 2.821</w:t>
      </w:r>
    </w:p>
    <w:p>
      <w:r>
        <w:t xml:space="preserve">Alku: Aamiaista syödessäni näin erään naisen. Loppu: Nainen käski minun jättää hänet rauhaan.</w:t>
      </w:r>
    </w:p>
    <w:p>
      <w:r>
        <w:rPr>
          <w:b/>
        </w:rPr>
        <w:t xml:space="preserve">Tulos</w:t>
      </w:r>
    </w:p>
    <w:p>
      <w:r>
        <w:t xml:space="preserve">Esitin naiselle ärsyttäviä kysymyksiä.</w:t>
      </w:r>
    </w:p>
    <w:p>
      <w:r>
        <w:rPr>
          <w:b/>
        </w:rPr>
        <w:t xml:space="preserve">Tulos</w:t>
      </w:r>
    </w:p>
    <w:p>
      <w:r>
        <w:t xml:space="preserve">Aloitin kissahuudot hänelle.</w:t>
      </w:r>
    </w:p>
    <w:p>
      <w:r>
        <w:rPr>
          <w:b/>
        </w:rPr>
        <w:t xml:space="preserve">Esimerkki 2.822</w:t>
      </w:r>
    </w:p>
    <w:p>
      <w:r>
        <w:t xml:space="preserve">Alku: Andrew oli menossa huomenna naimisiin. Loppu: Andrew oli niin helpottunut.</w:t>
      </w:r>
    </w:p>
    <w:p>
      <w:r>
        <w:rPr>
          <w:b/>
        </w:rPr>
        <w:t xml:space="preserve">Tulos</w:t>
      </w:r>
    </w:p>
    <w:p>
      <w:r>
        <w:t xml:space="preserve">Andrew pudotti sormuksen, mutta löysi sen.</w:t>
      </w:r>
    </w:p>
    <w:p>
      <w:r>
        <w:rPr>
          <w:b/>
        </w:rPr>
        <w:t xml:space="preserve">Tulos</w:t>
      </w:r>
    </w:p>
    <w:p>
      <w:r>
        <w:t xml:space="preserve">Andrew löysi kadonneen sormuksen.</w:t>
      </w:r>
    </w:p>
    <w:p>
      <w:r>
        <w:rPr>
          <w:b/>
        </w:rPr>
        <w:t xml:space="preserve">Tulos</w:t>
      </w:r>
    </w:p>
    <w:p>
      <w:r>
        <w:t xml:space="preserve">Andrew kadotti sormukset, mutta löysi ne.</w:t>
      </w:r>
    </w:p>
    <w:p>
      <w:r>
        <w:rPr>
          <w:b/>
        </w:rPr>
        <w:t xml:space="preserve">Tulos</w:t>
      </w:r>
    </w:p>
    <w:p>
      <w:r>
        <w:t xml:space="preserve">Andrew'n bestman pystyi tulemaan hänen häihinsä.</w:t>
      </w:r>
    </w:p>
    <w:p>
      <w:r>
        <w:rPr>
          <w:b/>
        </w:rPr>
        <w:t xml:space="preserve">Esimerkki 2.823</w:t>
      </w:r>
    </w:p>
    <w:p>
      <w:r>
        <w:t xml:space="preserve">Alku: Tedille oli vaikeaa istua lentokoneen keskipaikalla. Lopetus: Ted tukki korvansa ja kesti loppumatkan lentokoneessa.</w:t>
      </w:r>
    </w:p>
    <w:p>
      <w:r>
        <w:rPr>
          <w:b/>
        </w:rPr>
        <w:t xml:space="preserve">Tulos</w:t>
      </w:r>
    </w:p>
    <w:p>
      <w:r>
        <w:t xml:space="preserve">Ted oli itkevän vauvan ja vihaisen teinin välissä.</w:t>
      </w:r>
    </w:p>
    <w:p>
      <w:r>
        <w:rPr>
          <w:b/>
        </w:rPr>
        <w:t xml:space="preserve">Tulos</w:t>
      </w:r>
    </w:p>
    <w:p>
      <w:r>
        <w:t xml:space="preserve">Ted oli suuri ja hyvin hermostunut.</w:t>
      </w:r>
    </w:p>
    <w:p>
      <w:r>
        <w:rPr>
          <w:b/>
        </w:rPr>
        <w:t xml:space="preserve">Tulos</w:t>
      </w:r>
    </w:p>
    <w:p>
      <w:r>
        <w:t xml:space="preserve">Tedin molemmin puolin istuvat ihmiset keskustelevat.</w:t>
      </w:r>
    </w:p>
    <w:p>
      <w:r>
        <w:rPr>
          <w:b/>
        </w:rPr>
        <w:t xml:space="preserve">Esimerkki 2.824</w:t>
      </w:r>
    </w:p>
    <w:p>
      <w:r>
        <w:t xml:space="preserve">Alku: Ystäväni ja minä pidimme eräänä päivänä pienen kilpailun. Loppu: Hän oli vähän vihainen, mutta minä vain nauroin.</w:t>
      </w:r>
    </w:p>
    <w:p>
      <w:r>
        <w:rPr>
          <w:b/>
        </w:rPr>
        <w:t xml:space="preserve">Tulos</w:t>
      </w:r>
    </w:p>
    <w:p>
      <w:r>
        <w:t xml:space="preserve">Päädyin voittamaan hänet.</w:t>
      </w:r>
    </w:p>
    <w:p>
      <w:r>
        <w:rPr>
          <w:b/>
        </w:rPr>
        <w:t xml:space="preserve">Tulos</w:t>
      </w:r>
    </w:p>
    <w:p>
      <w:r>
        <w:t xml:space="preserve">Olimme hyvin kilpailuhenkisiä pelatessamme videopeliä.</w:t>
      </w:r>
    </w:p>
    <w:p>
      <w:r>
        <w:rPr>
          <w:b/>
        </w:rPr>
        <w:t xml:space="preserve">Esimerkki 2.825</w:t>
      </w:r>
    </w:p>
    <w:p>
      <w:r>
        <w:t xml:space="preserve">Alku: Joe oli irtisanoutunut työstään matkustaakseen ympäri maailmaa. Loppu: Valitettavasti asiat eivät onnistuneet, ja hänen oli palattava Amerikkaan.</w:t>
      </w:r>
    </w:p>
    <w:p>
      <w:r>
        <w:rPr>
          <w:b/>
        </w:rPr>
        <w:t xml:space="preserve">Tulos</w:t>
      </w:r>
    </w:p>
    <w:p>
      <w:r>
        <w:t xml:space="preserve">Joella oli pyörteinen romanssi, ja rahat loppuivat ennen kuin hän sai työpaikan.</w:t>
      </w:r>
    </w:p>
    <w:p>
      <w:r>
        <w:rPr>
          <w:b/>
        </w:rPr>
        <w:t xml:space="preserve">Tulos</w:t>
      </w:r>
    </w:p>
    <w:p>
      <w:r>
        <w:t xml:space="preserve">Joelta loppuivat rahat, kun hän oli ulkomailla.</w:t>
      </w:r>
    </w:p>
    <w:p>
      <w:r>
        <w:rPr>
          <w:b/>
        </w:rPr>
        <w:t xml:space="preserve">Tulos</w:t>
      </w:r>
    </w:p>
    <w:p>
      <w:r>
        <w:t xml:space="preserve">Joelta loppuivat pian rahat ja hän jäi jumiin.</w:t>
      </w:r>
    </w:p>
    <w:p>
      <w:r>
        <w:rPr>
          <w:b/>
        </w:rPr>
        <w:t xml:space="preserve">Tulos</w:t>
      </w:r>
    </w:p>
    <w:p>
      <w:r>
        <w:t xml:space="preserve">Joe ajatteli, että hän voisi ansaita sillä elantonsa.</w:t>
      </w:r>
    </w:p>
    <w:p>
      <w:r>
        <w:rPr>
          <w:b/>
        </w:rPr>
        <w:t xml:space="preserve">Esimerkki 2.826</w:t>
      </w:r>
    </w:p>
    <w:p>
      <w:r>
        <w:t xml:space="preserve">Alku: Amandaa kiehtoivat akrobaatit. Loppu: Ensimmäisen kurssin jälkeen Amanda oli koukussa akrobatiaan.</w:t>
      </w:r>
    </w:p>
    <w:p>
      <w:r>
        <w:rPr>
          <w:b/>
        </w:rPr>
        <w:t xml:space="preserve">Tulos</w:t>
      </w:r>
    </w:p>
    <w:p>
      <w:r>
        <w:t xml:space="preserve">Amanda päätti mennä akrobaattikurssille.</w:t>
      </w:r>
    </w:p>
    <w:p>
      <w:r>
        <w:rPr>
          <w:b/>
        </w:rPr>
        <w:t xml:space="preserve">Tulos</w:t>
      </w:r>
    </w:p>
    <w:p>
      <w:r>
        <w:t xml:space="preserve">Amanda ilmoittautui akrobatian alkeiskurssille.</w:t>
      </w:r>
    </w:p>
    <w:p>
      <w:r>
        <w:rPr>
          <w:b/>
        </w:rPr>
        <w:t xml:space="preserve">Tulos</w:t>
      </w:r>
    </w:p>
    <w:p>
      <w:r>
        <w:t xml:space="preserve">Amanda halusi kokeilla akrobatiaa.</w:t>
      </w:r>
    </w:p>
    <w:p>
      <w:r>
        <w:rPr>
          <w:b/>
        </w:rPr>
        <w:t xml:space="preserve">Tulos</w:t>
      </w:r>
    </w:p>
    <w:p>
      <w:r>
        <w:t xml:space="preserve">hän halusi oppia lisää, joten hän osallistui kurssille.</w:t>
      </w:r>
    </w:p>
    <w:p>
      <w:r>
        <w:rPr>
          <w:b/>
        </w:rPr>
        <w:t xml:space="preserve">Esimerkki 2.827</w:t>
      </w:r>
    </w:p>
    <w:p>
      <w:r>
        <w:t xml:space="preserve">Alku: Troy meni leikkimään Samin talolle. Loppu: Troy ei halua enää leikkiä Samin kanssa.</w:t>
      </w:r>
    </w:p>
    <w:p>
      <w:r>
        <w:rPr>
          <w:b/>
        </w:rPr>
        <w:t xml:space="preserve">Tulos</w:t>
      </w:r>
    </w:p>
    <w:p>
      <w:r>
        <w:t xml:space="preserve">Sam rikkoi kalliin lelun, jonka Troy oli tuonut Samin kotiin.</w:t>
      </w:r>
    </w:p>
    <w:p>
      <w:r>
        <w:rPr>
          <w:b/>
        </w:rPr>
        <w:t xml:space="preserve">Tulos</w:t>
      </w:r>
    </w:p>
    <w:p>
      <w:r>
        <w:t xml:space="preserve">Sam ei jakanut leluja Troyn kanssa.</w:t>
      </w:r>
    </w:p>
    <w:p>
      <w:r>
        <w:rPr>
          <w:b/>
        </w:rPr>
        <w:t xml:space="preserve">Esimerkki 2.828</w:t>
      </w:r>
    </w:p>
    <w:p>
      <w:r>
        <w:t xml:space="preserve">Alku: Charles ja Greg olivat parhaita ystäviä lukiossa. Loppu: Greg löysi Charlesin sinä kesänä ja kysyi, miksi he eivät olleet ystäviä?</w:t>
      </w:r>
    </w:p>
    <w:p>
      <w:r>
        <w:rPr>
          <w:b/>
        </w:rPr>
        <w:t xml:space="preserve">Tulos</w:t>
      </w:r>
    </w:p>
    <w:p>
      <w:r>
        <w:t xml:space="preserve">Koulun päätyttyä he eivät enää henganneet yhdessä.</w:t>
      </w:r>
    </w:p>
    <w:p>
      <w:r>
        <w:rPr>
          <w:b/>
        </w:rPr>
        <w:t xml:space="preserve">Tulos</w:t>
      </w:r>
    </w:p>
    <w:p>
      <w:r>
        <w:t xml:space="preserve">Charles ei enää soita Gregille kesäloman aikana.</w:t>
      </w:r>
    </w:p>
    <w:p>
      <w:r>
        <w:rPr>
          <w:b/>
        </w:rPr>
        <w:t xml:space="preserve">Tulos</w:t>
      </w:r>
    </w:p>
    <w:p>
      <w:r>
        <w:t xml:space="preserve">Greg meni lukiotapaamiseensa.</w:t>
      </w:r>
    </w:p>
    <w:p>
      <w:r>
        <w:rPr>
          <w:b/>
        </w:rPr>
        <w:t xml:space="preserve">Tulos</w:t>
      </w:r>
    </w:p>
    <w:p>
      <w:r>
        <w:t xml:space="preserve">He eivät olleet nähneet tai puhuneet toisilleen sen jälkeen.</w:t>
      </w:r>
    </w:p>
    <w:p>
      <w:r>
        <w:rPr>
          <w:b/>
        </w:rPr>
        <w:t xml:space="preserve">Esimerkki 2.829</w:t>
      </w:r>
    </w:p>
    <w:p>
      <w:r>
        <w:t xml:space="preserve">Alku: Alicia ja Tina pelasivat jalkapalloa toisiaan vastaan. Loppu: He olivat yhtä mieltä siitä, että peli oli hauska.</w:t>
      </w:r>
    </w:p>
    <w:p>
      <w:r>
        <w:rPr>
          <w:b/>
        </w:rPr>
        <w:t xml:space="preserve">Tulos</w:t>
      </w:r>
    </w:p>
    <w:p>
      <w:r>
        <w:t xml:space="preserve">Alicia ja Tina halasivat toisiaan pelin jälkeen.</w:t>
      </w:r>
    </w:p>
    <w:p>
      <w:r>
        <w:rPr>
          <w:b/>
        </w:rPr>
        <w:t xml:space="preserve">Tulos</w:t>
      </w:r>
    </w:p>
    <w:p>
      <w:r>
        <w:t xml:space="preserve">Alicia ja Tina rakastivat jalkapalloa.</w:t>
      </w:r>
    </w:p>
    <w:p>
      <w:r>
        <w:rPr>
          <w:b/>
        </w:rPr>
        <w:t xml:space="preserve">Tulos</w:t>
      </w:r>
    </w:p>
    <w:p>
      <w:r>
        <w:t xml:space="preserve">Alicia ja Tina pelasivat reilusti.</w:t>
      </w:r>
    </w:p>
    <w:p>
      <w:r>
        <w:rPr>
          <w:b/>
        </w:rPr>
        <w:t xml:space="preserve">Tulos</w:t>
      </w:r>
    </w:p>
    <w:p>
      <w:r>
        <w:t xml:space="preserve">Alicia ja Tina olivat tasapisteissä viiden kierroksen jälkeen.</w:t>
      </w:r>
    </w:p>
    <w:p>
      <w:r>
        <w:rPr>
          <w:b/>
        </w:rPr>
        <w:t xml:space="preserve">Tulos</w:t>
      </w:r>
    </w:p>
    <w:p>
      <w:r>
        <w:t xml:space="preserve">Molemmat pelasivat kovaa.</w:t>
      </w:r>
    </w:p>
    <w:p>
      <w:r>
        <w:rPr>
          <w:b/>
        </w:rPr>
        <w:t xml:space="preserve">Esimerkki 2.830</w:t>
      </w:r>
    </w:p>
    <w:p>
      <w:r>
        <w:t xml:space="preserve">Alku: Seuraava päivä oli kierrätyksen keräyspäivä. Loppu: Jim toi tyhjän ämpärin takaisin kotiinsa ensi viikoksi.</w:t>
      </w:r>
    </w:p>
    <w:p>
      <w:r>
        <w:rPr>
          <w:b/>
        </w:rPr>
        <w:t xml:space="preserve">Tulos</w:t>
      </w:r>
    </w:p>
    <w:p>
      <w:r>
        <w:t xml:space="preserve">Jimillä ja hänen perheellään oli ämpäri täynnä.</w:t>
      </w:r>
    </w:p>
    <w:p>
      <w:r>
        <w:rPr>
          <w:b/>
        </w:rPr>
        <w:t xml:space="preserve">Tulos</w:t>
      </w:r>
    </w:p>
    <w:p>
      <w:r>
        <w:t xml:space="preserve">Jim laittoi kierrätysämpärin kadulle noudettavaksi.</w:t>
      </w:r>
    </w:p>
    <w:p>
      <w:r>
        <w:rPr>
          <w:b/>
        </w:rPr>
        <w:t xml:space="preserve">Tulos</w:t>
      </w:r>
    </w:p>
    <w:p>
      <w:r>
        <w:t xml:space="preserve">Jim kierrättää viikoittain.</w:t>
      </w:r>
    </w:p>
    <w:p>
      <w:r>
        <w:rPr>
          <w:b/>
        </w:rPr>
        <w:t xml:space="preserve">Tulos</w:t>
      </w:r>
    </w:p>
    <w:p>
      <w:r>
        <w:t xml:space="preserve">Roskakuski kävi tyhjentämässä kierrätysjätteet.</w:t>
      </w:r>
    </w:p>
    <w:p>
      <w:r>
        <w:rPr>
          <w:b/>
        </w:rPr>
        <w:t xml:space="preserve">Esimerkki 2.831</w:t>
      </w:r>
    </w:p>
    <w:p>
      <w:r>
        <w:t xml:space="preserve">Alku: Huomasin, että taloni täyttyi roskapusseista. Loppu: Katsoin kotiani ja se oli paljon siistimpi.</w:t>
      </w:r>
    </w:p>
    <w:p>
      <w:r>
        <w:rPr>
          <w:b/>
        </w:rPr>
        <w:t xml:space="preserve">Tulos</w:t>
      </w:r>
    </w:p>
    <w:p>
      <w:r>
        <w:t xml:space="preserve">Päätin heittää roskani ulos.</w:t>
      </w:r>
    </w:p>
    <w:p>
      <w:r>
        <w:rPr>
          <w:b/>
        </w:rPr>
        <w:t xml:space="preserve">Tulos</w:t>
      </w:r>
    </w:p>
    <w:p>
      <w:r>
        <w:t xml:space="preserve">Päätin siivota kaikki roskat.</w:t>
      </w:r>
    </w:p>
    <w:p>
      <w:r>
        <w:rPr>
          <w:b/>
        </w:rPr>
        <w:t xml:space="preserve">Tulos</w:t>
      </w:r>
    </w:p>
    <w:p>
      <w:r>
        <w:t xml:space="preserve">Otin roskapussit ulos.</w:t>
      </w:r>
    </w:p>
    <w:p>
      <w:r>
        <w:rPr>
          <w:b/>
        </w:rPr>
        <w:t xml:space="preserve">Tulos</w:t>
      </w:r>
    </w:p>
    <w:p>
      <w:r>
        <w:t xml:space="preserve">Heitin kaikki roskapussit pois ja siivosin talon.</w:t>
      </w:r>
    </w:p>
    <w:p>
      <w:r>
        <w:rPr>
          <w:b/>
        </w:rPr>
        <w:t xml:space="preserve">Esimerkki 2.832</w:t>
      </w:r>
    </w:p>
    <w:p>
      <w:r>
        <w:t xml:space="preserve">Alku: Olen innokas kolikkojen keräilijä. Loppu: Olin pettynyt, kun lähdin takaisin kotiin.</w:t>
      </w:r>
    </w:p>
    <w:p>
      <w:r>
        <w:rPr>
          <w:b/>
        </w:rPr>
        <w:t xml:space="preserve">Tulos</w:t>
      </w:r>
    </w:p>
    <w:p>
      <w:r>
        <w:t xml:space="preserve">Näin harvinaisen kolikon antiikkikaupassa, mutta huomasin sen olevan väärennös.</w:t>
      </w:r>
    </w:p>
    <w:p>
      <w:r>
        <w:rPr>
          <w:b/>
        </w:rPr>
        <w:t xml:space="preserve">Tulos</w:t>
      </w:r>
    </w:p>
    <w:p>
      <w:r>
        <w:t xml:space="preserve">Vein kolikkoni panttilainaamoon, mutta yksikään niistä ei ollut minkään arvoinen.</w:t>
      </w:r>
    </w:p>
    <w:p>
      <w:r>
        <w:rPr>
          <w:b/>
        </w:rPr>
        <w:t xml:space="preserve">Tulos</w:t>
      </w:r>
    </w:p>
    <w:p>
      <w:r>
        <w:t xml:space="preserve">Vein yhden suosikkikolikoistani kolikkokeräilijän liikkeeseen katsomaan, minkä arvoinen se on, eikä se ollut kovinkaan arvokas.</w:t>
      </w:r>
    </w:p>
    <w:p>
      <w:r>
        <w:rPr>
          <w:b/>
        </w:rPr>
        <w:t xml:space="preserve">Tulos</w:t>
      </w:r>
    </w:p>
    <w:p>
      <w:r>
        <w:t xml:space="preserve">Kävin antiikkikaupassa, mutta heillä ei ollut kolikoita.</w:t>
      </w:r>
    </w:p>
    <w:p>
      <w:r>
        <w:rPr>
          <w:b/>
        </w:rPr>
        <w:t xml:space="preserve">Esimerkki 2.833</w:t>
      </w:r>
    </w:p>
    <w:p>
      <w:r>
        <w:t xml:space="preserve">Alku: Grayson halusi leipoa veljelleen syntymäpäiväkakun. Loppu: Graysonin veljesparka oli hyvin surullinen.</w:t>
      </w:r>
    </w:p>
    <w:p>
      <w:r>
        <w:rPr>
          <w:b/>
        </w:rPr>
        <w:t xml:space="preserve">Tulos</w:t>
      </w:r>
    </w:p>
    <w:p>
      <w:r>
        <w:t xml:space="preserve">Grayson leipoi kakun, mutta unohti lisätä sokeria.</w:t>
      </w:r>
    </w:p>
    <w:p>
      <w:r>
        <w:rPr>
          <w:b/>
        </w:rPr>
        <w:t xml:space="preserve">Tulos</w:t>
      </w:r>
    </w:p>
    <w:p>
      <w:r>
        <w:t xml:space="preserve">Grayson poltti syntymäpäiväkakun.</w:t>
      </w:r>
    </w:p>
    <w:p>
      <w:r>
        <w:rPr>
          <w:b/>
        </w:rPr>
        <w:t xml:space="preserve">Tulos</w:t>
      </w:r>
    </w:p>
    <w:p>
      <w:r>
        <w:t xml:space="preserve">Grayson teki vääränlaista kakkua.</w:t>
      </w:r>
    </w:p>
    <w:p>
      <w:r>
        <w:rPr>
          <w:b/>
        </w:rPr>
        <w:t xml:space="preserve">Tulos</w:t>
      </w:r>
    </w:p>
    <w:p>
      <w:r>
        <w:t xml:space="preserve">Graysonin oli kuitenkin mentävä töihin.</w:t>
      </w:r>
    </w:p>
    <w:p>
      <w:r>
        <w:rPr>
          <w:b/>
        </w:rPr>
        <w:t xml:space="preserve">Tulos</w:t>
      </w:r>
    </w:p>
    <w:p>
      <w:r>
        <w:t xml:space="preserve">Kakusta ei tullut hyvää.</w:t>
      </w:r>
    </w:p>
    <w:p>
      <w:r>
        <w:rPr>
          <w:b/>
        </w:rPr>
        <w:t xml:space="preserve">Esimerkki 2.834</w:t>
      </w:r>
    </w:p>
    <w:p>
      <w:r>
        <w:t xml:space="preserve">Alku: Kevin oli ujo poika. Loppu: Lopulta hän tuli ulos kuorestaan ja sai Sophomoren raskaaksi.</w:t>
      </w:r>
    </w:p>
    <w:p>
      <w:r>
        <w:rPr>
          <w:b/>
        </w:rPr>
        <w:t xml:space="preserve">Tulos</w:t>
      </w:r>
    </w:p>
    <w:p>
      <w:r>
        <w:t xml:space="preserve">Kevin päätti ottaa tavoitteekseen jutella useampien luokkansa tyttöjen kanssa.</w:t>
      </w:r>
    </w:p>
    <w:p>
      <w:r>
        <w:rPr>
          <w:b/>
        </w:rPr>
        <w:t xml:space="preserve">Tulos</w:t>
      </w:r>
    </w:p>
    <w:p>
      <w:r>
        <w:t xml:space="preserve">Kevin ei osannut turvaseksiä.</w:t>
      </w:r>
    </w:p>
    <w:p>
      <w:r>
        <w:rPr>
          <w:b/>
        </w:rPr>
        <w:t xml:space="preserve">Tulos</w:t>
      </w:r>
    </w:p>
    <w:p>
      <w:r>
        <w:t xml:space="preserve">Kevinillä oli aluksi vaikeuksia tyttöjen kanssa.</w:t>
      </w:r>
    </w:p>
    <w:p>
      <w:r>
        <w:rPr>
          <w:b/>
        </w:rPr>
        <w:t xml:space="preserve">Tulos</w:t>
      </w:r>
    </w:p>
    <w:p>
      <w:r>
        <w:t xml:space="preserve">Kevin oli vielä ujo toisen vuoden tyttöystävänsä kanssa.</w:t>
      </w:r>
    </w:p>
    <w:p>
      <w:r>
        <w:rPr>
          <w:b/>
        </w:rPr>
        <w:t xml:space="preserve">Esimerkki 2.835</w:t>
      </w:r>
    </w:p>
    <w:p>
      <w:r>
        <w:t xml:space="preserve">Alku: Fay oli eräänä päivänä retkellä. Loppu: Fayella on nyt oma lemmikkihaukka!</w:t>
      </w:r>
    </w:p>
    <w:p>
      <w:r>
        <w:rPr>
          <w:b/>
        </w:rPr>
        <w:t xml:space="preserve">Tulos</w:t>
      </w:r>
    </w:p>
    <w:p>
      <w:r>
        <w:t xml:space="preserve">Fay löysi loukkaantuneen haukan ja hoiti sen takaisin terveeksi.</w:t>
      </w:r>
    </w:p>
    <w:p>
      <w:r>
        <w:rPr>
          <w:b/>
        </w:rPr>
        <w:t xml:space="preserve">Tulos</w:t>
      </w:r>
    </w:p>
    <w:p>
      <w:r>
        <w:t xml:space="preserve">Fay löysi loukkaantuneen haukan ja vei sen eläinlääkärille.</w:t>
      </w:r>
    </w:p>
    <w:p>
      <w:r>
        <w:rPr>
          <w:b/>
        </w:rPr>
        <w:t xml:space="preserve">Tulos</w:t>
      </w:r>
    </w:p>
    <w:p>
      <w:r>
        <w:t xml:space="preserve">Fay näki orvoksi jääneen haukanpoikasen ja päätti auttaa sitä.</w:t>
      </w:r>
    </w:p>
    <w:p>
      <w:r>
        <w:rPr>
          <w:b/>
        </w:rPr>
        <w:t xml:space="preserve">Tulos</w:t>
      </w:r>
    </w:p>
    <w:p>
      <w:r>
        <w:t xml:space="preserve">Hän törmäsi haukkaan, joka lumosi hänet.</w:t>
      </w:r>
    </w:p>
    <w:p>
      <w:r>
        <w:rPr>
          <w:b/>
        </w:rPr>
        <w:t xml:space="preserve">Tulos</w:t>
      </w:r>
    </w:p>
    <w:p>
      <w:r>
        <w:t xml:space="preserve">Kun Faye oli patikoimassa, haukka syttyi hänen olkapäälleen!.</w:t>
      </w:r>
    </w:p>
    <w:p>
      <w:r>
        <w:rPr>
          <w:b/>
        </w:rPr>
        <w:t xml:space="preserve">Esimerkki 2.836</w:t>
      </w:r>
    </w:p>
    <w:p>
      <w:r>
        <w:t xml:space="preserve">Alku: Kellyn ensimmäinen koulupäivä oli huomenna, ja hän tarvitsi vaatteita. Loppu: Hän oli varma, ettei kenelläkään olisi sitä, mitä hänellä oli.</w:t>
      </w:r>
    </w:p>
    <w:p>
      <w:r>
        <w:rPr>
          <w:b/>
        </w:rPr>
        <w:t xml:space="preserve">Tulos</w:t>
      </w:r>
    </w:p>
    <w:p>
      <w:r>
        <w:t xml:space="preserve">Kelly etsi täydellistä asua.</w:t>
      </w:r>
    </w:p>
    <w:p>
      <w:r>
        <w:rPr>
          <w:b/>
        </w:rPr>
        <w:t xml:space="preserve">Tulos</w:t>
      </w:r>
    </w:p>
    <w:p>
      <w:r>
        <w:t xml:space="preserve">Kelly teki itselleen omat vaaleanpunaiset housut.</w:t>
      </w:r>
    </w:p>
    <w:p>
      <w:r>
        <w:rPr>
          <w:b/>
        </w:rPr>
        <w:t xml:space="preserve">Tulos</w:t>
      </w:r>
    </w:p>
    <w:p>
      <w:r>
        <w:t xml:space="preserve">Kelly suostutteli vanhempansa ostamaan vaatteidensa mukana kangasta ja nauhoja, jotta hän voisi suunnitella uudet vaatteet uudelleen.</w:t>
      </w:r>
    </w:p>
    <w:p>
      <w:r>
        <w:rPr>
          <w:b/>
        </w:rPr>
        <w:t xml:space="preserve">Tulos</w:t>
      </w:r>
    </w:p>
    <w:p>
      <w:r>
        <w:t xml:space="preserve">Hän osti erittäin kalliin design-asun.</w:t>
      </w:r>
    </w:p>
    <w:p>
      <w:r>
        <w:rPr>
          <w:b/>
        </w:rPr>
        <w:t xml:space="preserve">Esimerkki 2.837</w:t>
      </w:r>
    </w:p>
    <w:p>
      <w:r>
        <w:t xml:space="preserve">Alku: Kenny käveli kadulla ja näki kaksi lasta leikkimässä. Loppu: Lapset jatkoivat matkaansa ja oppivat, ettei eläimiä saa satuttaa.</w:t>
      </w:r>
    </w:p>
    <w:p>
      <w:r>
        <w:rPr>
          <w:b/>
        </w:rPr>
        <w:t xml:space="preserve">Tulos</w:t>
      </w:r>
    </w:p>
    <w:p>
      <w:r>
        <w:t xml:space="preserve">Hän esti lapsia puukottamasta majavaa.</w:t>
      </w:r>
    </w:p>
    <w:p>
      <w:r>
        <w:rPr>
          <w:b/>
        </w:rPr>
        <w:t xml:space="preserve">Tulos</w:t>
      </w:r>
    </w:p>
    <w:p>
      <w:r>
        <w:t xml:space="preserve">Kenny tajusi, että lapset olivat julmia kissalle.</w:t>
      </w:r>
    </w:p>
    <w:p>
      <w:r>
        <w:rPr>
          <w:b/>
        </w:rPr>
        <w:t xml:space="preserve">Tulos</w:t>
      </w:r>
    </w:p>
    <w:p>
      <w:r>
        <w:t xml:space="preserve">Kenny puuttui asiaan estääkseen heitä satuttamasta eläimiä.</w:t>
      </w:r>
    </w:p>
    <w:p>
      <w:r>
        <w:rPr>
          <w:b/>
        </w:rPr>
        <w:t xml:space="preserve">Tulos</w:t>
      </w:r>
    </w:p>
    <w:p>
      <w:r>
        <w:t xml:space="preserve">Kenny huusi heille koiran potkimisesta.</w:t>
      </w:r>
    </w:p>
    <w:p>
      <w:r>
        <w:rPr>
          <w:b/>
        </w:rPr>
        <w:t xml:space="preserve">Esimerkki 2.838</w:t>
      </w:r>
    </w:p>
    <w:p>
      <w:r>
        <w:t xml:space="preserve">Alku: Richard pelkäsi lehmiä. Loppu: Richard melkein pyörtyi.</w:t>
      </w:r>
    </w:p>
    <w:p>
      <w:r>
        <w:rPr>
          <w:b/>
        </w:rPr>
        <w:t xml:space="preserve">Tulos</w:t>
      </w:r>
    </w:p>
    <w:p>
      <w:r>
        <w:t xml:space="preserve">Lehmä käveli suoraan Richardin luo.</w:t>
      </w:r>
    </w:p>
    <w:p>
      <w:r>
        <w:rPr>
          <w:b/>
        </w:rPr>
        <w:t xml:space="preserve">Tulos</w:t>
      </w:r>
    </w:p>
    <w:p>
      <w:r>
        <w:t xml:space="preserve">Richard näki lehmän läheltä.</w:t>
      </w:r>
    </w:p>
    <w:p>
      <w:r>
        <w:rPr>
          <w:b/>
        </w:rPr>
        <w:t xml:space="preserve">Tulos</w:t>
      </w:r>
    </w:p>
    <w:p>
      <w:r>
        <w:t xml:space="preserve">Richard näki lehmän pellolla.</w:t>
      </w:r>
    </w:p>
    <w:p>
      <w:r>
        <w:rPr>
          <w:b/>
        </w:rPr>
        <w:t xml:space="preserve">Esimerkki 2.839</w:t>
      </w:r>
    </w:p>
    <w:p>
      <w:r>
        <w:t xml:space="preserve">Alku: Jennifer oli nälkäinen sateisena päivänä. Loppu: Jennifer ei löytänyt ruokaa, joten hän jäi nälkäiseksi.</w:t>
      </w:r>
    </w:p>
    <w:p>
      <w:r>
        <w:rPr>
          <w:b/>
        </w:rPr>
        <w:t xml:space="preserve">Tulos</w:t>
      </w:r>
    </w:p>
    <w:p>
      <w:r>
        <w:t xml:space="preserve">Jennifer etsi talostaan ruokaa.</w:t>
      </w:r>
    </w:p>
    <w:p>
      <w:r>
        <w:rPr>
          <w:b/>
        </w:rPr>
        <w:t xml:space="preserve">Tulos</w:t>
      </w:r>
    </w:p>
    <w:p>
      <w:r>
        <w:t xml:space="preserve">Jennifer tutki ruokakomeron ja jääkaapin ja huomasi, että hyllyt olivat tyhjiä.</w:t>
      </w:r>
    </w:p>
    <w:p>
      <w:r>
        <w:rPr>
          <w:b/>
        </w:rPr>
        <w:t xml:space="preserve">Tulos</w:t>
      </w:r>
    </w:p>
    <w:p>
      <w:r>
        <w:t xml:space="preserve">Jennifer ei halunnut lähteä ulos sateisena päivänä.</w:t>
      </w:r>
    </w:p>
    <w:p>
      <w:r>
        <w:rPr>
          <w:b/>
        </w:rPr>
        <w:t xml:space="preserve">Tulos</w:t>
      </w:r>
    </w:p>
    <w:p>
      <w:r>
        <w:t xml:space="preserve">Tiet olivat tulvillaan, joten hän ei saanut ruokaa.</w:t>
      </w:r>
    </w:p>
    <w:p>
      <w:r>
        <w:rPr>
          <w:b/>
        </w:rPr>
        <w:t xml:space="preserve">Esimerkki 2.840</w:t>
      </w:r>
    </w:p>
    <w:p>
      <w:r>
        <w:t xml:space="preserve">Alku: Bay ja hänen ystävänsä asuivat hyvin köyhällä alueella, eikä heillä ollut leluja. Loppu: Bay oli maanantaihin mennessä ansainnut tarpeeksi ostaakseen kaiken, mitä he tarvitsivat joukkueelleen!</w:t>
      </w:r>
    </w:p>
    <w:p>
      <w:r>
        <w:rPr>
          <w:b/>
        </w:rPr>
        <w:t xml:space="preserve">Tulos</w:t>
      </w:r>
    </w:p>
    <w:p>
      <w:r>
        <w:t xml:space="preserve">Bay sai töitä kaupasta.</w:t>
      </w:r>
    </w:p>
    <w:p>
      <w:r>
        <w:rPr>
          <w:b/>
        </w:rPr>
        <w:t xml:space="preserve">Tulos</w:t>
      </w:r>
    </w:p>
    <w:p>
      <w:r>
        <w:t xml:space="preserve">Bay myi limonadia pihatiellä.</w:t>
      </w:r>
    </w:p>
    <w:p>
      <w:r>
        <w:rPr>
          <w:b/>
        </w:rPr>
        <w:t xml:space="preserve">Tulos</w:t>
      </w:r>
    </w:p>
    <w:p>
      <w:r>
        <w:t xml:space="preserve">Bay perusti limonadikojun.</w:t>
      </w:r>
    </w:p>
    <w:p>
      <w:r>
        <w:rPr>
          <w:b/>
        </w:rPr>
        <w:t xml:space="preserve">Esimerkki 2.841</w:t>
      </w:r>
    </w:p>
    <w:p>
      <w:r>
        <w:t xml:space="preserve">Alku: Cindyn piti olla nukkumassa, mutta hän katsoi televisiota. Loppu: Hänen äitinsä sanoi, että hänen tottelemattomuutensa kostautui.</w:t>
      </w:r>
    </w:p>
    <w:p>
      <w:r>
        <w:rPr>
          <w:b/>
        </w:rPr>
        <w:t xml:space="preserve">Tulos</w:t>
      </w:r>
    </w:p>
    <w:p>
      <w:r>
        <w:t xml:space="preserve">Cindy oli hyvin väsynyt seuraavana päivänä.</w:t>
      </w:r>
    </w:p>
    <w:p>
      <w:r>
        <w:rPr>
          <w:b/>
        </w:rPr>
        <w:t xml:space="preserve">Tulos</w:t>
      </w:r>
    </w:p>
    <w:p>
      <w:r>
        <w:t xml:space="preserve">Cindy sai viikon kotiarestia.</w:t>
      </w:r>
    </w:p>
    <w:p>
      <w:r>
        <w:rPr>
          <w:b/>
        </w:rPr>
        <w:t xml:space="preserve">Tulos</w:t>
      </w:r>
    </w:p>
    <w:p>
      <w:r>
        <w:t xml:space="preserve">Hän oli aamulla hyvin väsynyt.</w:t>
      </w:r>
    </w:p>
    <w:p>
      <w:r>
        <w:rPr>
          <w:b/>
        </w:rPr>
        <w:t xml:space="preserve">Tulos</w:t>
      </w:r>
    </w:p>
    <w:p>
      <w:r>
        <w:t xml:space="preserve">aamulla hän oli niin väsynyt.</w:t>
      </w:r>
    </w:p>
    <w:p>
      <w:r>
        <w:rPr>
          <w:b/>
        </w:rPr>
        <w:t xml:space="preserve">Esimerkki 2.842</w:t>
      </w:r>
    </w:p>
    <w:p>
      <w:r>
        <w:t xml:space="preserve">Alku: Missy oli lähdössä lennolle perheensä kanssa. Loppu: Koko lento oli mahtava.</w:t>
      </w:r>
    </w:p>
    <w:p>
      <w:r>
        <w:rPr>
          <w:b/>
        </w:rPr>
        <w:t xml:space="preserve">Tulos</w:t>
      </w:r>
    </w:p>
    <w:p>
      <w:r>
        <w:t xml:space="preserve">Hänen perheensä pidätettiin turvatarkastuksessa, minkä vuoksi kaikki muut paitsi Missy jäivät lennolta pois.</w:t>
      </w:r>
    </w:p>
    <w:p>
      <w:r>
        <w:rPr>
          <w:b/>
        </w:rPr>
        <w:t xml:space="preserve">Tulos</w:t>
      </w:r>
    </w:p>
    <w:p>
      <w:r>
        <w:t xml:space="preserve">Lentoemäntä jakoi ilmaisia cocktaileja, ja hänen lempielokuvansa pyöri koneessa.</w:t>
      </w:r>
    </w:p>
    <w:p>
      <w:r>
        <w:rPr>
          <w:b/>
        </w:rPr>
        <w:t xml:space="preserve">Tulos</w:t>
      </w:r>
    </w:p>
    <w:p>
      <w:r>
        <w:t xml:space="preserve">Lento oli hyvin turbulenttinen.</w:t>
      </w:r>
    </w:p>
    <w:p>
      <w:r>
        <w:rPr>
          <w:b/>
        </w:rPr>
        <w:t xml:space="preserve">Tulos</w:t>
      </w:r>
    </w:p>
    <w:p>
      <w:r>
        <w:t xml:space="preserve">He lensivät Pariisiin.</w:t>
      </w:r>
    </w:p>
    <w:p>
      <w:r>
        <w:rPr>
          <w:b/>
        </w:rPr>
        <w:t xml:space="preserve">Esimerkki 2.843</w:t>
      </w:r>
    </w:p>
    <w:p>
      <w:r>
        <w:t xml:space="preserve">Alku: Timothyn isä ilmoitti, että he aikovat siivota ullakon. Loppu: Timothy pääsi vihdoin pelaamaan palloa.</w:t>
      </w:r>
    </w:p>
    <w:p>
      <w:r>
        <w:rPr>
          <w:b/>
        </w:rPr>
        <w:t xml:space="preserve">Tulos</w:t>
      </w:r>
    </w:p>
    <w:p>
      <w:r>
        <w:t xml:space="preserve">Siivous kesti kolme tuntia ennen kuin Timothy pääsi lähtemään.</w:t>
      </w:r>
    </w:p>
    <w:p>
      <w:r>
        <w:rPr>
          <w:b/>
        </w:rPr>
        <w:t xml:space="preserve">Tulos</w:t>
      </w:r>
    </w:p>
    <w:p>
      <w:r>
        <w:t xml:space="preserve">Timothy ja hänen isänsä lopettivat lopulta.</w:t>
      </w:r>
    </w:p>
    <w:p>
      <w:r>
        <w:rPr>
          <w:b/>
        </w:rPr>
        <w:t xml:space="preserve">Tulos</w:t>
      </w:r>
    </w:p>
    <w:p>
      <w:r>
        <w:t xml:space="preserve">Timothy oli järkyttynyt, koska se oli paljon työtä.</w:t>
      </w:r>
    </w:p>
    <w:p>
      <w:r>
        <w:rPr>
          <w:b/>
        </w:rPr>
        <w:t xml:space="preserve">Tulos</w:t>
      </w:r>
    </w:p>
    <w:p>
      <w:r>
        <w:t xml:space="preserve">Timothy epäröi aluksi, koska hänestä ullakko oli pelottava, mutta hän jatkoi silti.</w:t>
      </w:r>
    </w:p>
    <w:p>
      <w:r>
        <w:rPr>
          <w:b/>
        </w:rPr>
        <w:t xml:space="preserve">Esimerkki 2.844</w:t>
      </w:r>
    </w:p>
    <w:p>
      <w:r>
        <w:t xml:space="preserve">Alku: Toby oli kalastaja. Loppu: Hän oli niin helpottunut selvittyään myrskystä.</w:t>
      </w:r>
    </w:p>
    <w:p>
      <w:r>
        <w:rPr>
          <w:b/>
        </w:rPr>
        <w:t xml:space="preserve">Tulos</w:t>
      </w:r>
    </w:p>
    <w:p>
      <w:r>
        <w:t xml:space="preserve">Hän joutui myrskyyn ja suuntasi kohti maata.</w:t>
      </w:r>
    </w:p>
    <w:p>
      <w:r>
        <w:rPr>
          <w:b/>
        </w:rPr>
        <w:t xml:space="preserve">Tulos</w:t>
      </w:r>
    </w:p>
    <w:p>
      <w:r>
        <w:t xml:space="preserve">Toby ei huomannut myrskyä ja jäi merelle jumiin.</w:t>
      </w:r>
    </w:p>
    <w:p>
      <w:r>
        <w:rPr>
          <w:b/>
        </w:rPr>
        <w:t xml:space="preserve">Tulos</w:t>
      </w:r>
    </w:p>
    <w:p>
      <w:r>
        <w:t xml:space="preserve">toby meni kalaan ja myrsky alkoi...</w:t>
      </w:r>
    </w:p>
    <w:p>
      <w:r>
        <w:rPr>
          <w:b/>
        </w:rPr>
        <w:t xml:space="preserve">Tulos</w:t>
      </w:r>
    </w:p>
    <w:p>
      <w:r>
        <w:t xml:space="preserve">Toby oli jumissa myrskyssä, mutta pääsi siitä pois.</w:t>
      </w:r>
    </w:p>
    <w:p>
      <w:r>
        <w:rPr>
          <w:b/>
        </w:rPr>
        <w:t xml:space="preserve">Esimerkki 2.845</w:t>
      </w:r>
    </w:p>
    <w:p>
      <w:r>
        <w:t xml:space="preserve">Alku: Sam rakasti syödä omenoita. Loppu: Sam ei ollut yhtä tyytyväinen syömällä banaania lounaansa kanssa.</w:t>
      </w:r>
    </w:p>
    <w:p>
      <w:r>
        <w:rPr>
          <w:b/>
        </w:rPr>
        <w:t xml:space="preserve">Tulos</w:t>
      </w:r>
    </w:p>
    <w:p>
      <w:r>
        <w:t xml:space="preserve">Samsin omenat pilaantuivat.</w:t>
      </w:r>
    </w:p>
    <w:p>
      <w:r>
        <w:rPr>
          <w:b/>
        </w:rPr>
        <w:t xml:space="preserve">Tulos</w:t>
      </w:r>
    </w:p>
    <w:p>
      <w:r>
        <w:t xml:space="preserve">Kahvilassa oli vain banaaneja.</w:t>
      </w:r>
    </w:p>
    <w:p>
      <w:r>
        <w:rPr>
          <w:b/>
        </w:rPr>
        <w:t xml:space="preserve">Tulos</w:t>
      </w:r>
    </w:p>
    <w:p>
      <w:r>
        <w:t xml:space="preserve">Omenat olivat tänään loppu kaupasta.</w:t>
      </w:r>
    </w:p>
    <w:p>
      <w:r>
        <w:rPr>
          <w:b/>
        </w:rPr>
        <w:t xml:space="preserve">Esimerkki 2.846</w:t>
      </w:r>
    </w:p>
    <w:p>
      <w:r>
        <w:t xml:space="preserve">Alku: Kaikki ystäväni varastivat musiikkia ja elokuvia. Loppu: Heräsin sähköpostiin, jossa varoitettiin minua varastamasta elokuvia enää.</w:t>
      </w:r>
    </w:p>
    <w:p>
      <w:r>
        <w:rPr>
          <w:b/>
        </w:rPr>
        <w:t xml:space="preserve">Tulos</w:t>
      </w:r>
    </w:p>
    <w:p>
      <w:r>
        <w:t xml:space="preserve">Päätin kokeilla sitä.</w:t>
      </w:r>
    </w:p>
    <w:p>
      <w:r>
        <w:rPr>
          <w:b/>
        </w:rPr>
        <w:t xml:space="preserve">Tulos</w:t>
      </w:r>
    </w:p>
    <w:p>
      <w:r>
        <w:t xml:space="preserve">Päätin tehdä samoin.</w:t>
      </w:r>
    </w:p>
    <w:p>
      <w:r>
        <w:rPr>
          <w:b/>
        </w:rPr>
        <w:t xml:space="preserve">Tulos</w:t>
      </w:r>
    </w:p>
    <w:p>
      <w:r>
        <w:t xml:space="preserve">Minut nähtiin kamerassa heidän kanssaan, kun he varastivat.</w:t>
      </w:r>
    </w:p>
    <w:p>
      <w:r>
        <w:rPr>
          <w:b/>
        </w:rPr>
        <w:t xml:space="preserve">Tulos</w:t>
      </w:r>
    </w:p>
    <w:p>
      <w:r>
        <w:t xml:space="preserve">Eräänä päivänä päätin kokeilla sitä.</w:t>
      </w:r>
    </w:p>
    <w:p>
      <w:r>
        <w:rPr>
          <w:b/>
        </w:rPr>
        <w:t xml:space="preserve">Esimerkki 2.847</w:t>
      </w:r>
    </w:p>
    <w:p>
      <w:r>
        <w:t xml:space="preserve">Alku: Puhelimeni ilmoitusääni kuului noin kello 3 aamulla. Loppu: Seuraavana päivänä ystäväni kertoi minulle, että hän oli humalassa sinä päivänä.</w:t>
      </w:r>
    </w:p>
    <w:p>
      <w:r>
        <w:rPr>
          <w:b/>
        </w:rPr>
        <w:t xml:space="preserve">Tulos</w:t>
      </w:r>
    </w:p>
    <w:p>
      <w:r>
        <w:t xml:space="preserve">Se oli ystävän tekstiviesti.</w:t>
      </w:r>
    </w:p>
    <w:p>
      <w:r>
        <w:rPr>
          <w:b/>
        </w:rPr>
        <w:t xml:space="preserve">Tulos</w:t>
      </w:r>
    </w:p>
    <w:p>
      <w:r>
        <w:t xml:space="preserve">Se oli tekstiviesti ystävältäni.</w:t>
      </w:r>
    </w:p>
    <w:p>
      <w:r>
        <w:rPr>
          <w:b/>
        </w:rPr>
        <w:t xml:space="preserve">Tulos</w:t>
      </w:r>
    </w:p>
    <w:p>
      <w:r>
        <w:t xml:space="preserve">Se oli paras ystäväni.</w:t>
      </w:r>
    </w:p>
    <w:p>
      <w:r>
        <w:rPr>
          <w:b/>
        </w:rPr>
        <w:t xml:space="preserve">Tulos</w:t>
      </w:r>
    </w:p>
    <w:p>
      <w:r>
        <w:t xml:space="preserve">Ystäväni oli lähettänyt minulle tekstiviestin.</w:t>
      </w:r>
    </w:p>
    <w:p>
      <w:r>
        <w:rPr>
          <w:b/>
        </w:rPr>
        <w:t xml:space="preserve">Tulos</w:t>
      </w:r>
    </w:p>
    <w:p>
      <w:r>
        <w:t xml:space="preserve">Ilmoituksessa sanottiin, että ystäväni tarvitsee kyydin kotiin.</w:t>
      </w:r>
    </w:p>
    <w:p>
      <w:r>
        <w:rPr>
          <w:b/>
        </w:rPr>
        <w:t xml:space="preserve">Esimerkki 2.848</w:t>
      </w:r>
    </w:p>
    <w:p>
      <w:r>
        <w:t xml:space="preserve">Alku: Rihanna katsoi kokeen ohjeita. Lopetus: Vihainen opettaja määräsi Rihannan puhumaan rehtorin kanssa.</w:t>
      </w:r>
    </w:p>
    <w:p>
      <w:r>
        <w:rPr>
          <w:b/>
        </w:rPr>
        <w:t xml:space="preserve">Tulos</w:t>
      </w:r>
    </w:p>
    <w:p>
      <w:r>
        <w:t xml:space="preserve">Rihanna kuitenkin luki ohjeet väärin ja aiheutti tulipalon.</w:t>
      </w:r>
    </w:p>
    <w:p>
      <w:r>
        <w:rPr>
          <w:b/>
        </w:rPr>
        <w:t xml:space="preserve">Tulos</w:t>
      </w:r>
    </w:p>
    <w:p>
      <w:r>
        <w:t xml:space="preserve">Rihanna teki kokeen väärin ja aiheutti räjähdyksen.</w:t>
      </w:r>
    </w:p>
    <w:p>
      <w:r>
        <w:rPr>
          <w:b/>
        </w:rPr>
        <w:t xml:space="preserve">Tulos</w:t>
      </w:r>
    </w:p>
    <w:p>
      <w:r>
        <w:t xml:space="preserve">Rihannan mielestä se oli liian työlästä, ja hän otti oikoteitä, mutta se sotki kokeen. Hän röyhisteli ja suututti opettajansa.</w:t>
      </w:r>
    </w:p>
    <w:p>
      <w:r>
        <w:rPr>
          <w:b/>
        </w:rPr>
        <w:t xml:space="preserve">Tulos</w:t>
      </w:r>
    </w:p>
    <w:p>
      <w:r>
        <w:t xml:space="preserve">Rihanna ei lukenut huolellisesti ja aiheutti vaarallisen kemiallisen reaktion.</w:t>
      </w:r>
    </w:p>
    <w:p>
      <w:r>
        <w:rPr>
          <w:b/>
        </w:rPr>
        <w:t xml:space="preserve">Tulos</w:t>
      </w:r>
    </w:p>
    <w:p>
      <w:r>
        <w:t xml:space="preserve">Rihannan kokeilu räjähti.</w:t>
      </w:r>
    </w:p>
    <w:p>
      <w:r>
        <w:rPr>
          <w:b/>
        </w:rPr>
        <w:t xml:space="preserve">Esimerkki 2.849</w:t>
      </w:r>
    </w:p>
    <w:p>
      <w:r>
        <w:t xml:space="preserve">Alku: Ostin netbookin vuonna 2010. Loppu: Käytän edelleen netbookia älypuhelimista ja tableteista huolimatta.</w:t>
      </w:r>
    </w:p>
    <w:p>
      <w:r>
        <w:rPr>
          <w:b/>
        </w:rPr>
        <w:t xml:space="preserve">Tulos</w:t>
      </w:r>
    </w:p>
    <w:p>
      <w:r>
        <w:t xml:space="preserve">Se on aina ollut luotettava.</w:t>
      </w:r>
    </w:p>
    <w:p>
      <w:r>
        <w:rPr>
          <w:b/>
        </w:rPr>
        <w:t xml:space="preserve">Tulos</w:t>
      </w:r>
    </w:p>
    <w:p>
      <w:r>
        <w:t xml:space="preserve">Se on ollut erittäin luotettava, ja nautin sen käytöstä.</w:t>
      </w:r>
    </w:p>
    <w:p>
      <w:r>
        <w:rPr>
          <w:b/>
        </w:rPr>
        <w:t xml:space="preserve">Tulos</w:t>
      </w:r>
    </w:p>
    <w:p>
      <w:r>
        <w:t xml:space="preserve">Se toimii hyvin kaikissa hankkeissa.</w:t>
      </w:r>
    </w:p>
    <w:p>
      <w:r>
        <w:rPr>
          <w:b/>
        </w:rPr>
        <w:t xml:space="preserve">Tulos</w:t>
      </w:r>
    </w:p>
    <w:p>
      <w:r>
        <w:t xml:space="preserve">Teknologia on kehittynyt paljon kahdeksassa vuodessa.</w:t>
      </w:r>
    </w:p>
    <w:p>
      <w:r>
        <w:rPr>
          <w:b/>
        </w:rPr>
        <w:t xml:space="preserve">Esimerkki 2.850</w:t>
      </w:r>
    </w:p>
    <w:p>
      <w:r>
        <w:t xml:space="preserve">Alku: Joe oli todella nälkäinen. Loppu: Joe alkoi syödä pizzaa ennen kuin lähetti lähti.</w:t>
      </w:r>
    </w:p>
    <w:p>
      <w:r>
        <w:rPr>
          <w:b/>
        </w:rPr>
        <w:t xml:space="preserve">Tulos</w:t>
      </w:r>
    </w:p>
    <w:p>
      <w:r>
        <w:t xml:space="preserve">Joe tilasi pizzan, ja se kesti hyvin kauan.</w:t>
      </w:r>
    </w:p>
    <w:p>
      <w:r>
        <w:rPr>
          <w:b/>
        </w:rPr>
        <w:t xml:space="preserve">Esimerkki 2.851</w:t>
      </w:r>
    </w:p>
    <w:p>
      <w:r>
        <w:t xml:space="preserve">Alku: Jack pyysi vanhemmiltaan lupaa ostaa kultakala. Loppu: Jack piti kalastaan hyvää huolta, aivan kuten hänen vanhempansa olivat käskeneet.</w:t>
      </w:r>
    </w:p>
    <w:p>
      <w:r>
        <w:rPr>
          <w:b/>
        </w:rPr>
        <w:t xml:space="preserve">Tulos</w:t>
      </w:r>
    </w:p>
    <w:p>
      <w:r>
        <w:t xml:space="preserve">Jack rakasti uutta kalaansa.</w:t>
      </w:r>
    </w:p>
    <w:p>
      <w:r>
        <w:rPr>
          <w:b/>
        </w:rPr>
        <w:t xml:space="preserve">Tulos</w:t>
      </w:r>
    </w:p>
    <w:p>
      <w:r>
        <w:t xml:space="preserve">Jackin vanhemmat sanoivat, että hän voisi, jos Jack huolehtisi siitä.</w:t>
      </w:r>
    </w:p>
    <w:p>
      <w:r>
        <w:rPr>
          <w:b/>
        </w:rPr>
        <w:t xml:space="preserve">Tulos</w:t>
      </w:r>
    </w:p>
    <w:p>
      <w:r>
        <w:t xml:space="preserve">Jackin vanhemmat kertoivat hänelle, että hän saisi kultakalan vain, jos hän pitäisi siitä hyvää huolta.</w:t>
      </w:r>
    </w:p>
    <w:p>
      <w:r>
        <w:rPr>
          <w:b/>
        </w:rPr>
        <w:t xml:space="preserve">Tulos</w:t>
      </w:r>
    </w:p>
    <w:p>
      <w:r>
        <w:t xml:space="preserve">Jacksonin vanhemmat suostuivat ja ostivat hänelle kultakalan.</w:t>
      </w:r>
    </w:p>
    <w:p>
      <w:r>
        <w:rPr>
          <w:b/>
        </w:rPr>
        <w:t xml:space="preserve">Tulos</w:t>
      </w:r>
    </w:p>
    <w:p>
      <w:r>
        <w:t xml:space="preserve">Lopulta he myöntyivät ja antoivat hänen hankkia kultakalan.</w:t>
      </w:r>
    </w:p>
    <w:p>
      <w:r>
        <w:rPr>
          <w:b/>
        </w:rPr>
        <w:t xml:space="preserve">Esimerkki 2.852</w:t>
      </w:r>
    </w:p>
    <w:p>
      <w:r>
        <w:t xml:space="preserve">Alku: Roma halusi nähdä maailmaa, mutta hän oli hyvin köyhä. Loppu: Hän oli poissa viisi onnellista kuukautta ja käytti vain 100 dollaria!</w:t>
      </w:r>
    </w:p>
    <w:p>
      <w:r>
        <w:rPr>
          <w:b/>
        </w:rPr>
        <w:t xml:space="preserve">Tulos</w:t>
      </w:r>
    </w:p>
    <w:p>
      <w:r>
        <w:t xml:space="preserve">Roma suunnitteli tiukan budjetin.</w:t>
      </w:r>
    </w:p>
    <w:p>
      <w:r>
        <w:rPr>
          <w:b/>
        </w:rPr>
        <w:t xml:space="preserve">Tulos</w:t>
      </w:r>
    </w:p>
    <w:p>
      <w:r>
        <w:t xml:space="preserve">Roma päätti kokeilla, voisiko hän matkustaa työnsä vuoksi.</w:t>
      </w:r>
    </w:p>
    <w:p>
      <w:r>
        <w:rPr>
          <w:b/>
        </w:rPr>
        <w:t xml:space="preserve">Tulos</w:t>
      </w:r>
    </w:p>
    <w:p>
      <w:r>
        <w:t xml:space="preserve">Roma löysi ryhmän, joka auttoi pienituloisia matkustamaan.</w:t>
      </w:r>
    </w:p>
    <w:p>
      <w:r>
        <w:rPr>
          <w:b/>
        </w:rPr>
        <w:t xml:space="preserve">Tulos</w:t>
      </w:r>
    </w:p>
    <w:p>
      <w:r>
        <w:t xml:space="preserve">Roma oli hyvin kekseliäs.</w:t>
      </w:r>
    </w:p>
    <w:p>
      <w:r>
        <w:rPr>
          <w:b/>
        </w:rPr>
        <w:t xml:space="preserve">Esimerkki 2.853</w:t>
      </w:r>
    </w:p>
    <w:p>
      <w:r>
        <w:t xml:space="preserve">Alku: CJ halusi nahkasohvia. Loppu: Hän päätti odottaa niiden vaihtamista, kunnes koirat kuolisivat.</w:t>
      </w:r>
    </w:p>
    <w:p>
      <w:r>
        <w:rPr>
          <w:b/>
        </w:rPr>
        <w:t xml:space="preserve">Tulos</w:t>
      </w:r>
    </w:p>
    <w:p>
      <w:r>
        <w:t xml:space="preserve">CJ:n vanha koira rakasti kuitenkin pureskella nahkakalusteita.</w:t>
      </w:r>
    </w:p>
    <w:p>
      <w:r>
        <w:rPr>
          <w:b/>
        </w:rPr>
        <w:t xml:space="preserve">Tulos</w:t>
      </w:r>
    </w:p>
    <w:p>
      <w:r>
        <w:t xml:space="preserve">CJ näki koiriensa raapivan kangassohvia.</w:t>
      </w:r>
    </w:p>
    <w:p>
      <w:r>
        <w:rPr>
          <w:b/>
        </w:rPr>
        <w:t xml:space="preserve">Tulos</w:t>
      </w:r>
    </w:p>
    <w:p>
      <w:r>
        <w:t xml:space="preserve">CJ näki pureskellun sohvan ystäviensä luona.</w:t>
      </w:r>
    </w:p>
    <w:p>
      <w:r>
        <w:rPr>
          <w:b/>
        </w:rPr>
        <w:t xml:space="preserve">Tulos</w:t>
      </w:r>
    </w:p>
    <w:p>
      <w:r>
        <w:t xml:space="preserve">CJ:n koirat kuitenkin pilasivat huonekaluja.</w:t>
      </w:r>
    </w:p>
    <w:p>
      <w:r>
        <w:rPr>
          <w:b/>
        </w:rPr>
        <w:t xml:space="preserve">Esimerkki 2.854</w:t>
      </w:r>
    </w:p>
    <w:p>
      <w:r>
        <w:t xml:space="preserve">Alku: Takapihani oli tylsä. Loppu: Terassi romahti ja minun piti palkata joku korjaamaan se.</w:t>
      </w:r>
    </w:p>
    <w:p>
      <w:r>
        <w:rPr>
          <w:b/>
        </w:rPr>
        <w:t xml:space="preserve">Tulos</w:t>
      </w:r>
    </w:p>
    <w:p>
      <w:r>
        <w:t xml:space="preserve">Rakensin terassin takakuistille.</w:t>
      </w:r>
    </w:p>
    <w:p>
      <w:r>
        <w:rPr>
          <w:b/>
        </w:rPr>
        <w:t xml:space="preserve">Tulos</w:t>
      </w:r>
    </w:p>
    <w:p>
      <w:r>
        <w:t xml:space="preserve">Päätin rakentaa itselleni kannen. En ole puuseppä, mutta olen katsonut joitakin rautakauppavideoita.</w:t>
      </w:r>
    </w:p>
    <w:p>
      <w:r>
        <w:rPr>
          <w:b/>
        </w:rPr>
        <w:t xml:space="preserve">Tulos</w:t>
      </w:r>
    </w:p>
    <w:p>
      <w:r>
        <w:t xml:space="preserve">Päädyin ostamaan halvan kannen.</w:t>
      </w:r>
    </w:p>
    <w:p>
      <w:r>
        <w:rPr>
          <w:b/>
        </w:rPr>
        <w:t xml:space="preserve">Tulos</w:t>
      </w:r>
    </w:p>
    <w:p>
      <w:r>
        <w:t xml:space="preserve">Kansini oli huonokuntoinen.</w:t>
      </w:r>
    </w:p>
    <w:p>
      <w:r>
        <w:rPr>
          <w:b/>
        </w:rPr>
        <w:t xml:space="preserve">Tulos</w:t>
      </w:r>
    </w:p>
    <w:p>
      <w:r>
        <w:t xml:space="preserve">Rakensimme mieheni kanssa suuren terassin.</w:t>
      </w:r>
    </w:p>
    <w:p>
      <w:r>
        <w:rPr>
          <w:b/>
        </w:rPr>
        <w:t xml:space="preserve">Esimerkki 2.855</w:t>
      </w:r>
    </w:p>
    <w:p>
      <w:r>
        <w:t xml:space="preserve">Alku: Kävin hiljattain eläintarhassa ystävieni kanssa. Loppu: Sitten lähdimme torilta ja menimme kotiin.</w:t>
      </w:r>
    </w:p>
    <w:p>
      <w:r>
        <w:rPr>
          <w:b/>
        </w:rPr>
        <w:t xml:space="preserve">Tulos</w:t>
      </w:r>
    </w:p>
    <w:p>
      <w:r>
        <w:t xml:space="preserve">Eläintarhan jälkeen pysähdyimme torille ostamaan elintarvikkeita.</w:t>
      </w:r>
    </w:p>
    <w:p>
      <w:r>
        <w:rPr>
          <w:b/>
        </w:rPr>
        <w:t xml:space="preserve">Esimerkki 2.856</w:t>
      </w:r>
    </w:p>
    <w:p>
      <w:r>
        <w:t xml:space="preserve">Alku: Kysyin serkultani, tekeekö hän tänään mitään. Loppu: Hän otti useita kuvia klubilla 10 minuuttia sitten.</w:t>
      </w:r>
    </w:p>
    <w:p>
      <w:r>
        <w:rPr>
          <w:b/>
        </w:rPr>
        <w:t xml:space="preserve">Tulos</w:t>
      </w:r>
    </w:p>
    <w:p>
      <w:r>
        <w:t xml:space="preserve">Hän sanoi olevansa menossa klubille ja tarvitsevansa kameran, koska hän halusi ottaa kuvia.</w:t>
      </w:r>
    </w:p>
    <w:p>
      <w:r>
        <w:rPr>
          <w:b/>
        </w:rPr>
        <w:t xml:space="preserve">Tulos</w:t>
      </w:r>
    </w:p>
    <w:p>
      <w:r>
        <w:t xml:space="preserve">Hän sanoi, ettei ollut, mutta sitten näin hänet Instagramissa.</w:t>
      </w:r>
    </w:p>
    <w:p>
      <w:r>
        <w:rPr>
          <w:b/>
        </w:rPr>
        <w:t xml:space="preserve">Tulos</w:t>
      </w:r>
    </w:p>
    <w:p>
      <w:r>
        <w:t xml:space="preserve">Serkku oli vapaa ja valmis lähtemään jonnekin.</w:t>
      </w:r>
    </w:p>
    <w:p>
      <w:r>
        <w:rPr>
          <w:b/>
        </w:rPr>
        <w:t xml:space="preserve">Tulos</w:t>
      </w:r>
    </w:p>
    <w:p>
      <w:r>
        <w:t xml:space="preserve">Hän kertoi, että hän palasi juuri klubilta kuvaamasta.</w:t>
      </w:r>
    </w:p>
    <w:p>
      <w:r>
        <w:rPr>
          <w:b/>
        </w:rPr>
        <w:t xml:space="preserve">Esimerkki 2.857</w:t>
      </w:r>
    </w:p>
    <w:p>
      <w:r>
        <w:t xml:space="preserve">Alku: Laurenin on käytettävä koulupukua. Loppu: Lauren sai jälki-istuntoa.</w:t>
      </w:r>
    </w:p>
    <w:p>
      <w:r>
        <w:rPr>
          <w:b/>
        </w:rPr>
        <w:t xml:space="preserve">Tulos</w:t>
      </w:r>
    </w:p>
    <w:p>
      <w:r>
        <w:t xml:space="preserve">Lauren ei pitänyt univormuaan.</w:t>
      </w:r>
    </w:p>
    <w:p>
      <w:r>
        <w:rPr>
          <w:b/>
        </w:rPr>
        <w:t xml:space="preserve">Tulos</w:t>
      </w:r>
    </w:p>
    <w:p>
      <w:r>
        <w:t xml:space="preserve">Lauren päätti eräänä päivänä olla hylkiö ja olla tottelematta sääntöjä.</w:t>
      </w:r>
    </w:p>
    <w:p>
      <w:r>
        <w:rPr>
          <w:b/>
        </w:rPr>
        <w:t xml:space="preserve">Tulos</w:t>
      </w:r>
    </w:p>
    <w:p>
      <w:r>
        <w:t xml:space="preserve">Lauren ei käyttänyt koulupukua koulussa.</w:t>
      </w:r>
    </w:p>
    <w:p>
      <w:r>
        <w:rPr>
          <w:b/>
        </w:rPr>
        <w:t xml:space="preserve">Tulos</w:t>
      </w:r>
    </w:p>
    <w:p>
      <w:r>
        <w:t xml:space="preserve">Lauren unohti univormunsa ja pukeutui sen sijaan verkkareihin ja t-paitaan.</w:t>
      </w:r>
    </w:p>
    <w:p>
      <w:r>
        <w:rPr>
          <w:b/>
        </w:rPr>
        <w:t xml:space="preserve">Tulos</w:t>
      </w:r>
    </w:p>
    <w:p>
      <w:r>
        <w:t xml:space="preserve">Eräänä päivänä hän päätti käyttää omia vaatteitaan.</w:t>
      </w:r>
    </w:p>
    <w:p>
      <w:r>
        <w:rPr>
          <w:b/>
        </w:rPr>
        <w:t xml:space="preserve">Esimerkki 2.858</w:t>
      </w:r>
    </w:p>
    <w:p>
      <w:r>
        <w:t xml:space="preserve">Alku: Felix rakasti jalkapalloa. Loppu: Felix ei koskaan päässyt pelaamaan jalkapalloa ammattilaisena.</w:t>
      </w:r>
    </w:p>
    <w:p>
      <w:r>
        <w:rPr>
          <w:b/>
        </w:rPr>
        <w:t xml:space="preserve">Tulos</w:t>
      </w:r>
    </w:p>
    <w:p>
      <w:r>
        <w:t xml:space="preserve">Mutta Felix oli liian pieni peliin.</w:t>
      </w:r>
    </w:p>
    <w:p>
      <w:r>
        <w:rPr>
          <w:b/>
        </w:rPr>
        <w:t xml:space="preserve">Tulos</w:t>
      </w:r>
    </w:p>
    <w:p>
      <w:r>
        <w:t xml:space="preserve">Felix mursi jalkansa.</w:t>
      </w:r>
    </w:p>
    <w:p>
      <w:r>
        <w:rPr>
          <w:b/>
        </w:rPr>
        <w:t xml:space="preserve">Tulos</w:t>
      </w:r>
    </w:p>
    <w:p>
      <w:r>
        <w:t xml:space="preserve">Felix ei ollut kovin hyvä jalkapallossa.</w:t>
      </w:r>
    </w:p>
    <w:p>
      <w:r>
        <w:rPr>
          <w:b/>
        </w:rPr>
        <w:t xml:space="preserve">Tulos</w:t>
      </w:r>
    </w:p>
    <w:p>
      <w:r>
        <w:t xml:space="preserve">Hän loukkaantui edellisessä pelissään.</w:t>
      </w:r>
    </w:p>
    <w:p>
      <w:r>
        <w:rPr>
          <w:b/>
        </w:rPr>
        <w:t xml:space="preserve">Tulos</w:t>
      </w:r>
    </w:p>
    <w:p>
      <w:r>
        <w:t xml:space="preserve">Hän pelasi vuosia ennen kuin halvaantui auto-onnettomuudessa.</w:t>
      </w:r>
    </w:p>
    <w:p>
      <w:r>
        <w:rPr>
          <w:b/>
        </w:rPr>
        <w:t xml:space="preserve">Esimerkki 2.859</w:t>
      </w:r>
    </w:p>
    <w:p>
      <w:r>
        <w:t xml:space="preserve">Alku: Patty on yllättynyt siitä, että tänä syksynä on niin kylmä. Loppu: Patty on nyt valmis kohtaamaan kylmän sään.</w:t>
      </w:r>
    </w:p>
    <w:p>
      <w:r>
        <w:rPr>
          <w:b/>
        </w:rPr>
        <w:t xml:space="preserve">Tulos</w:t>
      </w:r>
    </w:p>
    <w:p>
      <w:r>
        <w:t xml:space="preserve">Patty osti uuden takin.</w:t>
      </w:r>
    </w:p>
    <w:p>
      <w:r>
        <w:rPr>
          <w:b/>
        </w:rPr>
        <w:t xml:space="preserve">Tulos</w:t>
      </w:r>
    </w:p>
    <w:p>
      <w:r>
        <w:t xml:space="preserve">Patty osti talvihatun.</w:t>
      </w:r>
    </w:p>
    <w:p>
      <w:r>
        <w:rPr>
          <w:b/>
        </w:rPr>
        <w:t xml:space="preserve">Tulos</w:t>
      </w:r>
    </w:p>
    <w:p>
      <w:r>
        <w:t xml:space="preserve">Patty ostaa uuden takin.</w:t>
      </w:r>
    </w:p>
    <w:p>
      <w:r>
        <w:rPr>
          <w:b/>
        </w:rPr>
        <w:t xml:space="preserve">Tulos</w:t>
      </w:r>
    </w:p>
    <w:p>
      <w:r>
        <w:t xml:space="preserve">Patty päättää pukea päälleen raskaamman villapaidan.</w:t>
      </w:r>
    </w:p>
    <w:p>
      <w:r>
        <w:rPr>
          <w:b/>
        </w:rPr>
        <w:t xml:space="preserve">Tulos</w:t>
      </w:r>
    </w:p>
    <w:p>
      <w:r>
        <w:t xml:space="preserve">Patty otti talvivaatteet esiin aikaisin tänä vuonna.</w:t>
      </w:r>
    </w:p>
    <w:p>
      <w:r>
        <w:rPr>
          <w:b/>
        </w:rPr>
        <w:t xml:space="preserve">Esimerkki 2.860</w:t>
      </w:r>
    </w:p>
    <w:p>
      <w:r>
        <w:t xml:space="preserve">Alku: Janen työtoveri suostui auttamaan tärkeässä projektissa. Loppu: Jane löysi hänet taukotilasta katsomasta televisiota.</w:t>
      </w:r>
    </w:p>
    <w:p>
      <w:r>
        <w:rPr>
          <w:b/>
        </w:rPr>
        <w:t xml:space="preserve">Tulos</w:t>
      </w:r>
    </w:p>
    <w:p>
      <w:r>
        <w:t xml:space="preserve">Jane ei löytänyt häntä.</w:t>
      </w:r>
    </w:p>
    <w:p>
      <w:r>
        <w:rPr>
          <w:b/>
        </w:rPr>
        <w:t xml:space="preserve">Tulos</w:t>
      </w:r>
    </w:p>
    <w:p>
      <w:r>
        <w:t xml:space="preserve">Jane saapui projektiin, mutta hänen työkaverinsa ei ollut paikalla.</w:t>
      </w:r>
    </w:p>
    <w:p>
      <w:r>
        <w:rPr>
          <w:b/>
        </w:rPr>
        <w:t xml:space="preserve">Tulos</w:t>
      </w:r>
    </w:p>
    <w:p>
      <w:r>
        <w:t xml:space="preserve">Janen työtoveri katosi projektin aikana.</w:t>
      </w:r>
    </w:p>
    <w:p>
      <w:r>
        <w:rPr>
          <w:b/>
        </w:rPr>
        <w:t xml:space="preserve">Tulos</w:t>
      </w:r>
    </w:p>
    <w:p>
      <w:r>
        <w:t xml:space="preserve">Janen työtoveri ei auttanut.</w:t>
      </w:r>
    </w:p>
    <w:p>
      <w:r>
        <w:rPr>
          <w:b/>
        </w:rPr>
        <w:t xml:space="preserve">Tulos</w:t>
      </w:r>
    </w:p>
    <w:p>
      <w:r>
        <w:t xml:space="preserve">hän odotti häntä tunnin, eikä mies koskaan auttanut häntä.</w:t>
      </w:r>
    </w:p>
    <w:p>
      <w:r>
        <w:rPr>
          <w:b/>
        </w:rPr>
        <w:t xml:space="preserve">Esimerkki 2.861</w:t>
      </w:r>
    </w:p>
    <w:p>
      <w:r>
        <w:t xml:space="preserve">Alku: Sairaanhoitaja työskenteli synnytysosastolla. Loppu: Koko perhe otti vauvan avosylin vastaan.</w:t>
      </w:r>
    </w:p>
    <w:p>
      <w:r>
        <w:rPr>
          <w:b/>
        </w:rPr>
        <w:t xml:space="preserve">Tulos</w:t>
      </w:r>
    </w:p>
    <w:p>
      <w:r>
        <w:t xml:space="preserve">Tuolloin lapsi oli vauva.</w:t>
      </w:r>
    </w:p>
    <w:p>
      <w:r>
        <w:rPr>
          <w:b/>
        </w:rPr>
        <w:t xml:space="preserve">Tulos</w:t>
      </w:r>
    </w:p>
    <w:p>
      <w:r>
        <w:t xml:space="preserve">Ensimmäisenä yönä hän auttoi synnyttämään ensimmäisen lapsensa.</w:t>
      </w:r>
    </w:p>
    <w:p>
      <w:r>
        <w:rPr>
          <w:b/>
        </w:rPr>
        <w:t xml:space="preserve">Tulos</w:t>
      </w:r>
    </w:p>
    <w:p>
      <w:r>
        <w:t xml:space="preserve">Hän avusti tohtori Richardia terveen poikavauvan synnytyksessä varhain aamulla.</w:t>
      </w:r>
    </w:p>
    <w:p>
      <w:r>
        <w:rPr>
          <w:b/>
        </w:rPr>
        <w:t xml:space="preserve">Tulos</w:t>
      </w:r>
    </w:p>
    <w:p>
      <w:r>
        <w:t xml:space="preserve">Hän auttoi vauvan syntymään.</w:t>
      </w:r>
    </w:p>
    <w:p>
      <w:r>
        <w:rPr>
          <w:b/>
        </w:rPr>
        <w:t xml:space="preserve">Tulos</w:t>
      </w:r>
    </w:p>
    <w:p>
      <w:r>
        <w:t xml:space="preserve">Hoitaja synnytti tyttövauvan.</w:t>
      </w:r>
    </w:p>
    <w:p>
      <w:r>
        <w:rPr>
          <w:b/>
        </w:rPr>
        <w:t xml:space="preserve">Esimerkki 2.862</w:t>
      </w:r>
    </w:p>
    <w:p>
      <w:r>
        <w:t xml:space="preserve">Alku: Jessica heräsi eräänä aamuna ja valmistautui töihin. Loppu: Hän tajusi nopeasti, että hän voisi ajaa bussilla töihin, joten hän teki niin.</w:t>
      </w:r>
    </w:p>
    <w:p>
      <w:r>
        <w:rPr>
          <w:b/>
        </w:rPr>
        <w:t xml:space="preserve">Tulos</w:t>
      </w:r>
    </w:p>
    <w:p>
      <w:r>
        <w:t xml:space="preserve">Jessica ei halunnut ostaa lisää bensaa.</w:t>
      </w:r>
    </w:p>
    <w:p>
      <w:r>
        <w:rPr>
          <w:b/>
        </w:rPr>
        <w:t xml:space="preserve">Tulos</w:t>
      </w:r>
    </w:p>
    <w:p>
      <w:r>
        <w:t xml:space="preserve">Jessica lähti töihin, mutta hänen autonsa ei käynnistynyt.</w:t>
      </w:r>
    </w:p>
    <w:p>
      <w:r>
        <w:rPr>
          <w:b/>
        </w:rPr>
        <w:t xml:space="preserve">Tulos</w:t>
      </w:r>
    </w:p>
    <w:p>
      <w:r>
        <w:t xml:space="preserve">Jessican autossa ei ollut tarpeeksi bensiiniä.</w:t>
      </w:r>
    </w:p>
    <w:p>
      <w:r>
        <w:rPr>
          <w:b/>
        </w:rPr>
        <w:t xml:space="preserve">Tulos</w:t>
      </w:r>
    </w:p>
    <w:p>
      <w:r>
        <w:t xml:space="preserve">Hän huomasi bussipysäkin asuntonsa vieressä.</w:t>
      </w:r>
    </w:p>
    <w:p>
      <w:r>
        <w:rPr>
          <w:b/>
        </w:rPr>
        <w:t xml:space="preserve">Esimerkki 2.863</w:t>
      </w:r>
    </w:p>
    <w:p>
      <w:r>
        <w:t xml:space="preserve">Alku: Ken halusi oppia surffaamaan. Loppu: Ken ratsasti aallolla!</w:t>
      </w:r>
    </w:p>
    <w:p>
      <w:r>
        <w:rPr>
          <w:b/>
        </w:rPr>
        <w:t xml:space="preserve">Tulos</w:t>
      </w:r>
    </w:p>
    <w:p>
      <w:r>
        <w:t xml:space="preserve">Ken kokeili sitä.</w:t>
      </w:r>
    </w:p>
    <w:p>
      <w:r>
        <w:rPr>
          <w:b/>
        </w:rPr>
        <w:t xml:space="preserve">Tulos</w:t>
      </w:r>
    </w:p>
    <w:p>
      <w:r>
        <w:t xml:space="preserve">Ken hankki surffilaudan ja harjoitteli.</w:t>
      </w:r>
    </w:p>
    <w:p>
      <w:r>
        <w:rPr>
          <w:b/>
        </w:rPr>
        <w:t xml:space="preserve">Tulos</w:t>
      </w:r>
    </w:p>
    <w:p>
      <w:r>
        <w:t xml:space="preserve">Ken otti surffitunteja.</w:t>
      </w:r>
    </w:p>
    <w:p>
      <w:r>
        <w:rPr>
          <w:b/>
        </w:rPr>
        <w:t xml:space="preserve">Tulos</w:t>
      </w:r>
    </w:p>
    <w:p>
      <w:r>
        <w:t xml:space="preserve">Ken kävi surffausopettajan luona.</w:t>
      </w:r>
    </w:p>
    <w:p>
      <w:r>
        <w:rPr>
          <w:b/>
        </w:rPr>
        <w:t xml:space="preserve">Tulos</w:t>
      </w:r>
    </w:p>
    <w:p>
      <w:r>
        <w:t xml:space="preserve">Ken oli aluksi huolissaan, mutta päätti kuitenkin ilmoittautua paikallisen surffikaupan tunneille.</w:t>
      </w:r>
    </w:p>
    <w:p>
      <w:r>
        <w:rPr>
          <w:b/>
        </w:rPr>
        <w:t xml:space="preserve">Esimerkki 2.864</w:t>
      </w:r>
    </w:p>
    <w:p>
      <w:r>
        <w:t xml:space="preserve">Alku: Jeff oli hyvin itsepäinen. Loppu: Jeff lopulta joi maitonsa.</w:t>
      </w:r>
    </w:p>
    <w:p>
      <w:r>
        <w:rPr>
          <w:b/>
        </w:rPr>
        <w:t xml:space="preserve">Tulos</w:t>
      </w:r>
    </w:p>
    <w:p>
      <w:r>
        <w:t xml:space="preserve">Hän ei halunnut nousta ja hakea toista juomaa.</w:t>
      </w:r>
    </w:p>
    <w:p>
      <w:r>
        <w:rPr>
          <w:b/>
        </w:rPr>
        <w:t xml:space="preserve">Tulos</w:t>
      </w:r>
    </w:p>
    <w:p>
      <w:r>
        <w:t xml:space="preserve">Jeff on aina juonut maitoa, mutta harkitsi jotain muuta.</w:t>
      </w:r>
    </w:p>
    <w:p>
      <w:r>
        <w:rPr>
          <w:b/>
        </w:rPr>
        <w:t xml:space="preserve">Tulos</w:t>
      </w:r>
    </w:p>
    <w:p>
      <w:r>
        <w:t xml:space="preserve">Jeff ei halunnut juoda maitoa.</w:t>
      </w:r>
    </w:p>
    <w:p>
      <w:r>
        <w:rPr>
          <w:b/>
        </w:rPr>
        <w:t xml:space="preserve">Tulos</w:t>
      </w:r>
    </w:p>
    <w:p>
      <w:r>
        <w:t xml:space="preserve">Jeffin äiti vaati Jeffiä juomaan maitoa tai menemään aikaisin nukkumaan.</w:t>
      </w:r>
    </w:p>
    <w:p>
      <w:r>
        <w:rPr>
          <w:b/>
        </w:rPr>
        <w:t xml:space="preserve">Esimerkki 2.865</w:t>
      </w:r>
    </w:p>
    <w:p>
      <w:r>
        <w:t xml:space="preserve">Alku: Darlenen vanhemmat soittivat ja kertoivat tulevansa aikaisin kotiin. Loppu: Poikaystävä löi Darlenen kotiin ja vanhemmat olivat kotona.</w:t>
      </w:r>
    </w:p>
    <w:p>
      <w:r>
        <w:rPr>
          <w:b/>
        </w:rPr>
        <w:t xml:space="preserve">Tulos</w:t>
      </w:r>
    </w:p>
    <w:p>
      <w:r>
        <w:t xml:space="preserve">Darlene pyysi poikaystäväänsä tapaamaan häntä kotona.</w:t>
      </w:r>
    </w:p>
    <w:p>
      <w:r>
        <w:rPr>
          <w:b/>
        </w:rPr>
        <w:t xml:space="preserve">Tulos</w:t>
      </w:r>
    </w:p>
    <w:p>
      <w:r>
        <w:t xml:space="preserve">Darlene pyysi poikaystäväänsä tulemaan tänne.</w:t>
      </w:r>
    </w:p>
    <w:p>
      <w:r>
        <w:rPr>
          <w:b/>
        </w:rPr>
        <w:t xml:space="preserve">Tulos</w:t>
      </w:r>
    </w:p>
    <w:p>
      <w:r>
        <w:t xml:space="preserve">Darlene oli jumissa liikenteessä.</w:t>
      </w:r>
    </w:p>
    <w:p>
      <w:r>
        <w:rPr>
          <w:b/>
        </w:rPr>
        <w:t xml:space="preserve">Tulos</w:t>
      </w:r>
    </w:p>
    <w:p>
      <w:r>
        <w:t xml:space="preserve">Darlenen poikaystävä oli tulossa käymään, kun he olivat poissa kaupungista.</w:t>
      </w:r>
    </w:p>
    <w:p>
      <w:r>
        <w:rPr>
          <w:b/>
        </w:rPr>
        <w:t xml:space="preserve">Tulos</w:t>
      </w:r>
    </w:p>
    <w:p>
      <w:r>
        <w:t xml:space="preserve">Hänen poikaystävänsä ei uskonut ja päätti mennä hänen luokseen.</w:t>
      </w:r>
    </w:p>
    <w:p>
      <w:r>
        <w:rPr>
          <w:b/>
        </w:rPr>
        <w:t xml:space="preserve">Esimerkki 2.866</w:t>
      </w:r>
    </w:p>
    <w:p>
      <w:r>
        <w:t xml:space="preserve">Alku: Nainen sai inspiraationsa eräältä vanhukselta, jonka hän näki juoksevan maratonin. Loppu: Hänestä tuntui uskomattomalta, kun hän ylitti maaliviivan ensimmäisessä kilpailussaan.</w:t>
      </w:r>
    </w:p>
    <w:p>
      <w:r>
        <w:rPr>
          <w:b/>
        </w:rPr>
        <w:t xml:space="preserve">Tulos</w:t>
      </w:r>
    </w:p>
    <w:p>
      <w:r>
        <w:t xml:space="preserve">Nainen päätti kokeilla maratonia.</w:t>
      </w:r>
    </w:p>
    <w:p>
      <w:r>
        <w:rPr>
          <w:b/>
        </w:rPr>
        <w:t xml:space="preserve">Tulos</w:t>
      </w:r>
    </w:p>
    <w:p>
      <w:r>
        <w:t xml:space="preserve">Nainen päätti, että hän treenaisi itse maratonia varten.</w:t>
      </w:r>
    </w:p>
    <w:p>
      <w:r>
        <w:rPr>
          <w:b/>
        </w:rPr>
        <w:t xml:space="preserve">Tulos</w:t>
      </w:r>
    </w:p>
    <w:p>
      <w:r>
        <w:t xml:space="preserve">Nainen päätti treenata myös maratonille.</w:t>
      </w:r>
    </w:p>
    <w:p>
      <w:r>
        <w:rPr>
          <w:b/>
        </w:rPr>
        <w:t xml:space="preserve">Tulos</w:t>
      </w:r>
    </w:p>
    <w:p>
      <w:r>
        <w:t xml:space="preserve">Nainen päätti kokeilla myös juoksemista.</w:t>
      </w:r>
    </w:p>
    <w:p>
      <w:r>
        <w:rPr>
          <w:b/>
        </w:rPr>
        <w:t xml:space="preserve">Tulos</w:t>
      </w:r>
    </w:p>
    <w:p>
      <w:r>
        <w:t xml:space="preserve">Niinpä nainen päätti juosta itse maratonin.</w:t>
      </w:r>
    </w:p>
    <w:p>
      <w:r>
        <w:rPr>
          <w:b/>
        </w:rPr>
        <w:t xml:space="preserve">Esimerkki 2.867</w:t>
      </w:r>
    </w:p>
    <w:p>
      <w:r>
        <w:t xml:space="preserve">Alku: Joan aloitti ruokavalion syömällä vain salaatteja. Loppu: Sitten hän katsoi salaattikastikkeen etiketin kaloritietoja.</w:t>
      </w:r>
    </w:p>
    <w:p>
      <w:r>
        <w:rPr>
          <w:b/>
        </w:rPr>
        <w:t xml:space="preserve">Tulos</w:t>
      </w:r>
    </w:p>
    <w:p>
      <w:r>
        <w:t xml:space="preserve">Joan ihmetteli, miksi hän ei laihduta.</w:t>
      </w:r>
    </w:p>
    <w:p>
      <w:r>
        <w:rPr>
          <w:b/>
        </w:rPr>
        <w:t xml:space="preserve">Tulos</w:t>
      </w:r>
    </w:p>
    <w:p>
      <w:r>
        <w:t xml:space="preserve">Ajan mittaan Joan huomasi, ettei hän laihtunut yhtään.</w:t>
      </w:r>
    </w:p>
    <w:p>
      <w:r>
        <w:rPr>
          <w:b/>
        </w:rPr>
        <w:t xml:space="preserve">Tulos</w:t>
      </w:r>
    </w:p>
    <w:p>
      <w:r>
        <w:t xml:space="preserve">Hän lihoi sitoumuksestaan huolimatta.</w:t>
      </w:r>
    </w:p>
    <w:p>
      <w:r>
        <w:rPr>
          <w:b/>
        </w:rPr>
        <w:t xml:space="preserve">Tulos</w:t>
      </w:r>
    </w:p>
    <w:p>
      <w:r>
        <w:t xml:space="preserve">Hän luuli syövänsä paljon vähemmän kaloreita.</w:t>
      </w:r>
    </w:p>
    <w:p>
      <w:r>
        <w:rPr>
          <w:b/>
        </w:rPr>
        <w:t xml:space="preserve">Tulos</w:t>
      </w:r>
    </w:p>
    <w:p>
      <w:r>
        <w:t xml:space="preserve">hän meni kauppaan ja osti saldotuotteita.</w:t>
      </w:r>
    </w:p>
    <w:p>
      <w:r>
        <w:rPr>
          <w:b/>
        </w:rPr>
        <w:t xml:space="preserve">Esimerkki 2.868</w:t>
      </w:r>
    </w:p>
    <w:p>
      <w:r>
        <w:t xml:space="preserve">Alku: Erittäin odotettu elokuva oli tulossa. Loppu: Hän ei puhunut ystävälleen viikkoon.</w:t>
      </w:r>
    </w:p>
    <w:p>
      <w:r>
        <w:rPr>
          <w:b/>
        </w:rPr>
        <w:t xml:space="preserve">Tulos</w:t>
      </w:r>
    </w:p>
    <w:p>
      <w:r>
        <w:t xml:space="preserve">Hänen ystävänsä ja hän itse eivät suhtautuneet elokuvaan samalla tavalla.</w:t>
      </w:r>
    </w:p>
    <w:p>
      <w:r>
        <w:rPr>
          <w:b/>
        </w:rPr>
        <w:t xml:space="preserve">Tulos</w:t>
      </w:r>
    </w:p>
    <w:p>
      <w:r>
        <w:t xml:space="preserve">Hänen ystävänsä kieltäytyi menemästä avajaisiin.</w:t>
      </w:r>
    </w:p>
    <w:p>
      <w:r>
        <w:rPr>
          <w:b/>
        </w:rPr>
        <w:t xml:space="preserve">Tulos</w:t>
      </w:r>
    </w:p>
    <w:p>
      <w:r>
        <w:t xml:space="preserve">Hänen ystävänsä lupasi hänelle liput elokuvaan, mutta ei pitänyt lupaustaan.</w:t>
      </w:r>
    </w:p>
    <w:p>
      <w:r>
        <w:rPr>
          <w:b/>
        </w:rPr>
        <w:t xml:space="preserve">Tulos</w:t>
      </w:r>
    </w:p>
    <w:p>
      <w:r>
        <w:t xml:space="preserve">Hänen ystävänsä näki sen ensi-iltapäivänä ja kertoi, mitä elokuvassa tapahtuu.</w:t>
      </w:r>
    </w:p>
    <w:p>
      <w:r>
        <w:rPr>
          <w:b/>
        </w:rPr>
        <w:t xml:space="preserve">Esimerkki 2.869</w:t>
      </w:r>
    </w:p>
    <w:p>
      <w:r>
        <w:t xml:space="preserve">Alku: Shawn tuli myöhään töistä kotiin odottaen ruoan tuoksua kotonaan: Shawn nautti vaimonsa ruoasta, vaikka tämä ei ollut paikalla.</w:t>
      </w:r>
    </w:p>
    <w:p>
      <w:r>
        <w:rPr>
          <w:b/>
        </w:rPr>
        <w:t xml:space="preserve">Tulos</w:t>
      </w:r>
    </w:p>
    <w:p>
      <w:r>
        <w:t xml:space="preserve">Shaun löysi vaimoltaan viestin, jossa hän pyysi lämmittämään illallisen mikroaaltouunissa.</w:t>
      </w:r>
    </w:p>
    <w:p>
      <w:r>
        <w:rPr>
          <w:b/>
        </w:rPr>
        <w:t xml:space="preserve">Tulos</w:t>
      </w:r>
    </w:p>
    <w:p>
      <w:r>
        <w:t xml:space="preserve">Shawn joutui lämmittämään aterian uudelleen, koska hänen vaimonsa oli myöhään töissä.</w:t>
      </w:r>
    </w:p>
    <w:p>
      <w:r>
        <w:rPr>
          <w:b/>
        </w:rPr>
        <w:t xml:space="preserve">Tulos</w:t>
      </w:r>
    </w:p>
    <w:p>
      <w:r>
        <w:t xml:space="preserve">Shawnin vaimon piti hoitaa hätätapaus, mutta hän jätti illallisen.</w:t>
      </w:r>
    </w:p>
    <w:p>
      <w:r>
        <w:rPr>
          <w:b/>
        </w:rPr>
        <w:t xml:space="preserve">Tulos</w:t>
      </w:r>
    </w:p>
    <w:p>
      <w:r>
        <w:t xml:space="preserve">Shawnin vaimo oli valmistanut kattilallisen chiliä ja jättänyt sen lämpenemään liedelle häntä varten.</w:t>
      </w:r>
    </w:p>
    <w:p>
      <w:r>
        <w:rPr>
          <w:b/>
        </w:rPr>
        <w:t xml:space="preserve">Esimerkki 2.870</w:t>
      </w:r>
    </w:p>
    <w:p>
      <w:r>
        <w:t xml:space="preserve">Alku: Maryllä ei ollut eläkesäästöjä. Loppu: Hän oli jäämässä eläkkeelle!</w:t>
      </w:r>
    </w:p>
    <w:p>
      <w:r>
        <w:rPr>
          <w:b/>
        </w:rPr>
        <w:t xml:space="preserve">Tulos</w:t>
      </w:r>
    </w:p>
    <w:p>
      <w:r>
        <w:t xml:space="preserve">Mary voitti miljoona dollaria lotossa.</w:t>
      </w:r>
    </w:p>
    <w:p>
      <w:r>
        <w:rPr>
          <w:b/>
        </w:rPr>
        <w:t xml:space="preserve">Tulos</w:t>
      </w:r>
    </w:p>
    <w:p>
      <w:r>
        <w:t xml:space="preserve">Mary alkoi säästää rahaa täytettyään 40 vuotta.</w:t>
      </w:r>
    </w:p>
    <w:p>
      <w:r>
        <w:rPr>
          <w:b/>
        </w:rPr>
        <w:t xml:space="preserve">Tulos</w:t>
      </w:r>
    </w:p>
    <w:p>
      <w:r>
        <w:t xml:space="preserve">Mary alkoi säästää joka kuukausi.</w:t>
      </w:r>
    </w:p>
    <w:p>
      <w:r>
        <w:rPr>
          <w:b/>
        </w:rPr>
        <w:t xml:space="preserve">Tulos</w:t>
      </w:r>
    </w:p>
    <w:p>
      <w:r>
        <w:t xml:space="preserve">Hän alkoi laittaa suuren osan tuloistaan säästöön.</w:t>
      </w:r>
    </w:p>
    <w:p>
      <w:r>
        <w:rPr>
          <w:b/>
        </w:rPr>
        <w:t xml:space="preserve">Esimerkki 2.871</w:t>
      </w:r>
    </w:p>
    <w:p>
      <w:r>
        <w:t xml:space="preserve">Alku: Loppu: Stephen meni Aika-aukiolle: Hän oli hämmästynyt koko ajan.</w:t>
      </w:r>
    </w:p>
    <w:p>
      <w:r>
        <w:rPr>
          <w:b/>
        </w:rPr>
        <w:t xml:space="preserve">Tulos</w:t>
      </w:r>
    </w:p>
    <w:p>
      <w:r>
        <w:t xml:space="preserve">Hän katseli ympärillä olevia kuuluisia nähtävyyksiä.</w:t>
      </w:r>
    </w:p>
    <w:p>
      <w:r>
        <w:rPr>
          <w:b/>
        </w:rPr>
        <w:t xml:space="preserve">Tulos</w:t>
      </w:r>
    </w:p>
    <w:p>
      <w:r>
        <w:t xml:space="preserve">Stephen näki kaikki ihmiset ja valot.</w:t>
      </w:r>
    </w:p>
    <w:p>
      <w:r>
        <w:rPr>
          <w:b/>
        </w:rPr>
        <w:t xml:space="preserve">Tulos</w:t>
      </w:r>
    </w:p>
    <w:p>
      <w:r>
        <w:t xml:space="preserve">Stephen halusi nähdä pallon putoavan.</w:t>
      </w:r>
    </w:p>
    <w:p>
      <w:r>
        <w:rPr>
          <w:b/>
        </w:rPr>
        <w:t xml:space="preserve">Tulos</w:t>
      </w:r>
    </w:p>
    <w:p>
      <w:r>
        <w:t xml:space="preserve">Stephen oli lumoutunut kaikista valoista.</w:t>
      </w:r>
    </w:p>
    <w:p>
      <w:r>
        <w:rPr>
          <w:b/>
        </w:rPr>
        <w:t xml:space="preserve">Tulos</w:t>
      </w:r>
    </w:p>
    <w:p>
      <w:r>
        <w:t xml:space="preserve">Tämä oli Stephenin ensimmäinen kerta New Yorkissa.</w:t>
      </w:r>
    </w:p>
    <w:p>
      <w:r>
        <w:rPr>
          <w:b/>
        </w:rPr>
        <w:t xml:space="preserve">Esimerkki 2.872</w:t>
      </w:r>
    </w:p>
    <w:p>
      <w:r>
        <w:t xml:space="preserve">Alku: Sam suostui tekemään maalauksen siskolleen. Loppu: Hän pyysi siskoltaan anteeksi.</w:t>
      </w:r>
    </w:p>
    <w:p>
      <w:r>
        <w:rPr>
          <w:b/>
        </w:rPr>
        <w:t xml:space="preserve">Tulos</w:t>
      </w:r>
    </w:p>
    <w:p>
      <w:r>
        <w:t xml:space="preserve">Sam myöhästyi maalauksen määräajasta.</w:t>
      </w:r>
    </w:p>
    <w:p>
      <w:r>
        <w:rPr>
          <w:b/>
        </w:rPr>
        <w:t xml:space="preserve">Tulos</w:t>
      </w:r>
    </w:p>
    <w:p>
      <w:r>
        <w:t xml:space="preserve">Sam vahingoitti maalausta vahingossa.</w:t>
      </w:r>
    </w:p>
    <w:p>
      <w:r>
        <w:rPr>
          <w:b/>
        </w:rPr>
        <w:t xml:space="preserve">Tulos</w:t>
      </w:r>
    </w:p>
    <w:p>
      <w:r>
        <w:t xml:space="preserve">Sam oli kiireinen ja unohti tehdä maalauksen.</w:t>
      </w:r>
    </w:p>
    <w:p>
      <w:r>
        <w:rPr>
          <w:b/>
        </w:rPr>
        <w:t xml:space="preserve">Tulos</w:t>
      </w:r>
    </w:p>
    <w:p>
      <w:r>
        <w:t xml:space="preserve">Sam meni leikkimään ystäviensä kanssa ja unohti.</w:t>
      </w:r>
    </w:p>
    <w:p>
      <w:r>
        <w:rPr>
          <w:b/>
        </w:rPr>
        <w:t xml:space="preserve">Esimerkki 2.873</w:t>
      </w:r>
    </w:p>
    <w:p>
      <w:r>
        <w:t xml:space="preserve">Alku: Ava halusi mennä ostoksille kaksivuotiaan kanssa. Loppu: Ava oli välinpitämätön äiti.</w:t>
      </w:r>
    </w:p>
    <w:p>
      <w:r>
        <w:rPr>
          <w:b/>
        </w:rPr>
        <w:t xml:space="preserve">Tulos</w:t>
      </w:r>
    </w:p>
    <w:p>
      <w:r>
        <w:t xml:space="preserve">Ava unohti lapsensa ostoskeskukseen.</w:t>
      </w:r>
    </w:p>
    <w:p>
      <w:r>
        <w:rPr>
          <w:b/>
        </w:rPr>
        <w:t xml:space="preserve">Tulos</w:t>
      </w:r>
    </w:p>
    <w:p>
      <w:r>
        <w:t xml:space="preserve">Avan kaksivuotias eksyi.</w:t>
      </w:r>
    </w:p>
    <w:p>
      <w:r>
        <w:rPr>
          <w:b/>
        </w:rPr>
        <w:t xml:space="preserve">Tulos</w:t>
      </w:r>
    </w:p>
    <w:p>
      <w:r>
        <w:t xml:space="preserve">Ava menetti tyttärensä kaupassa.</w:t>
      </w:r>
    </w:p>
    <w:p>
      <w:r>
        <w:rPr>
          <w:b/>
        </w:rPr>
        <w:t xml:space="preserve">Tulos</w:t>
      </w:r>
    </w:p>
    <w:p>
      <w:r>
        <w:t xml:space="preserve">Ava jätti lapsensa lukkojen taakse kuumaan autoon.</w:t>
      </w:r>
    </w:p>
    <w:p>
      <w:r>
        <w:rPr>
          <w:b/>
        </w:rPr>
        <w:t xml:space="preserve">Esimerkki 2.874</w:t>
      </w:r>
    </w:p>
    <w:p>
      <w:r>
        <w:t xml:space="preserve">Alku: Tia omisti oman leipomon. Loppu: Tia oli helpottunut.</w:t>
      </w:r>
    </w:p>
    <w:p>
      <w:r>
        <w:rPr>
          <w:b/>
        </w:rPr>
        <w:t xml:space="preserve">Tulos</w:t>
      </w:r>
    </w:p>
    <w:p>
      <w:r>
        <w:t xml:space="preserve">Tia sai eräältä yhtiöltä valtavan tuen.</w:t>
      </w:r>
    </w:p>
    <w:p>
      <w:r>
        <w:rPr>
          <w:b/>
        </w:rPr>
        <w:t xml:space="preserve">Tulos</w:t>
      </w:r>
    </w:p>
    <w:p>
      <w:r>
        <w:t xml:space="preserve">Tia sai viisi tilausta hääkakkuihin avausviikolla.</w:t>
      </w:r>
    </w:p>
    <w:p>
      <w:r>
        <w:rPr>
          <w:b/>
        </w:rPr>
        <w:t xml:space="preserve">Tulos</w:t>
      </w:r>
    </w:p>
    <w:p>
      <w:r>
        <w:t xml:space="preserve">Tian leipomosta tuli yksi kaupungin parhaista.</w:t>
      </w:r>
    </w:p>
    <w:p>
      <w:r>
        <w:rPr>
          <w:b/>
        </w:rPr>
        <w:t xml:space="preserve">Tulos</w:t>
      </w:r>
    </w:p>
    <w:p>
      <w:r>
        <w:t xml:space="preserve">Tian leipomo sai hyvän arvostelun verkossa.</w:t>
      </w:r>
    </w:p>
    <w:p>
      <w:r>
        <w:rPr>
          <w:b/>
        </w:rPr>
        <w:t xml:space="preserve">Tulos</w:t>
      </w:r>
    </w:p>
    <w:p>
      <w:r>
        <w:t xml:space="preserve">Tian asiakkaat pitävät hänen leivästään.</w:t>
      </w:r>
    </w:p>
    <w:p>
      <w:r>
        <w:rPr>
          <w:b/>
        </w:rPr>
        <w:t xml:space="preserve">Esimerkki 2.875</w:t>
      </w:r>
    </w:p>
    <w:p>
      <w:r>
        <w:t xml:space="preserve">Alku: Rex ei ole poistunut pienestä asunnostaan koko päivänä. Loppu: Rex on silti iloinen, että hän lähti asunnostaan tapaamaan ystäväänsä.</w:t>
      </w:r>
    </w:p>
    <w:p>
      <w:r>
        <w:rPr>
          <w:b/>
        </w:rPr>
        <w:t xml:space="preserve">Tulos</w:t>
      </w:r>
    </w:p>
    <w:p>
      <w:r>
        <w:t xml:space="preserve">Rex ei halunnut lähteä ulos.</w:t>
      </w:r>
    </w:p>
    <w:p>
      <w:r>
        <w:rPr>
          <w:b/>
        </w:rPr>
        <w:t xml:space="preserve">Tulos</w:t>
      </w:r>
    </w:p>
    <w:p>
      <w:r>
        <w:t xml:space="preserve">Rex tunsi itsensä yksinäiseksi ja lähti etsimään ystävää.</w:t>
      </w:r>
    </w:p>
    <w:p>
      <w:r>
        <w:rPr>
          <w:b/>
        </w:rPr>
        <w:t xml:space="preserve">Tulos</w:t>
      </w:r>
    </w:p>
    <w:p>
      <w:r>
        <w:t xml:space="preserve">Rex meni vastahakoisesti ystävänsä luokse.</w:t>
      </w:r>
    </w:p>
    <w:p>
      <w:r>
        <w:rPr>
          <w:b/>
        </w:rPr>
        <w:t xml:space="preserve">Tulos</w:t>
      </w:r>
    </w:p>
    <w:p>
      <w:r>
        <w:t xml:space="preserve">Rexiä pyydettiin käymään ystävän luona.</w:t>
      </w:r>
    </w:p>
    <w:p>
      <w:r>
        <w:rPr>
          <w:b/>
        </w:rPr>
        <w:t xml:space="preserve">Tulos</w:t>
      </w:r>
    </w:p>
    <w:p>
      <w:r>
        <w:t xml:space="preserve">Rexin ystävä sai hänet lähtemään asunnosta.</w:t>
      </w:r>
    </w:p>
    <w:p>
      <w:r>
        <w:rPr>
          <w:b/>
        </w:rPr>
        <w:t xml:space="preserve">Esimerkki 2.876</w:t>
      </w:r>
    </w:p>
    <w:p>
      <w:r>
        <w:t xml:space="preserve">Alku: Jenniferillä on kaksi koiraa nimeltä Denva ja Bronco. Loppu: Denva puri Broncoa jalkaan.</w:t>
      </w:r>
    </w:p>
    <w:p>
      <w:r>
        <w:rPr>
          <w:b/>
        </w:rPr>
        <w:t xml:space="preserve">Tulos</w:t>
      </w:r>
    </w:p>
    <w:p>
      <w:r>
        <w:t xml:space="preserve">Denva ja Bronco tappelivat paljon keskenään.</w:t>
      </w:r>
    </w:p>
    <w:p>
      <w:r>
        <w:rPr>
          <w:b/>
        </w:rPr>
        <w:t xml:space="preserve">Tulos</w:t>
      </w:r>
    </w:p>
    <w:p>
      <w:r>
        <w:t xml:space="preserve">Jenniferin käskettiin erottaa heidät toisistaan, mutta hän ei kuunnellut.</w:t>
      </w:r>
    </w:p>
    <w:p>
      <w:r>
        <w:rPr>
          <w:b/>
        </w:rPr>
        <w:t xml:space="preserve">Tulos</w:t>
      </w:r>
    </w:p>
    <w:p>
      <w:r>
        <w:t xml:space="preserve">Koirat tykkäsivät leikkiä karkeasti yhdessä.</w:t>
      </w:r>
    </w:p>
    <w:p>
      <w:r>
        <w:rPr>
          <w:b/>
        </w:rPr>
        <w:t xml:space="preserve">Tulos</w:t>
      </w:r>
    </w:p>
    <w:p>
      <w:r>
        <w:t xml:space="preserve">Koirat eivät joskus tulleet toimeen keskenään.</w:t>
      </w:r>
    </w:p>
    <w:p>
      <w:r>
        <w:rPr>
          <w:b/>
        </w:rPr>
        <w:t xml:space="preserve">Esimerkki 2.877</w:t>
      </w:r>
    </w:p>
    <w:p>
      <w:r>
        <w:t xml:space="preserve">Alku: Viime viikolla perheeni pukeutui ja lähti kuusitilalle. Loppu: Se on todella täydellinen joulukuusi!</w:t>
      </w:r>
    </w:p>
    <w:p>
      <w:r>
        <w:rPr>
          <w:b/>
        </w:rPr>
        <w:t xml:space="preserve">Tulos</w:t>
      </w:r>
    </w:p>
    <w:p>
      <w:r>
        <w:t xml:space="preserve">Valitsimme suurimman puun.</w:t>
      </w:r>
    </w:p>
    <w:p>
      <w:r>
        <w:rPr>
          <w:b/>
        </w:rPr>
        <w:t xml:space="preserve">Tulos</w:t>
      </w:r>
    </w:p>
    <w:p>
      <w:r>
        <w:t xml:space="preserve">Löysimme kauniin männyn.</w:t>
      </w:r>
    </w:p>
    <w:p>
      <w:r>
        <w:rPr>
          <w:b/>
        </w:rPr>
        <w:t xml:space="preserve">Tulos</w:t>
      </w:r>
    </w:p>
    <w:p>
      <w:r>
        <w:t xml:space="preserve">Etsimme, kunnes löysimme täysin haaroittuneen männyn.</w:t>
      </w:r>
    </w:p>
    <w:p>
      <w:r>
        <w:rPr>
          <w:b/>
        </w:rPr>
        <w:t xml:space="preserve">Tulos</w:t>
      </w:r>
    </w:p>
    <w:p>
      <w:r>
        <w:t xml:space="preserve">Saimme valita joulukuusen.</w:t>
      </w:r>
    </w:p>
    <w:p>
      <w:r>
        <w:rPr>
          <w:b/>
        </w:rPr>
        <w:t xml:space="preserve">Esimerkki 2.878</w:t>
      </w:r>
    </w:p>
    <w:p>
      <w:r>
        <w:t xml:space="preserve">Alku: Phil kadotti puhelimensa. Loppu: Phil löysi sen.</w:t>
      </w:r>
    </w:p>
    <w:p>
      <w:r>
        <w:rPr>
          <w:b/>
        </w:rPr>
        <w:t xml:space="preserve">Tulos</w:t>
      </w:r>
    </w:p>
    <w:p>
      <w:r>
        <w:t xml:space="preserve">Phil ja hänen äitinsä etsivät sitä kaikkialta.</w:t>
      </w:r>
    </w:p>
    <w:p>
      <w:r>
        <w:rPr>
          <w:b/>
        </w:rPr>
        <w:t xml:space="preserve">Tulos</w:t>
      </w:r>
    </w:p>
    <w:p>
      <w:r>
        <w:t xml:space="preserve">Phil katsoi sohvan läpi.</w:t>
      </w:r>
    </w:p>
    <w:p>
      <w:r>
        <w:rPr>
          <w:b/>
        </w:rPr>
        <w:t xml:space="preserve">Tulos</w:t>
      </w:r>
    </w:p>
    <w:p>
      <w:r>
        <w:t xml:space="preserve">Phil jäljitti kaikki aiemmat askeleensa.</w:t>
      </w:r>
    </w:p>
    <w:p>
      <w:r>
        <w:rPr>
          <w:b/>
        </w:rPr>
        <w:t xml:space="preserve">Esimerkki 2.879</w:t>
      </w:r>
    </w:p>
    <w:p>
      <w:r>
        <w:t xml:space="preserve">Alku: Lauantaina menimme rannalle. Loppu: Minä paloin auringossa.</w:t>
      </w:r>
    </w:p>
    <w:p>
      <w:r>
        <w:rPr>
          <w:b/>
        </w:rPr>
        <w:t xml:space="preserve">Tulos</w:t>
      </w:r>
    </w:p>
    <w:p>
      <w:r>
        <w:t xml:space="preserve">Unohdin aurinkovoiteen ja nukahdin aurinkoon.</w:t>
      </w:r>
    </w:p>
    <w:p>
      <w:r>
        <w:rPr>
          <w:b/>
        </w:rPr>
        <w:t xml:space="preserve">Tulos</w:t>
      </w:r>
    </w:p>
    <w:p>
      <w:r>
        <w:t xml:space="preserve">Unohdin aurinkovoiteen kotiin, mutta päätin olla hakematta sitä.</w:t>
      </w:r>
    </w:p>
    <w:p>
      <w:r>
        <w:rPr>
          <w:b/>
        </w:rPr>
        <w:t xml:space="preserve">Tulos</w:t>
      </w:r>
    </w:p>
    <w:p>
      <w:r>
        <w:t xml:space="preserve">Unohdin käyttää aurinkovoidetta.</w:t>
      </w:r>
    </w:p>
    <w:p>
      <w:r>
        <w:rPr>
          <w:b/>
        </w:rPr>
        <w:t xml:space="preserve">Tulos</w:t>
      </w:r>
    </w:p>
    <w:p>
      <w:r>
        <w:t xml:space="preserve">Unohdin pakata aurinkovoidetta.</w:t>
      </w:r>
    </w:p>
    <w:p>
      <w:r>
        <w:rPr>
          <w:b/>
        </w:rPr>
        <w:t xml:space="preserve">Tulos</w:t>
      </w:r>
    </w:p>
    <w:p>
      <w:r>
        <w:t xml:space="preserve">Unohdin laittaa aurinkovoidetta.</w:t>
      </w:r>
    </w:p>
    <w:p>
      <w:r>
        <w:rPr>
          <w:b/>
        </w:rPr>
        <w:t xml:space="preserve">Esimerkki 2.880</w:t>
      </w:r>
    </w:p>
    <w:p>
      <w:r>
        <w:t xml:space="preserve">Alku: Liza oli lukionsa tähtioppilas. Loppu: Jotkut oppilaat huomasivat hyökkääjän, ja hän pakeni.</w:t>
      </w:r>
    </w:p>
    <w:p>
      <w:r>
        <w:rPr>
          <w:b/>
        </w:rPr>
        <w:t xml:space="preserve">Tulos</w:t>
      </w:r>
    </w:p>
    <w:p>
      <w:r>
        <w:t xml:space="preserve">Toinen opiskelija hyökkäsi Lizan kimppuun.</w:t>
      </w:r>
    </w:p>
    <w:p>
      <w:r>
        <w:rPr>
          <w:b/>
        </w:rPr>
        <w:t xml:space="preserve">Tulos</w:t>
      </w:r>
    </w:p>
    <w:p>
      <w:r>
        <w:t xml:space="preserve">Eräänä päivänä muukalainen seurasi Lizaa koulun jälkeen.</w:t>
      </w:r>
    </w:p>
    <w:p>
      <w:r>
        <w:rPr>
          <w:b/>
        </w:rPr>
        <w:t xml:space="preserve">Tulos</w:t>
      </w:r>
    </w:p>
    <w:p>
      <w:r>
        <w:t xml:space="preserve">Eräänä päivänä, kun hän käveli käytävää pitkin, joku huppupäinen lähestyi häntä takaapäin ja alkoi vetää hänen letistään.</w:t>
      </w:r>
    </w:p>
    <w:p>
      <w:r>
        <w:rPr>
          <w:b/>
        </w:rPr>
        <w:t xml:space="preserve">Tulos</w:t>
      </w:r>
    </w:p>
    <w:p>
      <w:r>
        <w:t xml:space="preserve">Eräänä päivänä karmiva tyyppi seurasi Lizaa kouluun.</w:t>
      </w:r>
    </w:p>
    <w:p>
      <w:r>
        <w:rPr>
          <w:b/>
        </w:rPr>
        <w:t xml:space="preserve">Esimerkki 2.881</w:t>
      </w:r>
    </w:p>
    <w:p>
      <w:r>
        <w:t xml:space="preserve">Alku: Neil oli juuri saapunut Keniaan. Loppu: Hänet raateli leijona.</w:t>
      </w:r>
    </w:p>
    <w:p>
      <w:r>
        <w:rPr>
          <w:b/>
        </w:rPr>
        <w:t xml:space="preserve">Tulos</w:t>
      </w:r>
    </w:p>
    <w:p>
      <w:r>
        <w:t xml:space="preserve">Neil jätti huomiotta varoitusmerkit eläinsuojassa.</w:t>
      </w:r>
    </w:p>
    <w:p>
      <w:r>
        <w:rPr>
          <w:b/>
        </w:rPr>
        <w:t xml:space="preserve">Esimerkki 2.882</w:t>
      </w:r>
    </w:p>
    <w:p>
      <w:r>
        <w:t xml:space="preserve">Alku: Halusin myydä autoni, joten aloin puhdistaa sitä niin paljon kuin mahdollista. Loppu: Vakuutusrahat riittivät upouuden auton ostamiseen.</w:t>
      </w:r>
    </w:p>
    <w:p>
      <w:r>
        <w:rPr>
          <w:b/>
        </w:rPr>
        <w:t xml:space="preserve">Tulos</w:t>
      </w:r>
    </w:p>
    <w:p>
      <w:r>
        <w:t xml:space="preserve">Puu kaatui auton päälle yöllä.</w:t>
      </w:r>
    </w:p>
    <w:p>
      <w:r>
        <w:rPr>
          <w:b/>
        </w:rPr>
        <w:t xml:space="preserve">Tulos</w:t>
      </w:r>
    </w:p>
    <w:p>
      <w:r>
        <w:t xml:space="preserve">Päädyin kuitenkin romuttamaan auton.</w:t>
      </w:r>
    </w:p>
    <w:p>
      <w:r>
        <w:rPr>
          <w:b/>
        </w:rPr>
        <w:t xml:space="preserve">Tulos</w:t>
      </w:r>
    </w:p>
    <w:p>
      <w:r>
        <w:t xml:space="preserve">Tajusin, että käyttämäni lakka oli väärin merkitty ja hapanta.</w:t>
      </w:r>
    </w:p>
    <w:p>
      <w:r>
        <w:rPr>
          <w:b/>
        </w:rPr>
        <w:t xml:space="preserve">Tulos</w:t>
      </w:r>
    </w:p>
    <w:p>
      <w:r>
        <w:t xml:space="preserve">Kun hain imuria, joku ajoi autooni.</w:t>
      </w:r>
    </w:p>
    <w:p>
      <w:r>
        <w:rPr>
          <w:b/>
        </w:rPr>
        <w:t xml:space="preserve">Esimerkki 2.883</w:t>
      </w:r>
    </w:p>
    <w:p>
      <w:r>
        <w:t xml:space="preserve">Alku: Andrew oli iloinen saadessaan työtarjouksen. Loppu: Hän päätti ottaa tarjouksen vastaan odottamisen sijaan.</w:t>
      </w:r>
    </w:p>
    <w:p>
      <w:r>
        <w:rPr>
          <w:b/>
        </w:rPr>
        <w:t xml:space="preserve">Tulos</w:t>
      </w:r>
    </w:p>
    <w:p>
      <w:r>
        <w:t xml:space="preserve">Andrew oli yllättynyt siitä, miten hyvä tarjous oli.</w:t>
      </w:r>
    </w:p>
    <w:p>
      <w:r>
        <w:rPr>
          <w:b/>
        </w:rPr>
        <w:t xml:space="preserve">Tulos</w:t>
      </w:r>
    </w:p>
    <w:p>
      <w:r>
        <w:t xml:space="preserve">hän halusi paremman vaihtoehdon ja paremman palkan, mutta hän harkitsi asiaa.</w:t>
      </w:r>
    </w:p>
    <w:p>
      <w:r>
        <w:rPr>
          <w:b/>
        </w:rPr>
        <w:t xml:space="preserve">Tulos</w:t>
      </w:r>
    </w:p>
    <w:p>
      <w:r>
        <w:t xml:space="preserve">Hän ei halunnut tätä työtä, mutta hän ei ollut vielä kuullut heistä.</w:t>
      </w:r>
    </w:p>
    <w:p>
      <w:r>
        <w:rPr>
          <w:b/>
        </w:rPr>
        <w:t xml:space="preserve">Tulos</w:t>
      </w:r>
    </w:p>
    <w:p>
      <w:r>
        <w:t xml:space="preserve">Yhtiö halusi hänen vastaavan heti.</w:t>
      </w:r>
    </w:p>
    <w:p>
      <w:r>
        <w:rPr>
          <w:b/>
        </w:rPr>
        <w:t xml:space="preserve">Esimerkki 2.884</w:t>
      </w:r>
    </w:p>
    <w:p>
      <w:r>
        <w:t xml:space="preserve">Alku: Dillon rakasti isoäitiään hyvin paljon. Loppu: Dillonista tuntuu, että hänen isoäitinsä olisi ylpeä hänen päätöksestään.</w:t>
      </w:r>
    </w:p>
    <w:p>
      <w:r>
        <w:rPr>
          <w:b/>
        </w:rPr>
        <w:t xml:space="preserve">Tulos</w:t>
      </w:r>
    </w:p>
    <w:p>
      <w:r>
        <w:t xml:space="preserve">Dillon liittyi armeijaan hänen kunniakseen.</w:t>
      </w:r>
    </w:p>
    <w:p>
      <w:r>
        <w:rPr>
          <w:b/>
        </w:rPr>
        <w:t xml:space="preserve">Tulos</w:t>
      </w:r>
    </w:p>
    <w:p>
      <w:r>
        <w:t xml:space="preserve">Dillon kirjoittautui yliopistoon.</w:t>
      </w:r>
    </w:p>
    <w:p>
      <w:r>
        <w:rPr>
          <w:b/>
        </w:rPr>
        <w:t xml:space="preserve">Tulos</w:t>
      </w:r>
    </w:p>
    <w:p>
      <w:r>
        <w:t xml:space="preserve">Dillonia melkein painostettiin tekemään jotain pahaa.</w:t>
      </w:r>
    </w:p>
    <w:p>
      <w:r>
        <w:rPr>
          <w:b/>
        </w:rPr>
        <w:t xml:space="preserve">Tulos</w:t>
      </w:r>
    </w:p>
    <w:p>
      <w:r>
        <w:t xml:space="preserve">Hän päätti viettää kesän tämän kanssa.</w:t>
      </w:r>
    </w:p>
    <w:p>
      <w:r>
        <w:rPr>
          <w:b/>
        </w:rPr>
        <w:t xml:space="preserve">Esimerkki 2.885</w:t>
      </w:r>
    </w:p>
    <w:p>
      <w:r>
        <w:t xml:space="preserve">Alku: Eräänä iltana äitini pyysi veljeäni viemään roskat. Loppu: Tarvitsin sinä yönä 13 tikkiä.</w:t>
      </w:r>
    </w:p>
    <w:p>
      <w:r>
        <w:rPr>
          <w:b/>
        </w:rPr>
        <w:t xml:space="preserve">Tulos</w:t>
      </w:r>
    </w:p>
    <w:p>
      <w:r>
        <w:t xml:space="preserve">Päätin piiloutua roskakoriin, mutta veljeni työnsi sen mäkeä alas.</w:t>
      </w:r>
    </w:p>
    <w:p>
      <w:r>
        <w:rPr>
          <w:b/>
        </w:rPr>
        <w:t xml:space="preserve">Tulos</w:t>
      </w:r>
    </w:p>
    <w:p>
      <w:r>
        <w:t xml:space="preserve">Veljeni viilsi minua veitsellä.</w:t>
      </w:r>
    </w:p>
    <w:p>
      <w:r>
        <w:rPr>
          <w:b/>
        </w:rPr>
        <w:t xml:space="preserve">Tulos</w:t>
      </w:r>
    </w:p>
    <w:p>
      <w:r>
        <w:t xml:space="preserve">Veljeni vaihtoi askareen minulle, ja minä kaaduin ottamalla sen pois.</w:t>
      </w:r>
    </w:p>
    <w:p>
      <w:r>
        <w:rPr>
          <w:b/>
        </w:rPr>
        <w:t xml:space="preserve">Tulos</w:t>
      </w:r>
    </w:p>
    <w:p>
      <w:r>
        <w:t xml:space="preserve">Veljeni juoksi roskiksen kanssa ja osui minuun!.</w:t>
      </w:r>
    </w:p>
    <w:p>
      <w:r>
        <w:rPr>
          <w:b/>
        </w:rPr>
        <w:t xml:space="preserve">Tulos</w:t>
      </w:r>
    </w:p>
    <w:p>
      <w:r>
        <w:t xml:space="preserve">Roskat olivat liian painavia, mikä aiheutti kaatumiseni.</w:t>
      </w:r>
    </w:p>
    <w:p>
      <w:r>
        <w:rPr>
          <w:b/>
        </w:rPr>
        <w:t xml:space="preserve">Esimerkki 2.886</w:t>
      </w:r>
    </w:p>
    <w:p>
      <w:r>
        <w:t xml:space="preserve">Alku: Muutama vuosi sitten olin ohjaajana kesäleirillä. Loppu: En ole keilannut sen päivän jälkeen.</w:t>
      </w:r>
    </w:p>
    <w:p>
      <w:r>
        <w:rPr>
          <w:b/>
        </w:rPr>
        <w:t xml:space="preserve">Tulos</w:t>
      </w:r>
    </w:p>
    <w:p>
      <w:r>
        <w:t xml:space="preserve">Eräänä päivänä keilatessani loukkasin selkäni.</w:t>
      </w:r>
    </w:p>
    <w:p>
      <w:r>
        <w:rPr>
          <w:b/>
        </w:rPr>
        <w:t xml:space="preserve">Tulos</w:t>
      </w:r>
    </w:p>
    <w:p>
      <w:r>
        <w:t xml:space="preserve">Viimeisenä leiripäivänä menimme keilaamaan.</w:t>
      </w:r>
    </w:p>
    <w:p>
      <w:r>
        <w:rPr>
          <w:b/>
        </w:rPr>
        <w:t xml:space="preserve">Tulos</w:t>
      </w:r>
    </w:p>
    <w:p>
      <w:r>
        <w:t xml:space="preserve">Veimme lapset keilaamaan, ja eräs lapsi pudotti keilapallon jalkani päälle.</w:t>
      </w:r>
    </w:p>
    <w:p>
      <w:r>
        <w:rPr>
          <w:b/>
        </w:rPr>
        <w:t xml:space="preserve">Tulos</w:t>
      </w:r>
    </w:p>
    <w:p>
      <w:r>
        <w:t xml:space="preserve">Menimme keilaamaan, ja minä kaaduin.</w:t>
      </w:r>
    </w:p>
    <w:p>
      <w:r>
        <w:rPr>
          <w:b/>
        </w:rPr>
        <w:t xml:space="preserve">Esimerkki 2.887</w:t>
      </w:r>
    </w:p>
    <w:p>
      <w:r>
        <w:t xml:space="preserve">Alku: Ken lähti eräänä aamuna kotoa kiireisenä. Loppu: Ken öljytti oven saranaa, jotta se ei pitänyt ääntä.</w:t>
      </w:r>
    </w:p>
    <w:p>
      <w:r>
        <w:rPr>
          <w:b/>
        </w:rPr>
        <w:t xml:space="preserve">Tulos</w:t>
      </w:r>
    </w:p>
    <w:p>
      <w:r>
        <w:t xml:space="preserve">Ken huomasi ovensa vinkuvan.</w:t>
      </w:r>
    </w:p>
    <w:p>
      <w:r>
        <w:rPr>
          <w:b/>
        </w:rPr>
        <w:t xml:space="preserve">Tulos</w:t>
      </w:r>
    </w:p>
    <w:p>
      <w:r>
        <w:t xml:space="preserve">Kenille kerrottiin, että ovi piti liikaa ääntä.</w:t>
      </w:r>
    </w:p>
    <w:p>
      <w:r>
        <w:rPr>
          <w:b/>
        </w:rPr>
        <w:t xml:space="preserve">Tulos</w:t>
      </w:r>
    </w:p>
    <w:p>
      <w:r>
        <w:t xml:space="preserve">Myöhemmin samana päivänä hänen vaimonsa soitti ja kertoi, että heidän etuovestaan kuului kauhea ääni.</w:t>
      </w:r>
    </w:p>
    <w:p>
      <w:r>
        <w:rPr>
          <w:b/>
        </w:rPr>
        <w:t xml:space="preserve">Tulos</w:t>
      </w:r>
    </w:p>
    <w:p>
      <w:r>
        <w:t xml:space="preserve">Kuten monta kertaa aiemminkin, ulko-ovi vinkui, kun Ken ryntäsi ulos.</w:t>
      </w:r>
    </w:p>
    <w:p>
      <w:r>
        <w:rPr>
          <w:b/>
        </w:rPr>
        <w:t xml:space="preserve">Esimerkki 2.888</w:t>
      </w:r>
    </w:p>
    <w:p>
      <w:r>
        <w:t xml:space="preserve">Alku: Sally käveli tänään kouluun. Loppu: Sally saapui kouluun ja meni sisälle tunnille.</w:t>
      </w:r>
    </w:p>
    <w:p>
      <w:r>
        <w:rPr>
          <w:b/>
        </w:rPr>
        <w:t xml:space="preserve">Tulos</w:t>
      </w:r>
    </w:p>
    <w:p>
      <w:r>
        <w:t xml:space="preserve">Sallyn päälle alkoi sataa.</w:t>
      </w:r>
    </w:p>
    <w:p>
      <w:r>
        <w:rPr>
          <w:b/>
        </w:rPr>
        <w:t xml:space="preserve">Tulos</w:t>
      </w:r>
    </w:p>
    <w:p>
      <w:r>
        <w:t xml:space="preserve">Sally ylitti kadun.</w:t>
      </w:r>
    </w:p>
    <w:p>
      <w:r>
        <w:rPr>
          <w:b/>
        </w:rPr>
        <w:t xml:space="preserve">Tulos</w:t>
      </w:r>
    </w:p>
    <w:p>
      <w:r>
        <w:t xml:space="preserve">Sally saapui ajoissa.</w:t>
      </w:r>
    </w:p>
    <w:p>
      <w:r>
        <w:rPr>
          <w:b/>
        </w:rPr>
        <w:t xml:space="preserve">Tulos</w:t>
      </w:r>
    </w:p>
    <w:p>
      <w:r>
        <w:t xml:space="preserve">Sally varmisti, että hän lähti ajoissa.</w:t>
      </w:r>
    </w:p>
    <w:p>
      <w:r>
        <w:rPr>
          <w:b/>
        </w:rPr>
        <w:t xml:space="preserve">Tulos</w:t>
      </w:r>
    </w:p>
    <w:p>
      <w:r>
        <w:t xml:space="preserve">Sallyn isä oli myöhässä eikä voinut viedä häntä.</w:t>
      </w:r>
    </w:p>
    <w:p>
      <w:r>
        <w:rPr>
          <w:b/>
        </w:rPr>
        <w:t xml:space="preserve">Esimerkki 2.889</w:t>
      </w:r>
    </w:p>
    <w:p>
      <w:r>
        <w:t xml:space="preserve">Alku: Janet meni pikaruokakauppaan. Loppu: Ranskalaiset olivat erittäin tunkkaisia ja hampurilainen oli vaikea pureskella.</w:t>
      </w:r>
    </w:p>
    <w:p>
      <w:r>
        <w:rPr>
          <w:b/>
        </w:rPr>
        <w:t xml:space="preserve">Tulos</w:t>
      </w:r>
    </w:p>
    <w:p>
      <w:r>
        <w:t xml:space="preserve">Janet oli lopulta hyvin tyytymätön ostokseensa.</w:t>
      </w:r>
    </w:p>
    <w:p>
      <w:r>
        <w:rPr>
          <w:b/>
        </w:rPr>
        <w:t xml:space="preserve">Tulos</w:t>
      </w:r>
    </w:p>
    <w:p>
      <w:r>
        <w:t xml:space="preserve">Tämä oli Janetin ensimmäinen kokemus siellä.</w:t>
      </w:r>
    </w:p>
    <w:p>
      <w:r>
        <w:rPr>
          <w:b/>
        </w:rPr>
        <w:t xml:space="preserve">Tulos</w:t>
      </w:r>
    </w:p>
    <w:p>
      <w:r>
        <w:t xml:space="preserve">Janetilla oli huono kokemus.</w:t>
      </w:r>
    </w:p>
    <w:p>
      <w:r>
        <w:rPr>
          <w:b/>
        </w:rPr>
        <w:t xml:space="preserve">Tulos</w:t>
      </w:r>
    </w:p>
    <w:p>
      <w:r>
        <w:t xml:space="preserve">Janet tilasi hampurilaisen ja ranskalaiset.</w:t>
      </w:r>
    </w:p>
    <w:p>
      <w:r>
        <w:rPr>
          <w:b/>
        </w:rPr>
        <w:t xml:space="preserve">Esimerkki 2.890</w:t>
      </w:r>
    </w:p>
    <w:p>
      <w:r>
        <w:t xml:space="preserve">Alku: Poikani vei vaimoni tänään Wrentham Outletsiin. Loppu: He palasivat alkuillasta.</w:t>
      </w:r>
    </w:p>
    <w:p>
      <w:r>
        <w:rPr>
          <w:b/>
        </w:rPr>
        <w:t xml:space="preserve">Tulos</w:t>
      </w:r>
    </w:p>
    <w:p>
      <w:r>
        <w:t xml:space="preserve">Mitä kauemmin he viipyivät, sitä enemmän olin huolissani siitä, kuinka paljon he käyttivät rahaa.</w:t>
      </w:r>
    </w:p>
    <w:p>
      <w:r>
        <w:rPr>
          <w:b/>
        </w:rPr>
        <w:t xml:space="preserve">Tulos</w:t>
      </w:r>
    </w:p>
    <w:p>
      <w:r>
        <w:t xml:space="preserve">Poikani rakasti shoppailua.</w:t>
      </w:r>
    </w:p>
    <w:p>
      <w:r>
        <w:rPr>
          <w:b/>
        </w:rPr>
        <w:t xml:space="preserve">Tulos</w:t>
      </w:r>
    </w:p>
    <w:p>
      <w:r>
        <w:t xml:space="preserve">He kävivät kaikissa kaupoissa ja söivät lounasta välissä.</w:t>
      </w:r>
    </w:p>
    <w:p>
      <w:r>
        <w:rPr>
          <w:b/>
        </w:rPr>
        <w:t xml:space="preserve">Tulos</w:t>
      </w:r>
    </w:p>
    <w:p>
      <w:r>
        <w:t xml:space="preserve">He halusivat nähdä, millaista myyntiä myymälöissä oli.</w:t>
      </w:r>
    </w:p>
    <w:p>
      <w:r>
        <w:rPr>
          <w:b/>
        </w:rPr>
        <w:t xml:space="preserve">Tulos</w:t>
      </w:r>
    </w:p>
    <w:p>
      <w:r>
        <w:t xml:space="preserve">he viettivät siellä koko päivän, koska kauppoja oli niin paljon.</w:t>
      </w:r>
    </w:p>
    <w:p>
      <w:r>
        <w:rPr>
          <w:b/>
        </w:rPr>
        <w:t xml:space="preserve">Esimerkki 2.891</w:t>
      </w:r>
    </w:p>
    <w:p>
      <w:r>
        <w:t xml:space="preserve">Alku: PS2 oli juuri ilmestynyt vuoden 2000 alussa. Loppu: Vanhempani ostivat minulle PS2:n, ja se oli paras konsoli, jonka olin koskaan nähnyt.</w:t>
      </w:r>
    </w:p>
    <w:p>
      <w:r>
        <w:rPr>
          <w:b/>
        </w:rPr>
        <w:t xml:space="preserve">Tulos</w:t>
      </w:r>
    </w:p>
    <w:p>
      <w:r>
        <w:t xml:space="preserve">Pyysin PS2:ta joululahjaksi.</w:t>
      </w:r>
    </w:p>
    <w:p>
      <w:r>
        <w:rPr>
          <w:b/>
        </w:rPr>
        <w:t xml:space="preserve">Tulos</w:t>
      </w:r>
    </w:p>
    <w:p>
      <w:r>
        <w:t xml:space="preserve">Kysyin vanhemmiltani, voisinko saada PS2:n.</w:t>
      </w:r>
    </w:p>
    <w:p>
      <w:r>
        <w:rPr>
          <w:b/>
        </w:rPr>
        <w:t xml:space="preserve">Tulos</w:t>
      </w:r>
    </w:p>
    <w:p>
      <w:r>
        <w:t xml:space="preserve">Olin todella halunnut sitä.</w:t>
      </w:r>
    </w:p>
    <w:p>
      <w:r>
        <w:rPr>
          <w:b/>
        </w:rPr>
        <w:t xml:space="preserve">Tulos</w:t>
      </w:r>
    </w:p>
    <w:p>
      <w:r>
        <w:t xml:space="preserve">Halusin todella hankkia uuden PS2:n.</w:t>
      </w:r>
    </w:p>
    <w:p>
      <w:r>
        <w:rPr>
          <w:b/>
        </w:rPr>
        <w:t xml:space="preserve">Esimerkki 2.892</w:t>
      </w:r>
    </w:p>
    <w:p>
      <w:r>
        <w:t xml:space="preserve">Alku: Tyttäreni toi koiransa leikkimään koirani kanssa. Loppu: Molemmat koirat nauttivat kuitenkin leikkimisestä yhdessä.</w:t>
      </w:r>
    </w:p>
    <w:p>
      <w:r>
        <w:rPr>
          <w:b/>
        </w:rPr>
        <w:t xml:space="preserve">Tulos</w:t>
      </w:r>
    </w:p>
    <w:p>
      <w:r>
        <w:t xml:space="preserve">Koirani oli paljon isompi kuin hänen koiransa.</w:t>
      </w:r>
    </w:p>
    <w:p>
      <w:r>
        <w:rPr>
          <w:b/>
        </w:rPr>
        <w:t xml:space="preserve">Tulos</w:t>
      </w:r>
    </w:p>
    <w:p>
      <w:r>
        <w:t xml:space="preserve">Kissat olivat peloissaan ja piileskelivät koko ajan.</w:t>
      </w:r>
    </w:p>
    <w:p>
      <w:r>
        <w:rPr>
          <w:b/>
        </w:rPr>
        <w:t xml:space="preserve">Tulos</w:t>
      </w:r>
    </w:p>
    <w:p>
      <w:r>
        <w:t xml:space="preserve">Koirat eivät tunteneet toisiaan, ja omani oli aluksi tyytymätön.</w:t>
      </w:r>
    </w:p>
    <w:p>
      <w:r>
        <w:rPr>
          <w:b/>
        </w:rPr>
        <w:t xml:space="preserve">Tulos</w:t>
      </w:r>
    </w:p>
    <w:p>
      <w:r>
        <w:t xml:space="preserve">Koirat eivät tunteneet toisiaan.</w:t>
      </w:r>
    </w:p>
    <w:p>
      <w:r>
        <w:rPr>
          <w:b/>
        </w:rPr>
        <w:t xml:space="preserve">Tulos</w:t>
      </w:r>
    </w:p>
    <w:p>
      <w:r>
        <w:t xml:space="preserve">He eivät aluksi pitäneet toisistaan, mutta ystävystyivät nopeasti.</w:t>
      </w:r>
    </w:p>
    <w:p>
      <w:r>
        <w:rPr>
          <w:b/>
        </w:rPr>
        <w:t xml:space="preserve">Esimerkki 2.893</w:t>
      </w:r>
    </w:p>
    <w:p>
      <w:r>
        <w:t xml:space="preserve">Alku: Janey ja Lynne päättivät mennä elokuviin. Loppu: He päättivät mennä sen sijaan Vegasiin.</w:t>
      </w:r>
    </w:p>
    <w:p>
      <w:r>
        <w:rPr>
          <w:b/>
        </w:rPr>
        <w:t xml:space="preserve">Tulos</w:t>
      </w:r>
    </w:p>
    <w:p>
      <w:r>
        <w:t xml:space="preserve">Janey ja Lynne eivät pitäneet nykyisistä esityksistä.</w:t>
      </w:r>
    </w:p>
    <w:p>
      <w:r>
        <w:rPr>
          <w:b/>
        </w:rPr>
        <w:t xml:space="preserve">Esimerkki 2.894</w:t>
      </w:r>
    </w:p>
    <w:p>
      <w:r>
        <w:t xml:space="preserve">Alku: Pomoni halusi minun tekevän ylitöitä. Loppu: Hän antoi minulle potkut saman tien.</w:t>
      </w:r>
    </w:p>
    <w:p>
      <w:r>
        <w:rPr>
          <w:b/>
        </w:rPr>
        <w:t xml:space="preserve">Tulos</w:t>
      </w:r>
    </w:p>
    <w:p>
      <w:r>
        <w:t xml:space="preserve">Kieltäydyin tekemästä ylitöitä.</w:t>
      </w:r>
    </w:p>
    <w:p>
      <w:r>
        <w:rPr>
          <w:b/>
        </w:rPr>
        <w:t xml:space="preserve">Tulos</w:t>
      </w:r>
    </w:p>
    <w:p>
      <w:r>
        <w:t xml:space="preserve">Sanoin hänelle, että minulla on tärkeämpääkin tekemistä.</w:t>
      </w:r>
    </w:p>
    <w:p>
      <w:r>
        <w:rPr>
          <w:b/>
        </w:rPr>
        <w:t xml:space="preserve">Tulos</w:t>
      </w:r>
    </w:p>
    <w:p>
      <w:r>
        <w:t xml:space="preserve">Sanoin hänelle, etten tekisi ylitöitä.</w:t>
      </w:r>
    </w:p>
    <w:p>
      <w:r>
        <w:rPr>
          <w:b/>
        </w:rPr>
        <w:t xml:space="preserve">Esimerkki 2.895</w:t>
      </w:r>
    </w:p>
    <w:p>
      <w:r>
        <w:t xml:space="preserve">Alku: Vein autoni ystäväni luo, joka tarjoutui maalaamaan sen. Loppu: Kieltäydyin ystävällisesti ja etsin toisen henkilön tekemään työn.</w:t>
      </w:r>
    </w:p>
    <w:p>
      <w:r>
        <w:rPr>
          <w:b/>
        </w:rPr>
        <w:t xml:space="preserve">Tulos</w:t>
      </w:r>
    </w:p>
    <w:p>
      <w:r>
        <w:t xml:space="preserve">Näin ystäväni vanhoilla siveltimillä ja käytetyillä maaleilla.</w:t>
      </w:r>
    </w:p>
    <w:p>
      <w:r>
        <w:rPr>
          <w:b/>
        </w:rPr>
        <w:t xml:space="preserve">Tulos</w:t>
      </w:r>
    </w:p>
    <w:p>
      <w:r>
        <w:t xml:space="preserve">Ystäväni soitti kymmenen minuuttia myöhemmin ja kysyi, voisiko hänen ystävänsä tulla hänen sijastaan.</w:t>
      </w:r>
    </w:p>
    <w:p>
      <w:r>
        <w:rPr>
          <w:b/>
        </w:rPr>
        <w:t xml:space="preserve">Tulos</w:t>
      </w:r>
    </w:p>
    <w:p>
      <w:r>
        <w:t xml:space="preserve">Ystäväni halusi minun pesevän hänen koiransa vastineeksi.</w:t>
      </w:r>
    </w:p>
    <w:p>
      <w:r>
        <w:rPr>
          <w:b/>
        </w:rPr>
        <w:t xml:space="preserve">Tulos</w:t>
      </w:r>
    </w:p>
    <w:p>
      <w:r>
        <w:t xml:space="preserve">Ystäväni halusi veloittaa minulta 2000 dollaria.</w:t>
      </w:r>
    </w:p>
    <w:p>
      <w:r>
        <w:rPr>
          <w:b/>
        </w:rPr>
        <w:t xml:space="preserve">Tulos</w:t>
      </w:r>
    </w:p>
    <w:p>
      <w:r>
        <w:t xml:space="preserve">Ystäväni halusi maalata sen oudolla värillä.</w:t>
      </w:r>
    </w:p>
    <w:p>
      <w:r>
        <w:rPr>
          <w:b/>
        </w:rPr>
        <w:t xml:space="preserve">Esimerkki 2.896</w:t>
      </w:r>
    </w:p>
    <w:p>
      <w:r>
        <w:t xml:space="preserve">Alku: Samin vanhemmat olivat viikonloppuna poissa. Loppu: Samin vanhemmat olivat järkyttyneitä siitä, että he olivat jääneet paitsi hauskanpidosta.</w:t>
      </w:r>
    </w:p>
    <w:p>
      <w:r>
        <w:rPr>
          <w:b/>
        </w:rPr>
        <w:t xml:space="preserve">Tulos</w:t>
      </w:r>
    </w:p>
    <w:p>
      <w:r>
        <w:t xml:space="preserve">Samilla oli koko viikonlopun kestävä elokuvamaraton.</w:t>
      </w:r>
    </w:p>
    <w:p>
      <w:r>
        <w:rPr>
          <w:b/>
        </w:rPr>
        <w:t xml:space="preserve">Esimerkki 2.897</w:t>
      </w:r>
    </w:p>
    <w:p>
      <w:r>
        <w:t xml:space="preserve">Alku: Cheyennen piti järjestää vaatekaappi. Loppu: Cheyenneyn vaatekaappi oli siisti.</w:t>
      </w:r>
    </w:p>
    <w:p>
      <w:r>
        <w:rPr>
          <w:b/>
        </w:rPr>
        <w:t xml:space="preserve">Tulos</w:t>
      </w:r>
    </w:p>
    <w:p>
      <w:r>
        <w:t xml:space="preserve">Cheyenne tarttui muutamaan laatikkoon ja alkoi järjestellä tavaroitaan.</w:t>
      </w:r>
    </w:p>
    <w:p>
      <w:r>
        <w:rPr>
          <w:b/>
        </w:rPr>
        <w:t xml:space="preserve">Tulos</w:t>
      </w:r>
    </w:p>
    <w:p>
      <w:r>
        <w:t xml:space="preserve">Cheyenne kokosi samankaltaisia esineitä ja antoi tavaraa pois.</w:t>
      </w:r>
    </w:p>
    <w:p>
      <w:r>
        <w:rPr>
          <w:b/>
        </w:rPr>
        <w:t xml:space="preserve">Tulos</w:t>
      </w:r>
    </w:p>
    <w:p>
      <w:r>
        <w:t xml:space="preserve">Cheyenne käytti aikaa sen järjestämiseen.</w:t>
      </w:r>
    </w:p>
    <w:p>
      <w:r>
        <w:rPr>
          <w:b/>
        </w:rPr>
        <w:t xml:space="preserve">Tulos</w:t>
      </w:r>
    </w:p>
    <w:p>
      <w:r>
        <w:t xml:space="preserve">hän päätti lahjoittaa monia vaatekaapin tavaroita hyväntekeväisyyteen.</w:t>
      </w:r>
    </w:p>
    <w:p>
      <w:r>
        <w:rPr>
          <w:b/>
        </w:rPr>
        <w:t xml:space="preserve">Esimerkki 2.898</w:t>
      </w:r>
    </w:p>
    <w:p>
      <w:r>
        <w:t xml:space="preserve">Alku: Missy ja hänen tyttärensä olivat ruokakaupassa. Loppu: Missy ajoi takaisin kauppaan nallea hakemaan.</w:t>
      </w:r>
    </w:p>
    <w:p>
      <w:r>
        <w:rPr>
          <w:b/>
        </w:rPr>
        <w:t xml:space="preserve">Tulos</w:t>
      </w:r>
    </w:p>
    <w:p>
      <w:r>
        <w:t xml:space="preserve">Hänen tyttärensä jätti sinne lempinallensa.</w:t>
      </w:r>
    </w:p>
    <w:p>
      <w:r>
        <w:rPr>
          <w:b/>
        </w:rPr>
        <w:t xml:space="preserve">Tulos</w:t>
      </w:r>
    </w:p>
    <w:p>
      <w:r>
        <w:t xml:space="preserve">Missy ja hänen tyttärensä unohtivat nallensa.</w:t>
      </w:r>
    </w:p>
    <w:p>
      <w:r>
        <w:rPr>
          <w:b/>
        </w:rPr>
        <w:t xml:space="preserve">Tulos</w:t>
      </w:r>
    </w:p>
    <w:p>
      <w:r>
        <w:t xml:space="preserve">Missy ei ostanut tyttärensä haluamaa nallea.</w:t>
      </w:r>
    </w:p>
    <w:p>
      <w:r>
        <w:rPr>
          <w:b/>
        </w:rPr>
        <w:t xml:space="preserve">Tulos</w:t>
      </w:r>
    </w:p>
    <w:p>
      <w:r>
        <w:t xml:space="preserve">Missyn tytär jätti nallensa kauppaan.</w:t>
      </w:r>
    </w:p>
    <w:p>
      <w:r>
        <w:rPr>
          <w:b/>
        </w:rPr>
        <w:t xml:space="preserve">Tulos</w:t>
      </w:r>
    </w:p>
    <w:p>
      <w:r>
        <w:t xml:space="preserve">He jättivät nallensa kauppaan.</w:t>
      </w:r>
    </w:p>
    <w:p>
      <w:r>
        <w:rPr>
          <w:b/>
        </w:rPr>
        <w:t xml:space="preserve">Esimerkki 2.899</w:t>
      </w:r>
    </w:p>
    <w:p>
      <w:r>
        <w:t xml:space="preserve">Alku: Neil halusi reppureissata Euroopan halki. Loppu: Neil lensi Eurooppaan aloittaakseen reppureppuseikkailunsa!</w:t>
      </w:r>
    </w:p>
    <w:p>
      <w:r>
        <w:rPr>
          <w:b/>
        </w:rPr>
        <w:t xml:space="preserve">Tulos</w:t>
      </w:r>
    </w:p>
    <w:p>
      <w:r>
        <w:t xml:space="preserve">Hän päätti, että tänään oli aika ryhtyä toimiin.</w:t>
      </w:r>
    </w:p>
    <w:p>
      <w:r>
        <w:rPr>
          <w:b/>
        </w:rPr>
        <w:t xml:space="preserve">Tulos</w:t>
      </w:r>
    </w:p>
    <w:p>
      <w:r>
        <w:t xml:space="preserve">Hän säästi 10000 dollaria ja hankki lentolipun.</w:t>
      </w:r>
    </w:p>
    <w:p>
      <w:r>
        <w:rPr>
          <w:b/>
        </w:rPr>
        <w:t xml:space="preserve">Tulos</w:t>
      </w:r>
    </w:p>
    <w:p>
      <w:r>
        <w:t xml:space="preserve">Neil varasi matkan.</w:t>
      </w:r>
    </w:p>
    <w:p>
      <w:r>
        <w:rPr>
          <w:b/>
        </w:rPr>
        <w:t xml:space="preserve">Tulos</w:t>
      </w:r>
    </w:p>
    <w:p>
      <w:r>
        <w:t xml:space="preserve">Neil osti lentolipun netistä!.</w:t>
      </w:r>
    </w:p>
    <w:p>
      <w:r>
        <w:rPr>
          <w:b/>
        </w:rPr>
        <w:t xml:space="preserve">Esimerkki 2.900</w:t>
      </w:r>
    </w:p>
    <w:p>
      <w:r>
        <w:t xml:space="preserve">Alku: Mindy ja hänen siskonsa pelasivat videopeliä. Loppu: Lopulta Mindy luopui ohjaimesta.</w:t>
      </w:r>
    </w:p>
    <w:p>
      <w:r>
        <w:rPr>
          <w:b/>
        </w:rPr>
        <w:t xml:space="preserve">Tulos</w:t>
      </w:r>
    </w:p>
    <w:p>
      <w:r>
        <w:t xml:space="preserve">Mindyllä oli ainoa toimiva ohjain.</w:t>
      </w:r>
    </w:p>
    <w:p>
      <w:r>
        <w:rPr>
          <w:b/>
        </w:rPr>
        <w:t xml:space="preserve">Tulos</w:t>
      </w:r>
    </w:p>
    <w:p>
      <w:r>
        <w:t xml:space="preserve">Mindy hävisi aivan liian monta kertaa.</w:t>
      </w:r>
    </w:p>
    <w:p>
      <w:r>
        <w:rPr>
          <w:b/>
        </w:rPr>
        <w:t xml:space="preserve">Tulos</w:t>
      </w:r>
    </w:p>
    <w:p>
      <w:r>
        <w:t xml:space="preserve">Mindy halusi leikkiä yksin.</w:t>
      </w:r>
    </w:p>
    <w:p>
      <w:r>
        <w:rPr>
          <w:b/>
        </w:rPr>
        <w:t xml:space="preserve">Tulos</w:t>
      </w:r>
    </w:p>
    <w:p>
      <w:r>
        <w:t xml:space="preserve">Mindyn veli tuli sisään ja kysyi, saisiko hän leikkiä, ja odotti kärsivällisesti pitkään.</w:t>
      </w:r>
    </w:p>
    <w:p>
      <w:r>
        <w:rPr>
          <w:b/>
        </w:rPr>
        <w:t xml:space="preserve">Tulos</w:t>
      </w:r>
    </w:p>
    <w:p>
      <w:r>
        <w:t xml:space="preserve">Toinen ystävä halusi pelata.</w:t>
      </w:r>
    </w:p>
    <w:p>
      <w:r>
        <w:rPr>
          <w:b/>
        </w:rPr>
        <w:t xml:space="preserve">Esimerkki 2.901</w:t>
      </w:r>
    </w:p>
    <w:p>
      <w:r>
        <w:t xml:space="preserve">Alku: Jane kirjoitti lukionsa lehteen. Loppu: Kävi ilmi, ettei kummituksia ollutkaan, vaan ne olivat vain yövahtimestareita.</w:t>
      </w:r>
    </w:p>
    <w:p>
      <w:r>
        <w:rPr>
          <w:b/>
        </w:rPr>
        <w:t xml:space="preserve">Tulos</w:t>
      </w:r>
    </w:p>
    <w:p>
      <w:r>
        <w:t xml:space="preserve">Jane jäi myöhään lopettamaan, ja kuuli outoa ääntä!.</w:t>
      </w:r>
    </w:p>
    <w:p>
      <w:r>
        <w:rPr>
          <w:b/>
        </w:rPr>
        <w:t xml:space="preserve">Tulos</w:t>
      </w:r>
    </w:p>
    <w:p>
      <w:r>
        <w:t xml:space="preserve">Eräänä iltana hän oli siellä myöhään editoimassa uusinta painosta ja kuuli pelottavan äänen.</w:t>
      </w:r>
    </w:p>
    <w:p>
      <w:r>
        <w:rPr>
          <w:b/>
        </w:rPr>
        <w:t xml:space="preserve">Tulos</w:t>
      </w:r>
    </w:p>
    <w:p>
      <w:r>
        <w:t xml:space="preserve">Hän järjesti keikan tutkiakseen huhua, jonka mukaan koulun käytävillä kummittelee öisin aaveita.</w:t>
      </w:r>
    </w:p>
    <w:p>
      <w:r>
        <w:rPr>
          <w:b/>
        </w:rPr>
        <w:t xml:space="preserve">Tulos</w:t>
      </w:r>
    </w:p>
    <w:p>
      <w:r>
        <w:t xml:space="preserve">Hän jäi myöhään kirjoittamaan artikkelia aaveista.</w:t>
      </w:r>
    </w:p>
    <w:p>
      <w:r>
        <w:rPr>
          <w:b/>
        </w:rPr>
        <w:t xml:space="preserve">Esimerkki 2.902</w:t>
      </w:r>
    </w:p>
    <w:p>
      <w:r>
        <w:t xml:space="preserve">Alku: Muutimme Cambridgeen vuonna 2013. Loppu: Ostin juuri lammen historian ja aion lukea sen.</w:t>
      </w:r>
    </w:p>
    <w:p>
      <w:r>
        <w:rPr>
          <w:b/>
        </w:rPr>
        <w:t xml:space="preserve">Tulos</w:t>
      </w:r>
    </w:p>
    <w:p>
      <w:r>
        <w:t xml:space="preserve">Lampi kiinnosti minua kovasti.</w:t>
      </w:r>
    </w:p>
    <w:p>
      <w:r>
        <w:rPr>
          <w:b/>
        </w:rPr>
        <w:t xml:space="preserve">Tulos</w:t>
      </w:r>
    </w:p>
    <w:p>
      <w:r>
        <w:t xml:space="preserve">Naapurissamme on lampi, josta sain vasta äskettäin tietää.</w:t>
      </w:r>
    </w:p>
    <w:p>
      <w:r>
        <w:rPr>
          <w:b/>
        </w:rPr>
        <w:t xml:space="preserve">Tulos</w:t>
      </w:r>
    </w:p>
    <w:p>
      <w:r>
        <w:t xml:space="preserve">Näimme aina kauniin lammen lähellä kaupungin keskustaa.</w:t>
      </w:r>
    </w:p>
    <w:p>
      <w:r>
        <w:rPr>
          <w:b/>
        </w:rPr>
        <w:t xml:space="preserve">Tulos</w:t>
      </w:r>
    </w:p>
    <w:p>
      <w:r>
        <w:t xml:space="preserve">Olemme asuneet täällä vuosia, mutta tiedän siitä hyvin vähän.</w:t>
      </w:r>
    </w:p>
    <w:p>
      <w:r>
        <w:rPr>
          <w:b/>
        </w:rPr>
        <w:t xml:space="preserve">Esimerkki 2.903</w:t>
      </w:r>
    </w:p>
    <w:p>
      <w:r>
        <w:t xml:space="preserve">Alku: Ned halusi oppia pelaamaan koripalloa. Loppu: Joukkue vihasi Nediä.</w:t>
      </w:r>
    </w:p>
    <w:p>
      <w:r>
        <w:rPr>
          <w:b/>
        </w:rPr>
        <w:t xml:space="preserve">Tulos</w:t>
      </w:r>
    </w:p>
    <w:p>
      <w:r>
        <w:t xml:space="preserve">Ned liittyi koripallojoukkueeseen.</w:t>
      </w:r>
    </w:p>
    <w:p>
      <w:r>
        <w:rPr>
          <w:b/>
        </w:rPr>
        <w:t xml:space="preserve">Tulos</w:t>
      </w:r>
    </w:p>
    <w:p>
      <w:r>
        <w:t xml:space="preserve">Ned liittyi tiimiin, mutta Ned ei jakanut ja tehnyt yhteistyötä muiden kanssa.</w:t>
      </w:r>
    </w:p>
    <w:p>
      <w:r>
        <w:rPr>
          <w:b/>
        </w:rPr>
        <w:t xml:space="preserve">Esimerkki 2.904</w:t>
      </w:r>
    </w:p>
    <w:p>
      <w:r>
        <w:t xml:space="preserve">Alku: Mike halusi kiivetä Mount Everestille. Loppu: Mike lannistui ja palasi kotiin.</w:t>
      </w:r>
    </w:p>
    <w:p>
      <w:r>
        <w:rPr>
          <w:b/>
        </w:rPr>
        <w:t xml:space="preserve">Tulos</w:t>
      </w:r>
    </w:p>
    <w:p>
      <w:r>
        <w:t xml:space="preserve">Hän meni vuorikiipeilyä käsittelevään kokoukseen.</w:t>
      </w:r>
    </w:p>
    <w:p>
      <w:r>
        <w:rPr>
          <w:b/>
        </w:rPr>
        <w:t xml:space="preserve">Tulos</w:t>
      </w:r>
    </w:p>
    <w:p>
      <w:r>
        <w:t xml:space="preserve">Mike päätyi näkemään, kuinka suuri se oli.</w:t>
      </w:r>
    </w:p>
    <w:p>
      <w:r>
        <w:rPr>
          <w:b/>
        </w:rPr>
        <w:t xml:space="preserve">Tulos</w:t>
      </w:r>
    </w:p>
    <w:p>
      <w:r>
        <w:t xml:space="preserve">Mike kaatui ja mursi ranteensa liukastuessaan jäällä.</w:t>
      </w:r>
    </w:p>
    <w:p>
      <w:r>
        <w:rPr>
          <w:b/>
        </w:rPr>
        <w:t xml:space="preserve">Tulos</w:t>
      </w:r>
    </w:p>
    <w:p>
      <w:r>
        <w:t xml:space="preserve">Hän päätti ajaa läheiselle vuorelle ja kiivetä sille.</w:t>
      </w:r>
    </w:p>
    <w:p>
      <w:r>
        <w:rPr>
          <w:b/>
        </w:rPr>
        <w:t xml:space="preserve">Tulos</w:t>
      </w:r>
    </w:p>
    <w:p>
      <w:r>
        <w:t xml:space="preserve">Mike näki korkeat maksut kiivetä.</w:t>
      </w:r>
    </w:p>
    <w:p>
      <w:r>
        <w:rPr>
          <w:b/>
        </w:rPr>
        <w:t xml:space="preserve">Esimerkki 2.905</w:t>
      </w:r>
    </w:p>
    <w:p>
      <w:r>
        <w:t xml:space="preserve">Alku: Marcy rakasti tanssia. Loppu: Marcyn ystävät olivat ihmeissään siitä, miten pitkälle Marcy oli päässyt tanssissaan.</w:t>
      </w:r>
    </w:p>
    <w:p>
      <w:r>
        <w:rPr>
          <w:b/>
        </w:rPr>
        <w:t xml:space="preserve">Tulos</w:t>
      </w:r>
    </w:p>
    <w:p>
      <w:r>
        <w:t xml:space="preserve">Marcysta tuli kuuluisa tanssija.</w:t>
      </w:r>
    </w:p>
    <w:p>
      <w:r>
        <w:rPr>
          <w:b/>
        </w:rPr>
        <w:t xml:space="preserve">Tulos</w:t>
      </w:r>
    </w:p>
    <w:p>
      <w:r>
        <w:t xml:space="preserve">Marcy ilmoittautui balettitunneille.</w:t>
      </w:r>
    </w:p>
    <w:p>
      <w:r>
        <w:rPr>
          <w:b/>
        </w:rPr>
        <w:t xml:space="preserve">Tulos</w:t>
      </w:r>
    </w:p>
    <w:p>
      <w:r>
        <w:t xml:space="preserve">Marcy vietti kaiken aikansa tekemällä sitä, mitä hän rakasti.</w:t>
      </w:r>
    </w:p>
    <w:p>
      <w:r>
        <w:rPr>
          <w:b/>
        </w:rPr>
        <w:t xml:space="preserve">Tulos</w:t>
      </w:r>
    </w:p>
    <w:p>
      <w:r>
        <w:t xml:space="preserve">Mary kävi päivittäin tanssitunneilla.</w:t>
      </w:r>
    </w:p>
    <w:p>
      <w:r>
        <w:rPr>
          <w:b/>
        </w:rPr>
        <w:t xml:space="preserve">Esimerkki 2.906</w:t>
      </w:r>
    </w:p>
    <w:p>
      <w:r>
        <w:t xml:space="preserve">Alku: Beverly rakasti kalliohyppyjä. Loppu: Sen sijaan, että hän olisi mennyt veteen, hän meni sairaalaan.</w:t>
      </w:r>
    </w:p>
    <w:p>
      <w:r>
        <w:rPr>
          <w:b/>
        </w:rPr>
        <w:t xml:space="preserve">Tulos</w:t>
      </w:r>
    </w:p>
    <w:p>
      <w:r>
        <w:t xml:space="preserve">Beverly hyppäsi jyrkänteeltä, mutta laskeutui maahan.</w:t>
      </w:r>
    </w:p>
    <w:p>
      <w:r>
        <w:rPr>
          <w:b/>
        </w:rPr>
        <w:t xml:space="preserve">Tulos</w:t>
      </w:r>
    </w:p>
    <w:p>
      <w:r>
        <w:t xml:space="preserve">Beverly hyppäsi kerran ja laskeutui kiville.</w:t>
      </w:r>
    </w:p>
    <w:p>
      <w:r>
        <w:rPr>
          <w:b/>
        </w:rPr>
        <w:t xml:space="preserve">Tulos</w:t>
      </w:r>
    </w:p>
    <w:p>
      <w:r>
        <w:t xml:space="preserve">Eräänä päivänä Beverly jätti huomiotta kyltin, jossa sanottiin, että tämä ei ole turvallista kyseisellä alueella.</w:t>
      </w:r>
    </w:p>
    <w:p>
      <w:r>
        <w:rPr>
          <w:b/>
        </w:rPr>
        <w:t xml:space="preserve">Tulos</w:t>
      </w:r>
    </w:p>
    <w:p>
      <w:r>
        <w:t xml:space="preserve">Eräänä viikonloppuna Beverley päätti, että hän haluaisi yrittää hypätä vaaralliselta kalliolta.</w:t>
      </w:r>
    </w:p>
    <w:p>
      <w:r>
        <w:rPr>
          <w:b/>
        </w:rPr>
        <w:t xml:space="preserve">Tulos</w:t>
      </w:r>
    </w:p>
    <w:p>
      <w:r>
        <w:t xml:space="preserve">beveleryn varusteet pettivät ja hän mursi jalkansa.</w:t>
      </w:r>
    </w:p>
    <w:p>
      <w:r>
        <w:rPr>
          <w:b/>
        </w:rPr>
        <w:t xml:space="preserve">Esimerkki 2.907</w:t>
      </w:r>
    </w:p>
    <w:p>
      <w:r>
        <w:t xml:space="preserve">Alku: Dan katseli Youtube-videota. Loppu: Hänen äitinsä teki Youtubesta kielletyn Danilta.</w:t>
      </w:r>
    </w:p>
    <w:p>
      <w:r>
        <w:rPr>
          <w:b/>
        </w:rPr>
        <w:t xml:space="preserve">Tulos</w:t>
      </w:r>
    </w:p>
    <w:p>
      <w:r>
        <w:t xml:space="preserve">Dan kirjoitti ilkeän kommentin videoon.</w:t>
      </w:r>
    </w:p>
    <w:p>
      <w:r>
        <w:rPr>
          <w:b/>
        </w:rPr>
        <w:t xml:space="preserve">Tulos</w:t>
      </w:r>
    </w:p>
    <w:p>
      <w:r>
        <w:t xml:space="preserve">Danin äidin mielestä Danin katsoma video oli sopimaton.</w:t>
      </w:r>
    </w:p>
    <w:p>
      <w:r>
        <w:rPr>
          <w:b/>
        </w:rPr>
        <w:t xml:space="preserve">Tulos</w:t>
      </w:r>
    </w:p>
    <w:p>
      <w:r>
        <w:t xml:space="preserve">Hän katseli hyvin graafista videota.</w:t>
      </w:r>
    </w:p>
    <w:p>
      <w:r>
        <w:rPr>
          <w:b/>
        </w:rPr>
        <w:t xml:space="preserve">Tulos</w:t>
      </w:r>
    </w:p>
    <w:p>
      <w:r>
        <w:t xml:space="preserve">Tässä Youtube-videossa kiroiltiin.</w:t>
      </w:r>
    </w:p>
    <w:p>
      <w:r>
        <w:rPr>
          <w:b/>
        </w:rPr>
        <w:t xml:space="preserve">Esimerkki 2.908</w:t>
      </w:r>
    </w:p>
    <w:p>
      <w:r>
        <w:t xml:space="preserve">Alku: Ally leikki kruunaa tai klaavaa veljensä kanssa. Loppu: Ally katsoi kolikkoa ja huomasi, että sen molemmilla puolilla oli kruuna.</w:t>
      </w:r>
    </w:p>
    <w:p>
      <w:r>
        <w:rPr>
          <w:b/>
        </w:rPr>
        <w:t xml:space="preserve">Tulos</w:t>
      </w:r>
    </w:p>
    <w:p>
      <w:r>
        <w:t xml:space="preserve">Ally hävisi hänelle jatkuvasti.</w:t>
      </w:r>
    </w:p>
    <w:p>
      <w:r>
        <w:rPr>
          <w:b/>
        </w:rPr>
        <w:t xml:space="preserve">Tulos</w:t>
      </w:r>
    </w:p>
    <w:p>
      <w:r>
        <w:t xml:space="preserve">Allyn veli valitsi jatkuvasti päitä ja voitti.</w:t>
      </w:r>
    </w:p>
    <w:p>
      <w:r>
        <w:rPr>
          <w:b/>
        </w:rPr>
        <w:t xml:space="preserve">Tulos</w:t>
      </w:r>
    </w:p>
    <w:p>
      <w:r>
        <w:t xml:space="preserve">Allyn veli opiskeli taikuriksi.</w:t>
      </w:r>
    </w:p>
    <w:p>
      <w:r>
        <w:rPr>
          <w:b/>
        </w:rPr>
        <w:t xml:space="preserve">Tulos</w:t>
      </w:r>
    </w:p>
    <w:p>
      <w:r>
        <w:t xml:space="preserve">Hän ihmetteli, miksi hän ei koskaan voittanut, kun hän sanoi klaavaan.</w:t>
      </w:r>
    </w:p>
    <w:p>
      <w:r>
        <w:rPr>
          <w:b/>
        </w:rPr>
        <w:t xml:space="preserve">Esimerkki 2.909</w:t>
      </w:r>
    </w:p>
    <w:p>
      <w:r>
        <w:t xml:space="preserve">Alku: Larry pelkäsi korkeita paikkoja. Loppu: Larry nauroi ilosta ajaessaan sillan yli.</w:t>
      </w:r>
    </w:p>
    <w:p>
      <w:r>
        <w:rPr>
          <w:b/>
        </w:rPr>
        <w:t xml:space="preserve">Tulos</w:t>
      </w:r>
    </w:p>
    <w:p>
      <w:r>
        <w:t xml:space="preserve">Hän päätti kohdata pelkonsa ajamalla korkean sillan yli.</w:t>
      </w:r>
    </w:p>
    <w:p>
      <w:r>
        <w:rPr>
          <w:b/>
        </w:rPr>
        <w:t xml:space="preserve">Tulos</w:t>
      </w:r>
    </w:p>
    <w:p>
      <w:r>
        <w:t xml:space="preserve">Larry lähestyi siltaa ja sulki silmänsä.</w:t>
      </w:r>
    </w:p>
    <w:p>
      <w:r>
        <w:rPr>
          <w:b/>
        </w:rPr>
        <w:t xml:space="preserve">Tulos</w:t>
      </w:r>
    </w:p>
    <w:p>
      <w:r>
        <w:t xml:space="preserve">Larry halusi voittaa pelkonsa.</w:t>
      </w:r>
    </w:p>
    <w:p>
      <w:r>
        <w:rPr>
          <w:b/>
        </w:rPr>
        <w:t xml:space="preserve">Tulos</w:t>
      </w:r>
    </w:p>
    <w:p>
      <w:r>
        <w:t xml:space="preserve">Larry teki tällä kertaa itselleen ristin.</w:t>
      </w:r>
    </w:p>
    <w:p>
      <w:r>
        <w:rPr>
          <w:b/>
        </w:rPr>
        <w:t xml:space="preserve">Tulos</w:t>
      </w:r>
    </w:p>
    <w:p>
      <w:r>
        <w:t xml:space="preserve">Larryn matkustaja kertoi vitsejä, kun hän matkusti korkean sillan yli.</w:t>
      </w:r>
    </w:p>
    <w:p>
      <w:r>
        <w:rPr>
          <w:b/>
        </w:rPr>
        <w:t xml:space="preserve">Esimerkki 2.910</w:t>
      </w:r>
    </w:p>
    <w:p>
      <w:r>
        <w:t xml:space="preserve">Alku: Olin eilen illalla baarin ulkopuolella tupakoimassa. Loppu: Lopetus: En vain halunnut osallistua muiden huonoihin terveysvalintoihin.</w:t>
      </w:r>
    </w:p>
    <w:p>
      <w:r>
        <w:rPr>
          <w:b/>
        </w:rPr>
        <w:t xml:space="preserve">Tulos</w:t>
      </w:r>
    </w:p>
    <w:p>
      <w:r>
        <w:t xml:space="preserve">Nuori lapsi käveli ohi, ja heitin savukkeen pois.</w:t>
      </w:r>
    </w:p>
    <w:p>
      <w:r>
        <w:rPr>
          <w:b/>
        </w:rPr>
        <w:t xml:space="preserve">Tulos</w:t>
      </w:r>
    </w:p>
    <w:p>
      <w:r>
        <w:t xml:space="preserve">Tiesin, että baaria ei ollut merkitty savuttomaksi.</w:t>
      </w:r>
    </w:p>
    <w:p>
      <w:r>
        <w:rPr>
          <w:b/>
        </w:rPr>
        <w:t xml:space="preserve">Tulos</w:t>
      </w:r>
    </w:p>
    <w:p>
      <w:r>
        <w:t xml:space="preserve">Kieltäydyin henkilöltä, joka pyysi minulta savuketta.</w:t>
      </w:r>
    </w:p>
    <w:p>
      <w:r>
        <w:rPr>
          <w:b/>
        </w:rPr>
        <w:t xml:space="preserve">Tulos</w:t>
      </w:r>
    </w:p>
    <w:p>
      <w:r>
        <w:t xml:space="preserve">Lopetin tupakoinnin sinä iltana.</w:t>
      </w:r>
    </w:p>
    <w:p>
      <w:r>
        <w:rPr>
          <w:b/>
        </w:rPr>
        <w:t xml:space="preserve">Tulos</w:t>
      </w:r>
    </w:p>
    <w:p>
      <w:r>
        <w:t xml:space="preserve">Sitten näin lapsen, joten lopetin tupakoinnin.</w:t>
      </w:r>
    </w:p>
    <w:p>
      <w:r>
        <w:rPr>
          <w:b/>
        </w:rPr>
        <w:t xml:space="preserve">Esimerkki 2.911</w:t>
      </w:r>
    </w:p>
    <w:p>
      <w:r>
        <w:t xml:space="preserve">Alku: Amy halusi mennä manikyyriin. Loppu: Amy rakasti kirkkaita värejä.</w:t>
      </w:r>
    </w:p>
    <w:p>
      <w:r>
        <w:rPr>
          <w:b/>
        </w:rPr>
        <w:t xml:space="preserve">Tulos</w:t>
      </w:r>
    </w:p>
    <w:p>
      <w:r>
        <w:t xml:space="preserve">Amy halusi kyntensä maalattua kirkkaiksi.</w:t>
      </w:r>
    </w:p>
    <w:p>
      <w:r>
        <w:rPr>
          <w:b/>
        </w:rPr>
        <w:t xml:space="preserve">Tulos</w:t>
      </w:r>
    </w:p>
    <w:p>
      <w:r>
        <w:t xml:space="preserve">Hän valitsi punaisen kynsilakan.</w:t>
      </w:r>
    </w:p>
    <w:p>
      <w:r>
        <w:rPr>
          <w:b/>
        </w:rPr>
        <w:t xml:space="preserve">Esimerkki 2.912</w:t>
      </w:r>
    </w:p>
    <w:p>
      <w:r>
        <w:t xml:space="preserve">Alku: Sam ajoi tietä pitkin. Loppu: Hän oppi olemaan ajamatta perässä niin paljon.</w:t>
      </w:r>
    </w:p>
    <w:p>
      <w:r>
        <w:rPr>
          <w:b/>
        </w:rPr>
        <w:t xml:space="preserve">Tulos</w:t>
      </w:r>
    </w:p>
    <w:p>
      <w:r>
        <w:t xml:space="preserve">Hän yritti ohittaa toisen auton, mutta hänen eteensä ilmestyi yhtäkkiä valtava kuorma-auto, ja hän pelastui onneksi.</w:t>
      </w:r>
    </w:p>
    <w:p>
      <w:r>
        <w:rPr>
          <w:b/>
        </w:rPr>
        <w:t xml:space="preserve">Tulos</w:t>
      </w:r>
    </w:p>
    <w:p>
      <w:r>
        <w:t xml:space="preserve">Sam ajoi toisen auton perään.</w:t>
      </w:r>
    </w:p>
    <w:p>
      <w:r>
        <w:rPr>
          <w:b/>
        </w:rPr>
        <w:t xml:space="preserve">Tulos</w:t>
      </w:r>
    </w:p>
    <w:p>
      <w:r>
        <w:t xml:space="preserve">Poliisi pysäytti hänet peräänajosta.</w:t>
      </w:r>
    </w:p>
    <w:p>
      <w:r>
        <w:rPr>
          <w:b/>
        </w:rPr>
        <w:t xml:space="preserve">Tulos</w:t>
      </w:r>
    </w:p>
    <w:p>
      <w:r>
        <w:t xml:space="preserve">edellä ajava auto pysähtyi nopeasti, ja Sam melkein törmäsi häneen.</w:t>
      </w:r>
    </w:p>
    <w:p>
      <w:r>
        <w:rPr>
          <w:b/>
        </w:rPr>
        <w:t xml:space="preserve">Esimerkki 2.913</w:t>
      </w:r>
    </w:p>
    <w:p>
      <w:r>
        <w:t xml:space="preserve">Alku: Tim käveli eräänä päivänä. Loppu: Tim tajusi, että joskus vapaa ei ole hyvä asia.</w:t>
      </w:r>
    </w:p>
    <w:p>
      <w:r>
        <w:rPr>
          <w:b/>
        </w:rPr>
        <w:t xml:space="preserve">Tulos</w:t>
      </w:r>
    </w:p>
    <w:p>
      <w:r>
        <w:t xml:space="preserve">Tim sai ilmaista kahvia, joka sai hänet voimaan pahoin.</w:t>
      </w:r>
    </w:p>
    <w:p>
      <w:r>
        <w:rPr>
          <w:b/>
        </w:rPr>
        <w:t xml:space="preserve">Tulos</w:t>
      </w:r>
    </w:p>
    <w:p>
      <w:r>
        <w:t xml:space="preserve">Aika huomasi ilmaista ruokaa, söi sitä ja sairastui.</w:t>
      </w:r>
    </w:p>
    <w:p>
      <w:r>
        <w:rPr>
          <w:b/>
        </w:rPr>
        <w:t xml:space="preserve">Tulos</w:t>
      </w:r>
    </w:p>
    <w:p>
      <w:r>
        <w:t xml:space="preserve">Tim näki sohvan, mutta se oli likainen.</w:t>
      </w:r>
    </w:p>
    <w:p>
      <w:r>
        <w:rPr>
          <w:b/>
        </w:rPr>
        <w:t xml:space="preserve">Esimerkki 2.914</w:t>
      </w:r>
    </w:p>
    <w:p>
      <w:r>
        <w:t xml:space="preserve">Alku: Dan menetti työnsä yllättäen. Loppu: Danin tyttöystävä muutti hänen luokseen.</w:t>
      </w:r>
    </w:p>
    <w:p>
      <w:r>
        <w:rPr>
          <w:b/>
        </w:rPr>
        <w:t xml:space="preserve">Tulos</w:t>
      </w:r>
    </w:p>
    <w:p>
      <w:r>
        <w:t xml:space="preserve">Dan pyysi tyttöystäväänsä muuttamaan yhteen ja jakamaan elinkustannukset.</w:t>
      </w:r>
    </w:p>
    <w:p>
      <w:r>
        <w:rPr>
          <w:b/>
        </w:rPr>
        <w:t xml:space="preserve">Tulos</w:t>
      </w:r>
    </w:p>
    <w:p>
      <w:r>
        <w:t xml:space="preserve">Dan tarvitsi taloudellista apua.</w:t>
      </w:r>
    </w:p>
    <w:p>
      <w:r>
        <w:rPr>
          <w:b/>
        </w:rPr>
        <w:t xml:space="preserve">Tulos</w:t>
      </w:r>
    </w:p>
    <w:p>
      <w:r>
        <w:t xml:space="preserve">Dan tarvitsi jonkun jakamaan vuokran.</w:t>
      </w:r>
    </w:p>
    <w:p>
      <w:r>
        <w:rPr>
          <w:b/>
        </w:rPr>
        <w:t xml:space="preserve">Tulos</w:t>
      </w:r>
    </w:p>
    <w:p>
      <w:r>
        <w:t xml:space="preserve">Dan oli huolissaan siitä, oliko hänellä varaa asuntoonsa.</w:t>
      </w:r>
    </w:p>
    <w:p>
      <w:r>
        <w:rPr>
          <w:b/>
        </w:rPr>
        <w:t xml:space="preserve">Tulos</w:t>
      </w:r>
    </w:p>
    <w:p>
      <w:r>
        <w:t xml:space="preserve">Danin tyttöystävällä oli myös rahaongelmia.</w:t>
      </w:r>
    </w:p>
    <w:p>
      <w:r>
        <w:rPr>
          <w:b/>
        </w:rPr>
        <w:t xml:space="preserve">Esimerkki 2.915</w:t>
      </w:r>
    </w:p>
    <w:p>
      <w:r>
        <w:t xml:space="preserve">Alku: Tomin talo on hyvin sotkuinen. Loppu: Tomin talo on päivän päätteeksi siisti.</w:t>
      </w:r>
    </w:p>
    <w:p>
      <w:r>
        <w:rPr>
          <w:b/>
        </w:rPr>
        <w:t xml:space="preserve">Tulos</w:t>
      </w:r>
    </w:p>
    <w:p>
      <w:r>
        <w:t xml:space="preserve">Tom päätti, että nyt riittää, ja vietti kokonaisen lauantaipäivän kotinsa siivoamiseen.</w:t>
      </w:r>
    </w:p>
    <w:p>
      <w:r>
        <w:rPr>
          <w:b/>
        </w:rPr>
        <w:t xml:space="preserve">Tulos</w:t>
      </w:r>
    </w:p>
    <w:p>
      <w:r>
        <w:t xml:space="preserve">Tom päätti siivota talonsa.</w:t>
      </w:r>
    </w:p>
    <w:p>
      <w:r>
        <w:rPr>
          <w:b/>
        </w:rPr>
        <w:t xml:space="preserve">Tulos</w:t>
      </w:r>
    </w:p>
    <w:p>
      <w:r>
        <w:t xml:space="preserve">Tom päätti viettää koko päivän siivoamalla.</w:t>
      </w:r>
    </w:p>
    <w:p>
      <w:r>
        <w:rPr>
          <w:b/>
        </w:rPr>
        <w:t xml:space="preserve">Tulos</w:t>
      </w:r>
    </w:p>
    <w:p>
      <w:r>
        <w:t xml:space="preserve">Tom päättää, että hän on saanut tarpeekseen sotkusta, ja alkaa siivota.</w:t>
      </w:r>
    </w:p>
    <w:p>
      <w:r>
        <w:rPr>
          <w:b/>
        </w:rPr>
        <w:t xml:space="preserve">Tulos</w:t>
      </w:r>
    </w:p>
    <w:p>
      <w:r>
        <w:t xml:space="preserve">Tom imuroi talonsa.</w:t>
      </w:r>
    </w:p>
    <w:p>
      <w:r>
        <w:rPr>
          <w:b/>
        </w:rPr>
        <w:t xml:space="preserve">Esimerkki 2.916</w:t>
      </w:r>
    </w:p>
    <w:p>
      <w:r>
        <w:t xml:space="preserve">Alku: Charles oli 10-vuotias, kun hänen setänsä vei hänet hiihtämään. Loppu: Vartija pysäytti Charlesin ja sanoi sitten, että hänen täytyy olla ammattilainen.</w:t>
      </w:r>
    </w:p>
    <w:p>
      <w:r>
        <w:rPr>
          <w:b/>
        </w:rPr>
        <w:t xml:space="preserve">Tulos</w:t>
      </w:r>
    </w:p>
    <w:p>
      <w:r>
        <w:t xml:space="preserve">Charles-setä oli erittäin hyvä hiihtämään.</w:t>
      </w:r>
    </w:p>
    <w:p>
      <w:r>
        <w:rPr>
          <w:b/>
        </w:rPr>
        <w:t xml:space="preserve">Tulos</w:t>
      </w:r>
    </w:p>
    <w:p>
      <w:r>
        <w:t xml:space="preserve">Charles on hiihtänyt kilpahiihtoa lähes kahden vuosikymmenen ajan.</w:t>
      </w:r>
    </w:p>
    <w:p>
      <w:r>
        <w:rPr>
          <w:b/>
        </w:rPr>
        <w:t xml:space="preserve">Tulos</w:t>
      </w:r>
    </w:p>
    <w:p>
      <w:r>
        <w:t xml:space="preserve">Hän oli heti luonnonlahjakkuus.</w:t>
      </w:r>
    </w:p>
    <w:p>
      <w:r>
        <w:rPr>
          <w:b/>
        </w:rPr>
        <w:t xml:space="preserve">Tulos</w:t>
      </w:r>
    </w:p>
    <w:p>
      <w:r>
        <w:t xml:space="preserve">He menivät yhdelle vaikeimmista rinteistä.</w:t>
      </w:r>
    </w:p>
    <w:p>
      <w:r>
        <w:rPr>
          <w:b/>
        </w:rPr>
        <w:t xml:space="preserve">Esimerkki 2.917</w:t>
      </w:r>
    </w:p>
    <w:p>
      <w:r>
        <w:t xml:space="preserve">Alku: Menin metsään. Loppu: Lastasin pilkotut puut auton takapenkille.</w:t>
      </w:r>
    </w:p>
    <w:p>
      <w:r>
        <w:rPr>
          <w:b/>
        </w:rPr>
        <w:t xml:space="preserve">Tulos</w:t>
      </w:r>
    </w:p>
    <w:p>
      <w:r>
        <w:t xml:space="preserve">Kaadoin puun ja paloittelin sen.</w:t>
      </w:r>
    </w:p>
    <w:p>
      <w:r>
        <w:rPr>
          <w:b/>
        </w:rPr>
        <w:t xml:space="preserve">Tulos</w:t>
      </w:r>
    </w:p>
    <w:p>
      <w:r>
        <w:t xml:space="preserve">Kaadoin puun ja pilkoin sen polttopuuksi.</w:t>
      </w:r>
    </w:p>
    <w:p>
      <w:r>
        <w:rPr>
          <w:b/>
        </w:rPr>
        <w:t xml:space="preserve">Tulos</w:t>
      </w:r>
    </w:p>
    <w:p>
      <w:r>
        <w:t xml:space="preserve">Leikkasin joitakin pieniä puita yksittäisiksi puupaloiksi.</w:t>
      </w:r>
    </w:p>
    <w:p>
      <w:r>
        <w:rPr>
          <w:b/>
        </w:rPr>
        <w:t xml:space="preserve">Tulos</w:t>
      </w:r>
    </w:p>
    <w:p>
      <w:r>
        <w:t xml:space="preserve">kaadoin puun polttopuiksi.</w:t>
      </w:r>
    </w:p>
    <w:p>
      <w:r>
        <w:rPr>
          <w:b/>
        </w:rPr>
        <w:t xml:space="preserve">Tulos</w:t>
      </w:r>
    </w:p>
    <w:p>
      <w:r>
        <w:t xml:space="preserve">Kaadoin puita polttopuiksi.</w:t>
      </w:r>
    </w:p>
    <w:p>
      <w:r>
        <w:rPr>
          <w:b/>
        </w:rPr>
        <w:t xml:space="preserve">Esimerkki 2.918</w:t>
      </w:r>
    </w:p>
    <w:p>
      <w:r>
        <w:t xml:space="preserve">Alku: Pikku Timmy halusi kasvaa kilpa-autoilijaksi. Loppu: Hän leikkii niillä vielä tänäkin päivänä.</w:t>
      </w:r>
    </w:p>
    <w:p>
      <w:r>
        <w:rPr>
          <w:b/>
        </w:rPr>
        <w:t xml:space="preserve">Tulos</w:t>
      </w:r>
    </w:p>
    <w:p>
      <w:r>
        <w:t xml:space="preserve">Hän ja hänen ystävänsä teeskentelivät ajavansa kilpaa autoilla.</w:t>
      </w:r>
    </w:p>
    <w:p>
      <w:r>
        <w:rPr>
          <w:b/>
        </w:rPr>
        <w:t xml:space="preserve">Tulos</w:t>
      </w:r>
    </w:p>
    <w:p>
      <w:r>
        <w:t xml:space="preserve">Timmy rakasti leikkiä leluautoilla.</w:t>
      </w:r>
    </w:p>
    <w:p>
      <w:r>
        <w:rPr>
          <w:b/>
        </w:rPr>
        <w:t xml:space="preserve">Tulos</w:t>
      </w:r>
    </w:p>
    <w:p>
      <w:r>
        <w:t xml:space="preserve">Timmy säilytti kaikki leluautonsa lapsuudestaan.</w:t>
      </w:r>
    </w:p>
    <w:p>
      <w:r>
        <w:rPr>
          <w:b/>
        </w:rPr>
        <w:t xml:space="preserve">Tulos</w:t>
      </w:r>
    </w:p>
    <w:p>
      <w:r>
        <w:t xml:space="preserve">Timmyn vanhemmat ostivat hänelle kilpa-autoja.</w:t>
      </w:r>
    </w:p>
    <w:p>
      <w:r>
        <w:rPr>
          <w:b/>
        </w:rPr>
        <w:t xml:space="preserve">Esimerkki 2.919</w:t>
      </w:r>
    </w:p>
    <w:p>
      <w:r>
        <w:t xml:space="preserve">Alku: Timmy jäi kiinni maksamattomista parkkisakoista. Loppu: Timmyn oli sitten löydettävä uusi työpaikka,...</w:t>
      </w:r>
    </w:p>
    <w:p>
      <w:r>
        <w:rPr>
          <w:b/>
        </w:rPr>
        <w:t xml:space="preserve">Tulos</w:t>
      </w:r>
    </w:p>
    <w:p>
      <w:r>
        <w:t xml:space="preserve">Hän ei pystynyt maksamaan maksuja työpaikallaan.</w:t>
      </w:r>
    </w:p>
    <w:p>
      <w:r>
        <w:rPr>
          <w:b/>
        </w:rPr>
        <w:t xml:space="preserve">Tulos</w:t>
      </w:r>
    </w:p>
    <w:p>
      <w:r>
        <w:t xml:space="preserve">Piirikunta peruutti hänen ajokorttinsa.</w:t>
      </w:r>
    </w:p>
    <w:p>
      <w:r>
        <w:rPr>
          <w:b/>
        </w:rPr>
        <w:t xml:space="preserve">Tulos</w:t>
      </w:r>
    </w:p>
    <w:p>
      <w:r>
        <w:t xml:space="preserve">Timmy myöhästyi jatkuvasti töistä, haastatteluista ja pysäköintimittarin täyttämisestä.</w:t>
      </w:r>
    </w:p>
    <w:p>
      <w:r>
        <w:rPr>
          <w:b/>
        </w:rPr>
        <w:t xml:space="preserve">Esimerkki 2.920</w:t>
      </w:r>
    </w:p>
    <w:p>
      <w:r>
        <w:t xml:space="preserve">Alku: Lo oli kaksitoistavuotias, kun hänen vanhempansa ilmoittivat odottavansa jälleen lasta. Loppu: Pian hän kiiruhti kotiin odottamaan, että hän saisi toivottaa tervetulleeksi uuden pikkuveljensä!</w:t>
      </w:r>
    </w:p>
    <w:p>
      <w:r>
        <w:rPr>
          <w:b/>
        </w:rPr>
        <w:t xml:space="preserve">Tulos</w:t>
      </w:r>
    </w:p>
    <w:p>
      <w:r>
        <w:t xml:space="preserve">Lo kävi ostoksilla vauvatarvikkeita.</w:t>
      </w:r>
    </w:p>
    <w:p>
      <w:r>
        <w:rPr>
          <w:b/>
        </w:rPr>
        <w:t xml:space="preserve">Tulos</w:t>
      </w:r>
    </w:p>
    <w:p>
      <w:r>
        <w:t xml:space="preserve">Yhdeksän kuukautta kului, ja Lo innostui yhä enemmän ja enemmän siitä, että hänestä tulisi isosisko.</w:t>
      </w:r>
    </w:p>
    <w:p>
      <w:r>
        <w:rPr>
          <w:b/>
        </w:rPr>
        <w:t xml:space="preserve">Tulos</w:t>
      </w:r>
    </w:p>
    <w:p>
      <w:r>
        <w:t xml:space="preserve">Lo asui ystävänsä luona, kun hänen äitinsä synnytti sairaalassa.</w:t>
      </w:r>
    </w:p>
    <w:p>
      <w:r>
        <w:rPr>
          <w:b/>
        </w:rPr>
        <w:t xml:space="preserve">Tulos</w:t>
      </w:r>
    </w:p>
    <w:p>
      <w:r>
        <w:t xml:space="preserve">Hän oli koulussa, kun hän kuuli vauvan tulosta.</w:t>
      </w:r>
    </w:p>
    <w:p>
      <w:r>
        <w:rPr>
          <w:b/>
        </w:rPr>
        <w:t xml:space="preserve">Esimerkki 2.921</w:t>
      </w:r>
    </w:p>
    <w:p>
      <w:r>
        <w:t xml:space="preserve">Alku: Chris huomaa, että hänen kätensä kuivuvat talvella. Loppu: Nyt Chrisin ei enää tarvitse kärsiä kuivista käsistä.</w:t>
      </w:r>
    </w:p>
    <w:p>
      <w:r>
        <w:rPr>
          <w:b/>
        </w:rPr>
        <w:t xml:space="preserve">Tulos</w:t>
      </w:r>
    </w:p>
    <w:p>
      <w:r>
        <w:t xml:space="preserve">Chris osti erikoisvoidetta kuiville käsille.</w:t>
      </w:r>
    </w:p>
    <w:p>
      <w:r>
        <w:rPr>
          <w:b/>
        </w:rPr>
        <w:t xml:space="preserve">Tulos</w:t>
      </w:r>
    </w:p>
    <w:p>
      <w:r>
        <w:t xml:space="preserve">Chris muutti Floridaan, jossa on aina lämmintä.</w:t>
      </w:r>
    </w:p>
    <w:p>
      <w:r>
        <w:rPr>
          <w:b/>
        </w:rPr>
        <w:t xml:space="preserve">Esimerkki 2.922</w:t>
      </w:r>
    </w:p>
    <w:p>
      <w:r>
        <w:t xml:space="preserve">Alku: Rakesh päättää, että hän haluaisi valmistaa hummeria päivälliseksi. Loppu: Hummeri oli Rakeshin vähiten suosikkiruoka.</w:t>
      </w:r>
    </w:p>
    <w:p>
      <w:r>
        <w:rPr>
          <w:b/>
        </w:rPr>
        <w:t xml:space="preserve">Tulos</w:t>
      </w:r>
    </w:p>
    <w:p>
      <w:r>
        <w:t xml:space="preserve">Hän maistoi sitä ja vihasi sitä.</w:t>
      </w:r>
    </w:p>
    <w:p>
      <w:r>
        <w:rPr>
          <w:b/>
        </w:rPr>
        <w:t xml:space="preserve">Tulos</w:t>
      </w:r>
    </w:p>
    <w:p>
      <w:r>
        <w:t xml:space="preserve">Hummerista ei tullut odotetunlaista.</w:t>
      </w:r>
    </w:p>
    <w:p>
      <w:r>
        <w:rPr>
          <w:b/>
        </w:rPr>
        <w:t xml:space="preserve">Esimerkki 2.923</w:t>
      </w:r>
    </w:p>
    <w:p>
      <w:r>
        <w:t xml:space="preserve">Alku: Troy meni leikkimään Samin talolle. Loppu: Troylla oli hauskaa Samin luona.</w:t>
      </w:r>
    </w:p>
    <w:p>
      <w:r>
        <w:rPr>
          <w:b/>
        </w:rPr>
        <w:t xml:space="preserve">Tulos</w:t>
      </w:r>
    </w:p>
    <w:p>
      <w:r>
        <w:t xml:space="preserve">Sam ja Troy jakoivat leluja.</w:t>
      </w:r>
    </w:p>
    <w:p>
      <w:r>
        <w:rPr>
          <w:b/>
        </w:rPr>
        <w:t xml:space="preserve">Tulos</w:t>
      </w:r>
    </w:p>
    <w:p>
      <w:r>
        <w:t xml:space="preserve">Troy ja Sam pelasivat videopelejä tuntikausia Samin kotona.</w:t>
      </w:r>
    </w:p>
    <w:p>
      <w:r>
        <w:rPr>
          <w:b/>
        </w:rPr>
        <w:t xml:space="preserve">Esimerkki 2.924</w:t>
      </w:r>
    </w:p>
    <w:p>
      <w:r>
        <w:t xml:space="preserve">Alku: Kourtney oli raskaana ja menossa naimisiin. Loppu: Hänen siskonsa hermostuivat, koska heillä oli tylsää.</w:t>
      </w:r>
    </w:p>
    <w:p>
      <w:r>
        <w:rPr>
          <w:b/>
        </w:rPr>
        <w:t xml:space="preserve">Tulos</w:t>
      </w:r>
    </w:p>
    <w:p>
      <w:r>
        <w:t xml:space="preserve">Kourtneylla oli pitkä tapaaminen ennen pukuostoksia.</w:t>
      </w:r>
    </w:p>
    <w:p>
      <w:r>
        <w:rPr>
          <w:b/>
        </w:rPr>
        <w:t xml:space="preserve">Tulos</w:t>
      </w:r>
    </w:p>
    <w:p>
      <w:r>
        <w:t xml:space="preserve">Kourtney ei ollut kiinnostunut hengailemaan siskojensa kanssa.</w:t>
      </w:r>
    </w:p>
    <w:p>
      <w:r>
        <w:rPr>
          <w:b/>
        </w:rPr>
        <w:t xml:space="preserve">Tulos</w:t>
      </w:r>
    </w:p>
    <w:p>
      <w:r>
        <w:t xml:space="preserve">Hän kutsui sisarensa mukaan tuntikausia kestäneeseen synnytykseen.</w:t>
      </w:r>
    </w:p>
    <w:p>
      <w:r>
        <w:rPr>
          <w:b/>
        </w:rPr>
        <w:t xml:space="preserve">Tulos</w:t>
      </w:r>
    </w:p>
    <w:p>
      <w:r>
        <w:t xml:space="preserve">Joten Kourtney yrittää meditoida ja teki hänestä rauhallisen ja neuvoi siskoaan pitämään tämän ajatuksen tulevaisuudessa.</w:t>
      </w:r>
    </w:p>
    <w:p>
      <w:r>
        <w:rPr>
          <w:b/>
        </w:rPr>
        <w:t xml:space="preserve">Esimerkki 2.925</w:t>
      </w:r>
    </w:p>
    <w:p>
      <w:r>
        <w:t xml:space="preserve">Alku: Jean ei ollut koskaan ollut kovin hyvä matematiikassa. Loppu: Hän pääsi lopulta läpi, mutta ei silti pidä itseään hyvänä matematiikassa.</w:t>
      </w:r>
    </w:p>
    <w:p>
      <w:r>
        <w:rPr>
          <w:b/>
        </w:rPr>
        <w:t xml:space="preserve">Tulos</w:t>
      </w:r>
    </w:p>
    <w:p>
      <w:r>
        <w:t xml:space="preserve">Jean opiskeli ahkerasti matematiikan koetta varten.</w:t>
      </w:r>
    </w:p>
    <w:p>
      <w:r>
        <w:rPr>
          <w:b/>
        </w:rPr>
        <w:t xml:space="preserve">Tulos</w:t>
      </w:r>
    </w:p>
    <w:p>
      <w:r>
        <w:t xml:space="preserve">Jean opiskeli ahkerasti.</w:t>
      </w:r>
    </w:p>
    <w:p>
      <w:r>
        <w:rPr>
          <w:b/>
        </w:rPr>
        <w:t xml:space="preserve">Tulos</w:t>
      </w:r>
    </w:p>
    <w:p>
      <w:r>
        <w:t xml:space="preserve">Hän opiskeli koko yön koettaan varten.</w:t>
      </w:r>
    </w:p>
    <w:p>
      <w:r>
        <w:rPr>
          <w:b/>
        </w:rPr>
        <w:t xml:space="preserve">Tulos</w:t>
      </w:r>
    </w:p>
    <w:p>
      <w:r>
        <w:t xml:space="preserve">Hän teki väsymättä töitä läpäistäkseen algebran kurssin.</w:t>
      </w:r>
    </w:p>
    <w:p>
      <w:r>
        <w:rPr>
          <w:b/>
        </w:rPr>
        <w:t xml:space="preserve">Esimerkki 2.926</w:t>
      </w:r>
    </w:p>
    <w:p>
      <w:r>
        <w:t xml:space="preserve">Alku: Sheila oli nälkäinen. Loppu: Hän tajusi nopeasti, että hänellä oli ruokamyrkytys, ja oli järkyttynyt.</w:t>
      </w:r>
    </w:p>
    <w:p>
      <w:r>
        <w:rPr>
          <w:b/>
        </w:rPr>
        <w:t xml:space="preserve">Tulos</w:t>
      </w:r>
    </w:p>
    <w:p>
      <w:r>
        <w:t xml:space="preserve">Hän päätti syödä ravintolassa.</w:t>
      </w:r>
    </w:p>
    <w:p>
      <w:r>
        <w:rPr>
          <w:b/>
        </w:rPr>
        <w:t xml:space="preserve">Tulos</w:t>
      </w:r>
    </w:p>
    <w:p>
      <w:r>
        <w:t xml:space="preserve">Sheila söi, mutta sairastui nopeasti.</w:t>
      </w:r>
    </w:p>
    <w:p>
      <w:r>
        <w:rPr>
          <w:b/>
        </w:rPr>
        <w:t xml:space="preserve">Tulos</w:t>
      </w:r>
    </w:p>
    <w:p>
      <w:r>
        <w:t xml:space="preserve">Sheila söi kanaa, joka oli vielä raakaa.</w:t>
      </w:r>
    </w:p>
    <w:p>
      <w:r>
        <w:rPr>
          <w:b/>
        </w:rPr>
        <w:t xml:space="preserve">Tulos</w:t>
      </w:r>
    </w:p>
    <w:p>
      <w:r>
        <w:t xml:space="preserve">Sheila löysi tiskiltä tähteitä ja söi ne.</w:t>
      </w:r>
    </w:p>
    <w:p>
      <w:r>
        <w:rPr>
          <w:b/>
        </w:rPr>
        <w:t xml:space="preserve">Esimerkki 2.927</w:t>
      </w:r>
    </w:p>
    <w:p>
      <w:r>
        <w:t xml:space="preserve">Alku: Eräänä kesänä ryhmä meistä matkusti Portugaliin. Loppu: Mitä minä sain selville, minulla oli lautasellani kaikki sian sisäelimet.</w:t>
      </w:r>
    </w:p>
    <w:p>
      <w:r>
        <w:rPr>
          <w:b/>
        </w:rPr>
        <w:t xml:space="preserve">Tulos</w:t>
      </w:r>
    </w:p>
    <w:p>
      <w:r>
        <w:t xml:space="preserve">Tilasin aterian, vaikka en tunnistanut nimeä.</w:t>
      </w:r>
    </w:p>
    <w:p>
      <w:r>
        <w:rPr>
          <w:b/>
        </w:rPr>
        <w:t xml:space="preserve">Tulos</w:t>
      </w:r>
    </w:p>
    <w:p>
      <w:r>
        <w:t xml:space="preserve">Päätimme kokeilla paikallista ruokalajia, jossa oli mukana sikaa.</w:t>
      </w:r>
    </w:p>
    <w:p>
      <w:r>
        <w:rPr>
          <w:b/>
        </w:rPr>
        <w:t xml:space="preserve">Tulos</w:t>
      </w:r>
    </w:p>
    <w:p>
      <w:r>
        <w:t xml:space="preserve">Opimme nylkemään sikoja ja valmistimme niitä päivälliseksi.</w:t>
      </w:r>
    </w:p>
    <w:p>
      <w:r>
        <w:rPr>
          <w:b/>
        </w:rPr>
        <w:t xml:space="preserve">Tulos</w:t>
      </w:r>
    </w:p>
    <w:p>
      <w:r>
        <w:t xml:space="preserve">Tilasimme ravintolasta ruokalajin, jota emme osanneet lausua.</w:t>
      </w:r>
    </w:p>
    <w:p>
      <w:r>
        <w:rPr>
          <w:b/>
        </w:rPr>
        <w:t xml:space="preserve">Tulos</w:t>
      </w:r>
    </w:p>
    <w:p>
      <w:r>
        <w:t xml:space="preserve">Kävimme ravintolassa, jossa oli alueen aitoa ruokaa.</w:t>
      </w:r>
    </w:p>
    <w:p>
      <w:r>
        <w:rPr>
          <w:b/>
        </w:rPr>
        <w:t xml:space="preserve">Esimerkki 2.928</w:t>
      </w:r>
    </w:p>
    <w:p>
      <w:r>
        <w:t xml:space="preserve">Alku: Opettaja yritti selittää meille oppitunnin. Loppu: Opettaja antoi hänelle lähetteen ja hyllytti hänet.</w:t>
      </w:r>
    </w:p>
    <w:p>
      <w:r>
        <w:rPr>
          <w:b/>
        </w:rPr>
        <w:t xml:space="preserve">Tulos</w:t>
      </w:r>
    </w:p>
    <w:p>
      <w:r>
        <w:t xml:space="preserve">Eräs oppilas huusi toiselle oppilaalle oppitunnin aikana.</w:t>
      </w:r>
    </w:p>
    <w:p>
      <w:r>
        <w:rPr>
          <w:b/>
        </w:rPr>
        <w:t xml:space="preserve">Tulos</w:t>
      </w:r>
    </w:p>
    <w:p>
      <w:r>
        <w:t xml:space="preserve">Yksi oppilaista häiritsi jatkuvasti muita.</w:t>
      </w:r>
    </w:p>
    <w:p>
      <w:r>
        <w:rPr>
          <w:b/>
        </w:rPr>
        <w:t xml:space="preserve">Tulos</w:t>
      </w:r>
    </w:p>
    <w:p>
      <w:r>
        <w:t xml:space="preserve">Mike sanoi, ettei hän ymmärtänyt ja kirosi opettajaa.</w:t>
      </w:r>
    </w:p>
    <w:p>
      <w:r>
        <w:rPr>
          <w:b/>
        </w:rPr>
        <w:t xml:space="preserve">Esimerkki 2.929</w:t>
      </w:r>
    </w:p>
    <w:p>
      <w:r>
        <w:t xml:space="preserve">Alku: Steve raivostui nähdessään autonsa. Loppu: Tuomari päätti, että sakko oli epäoikeudenmukainen, eikä hänen tarvinnut maksaa.</w:t>
      </w:r>
    </w:p>
    <w:p>
      <w:r>
        <w:rPr>
          <w:b/>
        </w:rPr>
        <w:t xml:space="preserve">Tulos</w:t>
      </w:r>
    </w:p>
    <w:p>
      <w:r>
        <w:t xml:space="preserve">Hän joutui onnettomuuteen, joka ei ollut hänen syytään, mutta vahingoitti hänen autoaan.</w:t>
      </w:r>
    </w:p>
    <w:p>
      <w:r>
        <w:rPr>
          <w:b/>
        </w:rPr>
        <w:t xml:space="preserve">Tulos</w:t>
      </w:r>
    </w:p>
    <w:p>
      <w:r>
        <w:t xml:space="preserve">Steve sai sakkolapun.</w:t>
      </w:r>
    </w:p>
    <w:p>
      <w:r>
        <w:rPr>
          <w:b/>
        </w:rPr>
        <w:t xml:space="preserve">Tulos</w:t>
      </w:r>
    </w:p>
    <w:p>
      <w:r>
        <w:t xml:space="preserve">Stevellä oli ollut vammaiskortti selvästi ylhäällä.</w:t>
      </w:r>
    </w:p>
    <w:p>
      <w:r>
        <w:rPr>
          <w:b/>
        </w:rPr>
        <w:t xml:space="preserve">Tulos</w:t>
      </w:r>
    </w:p>
    <w:p>
      <w:r>
        <w:t xml:space="preserve">Steven piti mennä liikenneoikeuteen.</w:t>
      </w:r>
    </w:p>
    <w:p>
      <w:r>
        <w:rPr>
          <w:b/>
        </w:rPr>
        <w:t xml:space="preserve">Tulos</w:t>
      </w:r>
    </w:p>
    <w:p>
      <w:r>
        <w:t xml:space="preserve">tuulilasissa oli pysäköintisakko.</w:t>
      </w:r>
    </w:p>
    <w:p>
      <w:r>
        <w:rPr>
          <w:b/>
        </w:rPr>
        <w:t xml:space="preserve">Esimerkki 2.930</w:t>
      </w:r>
    </w:p>
    <w:p>
      <w:r>
        <w:t xml:space="preserve">Alku: Eläintarhanhoitaja sulki eläintarhan yöksi. Loppu: Eläintarhanhoitaja oli iloinen löytäessään sarvikuonon nukkumassa häkissään.</w:t>
      </w:r>
    </w:p>
    <w:p>
      <w:r>
        <w:rPr>
          <w:b/>
        </w:rPr>
        <w:t xml:space="preserve">Tulos</w:t>
      </w:r>
    </w:p>
    <w:p>
      <w:r>
        <w:t xml:space="preserve">Kello oli 21.00, ja kaikkien eläinten häkit oli lukittava.</w:t>
      </w:r>
    </w:p>
    <w:p>
      <w:r>
        <w:rPr>
          <w:b/>
        </w:rPr>
        <w:t xml:space="preserve">Tulos</w:t>
      </w:r>
    </w:p>
    <w:p>
      <w:r>
        <w:t xml:space="preserve">Eläintarhanhoitaja tarkisti ensin sarvikuonon häkin.</w:t>
      </w:r>
    </w:p>
    <w:p>
      <w:r>
        <w:rPr>
          <w:b/>
        </w:rPr>
        <w:t xml:space="preserve">Esimerkki 2.931</w:t>
      </w:r>
    </w:p>
    <w:p>
      <w:r>
        <w:t xml:space="preserve">Alku: Tim osti astianpesukoneen uuteen taloonsa. Loppu: Hän laittoi sen päälle puupalan ja käytti sitä työtasona.</w:t>
      </w:r>
    </w:p>
    <w:p>
      <w:r>
        <w:rPr>
          <w:b/>
        </w:rPr>
        <w:t xml:space="preserve">Tulos</w:t>
      </w:r>
    </w:p>
    <w:p>
      <w:r>
        <w:t xml:space="preserve">Tim ajatteli käyttää astianpesukonetta tiskipöytänä.</w:t>
      </w:r>
    </w:p>
    <w:p>
      <w:r>
        <w:rPr>
          <w:b/>
        </w:rPr>
        <w:t xml:space="preserve">Esimerkki 2.932</w:t>
      </w:r>
    </w:p>
    <w:p>
      <w:r>
        <w:t xml:space="preserve">Alku: Marcie kutsui ystävänsä tämän syntymäpäiville. Loppu: Marcien ystävä tuli lopulta käymään ja toi Marcielle lahjan.</w:t>
      </w:r>
    </w:p>
    <w:p>
      <w:r>
        <w:rPr>
          <w:b/>
        </w:rPr>
        <w:t xml:space="preserve">Tulos</w:t>
      </w:r>
    </w:p>
    <w:p>
      <w:r>
        <w:t xml:space="preserve">Marcien ystävä oli myöhässä juhlista.</w:t>
      </w:r>
    </w:p>
    <w:p>
      <w:r>
        <w:rPr>
          <w:b/>
        </w:rPr>
        <w:t xml:space="preserve">Tulos</w:t>
      </w:r>
    </w:p>
    <w:p>
      <w:r>
        <w:t xml:space="preserve">Marcien ystävä tuli myöhään.</w:t>
      </w:r>
    </w:p>
    <w:p>
      <w:r>
        <w:rPr>
          <w:b/>
        </w:rPr>
        <w:t xml:space="preserve">Tulos</w:t>
      </w:r>
    </w:p>
    <w:p>
      <w:r>
        <w:t xml:space="preserve">Marcien ystävä myöhästyi syntymäpäiväjuhlista.</w:t>
      </w:r>
    </w:p>
    <w:p>
      <w:r>
        <w:rPr>
          <w:b/>
        </w:rPr>
        <w:t xml:space="preserve">Tulos</w:t>
      </w:r>
    </w:p>
    <w:p>
      <w:r>
        <w:t xml:space="preserve">Hän toivoi, että hänen ystävänsä tulisi käymään.</w:t>
      </w:r>
    </w:p>
    <w:p>
      <w:r>
        <w:rPr>
          <w:b/>
        </w:rPr>
        <w:t xml:space="preserve">Esimerkki 2.933</w:t>
      </w:r>
    </w:p>
    <w:p>
      <w:r>
        <w:t xml:space="preserve">Alku: Tapasin tytön netissä. Loppu: Sovimme, että menemme taas treffeille.</w:t>
      </w:r>
    </w:p>
    <w:p>
      <w:r>
        <w:rPr>
          <w:b/>
        </w:rPr>
        <w:t xml:space="preserve">Tulos</w:t>
      </w:r>
    </w:p>
    <w:p>
      <w:r>
        <w:t xml:space="preserve">Tapasin hänet henkilökohtaisesti ja menimme illalliselle.</w:t>
      </w:r>
    </w:p>
    <w:p>
      <w:r>
        <w:rPr>
          <w:b/>
        </w:rPr>
        <w:t xml:space="preserve">Tulos</w:t>
      </w:r>
    </w:p>
    <w:p>
      <w:r>
        <w:t xml:space="preserve">Tapasimme eräänä iltana drinkeillä ja löysimme toisemme.</w:t>
      </w:r>
    </w:p>
    <w:p>
      <w:r>
        <w:rPr>
          <w:b/>
        </w:rPr>
        <w:t xml:space="preserve">Tulos</w:t>
      </w:r>
    </w:p>
    <w:p>
      <w:r>
        <w:t xml:space="preserve">Tapasimme puistossa treffeillä, koska oli kaunis sää.</w:t>
      </w:r>
    </w:p>
    <w:p>
      <w:r>
        <w:rPr>
          <w:b/>
        </w:rPr>
        <w:t xml:space="preserve">Tulos</w:t>
      </w:r>
    </w:p>
    <w:p>
      <w:r>
        <w:t xml:space="preserve">Kävimme erittäin hauskoilla treffeillä.</w:t>
      </w:r>
    </w:p>
    <w:p>
      <w:r>
        <w:rPr>
          <w:b/>
        </w:rPr>
        <w:t xml:space="preserve">Tulos</w:t>
      </w:r>
    </w:p>
    <w:p>
      <w:r>
        <w:t xml:space="preserve">Menimme illalliselle ja elokuviin.</w:t>
      </w:r>
    </w:p>
    <w:p>
      <w:r>
        <w:rPr>
          <w:b/>
        </w:rPr>
        <w:t xml:space="preserve">Esimerkki 2.934</w:t>
      </w:r>
    </w:p>
    <w:p>
      <w:r>
        <w:t xml:space="preserve">Alku: Johnsonin perhe oli lomalla vuoristossa. Loppu: Johnsonin perhe kävi lumipallo-ottelun.</w:t>
      </w:r>
    </w:p>
    <w:p>
      <w:r>
        <w:rPr>
          <w:b/>
        </w:rPr>
        <w:t xml:space="preserve">Tulos</w:t>
      </w:r>
    </w:p>
    <w:p>
      <w:r>
        <w:t xml:space="preserve">Alkoi sataa lunta.</w:t>
      </w:r>
    </w:p>
    <w:p>
      <w:r>
        <w:rPr>
          <w:b/>
        </w:rPr>
        <w:t xml:space="preserve">Tulos</w:t>
      </w:r>
    </w:p>
    <w:p>
      <w:r>
        <w:t xml:space="preserve">Heidän lomansa aikana alkoi sataa lunta.</w:t>
      </w:r>
    </w:p>
    <w:p>
      <w:r>
        <w:rPr>
          <w:b/>
        </w:rPr>
        <w:t xml:space="preserve">Tulos</w:t>
      </w:r>
    </w:p>
    <w:p>
      <w:r>
        <w:t xml:space="preserve">Lunta satoi rankasti.</w:t>
      </w:r>
    </w:p>
    <w:p>
      <w:r>
        <w:rPr>
          <w:b/>
        </w:rPr>
        <w:t xml:space="preserve">Tulos</w:t>
      </w:r>
    </w:p>
    <w:p>
      <w:r>
        <w:t xml:space="preserve">Vuorilla satoi lunta Johnsonien ollessa siellä.</w:t>
      </w:r>
    </w:p>
    <w:p>
      <w:r>
        <w:rPr>
          <w:b/>
        </w:rPr>
        <w:t xml:space="preserve">Tulos</w:t>
      </w:r>
    </w:p>
    <w:p>
      <w:r>
        <w:t xml:space="preserve">Johnsonin perhe huomasi lumimyrskyn.</w:t>
      </w:r>
    </w:p>
    <w:p>
      <w:r>
        <w:rPr>
          <w:b/>
        </w:rPr>
        <w:t xml:space="preserve">Esimerkki 2.935</w:t>
      </w:r>
    </w:p>
    <w:p>
      <w:r>
        <w:t xml:space="preserve">Alku: Sam rakasti vanhaa vyötään. Loppu: Sam ryhtyi laihdutuskuurille.</w:t>
      </w:r>
    </w:p>
    <w:p>
      <w:r>
        <w:rPr>
          <w:b/>
        </w:rPr>
        <w:t xml:space="preserve">Tulos</w:t>
      </w:r>
    </w:p>
    <w:p>
      <w:r>
        <w:t xml:space="preserve">Valitettavasti se ei enää sopinut hänelle.</w:t>
      </w:r>
    </w:p>
    <w:p>
      <w:r>
        <w:rPr>
          <w:b/>
        </w:rPr>
        <w:t xml:space="preserve">Tulos</w:t>
      </w:r>
    </w:p>
    <w:p>
      <w:r>
        <w:t xml:space="preserve">Hän näki, ettei se enää sopinut hänelle.</w:t>
      </w:r>
    </w:p>
    <w:p>
      <w:r>
        <w:rPr>
          <w:b/>
        </w:rPr>
        <w:t xml:space="preserve">Tulos</w:t>
      </w:r>
    </w:p>
    <w:p>
      <w:r>
        <w:t xml:space="preserve">Hän kokeili sitä, mutta se ei sopinut.</w:t>
      </w:r>
    </w:p>
    <w:p>
      <w:r>
        <w:rPr>
          <w:b/>
        </w:rPr>
        <w:t xml:space="preserve">Tulos</w:t>
      </w:r>
    </w:p>
    <w:p>
      <w:r>
        <w:t xml:space="preserve">Sam lihoi, eikä se enää sopinut.</w:t>
      </w:r>
    </w:p>
    <w:p>
      <w:r>
        <w:rPr>
          <w:b/>
        </w:rPr>
        <w:t xml:space="preserve">Esimerkki 2.936</w:t>
      </w:r>
    </w:p>
    <w:p>
      <w:r>
        <w:t xml:space="preserve">Alku: Tim käytti vanhaa tietokonetta. Loppu: Sen jälkeen tietokone oli hyvin nopea.</w:t>
      </w:r>
    </w:p>
    <w:p>
      <w:r>
        <w:rPr>
          <w:b/>
        </w:rPr>
        <w:t xml:space="preserve">Tulos</w:t>
      </w:r>
    </w:p>
    <w:p>
      <w:r>
        <w:t xml:space="preserve">Tim hankki uuden tietokoneen.</w:t>
      </w:r>
    </w:p>
    <w:p>
      <w:r>
        <w:rPr>
          <w:b/>
        </w:rPr>
        <w:t xml:space="preserve">Tulos</w:t>
      </w:r>
    </w:p>
    <w:p>
      <w:r>
        <w:t xml:space="preserve">Tim lisäsi tietokoneeseen hieman muistia.</w:t>
      </w:r>
    </w:p>
    <w:p>
      <w:r>
        <w:rPr>
          <w:b/>
        </w:rPr>
        <w:t xml:space="preserve">Tulos</w:t>
      </w:r>
    </w:p>
    <w:p>
      <w:r>
        <w:t xml:space="preserve">Tim päivitti tietokoneensa.</w:t>
      </w:r>
    </w:p>
    <w:p>
      <w:r>
        <w:rPr>
          <w:b/>
        </w:rPr>
        <w:t xml:space="preserve">Tulos</w:t>
      </w:r>
    </w:p>
    <w:p>
      <w:r>
        <w:t xml:space="preserve">Tim päivitti tietokoneen.</w:t>
      </w:r>
    </w:p>
    <w:p>
      <w:r>
        <w:rPr>
          <w:b/>
        </w:rPr>
        <w:t xml:space="preserve">Esimerkki 2.937</w:t>
      </w:r>
    </w:p>
    <w:p>
      <w:r>
        <w:t xml:space="preserve">Alku: Jane oli huolissaan tylsästä ulkonäöstään. Loppu: Mutta jostain syystä hän ei ollut tyytyväinen.</w:t>
      </w:r>
    </w:p>
    <w:p>
      <w:r>
        <w:rPr>
          <w:b/>
        </w:rPr>
        <w:t xml:space="preserve">Tulos</w:t>
      </w:r>
    </w:p>
    <w:p>
      <w:r>
        <w:t xml:space="preserve">Dick sanoi Janelle, että hän näytti hyvin kauniilta.</w:t>
      </w:r>
    </w:p>
    <w:p>
      <w:r>
        <w:rPr>
          <w:b/>
        </w:rPr>
        <w:t xml:space="preserve">Tulos</w:t>
      </w:r>
    </w:p>
    <w:p>
      <w:r>
        <w:t xml:space="preserve">Jane päätti alkaa käyttää enemmän meikkiä.</w:t>
      </w:r>
    </w:p>
    <w:p>
      <w:r>
        <w:rPr>
          <w:b/>
        </w:rPr>
        <w:t xml:space="preserve">Tulos</w:t>
      </w:r>
    </w:p>
    <w:p>
      <w:r>
        <w:t xml:space="preserve">Jane muuttaa ulkonäköään dramaattisesti.</w:t>
      </w:r>
    </w:p>
    <w:p>
      <w:r>
        <w:rPr>
          <w:b/>
        </w:rPr>
        <w:t xml:space="preserve">Tulos</w:t>
      </w:r>
    </w:p>
    <w:p>
      <w:r>
        <w:t xml:space="preserve">Jane laittoi hienot kirkkaat silmälasit.</w:t>
      </w:r>
    </w:p>
    <w:p>
      <w:r>
        <w:rPr>
          <w:b/>
        </w:rPr>
        <w:t xml:space="preserve">Esimerkki 2.938</w:t>
      </w:r>
    </w:p>
    <w:p>
      <w:r>
        <w:t xml:space="preserve">Alku: Joe on viisikymmentä vuotta vanha. Loppu: Mindy ei koskaan palannut, ja tarjoilija sai surkean tipin.</w:t>
      </w:r>
    </w:p>
    <w:p>
      <w:r>
        <w:rPr>
          <w:b/>
        </w:rPr>
        <w:t xml:space="preserve">Tulos</w:t>
      </w:r>
    </w:p>
    <w:p>
      <w:r>
        <w:t xml:space="preserve">Hän antaa Mindylle ystävällisesti tippiä tämän ystävällisestä avusta.</w:t>
      </w:r>
    </w:p>
    <w:p>
      <w:r>
        <w:rPr>
          <w:b/>
        </w:rPr>
        <w:t xml:space="preserve">Tulos</w:t>
      </w:r>
    </w:p>
    <w:p>
      <w:r>
        <w:t xml:space="preserve">Joe ja Mindy riitelivät syntymäpäiväillallisella.</w:t>
      </w:r>
    </w:p>
    <w:p>
      <w:r>
        <w:rPr>
          <w:b/>
        </w:rPr>
        <w:t xml:space="preserve">Tulos</w:t>
      </w:r>
    </w:p>
    <w:p>
      <w:r>
        <w:t xml:space="preserve">Joe odotti pitkään tarjoilijaa.</w:t>
      </w:r>
    </w:p>
    <w:p>
      <w:r>
        <w:rPr>
          <w:b/>
        </w:rPr>
        <w:t xml:space="preserve">Tulos</w:t>
      </w:r>
    </w:p>
    <w:p>
      <w:r>
        <w:t xml:space="preserve">hän unohti tulla päivälliselle.</w:t>
      </w:r>
    </w:p>
    <w:p>
      <w:r>
        <w:rPr>
          <w:b/>
        </w:rPr>
        <w:t xml:space="preserve">Esimerkki 2.939</w:t>
      </w:r>
    </w:p>
    <w:p>
      <w:r>
        <w:t xml:space="preserve">Alku: Maggie oli hakenut MIT:hen. Loppu: Hän avasi sen ja sai tietää, että hänet oli hylätty.</w:t>
      </w:r>
    </w:p>
    <w:p>
      <w:r>
        <w:rPr>
          <w:b/>
        </w:rPr>
        <w:t xml:space="preserve">Tulos</w:t>
      </w:r>
    </w:p>
    <w:p>
      <w:r>
        <w:t xml:space="preserve">Maggie sai kirjeen MIT:ltä.</w:t>
      </w:r>
    </w:p>
    <w:p>
      <w:r>
        <w:rPr>
          <w:b/>
        </w:rPr>
        <w:t xml:space="preserve">Tulos</w:t>
      </w:r>
    </w:p>
    <w:p>
      <w:r>
        <w:t xml:space="preserve">Maggie sai postissa hyväksymiskirjeen MIT:hen.</w:t>
      </w:r>
    </w:p>
    <w:p>
      <w:r>
        <w:rPr>
          <w:b/>
        </w:rPr>
        <w:t xml:space="preserve">Tulos</w:t>
      </w:r>
    </w:p>
    <w:p>
      <w:r>
        <w:t xml:space="preserve">Maggie oli innoissaan saadessaan kirjeen postissa.</w:t>
      </w:r>
    </w:p>
    <w:p>
      <w:r>
        <w:rPr>
          <w:b/>
        </w:rPr>
        <w:t xml:space="preserve">Tulos</w:t>
      </w:r>
    </w:p>
    <w:p>
      <w:r>
        <w:t xml:space="preserve">Hän sai kirjeen heiltä kuukautta myöhemmin.</w:t>
      </w:r>
    </w:p>
    <w:p>
      <w:r>
        <w:rPr>
          <w:b/>
        </w:rPr>
        <w:t xml:space="preserve">Tulos</w:t>
      </w:r>
    </w:p>
    <w:p>
      <w:r>
        <w:t xml:space="preserve">Hän oli innoissaan saadessaan kirjeen heiltä.</w:t>
      </w:r>
    </w:p>
    <w:p>
      <w:r>
        <w:rPr>
          <w:b/>
        </w:rPr>
        <w:t xml:space="preserve">Esimerkki 2.940</w:t>
      </w:r>
    </w:p>
    <w:p>
      <w:r>
        <w:t xml:space="preserve">Alku: Anna valvoi myöhään ja opiskeli koetta varten. Loppu: Hänellä ei ollut aikaa opiskella aamulla!</w:t>
      </w:r>
    </w:p>
    <w:p>
      <w:r>
        <w:rPr>
          <w:b/>
        </w:rPr>
        <w:t xml:space="preserve">Tulos</w:t>
      </w:r>
    </w:p>
    <w:p>
      <w:r>
        <w:t xml:space="preserve">Anna nukahti ja heräsi herätyskelloon.</w:t>
      </w:r>
    </w:p>
    <w:p>
      <w:r>
        <w:rPr>
          <w:b/>
        </w:rPr>
        <w:t xml:space="preserve">Tulos</w:t>
      </w:r>
    </w:p>
    <w:p>
      <w:r>
        <w:t xml:space="preserve">Anna nukahti ja heräsi myöhään.</w:t>
      </w:r>
    </w:p>
    <w:p>
      <w:r>
        <w:rPr>
          <w:b/>
        </w:rPr>
        <w:t xml:space="preserve">Tulos</w:t>
      </w:r>
    </w:p>
    <w:p>
      <w:r>
        <w:t xml:space="preserve">Anna nukahti ennen kuin sai opiskelunsa valmiiksi.</w:t>
      </w:r>
    </w:p>
    <w:p>
      <w:r>
        <w:rPr>
          <w:b/>
        </w:rPr>
        <w:t xml:space="preserve">Tulos</w:t>
      </w:r>
    </w:p>
    <w:p>
      <w:r>
        <w:t xml:space="preserve">Anna tiesi, että se olisi hänen viimeinen mahdollisuutensa opiskella.</w:t>
      </w:r>
    </w:p>
    <w:p>
      <w:r>
        <w:rPr>
          <w:b/>
        </w:rPr>
        <w:t xml:space="preserve">Esimerkki 2.941</w:t>
      </w:r>
    </w:p>
    <w:p>
      <w:r>
        <w:t xml:space="preserve">Alku: Puhuin Benin kanssa muutaman minuutin ajan. Loppu: Hän meni sisälle, ja kuljettaja lähti.</w:t>
      </w:r>
    </w:p>
    <w:p>
      <w:r>
        <w:rPr>
          <w:b/>
        </w:rPr>
        <w:t xml:space="preserve">Tulos</w:t>
      </w:r>
    </w:p>
    <w:p>
      <w:r>
        <w:t xml:space="preserve">Benille tuli epämukava olo ja hän hyppäsi taksiin.</w:t>
      </w:r>
    </w:p>
    <w:p>
      <w:r>
        <w:rPr>
          <w:b/>
        </w:rPr>
        <w:t xml:space="preserve">Tulos</w:t>
      </w:r>
    </w:p>
    <w:p>
      <w:r>
        <w:t xml:space="preserve">Benin odottama taksi pysähtyi.</w:t>
      </w:r>
    </w:p>
    <w:p>
      <w:r>
        <w:rPr>
          <w:b/>
        </w:rPr>
        <w:t xml:space="preserve">Tulos</w:t>
      </w:r>
    </w:p>
    <w:p>
      <w:r>
        <w:t xml:space="preserve">Ben myöhästyi seuraavasta kokouksestaan.</w:t>
      </w:r>
    </w:p>
    <w:p>
      <w:r>
        <w:rPr>
          <w:b/>
        </w:rPr>
        <w:t xml:space="preserve">Tulos</w:t>
      </w:r>
    </w:p>
    <w:p>
      <w:r>
        <w:t xml:space="preserve">Sitten Ben hyvästeli ja lähti.</w:t>
      </w:r>
    </w:p>
    <w:p>
      <w:r>
        <w:rPr>
          <w:b/>
        </w:rPr>
        <w:t xml:space="preserve">Esimerkki 2.942</w:t>
      </w:r>
    </w:p>
    <w:p>
      <w:r>
        <w:t xml:space="preserve">Alku: Simon rakasti tähtiä ja tähtitiedettä. Loppu: Simon avasi kirjekuorensa ja näki, että nainen oli ostanut hänelle - oikean tähden!</w:t>
      </w:r>
    </w:p>
    <w:p>
      <w:r>
        <w:rPr>
          <w:b/>
        </w:rPr>
        <w:t xml:space="preserve">Tulos</w:t>
      </w:r>
    </w:p>
    <w:p>
      <w:r>
        <w:t xml:space="preserve">Oli Simonin syntymäpäivä.</w:t>
      </w:r>
    </w:p>
    <w:p>
      <w:r>
        <w:rPr>
          <w:b/>
        </w:rPr>
        <w:t xml:space="preserve">Tulos</w:t>
      </w:r>
    </w:p>
    <w:p>
      <w:r>
        <w:t xml:space="preserve">Simon sai lahjaksi jotain tytöltään.</w:t>
      </w:r>
    </w:p>
    <w:p>
      <w:r>
        <w:rPr>
          <w:b/>
        </w:rPr>
        <w:t xml:space="preserve">Tulos</w:t>
      </w:r>
    </w:p>
    <w:p>
      <w:r>
        <w:t xml:space="preserve">Simonin äiti antoi hänelle lahjan.</w:t>
      </w:r>
    </w:p>
    <w:p>
      <w:r>
        <w:rPr>
          <w:b/>
        </w:rPr>
        <w:t xml:space="preserve">Tulos</w:t>
      </w:r>
    </w:p>
    <w:p>
      <w:r>
        <w:t xml:space="preserve">Simonin sisko mietti tarkkaan, mitä ostaa hänelle.</w:t>
      </w:r>
    </w:p>
    <w:p>
      <w:r>
        <w:rPr>
          <w:b/>
        </w:rPr>
        <w:t xml:space="preserve">Tulos</w:t>
      </w:r>
    </w:p>
    <w:p>
      <w:r>
        <w:t xml:space="preserve">joten hänen vaimonsa osti hänelle tähden joululahjaksi.</w:t>
      </w:r>
    </w:p>
    <w:p>
      <w:r>
        <w:rPr>
          <w:b/>
        </w:rPr>
        <w:t xml:space="preserve">Esimerkki 2.943</w:t>
      </w:r>
    </w:p>
    <w:p>
      <w:r>
        <w:t xml:space="preserve">Alku: Pizzamies tunnettiin taikinanheittotaidoistaan. Loppu: Ihmiset olivat kunnossa ja pizzamies tarjosi heille ilmaisen viipaleen.</w:t>
      </w:r>
    </w:p>
    <w:p>
      <w:r>
        <w:rPr>
          <w:b/>
        </w:rPr>
        <w:t xml:space="preserve">Tulos</w:t>
      </w:r>
    </w:p>
    <w:p>
      <w:r>
        <w:t xml:space="preserve">Pizzamies heitti taikinaa, ja se lensi häntä katsovien ihmisten päälle.</w:t>
      </w:r>
    </w:p>
    <w:p>
      <w:r>
        <w:rPr>
          <w:b/>
        </w:rPr>
        <w:t xml:space="preserve">Tulos</w:t>
      </w:r>
    </w:p>
    <w:p>
      <w:r>
        <w:t xml:space="preserve">Pizzamies meni taikinan läpi ja osui asiakkaaseen.</w:t>
      </w:r>
    </w:p>
    <w:p>
      <w:r>
        <w:rPr>
          <w:b/>
        </w:rPr>
        <w:t xml:space="preserve">Tulos</w:t>
      </w:r>
    </w:p>
    <w:p>
      <w:r>
        <w:t xml:space="preserve">Pizzamies heitti taikinan ilmaan, ja se putosi ihmisten päähän.</w:t>
      </w:r>
    </w:p>
    <w:p>
      <w:r>
        <w:rPr>
          <w:b/>
        </w:rPr>
        <w:t xml:space="preserve">Tulos</w:t>
      </w:r>
    </w:p>
    <w:p>
      <w:r>
        <w:t xml:space="preserve">hän heitti vahingossa taikinaa katsojien päälle.</w:t>
      </w:r>
    </w:p>
    <w:p>
      <w:r>
        <w:rPr>
          <w:b/>
        </w:rPr>
        <w:t xml:space="preserve">Esimerkki 2.944</w:t>
      </w:r>
    </w:p>
    <w:p>
      <w:r>
        <w:t xml:space="preserve">Alku: Annabelle rakastaa laulamista. Loppu: Annabelle suostui ja oli innoissaan tilaisuudesta.</w:t>
      </w:r>
    </w:p>
    <w:p>
      <w:r>
        <w:rPr>
          <w:b/>
        </w:rPr>
        <w:t xml:space="preserve">Tulos</w:t>
      </w:r>
    </w:p>
    <w:p>
      <w:r>
        <w:t xml:space="preserve">Annabellelle tarjottiin levytyssopimusta paikallisen levy-yhtiön kanssa.</w:t>
      </w:r>
    </w:p>
    <w:p>
      <w:r>
        <w:rPr>
          <w:b/>
        </w:rPr>
        <w:t xml:space="preserve">Tulos</w:t>
      </w:r>
    </w:p>
    <w:p>
      <w:r>
        <w:t xml:space="preserve">Annabellelle tarjottiin sooloa.</w:t>
      </w:r>
    </w:p>
    <w:p>
      <w:r>
        <w:rPr>
          <w:b/>
        </w:rPr>
        <w:t xml:space="preserve">Tulos</w:t>
      </w:r>
    </w:p>
    <w:p>
      <w:r>
        <w:t xml:space="preserve">Annabellelle tarjottiin musikaalin pääroolia.</w:t>
      </w:r>
    </w:p>
    <w:p>
      <w:r>
        <w:rPr>
          <w:b/>
        </w:rPr>
        <w:t xml:space="preserve">Tulos</w:t>
      </w:r>
    </w:p>
    <w:p>
      <w:r>
        <w:t xml:space="preserve">Annabellea tarjottiin oopperalaulajaksi.</w:t>
      </w:r>
    </w:p>
    <w:p>
      <w:r>
        <w:rPr>
          <w:b/>
        </w:rPr>
        <w:t xml:space="preserve">Tulos</w:t>
      </w:r>
    </w:p>
    <w:p>
      <w:r>
        <w:t xml:space="preserve">Hän kokeili näytelmää.</w:t>
      </w:r>
    </w:p>
    <w:p>
      <w:r>
        <w:rPr>
          <w:b/>
        </w:rPr>
        <w:t xml:space="preserve">Esimerkki 2.945</w:t>
      </w:r>
    </w:p>
    <w:p>
      <w:r>
        <w:t xml:space="preserve">Alku: Brad oli tekemässä koetta. Loppu: Hän antoi Bradille kynän, jotta hän saisi kokeen valmiiksi.</w:t>
      </w:r>
    </w:p>
    <w:p>
      <w:r>
        <w:rPr>
          <w:b/>
        </w:rPr>
        <w:t xml:space="preserve">Tulos</w:t>
      </w:r>
    </w:p>
    <w:p>
      <w:r>
        <w:t xml:space="preserve">Brad rikkoi kaikki kynänsä.</w:t>
      </w:r>
    </w:p>
    <w:p>
      <w:r>
        <w:rPr>
          <w:b/>
        </w:rPr>
        <w:t xml:space="preserve">Tulos</w:t>
      </w:r>
    </w:p>
    <w:p>
      <w:r>
        <w:t xml:space="preserve">Brad rikkoi kynänsä ja pyysi opettajalta uutta.</w:t>
      </w:r>
    </w:p>
    <w:p>
      <w:r>
        <w:rPr>
          <w:b/>
        </w:rPr>
        <w:t xml:space="preserve">Tulos</w:t>
      </w:r>
    </w:p>
    <w:p>
      <w:r>
        <w:t xml:space="preserve">Brad kertoi opettajalle rikkoneensa kynänsä.</w:t>
      </w:r>
    </w:p>
    <w:p>
      <w:r>
        <w:rPr>
          <w:b/>
        </w:rPr>
        <w:t xml:space="preserve">Tulos</w:t>
      </w:r>
    </w:p>
    <w:p>
      <w:r>
        <w:t xml:space="preserve">Bradin kynä katkesi testin aikana.</w:t>
      </w:r>
    </w:p>
    <w:p>
      <w:r>
        <w:rPr>
          <w:b/>
        </w:rPr>
        <w:t xml:space="preserve">Esimerkki 2.946</w:t>
      </w:r>
    </w:p>
    <w:p>
      <w:r>
        <w:t xml:space="preserve">Alku: Asuin Arizonassa. Loppu: Tajusin, että syksy oli lempivuodenaikani.</w:t>
      </w:r>
    </w:p>
    <w:p>
      <w:r>
        <w:rPr>
          <w:b/>
        </w:rPr>
        <w:t xml:space="preserve">Tulos</w:t>
      </w:r>
    </w:p>
    <w:p>
      <w:r>
        <w:t xml:space="preserve">Arizonassa ei ole syksyä.</w:t>
      </w:r>
    </w:p>
    <w:p>
      <w:r>
        <w:rPr>
          <w:b/>
        </w:rPr>
        <w:t xml:space="preserve">Tulos</w:t>
      </w:r>
    </w:p>
    <w:p>
      <w:r>
        <w:t xml:space="preserve">Arizonassa oli kuuma ympäri vuoden.</w:t>
      </w:r>
    </w:p>
    <w:p>
      <w:r>
        <w:rPr>
          <w:b/>
        </w:rPr>
        <w:t xml:space="preserve">Tulos</w:t>
      </w:r>
    </w:p>
    <w:p>
      <w:r>
        <w:t xml:space="preserve">Lopulta muutin Wyomingiin.</w:t>
      </w:r>
    </w:p>
    <w:p>
      <w:r>
        <w:rPr>
          <w:b/>
        </w:rPr>
        <w:t xml:space="preserve">Tulos</w:t>
      </w:r>
    </w:p>
    <w:p>
      <w:r>
        <w:t xml:space="preserve">Kaipasin varmasti syksyn värien vaihtumista, kun asuin siellä.</w:t>
      </w:r>
    </w:p>
    <w:p>
      <w:r>
        <w:rPr>
          <w:b/>
        </w:rPr>
        <w:t xml:space="preserve">Tulos</w:t>
      </w:r>
    </w:p>
    <w:p>
      <w:r>
        <w:t xml:space="preserve">Kävin Uudessa Englannissa ja näin värikkäitä lehtiä kaikkialla.</w:t>
      </w:r>
    </w:p>
    <w:p>
      <w:r>
        <w:rPr>
          <w:b/>
        </w:rPr>
        <w:t xml:space="preserve">Esimerkki 2.947</w:t>
      </w:r>
    </w:p>
    <w:p>
      <w:r>
        <w:t xml:space="preserve">Alku: Ken halusi aamiaista. Loppu: Se oli melkein kuukauden vanha, ja Ken heitti sen pois.</w:t>
      </w:r>
    </w:p>
    <w:p>
      <w:r>
        <w:rPr>
          <w:b/>
        </w:rPr>
        <w:t xml:space="preserve">Tulos</w:t>
      </w:r>
    </w:p>
    <w:p>
      <w:r>
        <w:t xml:space="preserve">Ken löysi jääkaapista tähteitä.</w:t>
      </w:r>
    </w:p>
    <w:p>
      <w:r>
        <w:rPr>
          <w:b/>
        </w:rPr>
        <w:t xml:space="preserve">Tulos</w:t>
      </w:r>
    </w:p>
    <w:p>
      <w:r>
        <w:t xml:space="preserve">Ken löysi jääkaapista vohvelin.</w:t>
      </w:r>
    </w:p>
    <w:p>
      <w:r>
        <w:rPr>
          <w:b/>
        </w:rPr>
        <w:t xml:space="preserve">Tulos</w:t>
      </w:r>
    </w:p>
    <w:p>
      <w:r>
        <w:t xml:space="preserve">Ken löysi jääkaapista tähteitä.</w:t>
      </w:r>
    </w:p>
    <w:p>
      <w:r>
        <w:rPr>
          <w:b/>
        </w:rPr>
        <w:t xml:space="preserve">Tulos</w:t>
      </w:r>
    </w:p>
    <w:p>
      <w:r>
        <w:t xml:space="preserve">Ken teki pannukakkuja ja laittoi tähteet jääkaappiin.</w:t>
      </w:r>
    </w:p>
    <w:p>
      <w:r>
        <w:rPr>
          <w:b/>
        </w:rPr>
        <w:t xml:space="preserve">Esimerkki 2.948</w:t>
      </w:r>
    </w:p>
    <w:p>
      <w:r>
        <w:t xml:space="preserve">Alku: Hester on aina pitänyt siitä, että hänen hiuksensa näyttävät suorilta. Loppu: Hester ajelee päänsä.</w:t>
      </w:r>
    </w:p>
    <w:p>
      <w:r>
        <w:rPr>
          <w:b/>
        </w:rPr>
        <w:t xml:space="preserve">Tulos</w:t>
      </w:r>
    </w:p>
    <w:p>
      <w:r>
        <w:t xml:space="preserve">Jatkuva suoristus pilasi Hesterin kiharat hiukset.</w:t>
      </w:r>
    </w:p>
    <w:p>
      <w:r>
        <w:rPr>
          <w:b/>
        </w:rPr>
        <w:t xml:space="preserve">Esimerkki 2.949</w:t>
      </w:r>
    </w:p>
    <w:p>
      <w:r>
        <w:t xml:space="preserve">Alku: Sam oli matkalla töihin. Loppu: Pomo näki uutiset ja ymmärsi.</w:t>
      </w:r>
    </w:p>
    <w:p>
      <w:r>
        <w:rPr>
          <w:b/>
        </w:rPr>
        <w:t xml:space="preserve">Tulos</w:t>
      </w:r>
    </w:p>
    <w:p>
      <w:r>
        <w:t xml:space="preserve">Sam joutui kääntymään takaisin lumimyrskyn takia.</w:t>
      </w:r>
    </w:p>
    <w:p>
      <w:r>
        <w:rPr>
          <w:b/>
        </w:rPr>
        <w:t xml:space="preserve">Tulos</w:t>
      </w:r>
    </w:p>
    <w:p>
      <w:r>
        <w:t xml:space="preserve">Samia viivytti paha onnettomuus.</w:t>
      </w:r>
    </w:p>
    <w:p>
      <w:r>
        <w:rPr>
          <w:b/>
        </w:rPr>
        <w:t xml:space="preserve">Tulos</w:t>
      </w:r>
    </w:p>
    <w:p>
      <w:r>
        <w:t xml:space="preserve">Sam myöhästyi ruuhkan takia.</w:t>
      </w:r>
    </w:p>
    <w:p>
      <w:r>
        <w:rPr>
          <w:b/>
        </w:rPr>
        <w:t xml:space="preserve">Tulos</w:t>
      </w:r>
    </w:p>
    <w:p>
      <w:r>
        <w:t xml:space="preserve">Sam oli todella myöhässä, koska puistotiellä sattui valtava onnettomuus.</w:t>
      </w:r>
    </w:p>
    <w:p>
      <w:r>
        <w:rPr>
          <w:b/>
        </w:rPr>
        <w:t xml:space="preserve">Esimerkki 2.950</w:t>
      </w:r>
    </w:p>
    <w:p>
      <w:r>
        <w:t xml:space="preserve">Alku: Doug ja Molly päättivät mennä puistoon kävelylle. Loppu: He eivät koskaan löytäneet omistajaa ja pitivät koiran.</w:t>
      </w:r>
    </w:p>
    <w:p>
      <w:r>
        <w:rPr>
          <w:b/>
        </w:rPr>
        <w:t xml:space="preserve">Tulos</w:t>
      </w:r>
    </w:p>
    <w:p>
      <w:r>
        <w:t xml:space="preserve">Doug ja Molly löysivät puistosta koiran.</w:t>
      </w:r>
    </w:p>
    <w:p>
      <w:r>
        <w:rPr>
          <w:b/>
        </w:rPr>
        <w:t xml:space="preserve">Tulos</w:t>
      </w:r>
    </w:p>
    <w:p>
      <w:r>
        <w:t xml:space="preserve">Doug ja Molly löysivät koiran kävelyllä.</w:t>
      </w:r>
    </w:p>
    <w:p>
      <w:r>
        <w:rPr>
          <w:b/>
        </w:rPr>
        <w:t xml:space="preserve">Tulos</w:t>
      </w:r>
    </w:p>
    <w:p>
      <w:r>
        <w:t xml:space="preserve">Kävelyn aikana he löysivät kadonneen koiran.</w:t>
      </w:r>
    </w:p>
    <w:p>
      <w:r>
        <w:rPr>
          <w:b/>
        </w:rPr>
        <w:t xml:space="preserve">Tulos</w:t>
      </w:r>
    </w:p>
    <w:p>
      <w:r>
        <w:t xml:space="preserve">He löysivät koiran juoksentelemassa ilman omistajaa.</w:t>
      </w:r>
    </w:p>
    <w:p>
      <w:r>
        <w:rPr>
          <w:b/>
        </w:rPr>
        <w:t xml:space="preserve">Tulos</w:t>
      </w:r>
    </w:p>
    <w:p>
      <w:r>
        <w:t xml:space="preserve">He löysivät kadonneen koiran.</w:t>
      </w:r>
    </w:p>
    <w:p>
      <w:r>
        <w:rPr>
          <w:b/>
        </w:rPr>
        <w:t xml:space="preserve">Esimerkki 2.951</w:t>
      </w:r>
    </w:p>
    <w:p>
      <w:r>
        <w:t xml:space="preserve">Alku: Fran hakeutui mukaan yliopistonsa tutkimukseen. Loppu: Hän päätti, että oli luultavasti parasta, että hänet hylättiin.</w:t>
      </w:r>
    </w:p>
    <w:p>
      <w:r>
        <w:rPr>
          <w:b/>
        </w:rPr>
        <w:t xml:space="preserve">Tulos</w:t>
      </w:r>
    </w:p>
    <w:p>
      <w:r>
        <w:t xml:space="preserve">Fran ei päässyt karsintoihin.</w:t>
      </w:r>
    </w:p>
    <w:p>
      <w:r>
        <w:rPr>
          <w:b/>
        </w:rPr>
        <w:t xml:space="preserve">Tulos</w:t>
      </w:r>
    </w:p>
    <w:p>
      <w:r>
        <w:t xml:space="preserve">Franille kerrottiin, että häntä seurattaisiin ympäri vuorokauden, jopa silloin, kun hän kävi vessassa. Satojen ihmisten olisi tarkkailtava häntä yksisuuntaisen peilin läpi päivittäin.</w:t>
      </w:r>
    </w:p>
    <w:p>
      <w:r>
        <w:rPr>
          <w:b/>
        </w:rPr>
        <w:t xml:space="preserve">Tulos</w:t>
      </w:r>
    </w:p>
    <w:p>
      <w:r>
        <w:t xml:space="preserve">Hän ei päässyt sisään.</w:t>
      </w:r>
    </w:p>
    <w:p>
      <w:r>
        <w:rPr>
          <w:b/>
        </w:rPr>
        <w:t xml:space="preserve">Tulos</w:t>
      </w:r>
    </w:p>
    <w:p>
      <w:r>
        <w:t xml:space="preserve">Hän ei täyttänyt tutkimuksen vaatimuksia.</w:t>
      </w:r>
    </w:p>
    <w:p>
      <w:r>
        <w:rPr>
          <w:b/>
        </w:rPr>
        <w:t xml:space="preserve">Esimerkki 2.952</w:t>
      </w:r>
    </w:p>
    <w:p>
      <w:r>
        <w:t xml:space="preserve">Alku: Pelasin ystäväni kanssa videopelejä. Loppu: Päätimme lopettaa videopelien pelaamisen ja katsoa uutisia televisiosta.</w:t>
      </w:r>
    </w:p>
    <w:p>
      <w:r>
        <w:rPr>
          <w:b/>
        </w:rPr>
        <w:t xml:space="preserve">Tulos</w:t>
      </w:r>
    </w:p>
    <w:p>
      <w:r>
        <w:t xml:space="preserve">Äiti sanoi, että minun ja ystäväni pitäisi katsoa uutisia.</w:t>
      </w:r>
    </w:p>
    <w:p>
      <w:r>
        <w:rPr>
          <w:b/>
        </w:rPr>
        <w:t xml:space="preserve">Tulos</w:t>
      </w:r>
    </w:p>
    <w:p>
      <w:r>
        <w:t xml:space="preserve">Yhtäkkiä televisiosta tuli uutinen.</w:t>
      </w:r>
    </w:p>
    <w:p>
      <w:r>
        <w:rPr>
          <w:b/>
        </w:rPr>
        <w:t xml:space="preserve">Tulos</w:t>
      </w:r>
    </w:p>
    <w:p>
      <w:r>
        <w:t xml:space="preserve">Sitten tuli valtava uutinen.</w:t>
      </w:r>
    </w:p>
    <w:p>
      <w:r>
        <w:rPr>
          <w:b/>
        </w:rPr>
        <w:t xml:space="preserve">Tulos</w:t>
      </w:r>
    </w:p>
    <w:p>
      <w:r>
        <w:t xml:space="preserve">Päädyimme pelaamaan niin paljon, että silmämme olivat kipeät.</w:t>
      </w:r>
    </w:p>
    <w:p>
      <w:r>
        <w:rPr>
          <w:b/>
        </w:rPr>
        <w:t xml:space="preserve">Esimerkki 2.953</w:t>
      </w:r>
    </w:p>
    <w:p>
      <w:r>
        <w:t xml:space="preserve">Alku: Se oli kuuma päivä. Loppu: Ed juoksi kotiin tuskissaan eikä mennyt sinä päivänä kauppaan.</w:t>
      </w:r>
    </w:p>
    <w:p>
      <w:r>
        <w:rPr>
          <w:b/>
        </w:rPr>
        <w:t xml:space="preserve">Tulos</w:t>
      </w:r>
    </w:p>
    <w:p>
      <w:r>
        <w:t xml:space="preserve">Ed sai pahan auringonpolttaman.</w:t>
      </w:r>
    </w:p>
    <w:p>
      <w:r>
        <w:rPr>
          <w:b/>
        </w:rPr>
        <w:t xml:space="preserve">Tulos</w:t>
      </w:r>
    </w:p>
    <w:p>
      <w:r>
        <w:t xml:space="preserve">Ed paloi auringossa.</w:t>
      </w:r>
    </w:p>
    <w:p>
      <w:r>
        <w:rPr>
          <w:b/>
        </w:rPr>
        <w:t xml:space="preserve">Tulos</w:t>
      </w:r>
    </w:p>
    <w:p>
      <w:r>
        <w:t xml:space="preserve">Mehiläinen pisti Ediä polveen.</w:t>
      </w:r>
    </w:p>
    <w:p>
      <w:r>
        <w:rPr>
          <w:b/>
        </w:rPr>
        <w:t xml:space="preserve">Tulos</w:t>
      </w:r>
    </w:p>
    <w:p>
      <w:r>
        <w:t xml:space="preserve">Ed meni uimaan ystävänsä altaaseen ja paloi auringossa.</w:t>
      </w:r>
    </w:p>
    <w:p>
      <w:r>
        <w:rPr>
          <w:b/>
        </w:rPr>
        <w:t xml:space="preserve">Esimerkki 2.954</w:t>
      </w:r>
    </w:p>
    <w:p>
      <w:r>
        <w:t xml:space="preserve">Alku: Charles poistui motellihuoneestaan eikä halunnut odottaa bussia. Loppu: Moottori sammui kahdentoista kuukauden kuluttua.</w:t>
      </w:r>
    </w:p>
    <w:p>
      <w:r>
        <w:rPr>
          <w:b/>
        </w:rPr>
        <w:t xml:space="preserve">Tulos</w:t>
      </w:r>
    </w:p>
    <w:p>
      <w:r>
        <w:t xml:space="preserve">Charles osti halvan auton.</w:t>
      </w:r>
    </w:p>
    <w:p>
      <w:r>
        <w:rPr>
          <w:b/>
        </w:rPr>
        <w:t xml:space="preserve">Tulos</w:t>
      </w:r>
    </w:p>
    <w:p>
      <w:r>
        <w:t xml:space="preserve">Charles osti käytetyn auton läheisestä autoliikkeestä.</w:t>
      </w:r>
    </w:p>
    <w:p>
      <w:r>
        <w:rPr>
          <w:b/>
        </w:rPr>
        <w:t xml:space="preserve">Tulos</w:t>
      </w:r>
    </w:p>
    <w:p>
      <w:r>
        <w:t xml:space="preserve">Charlesilla oli käytetty auto.</w:t>
      </w:r>
    </w:p>
    <w:p>
      <w:r>
        <w:rPr>
          <w:b/>
        </w:rPr>
        <w:t xml:space="preserve">Esimerkki 2.955</w:t>
      </w:r>
    </w:p>
    <w:p>
      <w:r>
        <w:t xml:space="preserve">Alku: Meksikolaisessa paikassa kotini lähellä oli parhaat burritot. Loppu: Burrito-paikka.</w:t>
      </w:r>
    </w:p>
    <w:p>
      <w:r>
        <w:rPr>
          <w:b/>
        </w:rPr>
        <w:t xml:space="preserve">Tulos</w:t>
      </w:r>
    </w:p>
    <w:p>
      <w:r>
        <w:t xml:space="preserve">Kävin siellä toissa päivänä, ja he olivat sulkeneet ovensa.</w:t>
      </w:r>
    </w:p>
    <w:p>
      <w:r>
        <w:rPr>
          <w:b/>
        </w:rPr>
        <w:t xml:space="preserve">Tulos</w:t>
      </w:r>
    </w:p>
    <w:p>
      <w:r>
        <w:t xml:space="preserve">Terveysvirasto sulki meksikolaisen paikan.</w:t>
      </w:r>
    </w:p>
    <w:p>
      <w:r>
        <w:rPr>
          <w:b/>
        </w:rPr>
        <w:t xml:space="preserve">Tulos</w:t>
      </w:r>
    </w:p>
    <w:p>
      <w:r>
        <w:t xml:space="preserve">Paikka suljettiin terveyssyistä.</w:t>
      </w:r>
    </w:p>
    <w:p>
      <w:r>
        <w:rPr>
          <w:b/>
        </w:rPr>
        <w:t xml:space="preserve">Tulos</w:t>
      </w:r>
    </w:p>
    <w:p>
      <w:r>
        <w:t xml:space="preserve">He lopettivat toimintansa viime viikolla.</w:t>
      </w:r>
    </w:p>
    <w:p>
      <w:r>
        <w:rPr>
          <w:b/>
        </w:rPr>
        <w:t xml:space="preserve">Esimerkki 2.956</w:t>
      </w:r>
    </w:p>
    <w:p>
      <w:r>
        <w:t xml:space="preserve">Alku: Steve oli tekemässä voileipää. Loppu: Hän muutti mielensä ja söi voileivän ilman voita.</w:t>
      </w:r>
    </w:p>
    <w:p>
      <w:r>
        <w:rPr>
          <w:b/>
        </w:rPr>
        <w:t xml:space="preserve">Tulos</w:t>
      </w:r>
    </w:p>
    <w:p>
      <w:r>
        <w:t xml:space="preserve">Hän tarvitsi siihen voita, mutta se oli loppu.</w:t>
      </w:r>
    </w:p>
    <w:p>
      <w:r>
        <w:rPr>
          <w:b/>
        </w:rPr>
        <w:t xml:space="preserve">Tulos</w:t>
      </w:r>
    </w:p>
    <w:p>
      <w:r>
        <w:t xml:space="preserve">häneltä loppui voi ja hän aikoi syödä jotain muuta.</w:t>
      </w:r>
    </w:p>
    <w:p>
      <w:r>
        <w:rPr>
          <w:b/>
        </w:rPr>
        <w:t xml:space="preserve">Tulos</w:t>
      </w:r>
    </w:p>
    <w:p>
      <w:r>
        <w:t xml:space="preserve">Steve tajusi, että voita ei ollut enää jäljellä.</w:t>
      </w:r>
    </w:p>
    <w:p>
      <w:r>
        <w:rPr>
          <w:b/>
        </w:rPr>
        <w:t xml:space="preserve">Tulos</w:t>
      </w:r>
    </w:p>
    <w:p>
      <w:r>
        <w:t xml:space="preserve">Steve halusi lisätä voileipään voita.</w:t>
      </w:r>
    </w:p>
    <w:p>
      <w:r>
        <w:rPr>
          <w:b/>
        </w:rPr>
        <w:t xml:space="preserve">Tulos</w:t>
      </w:r>
    </w:p>
    <w:p>
      <w:r>
        <w:t xml:space="preserve">Steve aikoi tehdä voi-hyytelövoileivän.</w:t>
      </w:r>
    </w:p>
    <w:p>
      <w:r>
        <w:rPr>
          <w:b/>
        </w:rPr>
        <w:t xml:space="preserve">Esimerkki 2.957</w:t>
      </w:r>
    </w:p>
    <w:p>
      <w:r>
        <w:t xml:space="preserve">Alku: Jon tarvitsi A:n viimeisestä kokeestaan. Loppu: Hän sai täydet pisteet!</w:t>
      </w:r>
    </w:p>
    <w:p>
      <w:r>
        <w:rPr>
          <w:b/>
        </w:rPr>
        <w:t xml:space="preserve">Tulos</w:t>
      </w:r>
    </w:p>
    <w:p>
      <w:r>
        <w:t xml:space="preserve">Hän opiskeli ja opiskeli päiviä ennen koetta.</w:t>
      </w:r>
    </w:p>
    <w:p>
      <w:r>
        <w:rPr>
          <w:b/>
        </w:rPr>
        <w:t xml:space="preserve">Tulos</w:t>
      </w:r>
    </w:p>
    <w:p>
      <w:r>
        <w:t xml:space="preserve">John opiskeli ahkerasti koetta varten.</w:t>
      </w:r>
    </w:p>
    <w:p>
      <w:r>
        <w:rPr>
          <w:b/>
        </w:rPr>
        <w:t xml:space="preserve">Tulos</w:t>
      </w:r>
    </w:p>
    <w:p>
      <w:r>
        <w:t xml:space="preserve">Jon opiskeli, kunnes osasi materiaalin unissaan.</w:t>
      </w:r>
    </w:p>
    <w:p>
      <w:r>
        <w:rPr>
          <w:b/>
        </w:rPr>
        <w:t xml:space="preserve">Tulos</w:t>
      </w:r>
    </w:p>
    <w:p>
      <w:r>
        <w:t xml:space="preserve">Jon opiskeli ahkerasti.</w:t>
      </w:r>
    </w:p>
    <w:p>
      <w:r>
        <w:rPr>
          <w:b/>
        </w:rPr>
        <w:t xml:space="preserve">Esimerkki 2.958</w:t>
      </w:r>
    </w:p>
    <w:p>
      <w:r>
        <w:t xml:space="preserve">Alku: Kälyni kaatui viime viikolla. Loppu: Kälyni kieltäytyi tekemästä niin.</w:t>
      </w:r>
    </w:p>
    <w:p>
      <w:r>
        <w:rPr>
          <w:b/>
        </w:rPr>
        <w:t xml:space="preserve">Tulos</w:t>
      </w:r>
    </w:p>
    <w:p>
      <w:r>
        <w:t xml:space="preserve">Pyysin kälyäni työskentelemään minulle.</w:t>
      </w:r>
    </w:p>
    <w:p>
      <w:r>
        <w:rPr>
          <w:b/>
        </w:rPr>
        <w:t xml:space="preserve">Tulos</w:t>
      </w:r>
    </w:p>
    <w:p>
      <w:r>
        <w:t xml:space="preserve">Käskin hänen mennä lääkäriin.</w:t>
      </w:r>
    </w:p>
    <w:p>
      <w:r>
        <w:rPr>
          <w:b/>
        </w:rPr>
        <w:t xml:space="preserve">Tulos</w:t>
      </w:r>
    </w:p>
    <w:p>
      <w:r>
        <w:t xml:space="preserve">Käskimme kälyäni menemään sairaalaan tarkastukseen.</w:t>
      </w:r>
    </w:p>
    <w:p>
      <w:r>
        <w:rPr>
          <w:b/>
        </w:rPr>
        <w:t xml:space="preserve">Tulos</w:t>
      </w:r>
    </w:p>
    <w:p>
      <w:r>
        <w:t xml:space="preserve">Kälyni jalka turposi ja muuttui violetiksi. Hänen piti mennä lääkäriin.</w:t>
      </w:r>
    </w:p>
    <w:p>
      <w:r>
        <w:rPr>
          <w:b/>
        </w:rPr>
        <w:t xml:space="preserve">Tulos</w:t>
      </w:r>
    </w:p>
    <w:p>
      <w:r>
        <w:t xml:space="preserve">häntä kehotettiin jäämään sairaalaan vielä viikoksi.</w:t>
      </w:r>
    </w:p>
    <w:p>
      <w:r>
        <w:rPr>
          <w:b/>
        </w:rPr>
        <w:t xml:space="preserve">Esimerkki 2.959</w:t>
      </w:r>
    </w:p>
    <w:p>
      <w:r>
        <w:t xml:space="preserve">Alku: He menivät kasinolle lomalle. Loppu: He halusivat mennä uudestaan.</w:t>
      </w:r>
    </w:p>
    <w:p>
      <w:r>
        <w:rPr>
          <w:b/>
        </w:rPr>
        <w:t xml:space="preserve">Tulos</w:t>
      </w:r>
    </w:p>
    <w:p>
      <w:r>
        <w:t xml:space="preserve">Siellä oli majatalo ja musiikkiesityksiä.</w:t>
      </w:r>
    </w:p>
    <w:p>
      <w:r>
        <w:rPr>
          <w:b/>
        </w:rPr>
        <w:t xml:space="preserve">Tulos</w:t>
      </w:r>
    </w:p>
    <w:p>
      <w:r>
        <w:t xml:space="preserve">He nauttivat pelaamisesta ystävien kanssa.</w:t>
      </w:r>
    </w:p>
    <w:p>
      <w:r>
        <w:rPr>
          <w:b/>
        </w:rPr>
        <w:t xml:space="preserve">Tulos</w:t>
      </w:r>
    </w:p>
    <w:p>
      <w:r>
        <w:t xml:space="preserve">He pelasivat ja yksi.</w:t>
      </w:r>
    </w:p>
    <w:p>
      <w:r>
        <w:rPr>
          <w:b/>
        </w:rPr>
        <w:t xml:space="preserve">Tulos</w:t>
      </w:r>
    </w:p>
    <w:p>
      <w:r>
        <w:t xml:space="preserve">He voittivat paljon rahaa.</w:t>
      </w:r>
    </w:p>
    <w:p>
      <w:r>
        <w:rPr>
          <w:b/>
        </w:rPr>
        <w:t xml:space="preserve">Esimerkki 2.960</w:t>
      </w:r>
    </w:p>
    <w:p>
      <w:r>
        <w:t xml:space="preserve">Alku: Gina aikoi kääntyä sivukadulle välttääkseen liikennettä. Loppu: Gina päätti kääntyä vasemmalle välttääkseen liikennettä.</w:t>
      </w:r>
    </w:p>
    <w:p>
      <w:r>
        <w:rPr>
          <w:b/>
        </w:rPr>
        <w:t xml:space="preserve">Tulos</w:t>
      </w:r>
    </w:p>
    <w:p>
      <w:r>
        <w:t xml:space="preserve">Gina löysi aukon vasemmalta.</w:t>
      </w:r>
    </w:p>
    <w:p>
      <w:r>
        <w:rPr>
          <w:b/>
        </w:rPr>
        <w:t xml:space="preserve">Tulos</w:t>
      </w:r>
    </w:p>
    <w:p>
      <w:r>
        <w:t xml:space="preserve">Gina inhosi jäädä ruuhkaan.</w:t>
      </w:r>
    </w:p>
    <w:p>
      <w:r>
        <w:rPr>
          <w:b/>
        </w:rPr>
        <w:t xml:space="preserve">Tulos</w:t>
      </w:r>
    </w:p>
    <w:p>
      <w:r>
        <w:t xml:space="preserve">Gina näki kadun vasemmalla.</w:t>
      </w:r>
    </w:p>
    <w:p>
      <w:r>
        <w:rPr>
          <w:b/>
        </w:rPr>
        <w:t xml:space="preserve">Tulos</w:t>
      </w:r>
    </w:p>
    <w:p>
      <w:r>
        <w:t xml:space="preserve">Hän ei nähnyt liikennettä vasemmalla.</w:t>
      </w:r>
    </w:p>
    <w:p>
      <w:r>
        <w:rPr>
          <w:b/>
        </w:rPr>
        <w:t xml:space="preserve">Esimerkki 2.961</w:t>
      </w:r>
    </w:p>
    <w:p>
      <w:r>
        <w:t xml:space="preserve">Alku: Millyn luokka oppi vaihtoehtoisesta lääketieteestä. Loppu: Milly siirtyi jonon takaosaan varmistaakseen, ettei mies valitse häntä.</w:t>
      </w:r>
    </w:p>
    <w:p>
      <w:r>
        <w:rPr>
          <w:b/>
        </w:rPr>
        <w:t xml:space="preserve">Tulos</w:t>
      </w:r>
    </w:p>
    <w:p>
      <w:r>
        <w:t xml:space="preserve">Milly ei tuntenut mitään aineistoa.</w:t>
      </w:r>
    </w:p>
    <w:p>
      <w:r>
        <w:rPr>
          <w:b/>
        </w:rPr>
        <w:t xml:space="preserve">Tulos</w:t>
      </w:r>
    </w:p>
    <w:p>
      <w:r>
        <w:t xml:space="preserve">Milly ei ymmärtänyt vaihtoehtoista lääketiedettä.</w:t>
      </w:r>
    </w:p>
    <w:p>
      <w:r>
        <w:rPr>
          <w:b/>
        </w:rPr>
        <w:t xml:space="preserve">Tulos</w:t>
      </w:r>
    </w:p>
    <w:p>
      <w:r>
        <w:t xml:space="preserve">Opettaja pyysi vapaaehtoisia.</w:t>
      </w:r>
    </w:p>
    <w:p>
      <w:r>
        <w:rPr>
          <w:b/>
        </w:rPr>
        <w:t xml:space="preserve">Tulos</w:t>
      </w:r>
    </w:p>
    <w:p>
      <w:r>
        <w:t xml:space="preserve">Milly pelkäsi tulla valituksi vapaaehtoiseksi.</w:t>
      </w:r>
    </w:p>
    <w:p>
      <w:r>
        <w:rPr>
          <w:b/>
        </w:rPr>
        <w:t xml:space="preserve">Tulos</w:t>
      </w:r>
    </w:p>
    <w:p>
      <w:r>
        <w:t xml:space="preserve">Milly oli liian hermostunut ottaakseen vuoronsa.</w:t>
      </w:r>
    </w:p>
    <w:p>
      <w:r>
        <w:rPr>
          <w:b/>
        </w:rPr>
        <w:t xml:space="preserve">Esimerkki 2.962</w:t>
      </w:r>
    </w:p>
    <w:p>
      <w:r>
        <w:t xml:space="preserve">Alku: Kävimme lomalla parhaassa meksikolaisessa ravintolassa. Loppu: Ruoka oli niin hyvää, etten malta odottaa, että pääsen takaisin.</w:t>
      </w:r>
    </w:p>
    <w:p>
      <w:r>
        <w:rPr>
          <w:b/>
        </w:rPr>
        <w:t xml:space="preserve">Tulos</w:t>
      </w:r>
    </w:p>
    <w:p>
      <w:r>
        <w:t xml:space="preserve">Epäilin, että pitäisin siitä.</w:t>
      </w:r>
    </w:p>
    <w:p>
      <w:r>
        <w:rPr>
          <w:b/>
        </w:rPr>
        <w:t xml:space="preserve">Tulos</w:t>
      </w:r>
    </w:p>
    <w:p>
      <w:r>
        <w:t xml:space="preserve">Siellä oli elävä bändi ja hieno tunnelma.</w:t>
      </w:r>
    </w:p>
    <w:p>
      <w:r>
        <w:rPr>
          <w:b/>
        </w:rPr>
        <w:t xml:space="preserve">Tulos</w:t>
      </w:r>
    </w:p>
    <w:p>
      <w:r>
        <w:t xml:space="preserve">Meillä oli kotitekoisia tamaleita riisin ja papujen kera.</w:t>
      </w:r>
    </w:p>
    <w:p>
      <w:r>
        <w:rPr>
          <w:b/>
        </w:rPr>
        <w:t xml:space="preserve">Tulos</w:t>
      </w:r>
    </w:p>
    <w:p>
      <w:r>
        <w:t xml:space="preserve">Tilasimme ruokalistan suosituimmat tuotteet, ja meksikolainen ruoka oli maukasta.</w:t>
      </w:r>
    </w:p>
    <w:p>
      <w:r>
        <w:rPr>
          <w:b/>
        </w:rPr>
        <w:t xml:space="preserve">Esimerkki 2.963</w:t>
      </w:r>
    </w:p>
    <w:p>
      <w:r>
        <w:t xml:space="preserve">Alku: Sam ajoi pyörällään puiston läpi. Loppu: Sitten hän kiitti Samia avusta jälkiruoan kanssa!</w:t>
      </w:r>
    </w:p>
    <w:p>
      <w:r>
        <w:rPr>
          <w:b/>
        </w:rPr>
        <w:t xml:space="preserve">Tulos</w:t>
      </w:r>
    </w:p>
    <w:p>
      <w:r>
        <w:t xml:space="preserve">Eräs nainen pysäytti Samin pyytääkseen apua aavikon kanssa.</w:t>
      </w:r>
    </w:p>
    <w:p>
      <w:r>
        <w:rPr>
          <w:b/>
        </w:rPr>
        <w:t xml:space="preserve">Tulos</w:t>
      </w:r>
    </w:p>
    <w:p>
      <w:r>
        <w:t xml:space="preserve">Sam pysähtyi auttamaan vanhaa naista jäätelön ostamisessa.</w:t>
      </w:r>
    </w:p>
    <w:p>
      <w:r>
        <w:rPr>
          <w:b/>
        </w:rPr>
        <w:t xml:space="preserve">Tulos</w:t>
      </w:r>
    </w:p>
    <w:p>
      <w:r>
        <w:t xml:space="preserve">Sam auttoi naista kauhomaan jäätelöä juhlissa.</w:t>
      </w:r>
    </w:p>
    <w:p>
      <w:r>
        <w:rPr>
          <w:b/>
        </w:rPr>
        <w:t xml:space="preserve">Esimerkki 2.964</w:t>
      </w:r>
    </w:p>
    <w:p>
      <w:r>
        <w:t xml:space="preserve">Alku: John tarvitsi kipeästi rahaa laskujen maksuun. Loppu: Johnilla oli pian kaikki rahat, joita hän tarvitsi uudesta yrityksestään.</w:t>
      </w:r>
    </w:p>
    <w:p>
      <w:r>
        <w:rPr>
          <w:b/>
        </w:rPr>
        <w:t xml:space="preserve">Tulos</w:t>
      </w:r>
    </w:p>
    <w:p>
      <w:r>
        <w:t xml:space="preserve">Hän päätti, että paras tapa saada tarvitsemansa rahat oli perustaa uusi yritys.</w:t>
      </w:r>
    </w:p>
    <w:p>
      <w:r>
        <w:rPr>
          <w:b/>
        </w:rPr>
        <w:t xml:space="preserve">Tulos</w:t>
      </w:r>
    </w:p>
    <w:p>
      <w:r>
        <w:t xml:space="preserve">Hän päätti perustaa ruokarekan.</w:t>
      </w:r>
    </w:p>
    <w:p>
      <w:r>
        <w:rPr>
          <w:b/>
        </w:rPr>
        <w:t xml:space="preserve">Tulos</w:t>
      </w:r>
    </w:p>
    <w:p>
      <w:r>
        <w:t xml:space="preserve">John aloitti uuden yrityksen.</w:t>
      </w:r>
    </w:p>
    <w:p>
      <w:r>
        <w:rPr>
          <w:b/>
        </w:rPr>
        <w:t xml:space="preserve">Esimerkki 2.965</w:t>
      </w:r>
    </w:p>
    <w:p>
      <w:r>
        <w:t xml:space="preserve">Alku: Bill ei menestynyt elämässään kovin hyvin. Loppu: Seuraavan vuoden aikana hän toteutti toiveensa, suunnitelmansa ja unelmansa.</w:t>
      </w:r>
    </w:p>
    <w:p>
      <w:r>
        <w:rPr>
          <w:b/>
        </w:rPr>
        <w:t xml:space="preserve">Tulos</w:t>
      </w:r>
    </w:p>
    <w:p>
      <w:r>
        <w:t xml:space="preserve">Bill päätti vaihtaa työpaikkaa ansaitakseen enemmän rahaa.</w:t>
      </w:r>
    </w:p>
    <w:p>
      <w:r>
        <w:rPr>
          <w:b/>
        </w:rPr>
        <w:t xml:space="preserve">Tulos</w:t>
      </w:r>
    </w:p>
    <w:p>
      <w:r>
        <w:t xml:space="preserve">Bill päätti ponnistella enemmän.</w:t>
      </w:r>
    </w:p>
    <w:p>
      <w:r>
        <w:rPr>
          <w:b/>
        </w:rPr>
        <w:t xml:space="preserve">Tulos</w:t>
      </w:r>
    </w:p>
    <w:p>
      <w:r>
        <w:t xml:space="preserve">Bill päätti keskittyä ensisijaisiin tavoitteisiinsa.</w:t>
      </w:r>
    </w:p>
    <w:p>
      <w:r>
        <w:rPr>
          <w:b/>
        </w:rPr>
        <w:t xml:space="preserve">Tulos</w:t>
      </w:r>
    </w:p>
    <w:p>
      <w:r>
        <w:t xml:space="preserve">Bill löysi mentorin, joka tarjosi hyvää ohjausta.</w:t>
      </w:r>
    </w:p>
    <w:p>
      <w:r>
        <w:rPr>
          <w:b/>
        </w:rPr>
        <w:t xml:space="preserve">Esimerkki 2.966</w:t>
      </w:r>
    </w:p>
    <w:p>
      <w:r>
        <w:t xml:space="preserve">Alku: Davidia pilkattiin jatkuvasti aknen takia. Loppu: Parin kuukauden kuluttua Davidin akne parani.</w:t>
      </w:r>
    </w:p>
    <w:p>
      <w:r>
        <w:rPr>
          <w:b/>
        </w:rPr>
        <w:t xml:space="preserve">Tulos</w:t>
      </w:r>
    </w:p>
    <w:p>
      <w:r>
        <w:t xml:space="preserve">Dave osti tehokkaan aknelääkkeen.</w:t>
      </w:r>
    </w:p>
    <w:p>
      <w:r>
        <w:rPr>
          <w:b/>
        </w:rPr>
        <w:t xml:space="preserve">Tulos</w:t>
      </w:r>
    </w:p>
    <w:p>
      <w:r>
        <w:t xml:space="preserve">david löysi aknen poiston.</w:t>
      </w:r>
    </w:p>
    <w:p>
      <w:r>
        <w:rPr>
          <w:b/>
        </w:rPr>
        <w:t xml:space="preserve">Tulos</w:t>
      </w:r>
    </w:p>
    <w:p>
      <w:r>
        <w:t xml:space="preserve">David sai aknepillereitä.</w:t>
      </w:r>
    </w:p>
    <w:p>
      <w:r>
        <w:rPr>
          <w:b/>
        </w:rPr>
        <w:t xml:space="preserve">Tulos</w:t>
      </w:r>
    </w:p>
    <w:p>
      <w:r>
        <w:t xml:space="preserve">David aloitti uuden aknehoidon.</w:t>
      </w:r>
    </w:p>
    <w:p>
      <w:r>
        <w:rPr>
          <w:b/>
        </w:rPr>
        <w:t xml:space="preserve">Tulos</w:t>
      </w:r>
    </w:p>
    <w:p>
      <w:r>
        <w:t xml:space="preserve">David meni lääkäriin ja sai lääkettä kasvoihinsa.</w:t>
      </w:r>
    </w:p>
    <w:p>
      <w:r>
        <w:rPr>
          <w:b/>
        </w:rPr>
        <w:t xml:space="preserve">Esimerkki 2.967</w:t>
      </w:r>
    </w:p>
    <w:p>
      <w:r>
        <w:t xml:space="preserve">Alku: Jeff halusi kokeilla nettideittailua. Loppu: Kuukauden sisällä Jeff meni treffeille tytön kanssa, jonka kanssa hän menisi naimisiin!</w:t>
      </w:r>
    </w:p>
    <w:p>
      <w:r>
        <w:rPr>
          <w:b/>
        </w:rPr>
        <w:t xml:space="preserve">Tulos</w:t>
      </w:r>
    </w:p>
    <w:p>
      <w:r>
        <w:t xml:space="preserve">Hän teki hauskan profiilin.</w:t>
      </w:r>
    </w:p>
    <w:p>
      <w:r>
        <w:rPr>
          <w:b/>
        </w:rPr>
        <w:t xml:space="preserve">Tulos</w:t>
      </w:r>
    </w:p>
    <w:p>
      <w:r>
        <w:t xml:space="preserve">Jeff ilmoittautui deittisivustolle.</w:t>
      </w:r>
    </w:p>
    <w:p>
      <w:r>
        <w:rPr>
          <w:b/>
        </w:rPr>
        <w:t xml:space="preserve">Tulos</w:t>
      </w:r>
    </w:p>
    <w:p>
      <w:r>
        <w:t xml:space="preserve">Jeff löysi kauniin tytön.</w:t>
      </w:r>
    </w:p>
    <w:p>
      <w:r>
        <w:rPr>
          <w:b/>
        </w:rPr>
        <w:t xml:space="preserve">Tulos</w:t>
      </w:r>
    </w:p>
    <w:p>
      <w:r>
        <w:t xml:space="preserve">Jeff kävi läpi naisten profiileja ja valitsi treffikumppanin.</w:t>
      </w:r>
    </w:p>
    <w:p>
      <w:r>
        <w:rPr>
          <w:b/>
        </w:rPr>
        <w:t xml:space="preserve">Esimerkki 2.968</w:t>
      </w:r>
    </w:p>
    <w:p>
      <w:r>
        <w:t xml:space="preserve">Alku: Ihmiset sanovat Annan olevan liian ylimielinen. Loppu: Mutta hän oli omakustannekirjailija, joka käyttäytyi kuin suuri kirjailija.</w:t>
      </w:r>
    </w:p>
    <w:p>
      <w:r>
        <w:rPr>
          <w:b/>
        </w:rPr>
        <w:t xml:space="preserve">Tulos</w:t>
      </w:r>
    </w:p>
    <w:p>
      <w:r>
        <w:t xml:space="preserve">Anna käyttäytyi koko ajan kuin suuri kirjailija.</w:t>
      </w:r>
    </w:p>
    <w:p>
      <w:r>
        <w:rPr>
          <w:b/>
        </w:rPr>
        <w:t xml:space="preserve">Tulos</w:t>
      </w:r>
    </w:p>
    <w:p>
      <w:r>
        <w:t xml:space="preserve">Anna sanoi, ettei hänen asenteessaan ollut mitään vikaa, koska hän oli kirjailija.</w:t>
      </w:r>
    </w:p>
    <w:p>
      <w:r>
        <w:rPr>
          <w:b/>
        </w:rPr>
        <w:t xml:space="preserve">Tulos</w:t>
      </w:r>
    </w:p>
    <w:p>
      <w:r>
        <w:t xml:space="preserve">Anna ei ymmärtänyt, miksi ihmiset ajattelivat niin.</w:t>
      </w:r>
    </w:p>
    <w:p>
      <w:r>
        <w:rPr>
          <w:b/>
        </w:rPr>
        <w:t xml:space="preserve">Tulos</w:t>
      </w:r>
    </w:p>
    <w:p>
      <w:r>
        <w:t xml:space="preserve">Anna kehuskeli olevansa julkaistu kirjailija.</w:t>
      </w:r>
    </w:p>
    <w:p>
      <w:r>
        <w:rPr>
          <w:b/>
        </w:rPr>
        <w:t xml:space="preserve">Tulos</w:t>
      </w:r>
    </w:p>
    <w:p>
      <w:r>
        <w:t xml:space="preserve">Anna kirjoitti kirjan, josta hän oli hyvin ylpeä.</w:t>
      </w:r>
    </w:p>
    <w:p>
      <w:r>
        <w:rPr>
          <w:b/>
        </w:rPr>
        <w:t xml:space="preserve">Esimerkki 2.969</w:t>
      </w:r>
    </w:p>
    <w:p>
      <w:r>
        <w:t xml:space="preserve">Alku: Cole sai joululahjaksi hiiltä. Loppu: Cole ei enää koskaan saanut hiiltä.</w:t>
      </w:r>
    </w:p>
    <w:p>
      <w:r>
        <w:rPr>
          <w:b/>
        </w:rPr>
        <w:t xml:space="preserve">Tulos</w:t>
      </w:r>
    </w:p>
    <w:p>
      <w:r>
        <w:t xml:space="preserve">Cole alkoi itkeä hiilestä.</w:t>
      </w:r>
    </w:p>
    <w:p>
      <w:r>
        <w:rPr>
          <w:b/>
        </w:rPr>
        <w:t xml:space="preserve">Esimerkki 2.970</w:t>
      </w:r>
    </w:p>
    <w:p>
      <w:r>
        <w:t xml:space="preserve">Alku: Kerran olin poimimassa omenoita kotini lähellä olevassa hedelmätarhassa. Loppu: En enää koskaan poiminut omenoita.</w:t>
      </w:r>
    </w:p>
    <w:p>
      <w:r>
        <w:rPr>
          <w:b/>
        </w:rPr>
        <w:t xml:space="preserve">Tulos</w:t>
      </w:r>
    </w:p>
    <w:p>
      <w:r>
        <w:t xml:space="preserve">Käärme putosi päälleni puusta.</w:t>
      </w:r>
    </w:p>
    <w:p>
      <w:r>
        <w:rPr>
          <w:b/>
        </w:rPr>
        <w:t xml:space="preserve">Tulos</w:t>
      </w:r>
    </w:p>
    <w:p>
      <w:r>
        <w:t xml:space="preserve">Yhtäkkiä mehiläisparvi hyökkää kimppuuni.</w:t>
      </w:r>
    </w:p>
    <w:p>
      <w:r>
        <w:rPr>
          <w:b/>
        </w:rPr>
        <w:t xml:space="preserve">Tulos</w:t>
      </w:r>
    </w:p>
    <w:p>
      <w:r>
        <w:t xml:space="preserve">Sitten näin käärmeen.</w:t>
      </w:r>
    </w:p>
    <w:p>
      <w:r>
        <w:rPr>
          <w:b/>
        </w:rPr>
        <w:t xml:space="preserve">Tulos</w:t>
      </w:r>
    </w:p>
    <w:p>
      <w:r>
        <w:t xml:space="preserve">Sitten löysin madon omenastani.</w:t>
      </w:r>
    </w:p>
    <w:p>
      <w:r>
        <w:rPr>
          <w:b/>
        </w:rPr>
        <w:t xml:space="preserve">Esimerkki 2.971</w:t>
      </w:r>
    </w:p>
    <w:p>
      <w:r>
        <w:t xml:space="preserve">Alku: Se oli perjantai. Loppu: Todd toi siitä lähtien omat ruokansa kouluun.</w:t>
      </w:r>
    </w:p>
    <w:p>
      <w:r>
        <w:rPr>
          <w:b/>
        </w:rPr>
        <w:t xml:space="preserve">Tulos</w:t>
      </w:r>
    </w:p>
    <w:p>
      <w:r>
        <w:t xml:space="preserve">Pizzapäivä ei maistunut enää niin kuin ennen.</w:t>
      </w:r>
    </w:p>
    <w:p>
      <w:r>
        <w:rPr>
          <w:b/>
        </w:rPr>
        <w:t xml:space="preserve">Tulos</w:t>
      </w:r>
    </w:p>
    <w:p>
      <w:r>
        <w:t xml:space="preserve">Todd osti lounaan koulusta, ja se oli huono.</w:t>
      </w:r>
    </w:p>
    <w:p>
      <w:r>
        <w:rPr>
          <w:b/>
        </w:rPr>
        <w:t xml:space="preserve">Tulos</w:t>
      </w:r>
    </w:p>
    <w:p>
      <w:r>
        <w:t xml:space="preserve">Todd haistoi ystäviensä herkullisen lounaan kotoa.</w:t>
      </w:r>
    </w:p>
    <w:p>
      <w:r>
        <w:rPr>
          <w:b/>
        </w:rPr>
        <w:t xml:space="preserve">Esimerkki 2.972</w:t>
      </w:r>
    </w:p>
    <w:p>
      <w:r>
        <w:t xml:space="preserve">Alku: Sarahilla oli nälkä. Loppu: Sarah oli sen jälkeen paljon onnellisempi.</w:t>
      </w:r>
    </w:p>
    <w:p>
      <w:r>
        <w:rPr>
          <w:b/>
        </w:rPr>
        <w:t xml:space="preserve">Tulos</w:t>
      </w:r>
    </w:p>
    <w:p>
      <w:r>
        <w:t xml:space="preserve">Sarah söi aamiaista kuppilassa.</w:t>
      </w:r>
    </w:p>
    <w:p>
      <w:r>
        <w:rPr>
          <w:b/>
        </w:rPr>
        <w:t xml:space="preserve">Tulos</w:t>
      </w:r>
    </w:p>
    <w:p>
      <w:r>
        <w:t xml:space="preserve">Sarah valmisti juustohampurilaisen.</w:t>
      </w:r>
    </w:p>
    <w:p>
      <w:r>
        <w:rPr>
          <w:b/>
        </w:rPr>
        <w:t xml:space="preserve">Tulos</w:t>
      </w:r>
    </w:p>
    <w:p>
      <w:r>
        <w:t xml:space="preserve">Sarah sai välipalan.</w:t>
      </w:r>
    </w:p>
    <w:p>
      <w:r>
        <w:rPr>
          <w:b/>
        </w:rPr>
        <w:t xml:space="preserve">Tulos</w:t>
      </w:r>
    </w:p>
    <w:p>
      <w:r>
        <w:t xml:space="preserve">Hän käytti myyntiautomaattia ja sai pientä välipalaa.</w:t>
      </w:r>
    </w:p>
    <w:p>
      <w:r>
        <w:rPr>
          <w:b/>
        </w:rPr>
        <w:t xml:space="preserve">Esimerkki 2.973</w:t>
      </w:r>
    </w:p>
    <w:p>
      <w:r>
        <w:t xml:space="preserve">Alku: Samson rakasti katsella suosikkijulkkiksensa esityksiä. Loppu: Hän oli riemuissaan, kun hänen ikoninsa antoi hänelle mekon, jonka hän voi pukea päälleen itse!</w:t>
      </w:r>
    </w:p>
    <w:p>
      <w:r>
        <w:rPr>
          <w:b/>
        </w:rPr>
        <w:t xml:space="preserve">Tulos</w:t>
      </w:r>
    </w:p>
    <w:p>
      <w:r>
        <w:t xml:space="preserve">Simsonilla oli kulkulupia.</w:t>
      </w:r>
    </w:p>
    <w:p>
      <w:r>
        <w:rPr>
          <w:b/>
        </w:rPr>
        <w:t xml:space="preserve">Tulos</w:t>
      </w:r>
    </w:p>
    <w:p>
      <w:r>
        <w:t xml:space="preserve">Hänellä oli tilaisuus tavata ikoni.</w:t>
      </w:r>
    </w:p>
    <w:p>
      <w:r>
        <w:rPr>
          <w:b/>
        </w:rPr>
        <w:t xml:space="preserve">Tulos</w:t>
      </w:r>
    </w:p>
    <w:p>
      <w:r>
        <w:t xml:space="preserve">Samson tapasi suosikkijulkkiksensa keikan jälkeen.</w:t>
      </w:r>
    </w:p>
    <w:p>
      <w:r>
        <w:rPr>
          <w:b/>
        </w:rPr>
        <w:t xml:space="preserve">Tulos</w:t>
      </w:r>
    </w:p>
    <w:p>
      <w:r>
        <w:t xml:space="preserve">Simsonin suosikkijulkkis tervehti häntä.</w:t>
      </w:r>
    </w:p>
    <w:p>
      <w:r>
        <w:rPr>
          <w:b/>
        </w:rPr>
        <w:t xml:space="preserve">Esimerkki 2.974</w:t>
      </w:r>
    </w:p>
    <w:p>
      <w:r>
        <w:t xml:space="preserve">Alku: Betty oli ostoksilla ostoskeskuksessa. Loppu: Hän oli mennyt sovituskoppiin, ei vessaan!</w:t>
      </w:r>
    </w:p>
    <w:p>
      <w:r>
        <w:rPr>
          <w:b/>
        </w:rPr>
        <w:t xml:space="preserve">Tulos</w:t>
      </w:r>
    </w:p>
    <w:p>
      <w:r>
        <w:t xml:space="preserve">Betty joi sinä aamuna kolme kupillista kahvia ja tarvitsi todella vessan.</w:t>
      </w:r>
    </w:p>
    <w:p>
      <w:r>
        <w:rPr>
          <w:b/>
        </w:rPr>
        <w:t xml:space="preserve">Tulos</w:t>
      </w:r>
    </w:p>
    <w:p>
      <w:r>
        <w:t xml:space="preserve">Bettyn piti mennä vessaan.</w:t>
      </w:r>
    </w:p>
    <w:p>
      <w:r>
        <w:rPr>
          <w:b/>
        </w:rPr>
        <w:t xml:space="preserve">Tulos</w:t>
      </w:r>
    </w:p>
    <w:p>
      <w:r>
        <w:t xml:space="preserve">Bettyn oli todella mentävä pissalle.</w:t>
      </w:r>
    </w:p>
    <w:p>
      <w:r>
        <w:rPr>
          <w:b/>
        </w:rPr>
        <w:t xml:space="preserve">Tulos</w:t>
      </w:r>
    </w:p>
    <w:p>
      <w:r>
        <w:t xml:space="preserve">Betty joutui yhtäkkiä käymään vessassa.</w:t>
      </w:r>
    </w:p>
    <w:p>
      <w:r>
        <w:rPr>
          <w:b/>
        </w:rPr>
        <w:t xml:space="preserve">Esimerkki 2.975</w:t>
      </w:r>
    </w:p>
    <w:p>
      <w:r>
        <w:t xml:space="preserve">Alku: Steph halusi saada lapsen. Loppu: Hän sai yhden pojan ja yhden tytön ja oli innoissaan!</w:t>
      </w:r>
    </w:p>
    <w:p>
      <w:r>
        <w:rPr>
          <w:b/>
        </w:rPr>
        <w:t xml:space="preserve">Tulos</w:t>
      </w:r>
    </w:p>
    <w:p>
      <w:r>
        <w:t xml:space="preserve">Myöhemmin elämässään hän tuli raskaaksi kaksosilla.</w:t>
      </w:r>
    </w:p>
    <w:p>
      <w:r>
        <w:rPr>
          <w:b/>
        </w:rPr>
        <w:t xml:space="preserve">Tulos</w:t>
      </w:r>
    </w:p>
    <w:p>
      <w:r>
        <w:t xml:space="preserve">Steph ja hänen miehensä päättivät kokeilla hedelmöityshoitoja.</w:t>
      </w:r>
    </w:p>
    <w:p>
      <w:r>
        <w:rPr>
          <w:b/>
        </w:rPr>
        <w:t xml:space="preserve">Tulos</w:t>
      </w:r>
    </w:p>
    <w:p>
      <w:r>
        <w:t xml:space="preserve">Steph keskusteli päätöksestä kumppaninsa kanssa.</w:t>
      </w:r>
    </w:p>
    <w:p>
      <w:r>
        <w:rPr>
          <w:b/>
        </w:rPr>
        <w:t xml:space="preserve">Tulos</w:t>
      </w:r>
    </w:p>
    <w:p>
      <w:r>
        <w:t xml:space="preserve">Ultraäänitutkimus osoitti, että hän oli raskaana kaksosille.</w:t>
      </w:r>
    </w:p>
    <w:p>
      <w:r>
        <w:rPr>
          <w:b/>
        </w:rPr>
        <w:t xml:space="preserve">Tulos</w:t>
      </w:r>
    </w:p>
    <w:p>
      <w:r>
        <w:t xml:space="preserve">Lääkäri kertoi Stephille, että hän sai kaksoset.</w:t>
      </w:r>
    </w:p>
    <w:p>
      <w:r>
        <w:rPr>
          <w:b/>
        </w:rPr>
        <w:t xml:space="preserve">Esimerkki 2.976</w:t>
      </w:r>
    </w:p>
    <w:p>
      <w:r>
        <w:t xml:space="preserve">Alku: Söin hampurilaisen kotimatkalla töistä. Loppu: Olen ylpeä itsestäni, että hemmottelin itseäni hampurilaisella kotimatkalla.</w:t>
      </w:r>
    </w:p>
    <w:p>
      <w:r>
        <w:rPr>
          <w:b/>
        </w:rPr>
        <w:t xml:space="preserve">Tulos</w:t>
      </w:r>
    </w:p>
    <w:p>
      <w:r>
        <w:t xml:space="preserve">Treenasin saadakseni aterian.</w:t>
      </w:r>
    </w:p>
    <w:p>
      <w:r>
        <w:rPr>
          <w:b/>
        </w:rPr>
        <w:t xml:space="preserve">Tulos</w:t>
      </w:r>
    </w:p>
    <w:p>
      <w:r>
        <w:t xml:space="preserve">Olin onnellinen ja nälkäinen lähtiessäni uudesta työpaikastani .</w:t>
      </w:r>
    </w:p>
    <w:p>
      <w:r>
        <w:rPr>
          <w:b/>
        </w:rPr>
        <w:t xml:space="preserve">Tulos</w:t>
      </w:r>
    </w:p>
    <w:p>
      <w:r>
        <w:t xml:space="preserve">Seuraavana päivänä tein erinomaista työtä.</w:t>
      </w:r>
    </w:p>
    <w:p>
      <w:r>
        <w:rPr>
          <w:b/>
        </w:rPr>
        <w:t xml:space="preserve">Tulos</w:t>
      </w:r>
    </w:p>
    <w:p>
      <w:r>
        <w:t xml:space="preserve">Sitten näin kodittoman miehen, joka ei ollut syönyt koko päivänä, joten annoin hänelle hampurilaiseni.</w:t>
      </w:r>
    </w:p>
    <w:p>
      <w:r>
        <w:rPr>
          <w:b/>
        </w:rPr>
        <w:t xml:space="preserve">Esimerkki 2.977</w:t>
      </w:r>
    </w:p>
    <w:p>
      <w:r>
        <w:t xml:space="preserve">Alku: Charles oli liian lahjakas pysyäkseen köyhänä. Loppu: Hän teki sopimuksen kolmesta dollarista lehteä kohti, nyt hän tekee voittoa.</w:t>
      </w:r>
    </w:p>
    <w:p>
      <w:r>
        <w:rPr>
          <w:b/>
        </w:rPr>
        <w:t xml:space="preserve">Tulos</w:t>
      </w:r>
    </w:p>
    <w:p>
      <w:r>
        <w:t xml:space="preserve">Charles päätti ryhtyä lehtimyyjäksi.</w:t>
      </w:r>
    </w:p>
    <w:p>
      <w:r>
        <w:rPr>
          <w:b/>
        </w:rPr>
        <w:t xml:space="preserve">Tulos</w:t>
      </w:r>
    </w:p>
    <w:p>
      <w:r>
        <w:t xml:space="preserve">Charles päätti tehdä kovasti töitä myydäkseen lehtiä.</w:t>
      </w:r>
    </w:p>
    <w:p>
      <w:r>
        <w:rPr>
          <w:b/>
        </w:rPr>
        <w:t xml:space="preserve">Tulos</w:t>
      </w:r>
    </w:p>
    <w:p>
      <w:r>
        <w:t xml:space="preserve">Charles etsi sopimuksia lehtien kanssa.</w:t>
      </w:r>
    </w:p>
    <w:p>
      <w:r>
        <w:rPr>
          <w:b/>
        </w:rPr>
        <w:t xml:space="preserve">Tulos</w:t>
      </w:r>
    </w:p>
    <w:p>
      <w:r>
        <w:t xml:space="preserve">Charles perusti oman lehden.</w:t>
      </w:r>
    </w:p>
    <w:p>
      <w:r>
        <w:rPr>
          <w:b/>
        </w:rPr>
        <w:t xml:space="preserve">Tulos</w:t>
      </w:r>
    </w:p>
    <w:p>
      <w:r>
        <w:t xml:space="preserve">Eräänä päivänä hän perusti yrityksen.</w:t>
      </w:r>
    </w:p>
    <w:p>
      <w:r>
        <w:rPr>
          <w:b/>
        </w:rPr>
        <w:t xml:space="preserve">Esimerkki 2.978</w:t>
      </w:r>
    </w:p>
    <w:p>
      <w:r>
        <w:t xml:space="preserve">Alku: Ystäväni haluaa lääkäriksi, joten hän suoritti MCAT-kokeen. Loppu: Veimme hänet juhlimaan.</w:t>
      </w:r>
    </w:p>
    <w:p>
      <w:r>
        <w:rPr>
          <w:b/>
        </w:rPr>
        <w:t xml:space="preserve">Tulos</w:t>
      </w:r>
    </w:p>
    <w:p>
      <w:r>
        <w:t xml:space="preserve">Ystäväni läpäisi kokeen ja pääsi lääketieteelliseen.</w:t>
      </w:r>
    </w:p>
    <w:p>
      <w:r>
        <w:rPr>
          <w:b/>
        </w:rPr>
        <w:t xml:space="preserve">Tulos</w:t>
      </w:r>
    </w:p>
    <w:p>
      <w:r>
        <w:t xml:space="preserve">Ystäväni suoriutui kokeesta erinomaisesti.</w:t>
      </w:r>
    </w:p>
    <w:p>
      <w:r>
        <w:rPr>
          <w:b/>
        </w:rPr>
        <w:t xml:space="preserve">Tulos</w:t>
      </w:r>
    </w:p>
    <w:p>
      <w:r>
        <w:t xml:space="preserve">Ystäväni läpäisi MCAT-kokeen korkealla pistemäärällä.</w:t>
      </w:r>
    </w:p>
    <w:p>
      <w:r>
        <w:rPr>
          <w:b/>
        </w:rPr>
        <w:t xml:space="preserve">Tulos</w:t>
      </w:r>
    </w:p>
    <w:p>
      <w:r>
        <w:t xml:space="preserve">Hän läpäisi kokeen opiskelemalla viikon putkeen.</w:t>
      </w:r>
    </w:p>
    <w:p>
      <w:r>
        <w:rPr>
          <w:b/>
        </w:rPr>
        <w:t xml:space="preserve">Esimerkki 2.979</w:t>
      </w:r>
    </w:p>
    <w:p>
      <w:r>
        <w:t xml:space="preserve">Alku: Len kasvatti karvoitusta erittäin nopeasti. Loppu: Tuntikausia kestäneen pelleilyn jälkeen hän jäi ilman kulmakarvoja.</w:t>
      </w:r>
    </w:p>
    <w:p>
      <w:r>
        <w:rPr>
          <w:b/>
        </w:rPr>
        <w:t xml:space="preserve">Tulos</w:t>
      </w:r>
    </w:p>
    <w:p>
      <w:r>
        <w:t xml:space="preserve">Len osti karvanpoistovoidetta.</w:t>
      </w:r>
    </w:p>
    <w:p>
      <w:r>
        <w:rPr>
          <w:b/>
        </w:rPr>
        <w:t xml:space="preserve">Tulos</w:t>
      </w:r>
    </w:p>
    <w:p>
      <w:r>
        <w:t xml:space="preserve">Len nyppi jatkuvasti kulmakarvojaan, mutta ei saanut niitä oikein.</w:t>
      </w:r>
    </w:p>
    <w:p>
      <w:r>
        <w:rPr>
          <w:b/>
        </w:rPr>
        <w:t xml:space="preserve">Esimerkki 2.980</w:t>
      </w:r>
    </w:p>
    <w:p>
      <w:r>
        <w:t xml:space="preserve">Alku: Lilly oli innoissaan viettämässä iltapäivää leikkipuistossa. Loppu: Hänen äitinsä tuli nopeasti lohduttamaan häntä.</w:t>
      </w:r>
    </w:p>
    <w:p>
      <w:r>
        <w:rPr>
          <w:b/>
        </w:rPr>
        <w:t xml:space="preserve">Tulos</w:t>
      </w:r>
    </w:p>
    <w:p>
      <w:r>
        <w:t xml:space="preserve">Lilly putosi keinusta ja raapaisi polvensa.</w:t>
      </w:r>
    </w:p>
    <w:p>
      <w:r>
        <w:rPr>
          <w:b/>
        </w:rPr>
        <w:t xml:space="preserve">Tulos</w:t>
      </w:r>
    </w:p>
    <w:p>
      <w:r>
        <w:t xml:space="preserve">Lily putosi liukumäestä ja itki.</w:t>
      </w:r>
    </w:p>
    <w:p>
      <w:r>
        <w:rPr>
          <w:b/>
        </w:rPr>
        <w:t xml:space="preserve">Tulos</w:t>
      </w:r>
    </w:p>
    <w:p>
      <w:r>
        <w:t xml:space="preserve">Hän juoksi leikkikentällä, kun hän liukastui ja kaatui.</w:t>
      </w:r>
    </w:p>
    <w:p>
      <w:r>
        <w:rPr>
          <w:b/>
        </w:rPr>
        <w:t xml:space="preserve">Tulos</w:t>
      </w:r>
    </w:p>
    <w:p>
      <w:r>
        <w:t xml:space="preserve">Leikkiessään Lily putosi apinatangolta.</w:t>
      </w:r>
    </w:p>
    <w:p>
      <w:r>
        <w:rPr>
          <w:b/>
        </w:rPr>
        <w:t xml:space="preserve">Esimerkki 2.981</w:t>
      </w:r>
    </w:p>
    <w:p>
      <w:r>
        <w:t xml:space="preserve">Alku: Felipe ei ollut koskaan syönyt perinteistä intialaista currya. Loppu: Nyt intialainen curry on yksi Felipen lempiruuista.</w:t>
      </w:r>
    </w:p>
    <w:p>
      <w:r>
        <w:rPr>
          <w:b/>
        </w:rPr>
        <w:t xml:space="preserve">Tulos</w:t>
      </w:r>
    </w:p>
    <w:p>
      <w:r>
        <w:t xml:space="preserve">Felipe meni ravintolaan, joka sai paljon hyviä arvosteluja.</w:t>
      </w:r>
    </w:p>
    <w:p>
      <w:r>
        <w:rPr>
          <w:b/>
        </w:rPr>
        <w:t xml:space="preserve">Tulos</w:t>
      </w:r>
    </w:p>
    <w:p>
      <w:r>
        <w:t xml:space="preserve">Felipe päätti kokeilla currya.</w:t>
      </w:r>
    </w:p>
    <w:p>
      <w:r>
        <w:rPr>
          <w:b/>
        </w:rPr>
        <w:t xml:space="preserve">Esimerkki 2.982</w:t>
      </w:r>
    </w:p>
    <w:p>
      <w:r>
        <w:t xml:space="preserve">Alku: Heidän piti valita kiuas uuteen taloonsa. Loppu: He päättivät ostaa Viking-hellan.</w:t>
      </w:r>
    </w:p>
    <w:p>
      <w:r>
        <w:rPr>
          <w:b/>
        </w:rPr>
        <w:t xml:space="preserve">Tulos</w:t>
      </w:r>
    </w:p>
    <w:p>
      <w:r>
        <w:t xml:space="preserve">Vain yksi henkilö tarvitsi aurinkoenergialla toimivan lieden. Tämä tarkoitti muiden vaihtoehtojen valitsemista.</w:t>
      </w:r>
    </w:p>
    <w:p>
      <w:r>
        <w:rPr>
          <w:b/>
        </w:rPr>
        <w:t xml:space="preserve">Tulos</w:t>
      </w:r>
    </w:p>
    <w:p>
      <w:r>
        <w:t xml:space="preserve">Vikingin liedellä oli paras takuu ja edullisin hinta.</w:t>
      </w:r>
    </w:p>
    <w:p>
      <w:r>
        <w:rPr>
          <w:b/>
        </w:rPr>
        <w:t xml:space="preserve">Tulos</w:t>
      </w:r>
    </w:p>
    <w:p>
      <w:r>
        <w:t xml:space="preserve">He menivät kauppaan katsomaan liesiä.</w:t>
      </w:r>
    </w:p>
    <w:p>
      <w:r>
        <w:rPr>
          <w:b/>
        </w:rPr>
        <w:t xml:space="preserve">Tulos</w:t>
      </w:r>
    </w:p>
    <w:p>
      <w:r>
        <w:t xml:space="preserve">He löysivät hellan, joka oli erittäin edullinen.</w:t>
      </w:r>
    </w:p>
    <w:p>
      <w:r>
        <w:rPr>
          <w:b/>
        </w:rPr>
        <w:t xml:space="preserve">Tulos</w:t>
      </w:r>
    </w:p>
    <w:p>
      <w:r>
        <w:t xml:space="preserve">He kokeilivat monia eri malleja myymälässä.</w:t>
      </w:r>
    </w:p>
    <w:p>
      <w:r>
        <w:rPr>
          <w:b/>
        </w:rPr>
        <w:t xml:space="preserve">Esimerkki 2.983</w:t>
      </w:r>
    </w:p>
    <w:p>
      <w:r>
        <w:t xml:space="preserve">Alku: Jesse halusi elää velattomana. Loppu: Nyt hän elää velattomana.</w:t>
      </w:r>
    </w:p>
    <w:p>
      <w:r>
        <w:rPr>
          <w:b/>
        </w:rPr>
        <w:t xml:space="preserve">Tulos</w:t>
      </w:r>
    </w:p>
    <w:p>
      <w:r>
        <w:t xml:space="preserve">Jesse päätti, ettei hän enää koskaan käytä luottokortteja.</w:t>
      </w:r>
    </w:p>
    <w:p>
      <w:r>
        <w:rPr>
          <w:b/>
        </w:rPr>
        <w:t xml:space="preserve">Tulos</w:t>
      </w:r>
    </w:p>
    <w:p>
      <w:r>
        <w:t xml:space="preserve">Jesse maksoi kaikki lainansa pois.</w:t>
      </w:r>
    </w:p>
    <w:p>
      <w:r>
        <w:rPr>
          <w:b/>
        </w:rPr>
        <w:t xml:space="preserve">Tulos</w:t>
      </w:r>
    </w:p>
    <w:p>
      <w:r>
        <w:t xml:space="preserve">Jesse voitti lotossa.</w:t>
      </w:r>
    </w:p>
    <w:p>
      <w:r>
        <w:rPr>
          <w:b/>
        </w:rPr>
        <w:t xml:space="preserve">Tulos</w:t>
      </w:r>
    </w:p>
    <w:p>
      <w:r>
        <w:t xml:space="preserve">Jesse voitti miljoonan dollarin lotossa.</w:t>
      </w:r>
    </w:p>
    <w:p>
      <w:r>
        <w:rPr>
          <w:b/>
        </w:rPr>
        <w:t xml:space="preserve">Tulos</w:t>
      </w:r>
    </w:p>
    <w:p>
      <w:r>
        <w:t xml:space="preserve">Niinpä Jesse huolehti siitä, että laskut maksettiin ajallaan, eikä hän koskaan ottanut luottokorttia.</w:t>
      </w:r>
    </w:p>
    <w:p>
      <w:r>
        <w:rPr>
          <w:b/>
        </w:rPr>
        <w:t xml:space="preserve">Esimerkki 2.984</w:t>
      </w:r>
    </w:p>
    <w:p>
      <w:r>
        <w:t xml:space="preserve">Alku: Ginan sisko leikkasi nilkkansa lasinsiruun. Loppu: Ginan sisko meni lääkäriin.</w:t>
      </w:r>
    </w:p>
    <w:p>
      <w:r>
        <w:rPr>
          <w:b/>
        </w:rPr>
        <w:t xml:space="preserve">Tulos</w:t>
      </w:r>
    </w:p>
    <w:p>
      <w:r>
        <w:t xml:space="preserve">Ginan nilkkaan oli juuttunut lasia.</w:t>
      </w:r>
    </w:p>
    <w:p>
      <w:r>
        <w:rPr>
          <w:b/>
        </w:rPr>
        <w:t xml:space="preserve">Tulos</w:t>
      </w:r>
    </w:p>
    <w:p>
      <w:r>
        <w:t xml:space="preserve">Ginan sisko ei saanut verenvuotoa loppumaan.</w:t>
      </w:r>
    </w:p>
    <w:p>
      <w:r>
        <w:rPr>
          <w:b/>
        </w:rPr>
        <w:t xml:space="preserve">Tulos</w:t>
      </w:r>
    </w:p>
    <w:p>
      <w:r>
        <w:t xml:space="preserve">Ginan siskon nilkka alkoi vuotaa verta.</w:t>
      </w:r>
    </w:p>
    <w:p>
      <w:r>
        <w:rPr>
          <w:b/>
        </w:rPr>
        <w:t xml:space="preserve">Tulos</w:t>
      </w:r>
    </w:p>
    <w:p>
      <w:r>
        <w:t xml:space="preserve">Ginan sisko yritti käyttää laastaria, mutta se ei auttanut.</w:t>
      </w:r>
    </w:p>
    <w:p>
      <w:r>
        <w:rPr>
          <w:b/>
        </w:rPr>
        <w:t xml:space="preserve">Tulos</w:t>
      </w:r>
    </w:p>
    <w:p>
      <w:r>
        <w:t xml:space="preserve">Se näytti todella pahalta.</w:t>
      </w:r>
    </w:p>
    <w:p>
      <w:r>
        <w:rPr>
          <w:b/>
        </w:rPr>
        <w:t xml:space="preserve">Esimerkki 2.985</w:t>
      </w:r>
    </w:p>
    <w:p>
      <w:r>
        <w:t xml:space="preserve">Alku: Alan oli niin janoinen. Loppu: Se tuntui niin hyvältä sammuttaa hänen janonsa!</w:t>
      </w:r>
    </w:p>
    <w:p>
      <w:r>
        <w:rPr>
          <w:b/>
        </w:rPr>
        <w:t xml:space="preserve">Tulos</w:t>
      </w:r>
    </w:p>
    <w:p>
      <w:r>
        <w:t xml:space="preserve">Alan osti suuren limonadin.</w:t>
      </w:r>
    </w:p>
    <w:p>
      <w:r>
        <w:rPr>
          <w:b/>
        </w:rPr>
        <w:t xml:space="preserve">Tulos</w:t>
      </w:r>
    </w:p>
    <w:p>
      <w:r>
        <w:t xml:space="preserve">Lopulta Alan sai juotavaa kolmen tunnin jälkeen.</w:t>
      </w:r>
    </w:p>
    <w:p>
      <w:r>
        <w:rPr>
          <w:b/>
        </w:rPr>
        <w:t xml:space="preserve">Tulos</w:t>
      </w:r>
    </w:p>
    <w:p>
      <w:r>
        <w:t xml:space="preserve">Alan tilasi suuren vesilasillisen.</w:t>
      </w:r>
    </w:p>
    <w:p>
      <w:r>
        <w:rPr>
          <w:b/>
        </w:rPr>
        <w:t xml:space="preserve">Tulos</w:t>
      </w:r>
    </w:p>
    <w:p>
      <w:r>
        <w:t xml:space="preserve">Alan ryntäsi jääkaapille ja kaatoi mehua.</w:t>
      </w:r>
    </w:p>
    <w:p>
      <w:r>
        <w:rPr>
          <w:b/>
        </w:rPr>
        <w:t xml:space="preserve">Tulos</w:t>
      </w:r>
    </w:p>
    <w:p>
      <w:r>
        <w:t xml:space="preserve">Alan meni hakemaan vettä.</w:t>
      </w:r>
    </w:p>
    <w:p>
      <w:r>
        <w:rPr>
          <w:b/>
        </w:rPr>
        <w:t xml:space="preserve">Esimerkki 2.986</w:t>
      </w:r>
    </w:p>
    <w:p>
      <w:r>
        <w:t xml:space="preserve">Alku: Tomilla oli kasa karkkia halloweenista. Loppu: Hänen pikkuveljensä vei ne kaikki.</w:t>
      </w:r>
    </w:p>
    <w:p>
      <w:r>
        <w:rPr>
          <w:b/>
        </w:rPr>
        <w:t xml:space="preserve">Tulos</w:t>
      </w:r>
    </w:p>
    <w:p>
      <w:r>
        <w:t xml:space="preserve">Tom jätti karkit tiskille, jotta Tom voisi syödä ne seuraavana päivänä.</w:t>
      </w:r>
    </w:p>
    <w:p>
      <w:r>
        <w:rPr>
          <w:b/>
        </w:rPr>
        <w:t xml:space="preserve">Tulos</w:t>
      </w:r>
    </w:p>
    <w:p>
      <w:r>
        <w:t xml:space="preserve">Tom ei löytänyt karkkejaan.</w:t>
      </w:r>
    </w:p>
    <w:p>
      <w:r>
        <w:rPr>
          <w:b/>
        </w:rPr>
        <w:t xml:space="preserve">Tulos</w:t>
      </w:r>
    </w:p>
    <w:p>
      <w:r>
        <w:t xml:space="preserve">Tom tajusi, että kaikki oli kadonnut.</w:t>
      </w:r>
    </w:p>
    <w:p>
      <w:r>
        <w:rPr>
          <w:b/>
        </w:rPr>
        <w:t xml:space="preserve">Tulos</w:t>
      </w:r>
    </w:p>
    <w:p>
      <w:r>
        <w:t xml:space="preserve">Tom tajusi, että kaikki oli mennyttä.</w:t>
      </w:r>
    </w:p>
    <w:p>
      <w:r>
        <w:rPr>
          <w:b/>
        </w:rPr>
        <w:t xml:space="preserve">Esimerkki 2.987</w:t>
      </w:r>
    </w:p>
    <w:p>
      <w:r>
        <w:t xml:space="preserve">Alku: Luke rikkoi puhelimensa. Loppu: Hän oli innoissaan siitä, että hänellä oli taas toimiva puhelin.</w:t>
      </w:r>
    </w:p>
    <w:p>
      <w:r>
        <w:rPr>
          <w:b/>
        </w:rPr>
        <w:t xml:space="preserve">Tulos</w:t>
      </w:r>
    </w:p>
    <w:p>
      <w:r>
        <w:t xml:space="preserve">Iltapäivällä Luke vei puhelimen teknikolle.</w:t>
      </w:r>
    </w:p>
    <w:p>
      <w:r>
        <w:rPr>
          <w:b/>
        </w:rPr>
        <w:t xml:space="preserve">Tulos</w:t>
      </w:r>
    </w:p>
    <w:p>
      <w:r>
        <w:t xml:space="preserve">Luke osti uuden puhelimen.</w:t>
      </w:r>
    </w:p>
    <w:p>
      <w:r>
        <w:rPr>
          <w:b/>
        </w:rPr>
        <w:t xml:space="preserve">Tulos</w:t>
      </w:r>
    </w:p>
    <w:p>
      <w:r>
        <w:t xml:space="preserve">Luke vei puhelimensa korjattavaksi.</w:t>
      </w:r>
    </w:p>
    <w:p>
      <w:r>
        <w:rPr>
          <w:b/>
        </w:rPr>
        <w:t xml:space="preserve">Tulos</w:t>
      </w:r>
    </w:p>
    <w:p>
      <w:r>
        <w:t xml:space="preserve">Luken vanhemmat ostivat hänelle uuden puhelimen.</w:t>
      </w:r>
    </w:p>
    <w:p>
      <w:r>
        <w:rPr>
          <w:b/>
        </w:rPr>
        <w:t xml:space="preserve">Esimerkki 2.988</w:t>
      </w:r>
    </w:p>
    <w:p>
      <w:r>
        <w:t xml:space="preserve">Alku: Rachael selasi internetiä. Loppu: Rachael huomasi, että verkkosivustolla oli enimmäkseen hyviä arvosteluja.</w:t>
      </w:r>
    </w:p>
    <w:p>
      <w:r>
        <w:rPr>
          <w:b/>
        </w:rPr>
        <w:t xml:space="preserve">Tulos</w:t>
      </w:r>
    </w:p>
    <w:p>
      <w:r>
        <w:t xml:space="preserve">Rachael löysi verkkosivuston, mutta oli epäileväinen.</w:t>
      </w:r>
    </w:p>
    <w:p>
      <w:r>
        <w:rPr>
          <w:b/>
        </w:rPr>
        <w:t xml:space="preserve">Tulos</w:t>
      </w:r>
    </w:p>
    <w:p>
      <w:r>
        <w:t xml:space="preserve">Rachel törmäsi uuteen verkkosivustoon.</w:t>
      </w:r>
    </w:p>
    <w:p>
      <w:r>
        <w:rPr>
          <w:b/>
        </w:rPr>
        <w:t xml:space="preserve">Tulos</w:t>
      </w:r>
    </w:p>
    <w:p>
      <w:r>
        <w:t xml:space="preserve">Hän löysi sivuston, jossa voi palkata rakennustyöntekijöitä.</w:t>
      </w:r>
    </w:p>
    <w:p>
      <w:r>
        <w:rPr>
          <w:b/>
        </w:rPr>
        <w:t xml:space="preserve">Tulos</w:t>
      </w:r>
    </w:p>
    <w:p>
      <w:r>
        <w:t xml:space="preserve">Hän etsi sivustoa, jossa olisi paljon blogeja.</w:t>
      </w:r>
    </w:p>
    <w:p>
      <w:r>
        <w:rPr>
          <w:b/>
        </w:rPr>
        <w:t xml:space="preserve">Esimerkki 2.989</w:t>
      </w:r>
    </w:p>
    <w:p>
      <w:r>
        <w:t xml:space="preserve">Alku: Francis on aina odottanut innolla ajo-opetusta. Loppu: Francis päättää käyttää mieluummin julkista liikennettä.</w:t>
      </w:r>
    </w:p>
    <w:p>
      <w:r>
        <w:rPr>
          <w:b/>
        </w:rPr>
        <w:t xml:space="preserve">Tulos</w:t>
      </w:r>
    </w:p>
    <w:p>
      <w:r>
        <w:t xml:space="preserve">Francis epäonnistui autolla ajamisen opettelussa.</w:t>
      </w:r>
    </w:p>
    <w:p>
      <w:r>
        <w:rPr>
          <w:b/>
        </w:rPr>
        <w:t xml:space="preserve">Tulos</w:t>
      </w:r>
    </w:p>
    <w:p>
      <w:r>
        <w:t xml:space="preserve">Francis joutui onnettomuuteen.</w:t>
      </w:r>
    </w:p>
    <w:p>
      <w:r>
        <w:rPr>
          <w:b/>
        </w:rPr>
        <w:t xml:space="preserve">Tulos</w:t>
      </w:r>
    </w:p>
    <w:p>
      <w:r>
        <w:t xml:space="preserve">Hän sai kuitenkin tietää, että se voi aiheuttaa saastumista.</w:t>
      </w:r>
    </w:p>
    <w:p>
      <w:r>
        <w:rPr>
          <w:b/>
        </w:rPr>
        <w:t xml:space="preserve">Esimerkki 2.990</w:t>
      </w:r>
    </w:p>
    <w:p>
      <w:r>
        <w:t xml:space="preserve">Alku: Thad oli tottunut olemaan yksin ainoana lapsena kotitaloudessaan. Loppu: Thadilla on nyt paljon ystäviä partiolaisissa.</w:t>
      </w:r>
    </w:p>
    <w:p>
      <w:r>
        <w:rPr>
          <w:b/>
        </w:rPr>
        <w:t xml:space="preserve">Tulos</w:t>
      </w:r>
    </w:p>
    <w:p>
      <w:r>
        <w:t xml:space="preserve">Thad liittyi partiolaisiin.</w:t>
      </w:r>
    </w:p>
    <w:p>
      <w:r>
        <w:rPr>
          <w:b/>
        </w:rPr>
        <w:t xml:space="preserve">Tulos</w:t>
      </w:r>
    </w:p>
    <w:p>
      <w:r>
        <w:t xml:space="preserve">Thad päätti liittyä partioon saadakseen uusia ystäviä.</w:t>
      </w:r>
    </w:p>
    <w:p>
      <w:r>
        <w:rPr>
          <w:b/>
        </w:rPr>
        <w:t xml:space="preserve">Tulos</w:t>
      </w:r>
    </w:p>
    <w:p>
      <w:r>
        <w:t xml:space="preserve">Thad päätti liittyä partioon saadakseen ystäviä.</w:t>
      </w:r>
    </w:p>
    <w:p>
      <w:r>
        <w:rPr>
          <w:b/>
        </w:rPr>
        <w:t xml:space="preserve">Tulos</w:t>
      </w:r>
    </w:p>
    <w:p>
      <w:r>
        <w:t xml:space="preserve">Thad oli yksinäinen.</w:t>
      </w:r>
    </w:p>
    <w:p>
      <w:r>
        <w:rPr>
          <w:b/>
        </w:rPr>
        <w:t xml:space="preserve">Esimerkki 2.991</w:t>
      </w:r>
    </w:p>
    <w:p>
      <w:r>
        <w:t xml:space="preserve">Alku: Vanha nainen istui juttelemassa pojanpoikansa kanssa. Loppu: Mitä jos hän ei olisi puhunut?</w:t>
      </w:r>
    </w:p>
    <w:p>
      <w:r>
        <w:rPr>
          <w:b/>
        </w:rPr>
        <w:t xml:space="preserve">Tulos</w:t>
      </w:r>
    </w:p>
    <w:p>
      <w:r>
        <w:t xml:space="preserve">Hän kertoi rakastavansa häntä.</w:t>
      </w:r>
    </w:p>
    <w:p>
      <w:r>
        <w:rPr>
          <w:b/>
        </w:rPr>
        <w:t xml:space="preserve">Tulos</w:t>
      </w:r>
    </w:p>
    <w:p>
      <w:r>
        <w:t xml:space="preserve">Hän melkein putosi kuistilta, mutta mies pysäytti hänet.</w:t>
      </w:r>
    </w:p>
    <w:p>
      <w:r>
        <w:rPr>
          <w:b/>
        </w:rPr>
        <w:t xml:space="preserve">Tulos</w:t>
      </w:r>
    </w:p>
    <w:p>
      <w:r>
        <w:t xml:space="preserve">Pojanpoika sanoi: "Rakastan sinua, isoäiti". Seuraavana päivänä hän kuoli.</w:t>
      </w:r>
    </w:p>
    <w:p>
      <w:r>
        <w:rPr>
          <w:b/>
        </w:rPr>
        <w:t xml:space="preserve">Tulos</w:t>
      </w:r>
    </w:p>
    <w:p>
      <w:r>
        <w:t xml:space="preserve">Isoäitini opettaman ja minulle osoittaman viisauden myönteinen vaikutus ja vaikutus on osoittautunut ja testattu ajan mittaan.</w:t>
      </w:r>
    </w:p>
    <w:p>
      <w:r>
        <w:rPr>
          <w:b/>
        </w:rPr>
        <w:t xml:space="preserve">Esimerkki 2.992</w:t>
      </w:r>
    </w:p>
    <w:p>
      <w:r>
        <w:t xml:space="preserve">Alku: Johnny täytti eilen 5 vuotta. Loppu: He ottivat uuden koiran kotiinsa perheenjäseneksi.</w:t>
      </w:r>
    </w:p>
    <w:p>
      <w:r>
        <w:rPr>
          <w:b/>
        </w:rPr>
        <w:t xml:space="preserve">Tulos</w:t>
      </w:r>
    </w:p>
    <w:p>
      <w:r>
        <w:t xml:space="preserve">Johnny sai syntymäpäivälahjaksi koiran.</w:t>
      </w:r>
    </w:p>
    <w:p>
      <w:r>
        <w:rPr>
          <w:b/>
        </w:rPr>
        <w:t xml:space="preserve">Tulos</w:t>
      </w:r>
    </w:p>
    <w:p>
      <w:r>
        <w:t xml:space="preserve">Johnny halusi koiran, joten perhe hankki sellaisen.</w:t>
      </w:r>
    </w:p>
    <w:p>
      <w:r>
        <w:rPr>
          <w:b/>
        </w:rPr>
        <w:t xml:space="preserve">Tulos</w:t>
      </w:r>
    </w:p>
    <w:p>
      <w:r>
        <w:t xml:space="preserve">Johnnyn vanhemmat hankkivat hänelle syntymäpäivälahjaksi koiran.</w:t>
      </w:r>
    </w:p>
    <w:p>
      <w:r>
        <w:rPr>
          <w:b/>
        </w:rPr>
        <w:t xml:space="preserve">Tulos</w:t>
      </w:r>
    </w:p>
    <w:p>
      <w:r>
        <w:t xml:space="preserve">Johnnyn vanhemmat hankkivat hänelle koiran.</w:t>
      </w:r>
    </w:p>
    <w:p>
      <w:r>
        <w:rPr>
          <w:b/>
        </w:rPr>
        <w:t xml:space="preserve">Tulos</w:t>
      </w:r>
    </w:p>
    <w:p>
      <w:r>
        <w:t xml:space="preserve">Johnnyn vanhemmat lupasivat hänelle koiran syntymäpäiväksi.</w:t>
      </w:r>
    </w:p>
    <w:p>
      <w:r>
        <w:rPr>
          <w:b/>
        </w:rPr>
        <w:t xml:space="preserve">Esimerkki 2.993</w:t>
      </w:r>
    </w:p>
    <w:p>
      <w:r>
        <w:t xml:space="preserve">Alku: Betty halusi uuden älypuhelimen. Loppu: Nyt Bettyllä ei ollut puhelinta.</w:t>
      </w:r>
    </w:p>
    <w:p>
      <w:r>
        <w:rPr>
          <w:b/>
        </w:rPr>
        <w:t xml:space="preserve">Tulos</w:t>
      </w:r>
    </w:p>
    <w:p>
      <w:r>
        <w:t xml:space="preserve">Ostettuaan puhelimensa hän rikkoi sen huolimattomasti.</w:t>
      </w:r>
    </w:p>
    <w:p>
      <w:r>
        <w:rPr>
          <w:b/>
        </w:rPr>
        <w:t xml:space="preserve">Tulos</w:t>
      </w:r>
    </w:p>
    <w:p>
      <w:r>
        <w:t xml:space="preserve">Betty myi vanhan puhelimensa, mutta ei voinut ostaa uutta.</w:t>
      </w:r>
    </w:p>
    <w:p>
      <w:r>
        <w:rPr>
          <w:b/>
        </w:rPr>
        <w:t xml:space="preserve">Tulos</w:t>
      </w:r>
    </w:p>
    <w:p>
      <w:r>
        <w:t xml:space="preserve">Betty myi vanhan puhelimensa, mutta hänellä ei silti ollut varaa uuteen.</w:t>
      </w:r>
    </w:p>
    <w:p>
      <w:r>
        <w:rPr>
          <w:b/>
        </w:rPr>
        <w:t xml:space="preserve">Tulos</w:t>
      </w:r>
    </w:p>
    <w:p>
      <w:r>
        <w:t xml:space="preserve">Joten hän rikkoi omansa tahallaan, jotta hänen vanhempiensa olisi pitänyt ostaa hänelle uusi.</w:t>
      </w:r>
    </w:p>
    <w:p>
      <w:r>
        <w:rPr>
          <w:b/>
        </w:rPr>
        <w:t xml:space="preserve">Esimerkki 2.994</w:t>
      </w:r>
    </w:p>
    <w:p>
      <w:r>
        <w:t xml:space="preserve">Alku: Diana oli uusi kaupungissa ja halusi tutustua kaupunkiin. Loppu: Hän päätti kierroksensa paikalliseen kahvilaan ja luki sanomalehteä.</w:t>
      </w:r>
    </w:p>
    <w:p>
      <w:r>
        <w:rPr>
          <w:b/>
        </w:rPr>
        <w:t xml:space="preserve">Tulos</w:t>
      </w:r>
    </w:p>
    <w:p>
      <w:r>
        <w:t xml:space="preserve">Diana osti kaupungin kartan.</w:t>
      </w:r>
    </w:p>
    <w:p>
      <w:r>
        <w:rPr>
          <w:b/>
        </w:rPr>
        <w:t xml:space="preserve">Tulos</w:t>
      </w:r>
    </w:p>
    <w:p>
      <w:r>
        <w:t xml:space="preserve">Diana löysi taksin ja kiersi kaupunkia.</w:t>
      </w:r>
    </w:p>
    <w:p>
      <w:r>
        <w:rPr>
          <w:b/>
        </w:rPr>
        <w:t xml:space="preserve">Tulos</w:t>
      </w:r>
    </w:p>
    <w:p>
      <w:r>
        <w:t xml:space="preserve">Dianna tarvitsi lepoa kaiken kävelyn jälkeen.</w:t>
      </w:r>
    </w:p>
    <w:p>
      <w:r>
        <w:rPr>
          <w:b/>
        </w:rPr>
        <w:t xml:space="preserve">Esimerkki 2.995</w:t>
      </w:r>
    </w:p>
    <w:p>
      <w:r>
        <w:t xml:space="preserve">Alku: Ystäväni soitti minulle kerran, että tulisin hengailemaan. Loppu: He peittivät hyvät vaatteeni valkoisella väriaineella ja pilasivat päiväni.</w:t>
      </w:r>
    </w:p>
    <w:p>
      <w:r>
        <w:rPr>
          <w:b/>
        </w:rPr>
        <w:t xml:space="preserve">Tulos</w:t>
      </w:r>
    </w:p>
    <w:p>
      <w:r>
        <w:t xml:space="preserve">Ystäväni ajatteli, että olisi hauskaa tehdä minulle temppu.</w:t>
      </w:r>
    </w:p>
    <w:p>
      <w:r>
        <w:rPr>
          <w:b/>
        </w:rPr>
        <w:t xml:space="preserve">Tulos</w:t>
      </w:r>
    </w:p>
    <w:p>
      <w:r>
        <w:t xml:space="preserve">Ystäväni tekivät minulle kepposen.</w:t>
      </w:r>
    </w:p>
    <w:p>
      <w:r>
        <w:rPr>
          <w:b/>
        </w:rPr>
        <w:t xml:space="preserve">Tulos</w:t>
      </w:r>
    </w:p>
    <w:p>
      <w:r>
        <w:t xml:space="preserve">Tuntemattomat tulivat luoksemme ja kiusasivat meitä.</w:t>
      </w:r>
    </w:p>
    <w:p>
      <w:r>
        <w:rPr>
          <w:b/>
        </w:rPr>
        <w:t xml:space="preserve">Tulos</w:t>
      </w:r>
    </w:p>
    <w:p>
      <w:r>
        <w:t xml:space="preserve">Me kaikki päätimme laittaa hiuksiimme korostuksia valkoisella hiusvärillä. He olivat liian hölmöjä tehdessään sitä ja sotkivat kaiken.</w:t>
      </w:r>
    </w:p>
    <w:p>
      <w:r>
        <w:rPr>
          <w:b/>
        </w:rPr>
        <w:t xml:space="preserve">Tulos</w:t>
      </w:r>
    </w:p>
    <w:p>
      <w:r>
        <w:t xml:space="preserve">Kun saavuin paikalle, ystäväni ja muutama muu alkoivat heittää puuteria päälleni.</w:t>
      </w:r>
    </w:p>
    <w:p>
      <w:r>
        <w:rPr>
          <w:b/>
        </w:rPr>
        <w:t xml:space="preserve">Esimerkki 2.996</w:t>
      </w:r>
    </w:p>
    <w:p>
      <w:r>
        <w:t xml:space="preserve">Alku: Tim oli aina ollut hyvä golfaaja. Loppu: Tim menetti paljon rahaa sinä päivänä.</w:t>
      </w:r>
    </w:p>
    <w:p>
      <w:r>
        <w:rPr>
          <w:b/>
        </w:rPr>
        <w:t xml:space="preserve">Tulos</w:t>
      </w:r>
    </w:p>
    <w:p>
      <w:r>
        <w:t xml:space="preserve">Tim löi vetoa, että voittaisi golfpelin ystäväänsä vastaan.</w:t>
      </w:r>
    </w:p>
    <w:p>
      <w:r>
        <w:rPr>
          <w:b/>
        </w:rPr>
        <w:t xml:space="preserve">Tulos</w:t>
      </w:r>
    </w:p>
    <w:p>
      <w:r>
        <w:t xml:space="preserve">Tim löi vetoa pelistä, mutta hänen ajoituksensa oli väärä.</w:t>
      </w:r>
    </w:p>
    <w:p>
      <w:r>
        <w:rPr>
          <w:b/>
        </w:rPr>
        <w:t xml:space="preserve">Tulos</w:t>
      </w:r>
    </w:p>
    <w:p>
      <w:r>
        <w:t xml:space="preserve">Tim päätti lyödä vetoa pelistä.</w:t>
      </w:r>
    </w:p>
    <w:p>
      <w:r>
        <w:rPr>
          <w:b/>
        </w:rPr>
        <w:t xml:space="preserve">Tulos</w:t>
      </w:r>
    </w:p>
    <w:p>
      <w:r>
        <w:t xml:space="preserve">Tim löi vetoa golfista.</w:t>
      </w:r>
    </w:p>
    <w:p>
      <w:r>
        <w:rPr>
          <w:b/>
        </w:rPr>
        <w:t xml:space="preserve">Tulos</w:t>
      </w:r>
    </w:p>
    <w:p>
      <w:r>
        <w:t xml:space="preserve">Tim esitti huijaria.</w:t>
      </w:r>
    </w:p>
    <w:p>
      <w:r>
        <w:rPr>
          <w:b/>
        </w:rPr>
        <w:t xml:space="preserve">Esimerkki 2.997</w:t>
      </w:r>
    </w:p>
    <w:p>
      <w:r>
        <w:t xml:space="preserve">Alku: Nickillä on kirjoittajablokki. Loppu: Nick on tyytyväinen tuloksiinsa.</w:t>
      </w:r>
    </w:p>
    <w:p>
      <w:r>
        <w:rPr>
          <w:b/>
        </w:rPr>
        <w:t xml:space="preserve">Tulos</w:t>
      </w:r>
    </w:p>
    <w:p>
      <w:r>
        <w:t xml:space="preserve">Nick meditoi päästäkseen eroon kirjoittajablokistaan.</w:t>
      </w:r>
    </w:p>
    <w:p>
      <w:r>
        <w:rPr>
          <w:b/>
        </w:rPr>
        <w:t xml:space="preserve">Tulos</w:t>
      </w:r>
    </w:p>
    <w:p>
      <w:r>
        <w:t xml:space="preserve">Nick antoi työhönsä sydämensä ja sielunsa.</w:t>
      </w:r>
    </w:p>
    <w:p>
      <w:r>
        <w:rPr>
          <w:b/>
        </w:rPr>
        <w:t xml:space="preserve">Tulos</w:t>
      </w:r>
    </w:p>
    <w:p>
      <w:r>
        <w:t xml:space="preserve">Nick istui alas ja yritti kuitenkin kirjoittaa.</w:t>
      </w:r>
    </w:p>
    <w:p>
      <w:r>
        <w:rPr>
          <w:b/>
        </w:rPr>
        <w:t xml:space="preserve">Tulos</w:t>
      </w:r>
    </w:p>
    <w:p>
      <w:r>
        <w:t xml:space="preserve">Nick kirjoitti useita luonnoksia vapauttaakseen ajatuksensa.</w:t>
      </w:r>
    </w:p>
    <w:p>
      <w:r>
        <w:rPr>
          <w:b/>
        </w:rPr>
        <w:t xml:space="preserve">Esimerkki 2.998</w:t>
      </w:r>
    </w:p>
    <w:p>
      <w:r>
        <w:t xml:space="preserve">Alku: Ana oli ahkera äiti. Loppu: Hän sanoi itselleen, että jonain päivänä hän saisi kokovartalohieronnan.</w:t>
      </w:r>
    </w:p>
    <w:p>
      <w:r>
        <w:rPr>
          <w:b/>
        </w:rPr>
        <w:t xml:space="preserve">Tulos</w:t>
      </w:r>
    </w:p>
    <w:p>
      <w:r>
        <w:t xml:space="preserve">Hän vakuutti itselleen, että menisi hierontaan, mutta ei tehnyt mitään.</w:t>
      </w:r>
    </w:p>
    <w:p>
      <w:r>
        <w:rPr>
          <w:b/>
        </w:rPr>
        <w:t xml:space="preserve">Tulos</w:t>
      </w:r>
    </w:p>
    <w:p>
      <w:r>
        <w:t xml:space="preserve">Hän huolehti perheestään ja laiminlöi itsensä.</w:t>
      </w:r>
    </w:p>
    <w:p>
      <w:r>
        <w:rPr>
          <w:b/>
        </w:rPr>
        <w:t xml:space="preserve">Tulos</w:t>
      </w:r>
    </w:p>
    <w:p>
      <w:r>
        <w:t xml:space="preserve">Hän oli väsynyt.</w:t>
      </w:r>
    </w:p>
    <w:p>
      <w:r>
        <w:rPr>
          <w:b/>
        </w:rPr>
        <w:t xml:space="preserve">Esimerkki 2.999</w:t>
      </w:r>
    </w:p>
    <w:p>
      <w:r>
        <w:t xml:space="preserve">Alku: Gina makasi sängyssä. Loppu: Hän avasi ikkunan ja ruudun ja ryömi ulos tuijottamaan taivasta.</w:t>
      </w:r>
    </w:p>
    <w:p>
      <w:r>
        <w:rPr>
          <w:b/>
        </w:rPr>
        <w:t xml:space="preserve">Tulos</w:t>
      </w:r>
    </w:p>
    <w:p>
      <w:r>
        <w:t xml:space="preserve">Gina tarvitsi raitista ilmaa.</w:t>
      </w:r>
    </w:p>
    <w:p>
      <w:r>
        <w:rPr>
          <w:b/>
        </w:rPr>
        <w:t xml:space="preserve">Tulos</w:t>
      </w:r>
    </w:p>
    <w:p>
      <w:r>
        <w:t xml:space="preserve">Gina rakasti tähtien katselua.</w:t>
      </w:r>
    </w:p>
    <w:p>
      <w:r>
        <w:rPr>
          <w:b/>
        </w:rPr>
        <w:t xml:space="preserve">Tulos</w:t>
      </w:r>
    </w:p>
    <w:p>
      <w:r>
        <w:t xml:space="preserve">Hän huomasi, että ilta oli kaunis.</w:t>
      </w:r>
    </w:p>
    <w:p>
      <w:r>
        <w:rPr>
          <w:b/>
        </w:rPr>
        <w:t xml:space="preserve">Tulos</w:t>
      </w:r>
    </w:p>
    <w:p>
      <w:r>
        <w:t xml:space="preserve">Kuu paistoi kirkkaasti ikkunasta.</w:t>
      </w:r>
    </w:p>
    <w:p>
      <w:r>
        <w:rPr>
          <w:b/>
        </w:rPr>
        <w:t xml:space="preserve">Esimerkki 2.1000</w:t>
      </w:r>
    </w:p>
    <w:p>
      <w:r>
        <w:t xml:space="preserve">Alku: Tyler halusi katsoa elokuvan ystäviensä kanssa. Loppu: He päätyivät katsomaan elokuvan, jonka he halusivat nähdä, yksin!</w:t>
      </w:r>
    </w:p>
    <w:p>
      <w:r>
        <w:rPr>
          <w:b/>
        </w:rPr>
        <w:t xml:space="preserve">Tulos</w:t>
      </w:r>
    </w:p>
    <w:p>
      <w:r>
        <w:t xml:space="preserve">He eivät päässeet yksimielisyyteen siitä, minkä elokuvan he katsoisivat.</w:t>
      </w:r>
    </w:p>
    <w:p>
      <w:r>
        <w:rPr>
          <w:b/>
        </w:rPr>
        <w:t xml:space="preserve">Tulos</w:t>
      </w:r>
    </w:p>
    <w:p>
      <w:r>
        <w:t xml:space="preserve">He kaikki halusivat nähdä eri elokuvan.</w:t>
      </w:r>
    </w:p>
    <w:p>
      <w:r>
        <w:rPr>
          <w:b/>
        </w:rPr>
        <w:t xml:space="preserve">Tulos</w:t>
      </w:r>
    </w:p>
    <w:p>
      <w:r>
        <w:t xml:space="preserve">He eivät päässeet yksimielisyyteen siitä, mistä elokuvasta.</w:t>
      </w:r>
    </w:p>
    <w:p>
      <w:r>
        <w:rPr>
          <w:b/>
        </w:rPr>
        <w:t xml:space="preserve">Tulos</w:t>
      </w:r>
    </w:p>
    <w:p>
      <w:r>
        <w:t xml:space="preserve">Tylerin ystävät halusivat nähdä eri elokuvia kuin hän.</w:t>
      </w:r>
    </w:p>
    <w:p>
      <w:r>
        <w:rPr>
          <w:b/>
        </w:rPr>
        <w:t xml:space="preserve">Esimerkki 2.1001</w:t>
      </w:r>
    </w:p>
    <w:p>
      <w:r>
        <w:t xml:space="preserve">Alku: Charlie pukeutui halloween-asuunsa. Loppu: Hänen suosikkinsa, koska kun ilta on ohi, hänellä on tonneittain karkkia!</w:t>
      </w:r>
    </w:p>
    <w:p>
      <w:r>
        <w:rPr>
          <w:b/>
        </w:rPr>
        <w:t xml:space="preserve">Tulos</w:t>
      </w:r>
    </w:p>
    <w:p>
      <w:r>
        <w:t xml:space="preserve">Kaikki pitivät Charlien asusta ja antoivat hänelle karkkia.</w:t>
      </w:r>
    </w:p>
    <w:p>
      <w:r>
        <w:rPr>
          <w:b/>
        </w:rPr>
        <w:t xml:space="preserve">Tulos</w:t>
      </w:r>
    </w:p>
    <w:p>
      <w:r>
        <w:t xml:space="preserve">Sitten Charlie lähti karkki tai kepponen -retkelle.</w:t>
      </w:r>
    </w:p>
    <w:p>
      <w:r>
        <w:rPr>
          <w:b/>
        </w:rPr>
        <w:t xml:space="preserve">Tulos</w:t>
      </w:r>
    </w:p>
    <w:p>
      <w:r>
        <w:t xml:space="preserve">Charlie lähti karkki tai kepponen -retkelle huvikseen.</w:t>
      </w:r>
    </w:p>
    <w:p>
      <w:r>
        <w:rPr>
          <w:b/>
        </w:rPr>
        <w:t xml:space="preserve">Esimerkki 2.1002</w:t>
      </w:r>
    </w:p>
    <w:p>
      <w:r>
        <w:t xml:space="preserve">Alku: Earl meni nukkumaan keskellä päivää. Loppu: Hän heräsi paremmin kuin koskaan!</w:t>
      </w:r>
    </w:p>
    <w:p>
      <w:r>
        <w:rPr>
          <w:b/>
        </w:rPr>
        <w:t xml:space="preserve">Tulos</w:t>
      </w:r>
    </w:p>
    <w:p>
      <w:r>
        <w:t xml:space="preserve">Earl näki unta lentämisestä.</w:t>
      </w:r>
    </w:p>
    <w:p>
      <w:r>
        <w:rPr>
          <w:b/>
        </w:rPr>
        <w:t xml:space="preserve">Tulos</w:t>
      </w:r>
    </w:p>
    <w:p>
      <w:r>
        <w:t xml:space="preserve">Earl päätti asettaa herätyskellon, jotta hän ei nukkuisi liian myöhään.</w:t>
      </w:r>
    </w:p>
    <w:p>
      <w:r>
        <w:rPr>
          <w:b/>
        </w:rPr>
        <w:t xml:space="preserve">Tulos</w:t>
      </w:r>
    </w:p>
    <w:p>
      <w:r>
        <w:t xml:space="preserve">Earl oli väsynyt työstä.</w:t>
      </w:r>
    </w:p>
    <w:p>
      <w:r>
        <w:rPr>
          <w:b/>
        </w:rPr>
        <w:t xml:space="preserve">Tulos</w:t>
      </w:r>
    </w:p>
    <w:p>
      <w:r>
        <w:t xml:space="preserve">Kun Earl meni nukkumaan, hän tunsi itsensä hieman pahoinvoivaksi.</w:t>
      </w:r>
    </w:p>
    <w:p>
      <w:r>
        <w:rPr>
          <w:b/>
        </w:rPr>
        <w:t xml:space="preserve">Esimerkki 2.1003</w:t>
      </w:r>
    </w:p>
    <w:p>
      <w:r>
        <w:t xml:space="preserve">Alku: Bill osti juuri talon. Loppu: Billin talo näyttää nyt upouudelta.</w:t>
      </w:r>
    </w:p>
    <w:p>
      <w:r>
        <w:rPr>
          <w:b/>
        </w:rPr>
        <w:t xml:space="preserve">Tulos</w:t>
      </w:r>
    </w:p>
    <w:p>
      <w:r>
        <w:t xml:space="preserve">Bill korjasi sen.</w:t>
      </w:r>
    </w:p>
    <w:p>
      <w:r>
        <w:rPr>
          <w:b/>
        </w:rPr>
        <w:t xml:space="preserve">Tulos</w:t>
      </w:r>
    </w:p>
    <w:p>
      <w:r>
        <w:t xml:space="preserve">Bill palkkasi tiimin siivoamaan talon.</w:t>
      </w:r>
    </w:p>
    <w:p>
      <w:r>
        <w:rPr>
          <w:b/>
        </w:rPr>
        <w:t xml:space="preserve">Tulos</w:t>
      </w:r>
    </w:p>
    <w:p>
      <w:r>
        <w:t xml:space="preserve">Jill remontoi uuden talonsa, joka oli vanha ja ränsistynyt.</w:t>
      </w:r>
    </w:p>
    <w:p>
      <w:r>
        <w:rPr>
          <w:b/>
        </w:rPr>
        <w:t xml:space="preserve">Esimerkki 2.1004</w:t>
      </w:r>
    </w:p>
    <w:p>
      <w:r>
        <w:t xml:space="preserve">Alku: Buck oli menettänyt talonsa ja työnsä. Loppu: Buck oli vihainen siitä, että nainen sanoi jotain sellaista.</w:t>
      </w:r>
    </w:p>
    <w:p>
      <w:r>
        <w:rPr>
          <w:b/>
        </w:rPr>
        <w:t xml:space="preserve">Tulos</w:t>
      </w:r>
    </w:p>
    <w:p>
      <w:r>
        <w:t xml:space="preserve">Buck tarvitsi valtion apua, ja eräs nainen teki hänestä halventavia huomautuksia.</w:t>
      </w:r>
    </w:p>
    <w:p>
      <w:r>
        <w:rPr>
          <w:b/>
        </w:rPr>
        <w:t xml:space="preserve">Tulos</w:t>
      </w:r>
    </w:p>
    <w:p>
      <w:r>
        <w:t xml:space="preserve">Hänen naapurinsa sanoi, että hän ansaitsi sen, mitä hänelle tapahtui.</w:t>
      </w:r>
    </w:p>
    <w:p>
      <w:r>
        <w:rPr>
          <w:b/>
        </w:rPr>
        <w:t xml:space="preserve">Tulos</w:t>
      </w:r>
    </w:p>
    <w:p>
      <w:r>
        <w:t xml:space="preserve">Kun Buck käveli kadulla, eräs nainen kutsui Buckia kodittomaksi.</w:t>
      </w:r>
    </w:p>
    <w:p>
      <w:r>
        <w:rPr>
          <w:b/>
        </w:rPr>
        <w:t xml:space="preserve">Esimerkki 2.1005</w:t>
      </w:r>
    </w:p>
    <w:p>
      <w:r>
        <w:t xml:space="preserve">Alku: Ruskeatukkainen Ellen haaveili olevansa blondi. Loppu: Sitten Ellen tajusi, että hänen piti ensin vaalentaa hiuksensa.</w:t>
      </w:r>
    </w:p>
    <w:p>
      <w:r>
        <w:rPr>
          <w:b/>
        </w:rPr>
        <w:t xml:space="preserve">Tulos</w:t>
      </w:r>
    </w:p>
    <w:p>
      <w:r>
        <w:t xml:space="preserve">Ellen etsi netistä, miten saada hiuksensa vaaleiksi.</w:t>
      </w:r>
    </w:p>
    <w:p>
      <w:r>
        <w:rPr>
          <w:b/>
        </w:rPr>
        <w:t xml:space="preserve">Tulos</w:t>
      </w:r>
    </w:p>
    <w:p>
      <w:r>
        <w:t xml:space="preserve">Ellen valitsi kaupassa haluamansa vaalean sävyn.</w:t>
      </w:r>
    </w:p>
    <w:p>
      <w:r>
        <w:rPr>
          <w:b/>
        </w:rPr>
        <w:t xml:space="preserve">Tulos</w:t>
      </w:r>
    </w:p>
    <w:p>
      <w:r>
        <w:t xml:space="preserve">Ellen yritti värjätä hiuksiaan, mutta epäonnistui.</w:t>
      </w:r>
    </w:p>
    <w:p>
      <w:r>
        <w:rPr>
          <w:b/>
        </w:rPr>
        <w:t xml:space="preserve">Tulos</w:t>
      </w:r>
    </w:p>
    <w:p>
      <w:r>
        <w:t xml:space="preserve">Ellen yritti värjätä hiuksiaan, mutta se ei onnistunut.</w:t>
      </w:r>
    </w:p>
    <w:p>
      <w:r>
        <w:rPr>
          <w:b/>
        </w:rPr>
        <w:t xml:space="preserve">Esimerkki 2.1006</w:t>
      </w:r>
    </w:p>
    <w:p>
      <w:r>
        <w:t xml:space="preserve">Alku: Benji oli matematiikan kokeessa. Loppu: Benji sai kokeesta nollan.</w:t>
      </w:r>
    </w:p>
    <w:p>
      <w:r>
        <w:rPr>
          <w:b/>
        </w:rPr>
        <w:t xml:space="preserve">Tulos</w:t>
      </w:r>
    </w:p>
    <w:p>
      <w:r>
        <w:t xml:space="preserve">Benji ei vastannut mihinkään ongelmiin.</w:t>
      </w:r>
    </w:p>
    <w:p>
      <w:r>
        <w:rPr>
          <w:b/>
        </w:rPr>
        <w:t xml:space="preserve">Tulos</w:t>
      </w:r>
    </w:p>
    <w:p>
      <w:r>
        <w:t xml:space="preserve">Benji huijasi kokeessa.</w:t>
      </w:r>
    </w:p>
    <w:p>
      <w:r>
        <w:rPr>
          <w:b/>
        </w:rPr>
        <w:t xml:space="preserve">Tulos</w:t>
      </w:r>
    </w:p>
    <w:p>
      <w:r>
        <w:t xml:space="preserve">Benji nukahti matematiikan kokeeseen.</w:t>
      </w:r>
    </w:p>
    <w:p>
      <w:r>
        <w:rPr>
          <w:b/>
        </w:rPr>
        <w:t xml:space="preserve">Tulos</w:t>
      </w:r>
    </w:p>
    <w:p>
      <w:r>
        <w:t xml:space="preserve">Hän huijasi kokeessa.</w:t>
      </w:r>
    </w:p>
    <w:p>
      <w:r>
        <w:rPr>
          <w:b/>
        </w:rPr>
        <w:t xml:space="preserve">Esimerkki 2.1007</w:t>
      </w:r>
    </w:p>
    <w:p>
      <w:r>
        <w:t xml:space="preserve">Alku: Loppu: Amber ja Rob olivat ottaneet jonkin aikaa erilleen: Rob ja Amber päättivät muuttaa takaisin yhteen.</w:t>
      </w:r>
    </w:p>
    <w:p>
      <w:r>
        <w:rPr>
          <w:b/>
        </w:rPr>
        <w:t xml:space="preserve">Tulos</w:t>
      </w:r>
    </w:p>
    <w:p>
      <w:r>
        <w:t xml:space="preserve">Muutaman viikon kuluttua he kaipasivat toisiaan liikaa.</w:t>
      </w:r>
    </w:p>
    <w:p>
      <w:r>
        <w:rPr>
          <w:b/>
        </w:rPr>
        <w:t xml:space="preserve">Tulos</w:t>
      </w:r>
    </w:p>
    <w:p>
      <w:r>
        <w:t xml:space="preserve">Amber ja Rob tajusivat kaipaavansa toisiaan.</w:t>
      </w:r>
    </w:p>
    <w:p>
      <w:r>
        <w:rPr>
          <w:b/>
        </w:rPr>
        <w:t xml:space="preserve">Tulos</w:t>
      </w:r>
    </w:p>
    <w:p>
      <w:r>
        <w:t xml:space="preserve">Rob ja Amber kaipasivat toisiaan.</w:t>
      </w:r>
    </w:p>
    <w:p>
      <w:r>
        <w:rPr>
          <w:b/>
        </w:rPr>
        <w:t xml:space="preserve">Tulos</w:t>
      </w:r>
    </w:p>
    <w:p>
      <w:r>
        <w:t xml:space="preserve">He tapasivat eräänä päivänä ja pitivät hauskaa.</w:t>
      </w:r>
    </w:p>
    <w:p>
      <w:r>
        <w:rPr>
          <w:b/>
        </w:rPr>
        <w:t xml:space="preserve">Esimerkki 2.1008</w:t>
      </w:r>
    </w:p>
    <w:p>
      <w:r>
        <w:t xml:space="preserve">Alku: Joe löi pesäpallopelissään. Loppu: Hän ei enää koskaan pelannut baseballia.</w:t>
      </w:r>
    </w:p>
    <w:p>
      <w:r>
        <w:rPr>
          <w:b/>
        </w:rPr>
        <w:t xml:space="preserve">Tulos</w:t>
      </w:r>
    </w:p>
    <w:p>
      <w:r>
        <w:t xml:space="preserve">hän löi kaveriaan ja osui samalla.</w:t>
      </w:r>
    </w:p>
    <w:p>
      <w:r>
        <w:rPr>
          <w:b/>
        </w:rPr>
        <w:t xml:space="preserve">Tulos</w:t>
      </w:r>
    </w:p>
    <w:p>
      <w:r>
        <w:t xml:space="preserve">Hän pyöritti liikaa ja loukkasi olkapäänsä.</w:t>
      </w:r>
    </w:p>
    <w:p>
      <w:r>
        <w:rPr>
          <w:b/>
        </w:rPr>
        <w:t xml:space="preserve">Tulos</w:t>
      </w:r>
    </w:p>
    <w:p>
      <w:r>
        <w:t xml:space="preserve">Pallo osui Joeen ja hän loukkaantui.</w:t>
      </w:r>
    </w:p>
    <w:p>
      <w:r>
        <w:rPr>
          <w:b/>
        </w:rPr>
        <w:t xml:space="preserve">Tulos</w:t>
      </w:r>
    </w:p>
    <w:p>
      <w:r>
        <w:t xml:space="preserve">hän ei osunut eikä osunut palloon.</w:t>
      </w:r>
    </w:p>
    <w:p>
      <w:r>
        <w:rPr>
          <w:b/>
        </w:rPr>
        <w:t xml:space="preserve">Esimerkki 2.1009</w:t>
      </w:r>
    </w:p>
    <w:p>
      <w:r>
        <w:t xml:space="preserve">Alku: Mike silitteli koiraansa. Loppu: Hän ajoi eläinkauppaan ja osti kirppulääkettä.</w:t>
      </w:r>
    </w:p>
    <w:p>
      <w:r>
        <w:rPr>
          <w:b/>
        </w:rPr>
        <w:t xml:space="preserve">Tulos</w:t>
      </w:r>
    </w:p>
    <w:p>
      <w:r>
        <w:t xml:space="preserve">Kirput hyppäsivät Mikesin koirasta.</w:t>
      </w:r>
    </w:p>
    <w:p>
      <w:r>
        <w:rPr>
          <w:b/>
        </w:rPr>
        <w:t xml:space="preserve">Tulos</w:t>
      </w:r>
    </w:p>
    <w:p>
      <w:r>
        <w:t xml:space="preserve">Mike huomasi koiransa raapivan selkäänsä paljon.</w:t>
      </w:r>
    </w:p>
    <w:p>
      <w:r>
        <w:rPr>
          <w:b/>
        </w:rPr>
        <w:t xml:space="preserve">Tulos</w:t>
      </w:r>
    </w:p>
    <w:p>
      <w:r>
        <w:t xml:space="preserve">Mike huomasi pienen kirpun hyppivän koiransa päällä.</w:t>
      </w:r>
    </w:p>
    <w:p>
      <w:r>
        <w:rPr>
          <w:b/>
        </w:rPr>
        <w:t xml:space="preserve">Tulos</w:t>
      </w:r>
    </w:p>
    <w:p>
      <w:r>
        <w:t xml:space="preserve">Koira jatkoi raapimista.</w:t>
      </w:r>
    </w:p>
    <w:p>
      <w:r>
        <w:rPr>
          <w:b/>
        </w:rPr>
        <w:t xml:space="preserve">Esimerkki 2.1010</w:t>
      </w:r>
    </w:p>
    <w:p>
      <w:r>
        <w:t xml:space="preserve">Alku: Alvin oli tekemässä kotitehtäviään verkkokurssia varten. Loppu: Alvin oli niin vihainen, että hän rikkoi tietokoneensa.</w:t>
      </w:r>
    </w:p>
    <w:p>
      <w:r>
        <w:rPr>
          <w:b/>
        </w:rPr>
        <w:t xml:space="preserve">Tulos</w:t>
      </w:r>
    </w:p>
    <w:p>
      <w:r>
        <w:t xml:space="preserve">Alvin kaatoi vahingossa juomansa tietokoneen päälle.</w:t>
      </w:r>
    </w:p>
    <w:p>
      <w:r>
        <w:rPr>
          <w:b/>
        </w:rPr>
        <w:t xml:space="preserve">Tulos</w:t>
      </w:r>
    </w:p>
    <w:p>
      <w:r>
        <w:t xml:space="preserve">Alvin sai tehtävästään arvosanan F.</w:t>
      </w:r>
    </w:p>
    <w:p>
      <w:r>
        <w:rPr>
          <w:b/>
        </w:rPr>
        <w:t xml:space="preserve">Tulos</w:t>
      </w:r>
    </w:p>
    <w:p>
      <w:r>
        <w:t xml:space="preserve">Alvinin tietokoneen käyttö hidastui.</w:t>
      </w:r>
    </w:p>
    <w:p>
      <w:r>
        <w:rPr>
          <w:b/>
        </w:rPr>
        <w:t xml:space="preserve">Tulos</w:t>
      </w:r>
    </w:p>
    <w:p>
      <w:r>
        <w:t xml:space="preserve">Ongelma 12 oli niin vaikea, että hän suuttui.</w:t>
      </w:r>
    </w:p>
    <w:p>
      <w:r>
        <w:rPr>
          <w:b/>
        </w:rPr>
        <w:t xml:space="preserve">Esimerkki 2.1011</w:t>
      </w:r>
    </w:p>
    <w:p>
      <w:r>
        <w:t xml:space="preserve">Alku: Courbin oli täyttämässä kaksi vuotta. Loppu: Sen jälkeen he menivät kotiin täysin uupuneina.</w:t>
      </w:r>
    </w:p>
    <w:p>
      <w:r>
        <w:rPr>
          <w:b/>
        </w:rPr>
        <w:t xml:space="preserve">Tulos</w:t>
      </w:r>
    </w:p>
    <w:p>
      <w:r>
        <w:t xml:space="preserve">Courbinilla oli syntymäpäiväjuhlat, ja perhe meni hänen kotiinsa.</w:t>
      </w:r>
    </w:p>
    <w:p>
      <w:r>
        <w:rPr>
          <w:b/>
        </w:rPr>
        <w:t xml:space="preserve">Tulos</w:t>
      </w:r>
    </w:p>
    <w:p>
      <w:r>
        <w:t xml:space="preserve">Courbin meni vanhempiensa kanssa syntymäpäiväjuhliin.</w:t>
      </w:r>
    </w:p>
    <w:p>
      <w:r>
        <w:rPr>
          <w:b/>
        </w:rPr>
        <w:t xml:space="preserve">Tulos</w:t>
      </w:r>
    </w:p>
    <w:p>
      <w:r>
        <w:t xml:space="preserve">Courbinin vanhemmat järjestivät hänelle syntymäpäiväjuhlat.</w:t>
      </w:r>
    </w:p>
    <w:p>
      <w:r>
        <w:rPr>
          <w:b/>
        </w:rPr>
        <w:t xml:space="preserve">Tulos</w:t>
      </w:r>
    </w:p>
    <w:p>
      <w:r>
        <w:t xml:space="preserve">Courbinin vanhemmat järjestivät hänelle juhlat ravintolassa.</w:t>
      </w:r>
    </w:p>
    <w:p>
      <w:r>
        <w:rPr>
          <w:b/>
        </w:rPr>
        <w:t xml:space="preserve">Tulos</w:t>
      </w:r>
    </w:p>
    <w:p>
      <w:r>
        <w:t xml:space="preserve">hän oli riehakas juhlissaan vanhempiensa harmiksi.</w:t>
      </w:r>
    </w:p>
    <w:p>
      <w:r>
        <w:rPr>
          <w:b/>
        </w:rPr>
        <w:t xml:space="preserve">Esimerkki 2.1012</w:t>
      </w:r>
    </w:p>
    <w:p>
      <w:r>
        <w:t xml:space="preserve">Alku: Bill oli pesulassa. Loppu: Joku muukalainen oli vahingossa luullut Bobin pyykkiä omakseen.</w:t>
      </w:r>
    </w:p>
    <w:p>
      <w:r>
        <w:rPr>
          <w:b/>
        </w:rPr>
        <w:t xml:space="preserve">Tulos</w:t>
      </w:r>
    </w:p>
    <w:p>
      <w:r>
        <w:t xml:space="preserve">Joku muukalainen yritti viedä Billin pyykit.</w:t>
      </w:r>
    </w:p>
    <w:p>
      <w:r>
        <w:rPr>
          <w:b/>
        </w:rPr>
        <w:t xml:space="preserve">Tulos</w:t>
      </w:r>
    </w:p>
    <w:p>
      <w:r>
        <w:t xml:space="preserve">Bill ei löytänyt pyykkiään.</w:t>
      </w:r>
    </w:p>
    <w:p>
      <w:r>
        <w:rPr>
          <w:b/>
        </w:rPr>
        <w:t xml:space="preserve">Tulos</w:t>
      </w:r>
    </w:p>
    <w:p>
      <w:r>
        <w:t xml:space="preserve">Bill näki jonkun sotkevan hänen pyykkejään.</w:t>
      </w:r>
    </w:p>
    <w:p>
      <w:r>
        <w:rPr>
          <w:b/>
        </w:rPr>
        <w:t xml:space="preserve">Tulos</w:t>
      </w:r>
    </w:p>
    <w:p>
      <w:r>
        <w:t xml:space="preserve">Hän avasi pesukoneen, ja kaikki oli poissa.</w:t>
      </w:r>
    </w:p>
    <w:p>
      <w:r>
        <w:rPr>
          <w:b/>
        </w:rPr>
        <w:t xml:space="preserve">Tulos</w:t>
      </w:r>
    </w:p>
    <w:p>
      <w:r>
        <w:t xml:space="preserve">Hän istutti vaatekorin penkille.</w:t>
      </w:r>
    </w:p>
    <w:p>
      <w:r>
        <w:rPr>
          <w:b/>
        </w:rPr>
        <w:t xml:space="preserve">Esimerkki 2.1013</w:t>
      </w:r>
    </w:p>
    <w:p>
      <w:r>
        <w:t xml:space="preserve">Alku: Lucy halusi makeaa herkkua. Loppu: Mummon kanssa vietetty aika oli parempaa.</w:t>
      </w:r>
    </w:p>
    <w:p>
      <w:r>
        <w:rPr>
          <w:b/>
        </w:rPr>
        <w:t xml:space="preserve">Tulos</w:t>
      </w:r>
    </w:p>
    <w:p>
      <w:r>
        <w:t xml:space="preserve">Lucy meni mummolaansa etsimään herkkua. Lucyn isoäidillä ei ollut herkkuja, mutta hän pyysi Lucya jäämään juttelemaan.</w:t>
      </w:r>
    </w:p>
    <w:p>
      <w:r>
        <w:rPr>
          <w:b/>
        </w:rPr>
        <w:t xml:space="preserve">Tulos</w:t>
      </w:r>
    </w:p>
    <w:p>
      <w:r>
        <w:t xml:space="preserve">Lucy meni sen sijaan mummonsa kanssa.</w:t>
      </w:r>
    </w:p>
    <w:p>
      <w:r>
        <w:rPr>
          <w:b/>
        </w:rPr>
        <w:t xml:space="preserve">Tulos</w:t>
      </w:r>
    </w:p>
    <w:p>
      <w:r>
        <w:t xml:space="preserve">Hänen isoäitinsä kutsui hänet luokseen, kun Lucy söi karkkia.</w:t>
      </w:r>
    </w:p>
    <w:p>
      <w:r>
        <w:rPr>
          <w:b/>
        </w:rPr>
        <w:t xml:space="preserve">Tulos</w:t>
      </w:r>
    </w:p>
    <w:p>
      <w:r>
        <w:t xml:space="preserve">Lucyn oli mentävä ensin mummolaan.</w:t>
      </w:r>
    </w:p>
    <w:p>
      <w:r>
        <w:rPr>
          <w:b/>
        </w:rPr>
        <w:t xml:space="preserve">Esimerkki 2.1014</w:t>
      </w:r>
    </w:p>
    <w:p>
      <w:r>
        <w:t xml:space="preserve">Alku: Pat rakasti cakedia enemmän kuin mitään muuta. Loppu: Se oli ensimmäinen päivä kolmeen vuoteen, jolloin hän ei syönyt kakkua.</w:t>
      </w:r>
    </w:p>
    <w:p>
      <w:r>
        <w:rPr>
          <w:b/>
        </w:rPr>
        <w:t xml:space="preserve">Tulos</w:t>
      </w:r>
    </w:p>
    <w:p>
      <w:r>
        <w:t xml:space="preserve">Pat päätti syödä terveellisemmin, joten hän vannoi syövänsä vähemmän kakkua.</w:t>
      </w:r>
    </w:p>
    <w:p>
      <w:r>
        <w:rPr>
          <w:b/>
        </w:rPr>
        <w:t xml:space="preserve">Tulos</w:t>
      </w:r>
    </w:p>
    <w:p>
      <w:r>
        <w:t xml:space="preserve">Patilla ei ollut kaikkia aineksia kakun tekemiseen.</w:t>
      </w:r>
    </w:p>
    <w:p>
      <w:r>
        <w:rPr>
          <w:b/>
        </w:rPr>
        <w:t xml:space="preserve">Tulos</w:t>
      </w:r>
    </w:p>
    <w:p>
      <w:r>
        <w:t xml:space="preserve">Pat piti huolen siitä, että hän söi joka päivä kakkua, mutta tänä päivänä hän unohti ostaa kakkua.</w:t>
      </w:r>
    </w:p>
    <w:p>
      <w:r>
        <w:rPr>
          <w:b/>
        </w:rPr>
        <w:t xml:space="preserve">Tulos</w:t>
      </w:r>
    </w:p>
    <w:p>
      <w:r>
        <w:t xml:space="preserve">Pat ei saanut kakkua.</w:t>
      </w:r>
    </w:p>
    <w:p>
      <w:r>
        <w:rPr>
          <w:b/>
        </w:rPr>
        <w:t xml:space="preserve">Tulos</w:t>
      </w:r>
    </w:p>
    <w:p>
      <w:r>
        <w:t xml:space="preserve">Pat unohti ostaa kakkua.</w:t>
      </w:r>
    </w:p>
    <w:p>
      <w:r>
        <w:rPr>
          <w:b/>
        </w:rPr>
        <w:t xml:space="preserve">Esimerkki 2.1015</w:t>
      </w:r>
    </w:p>
    <w:p>
      <w:r>
        <w:t xml:space="preserve">Alku: Henry seisoi lähellä uima-allasta. Loppu: Kaikki hänen tavaransa kastuivat.</w:t>
      </w:r>
    </w:p>
    <w:p>
      <w:r>
        <w:rPr>
          <w:b/>
        </w:rPr>
        <w:t xml:space="preserve">Tulos</w:t>
      </w:r>
    </w:p>
    <w:p>
      <w:r>
        <w:t xml:space="preserve">Uimari loiskahti Harryn päähän.</w:t>
      </w:r>
    </w:p>
    <w:p>
      <w:r>
        <w:rPr>
          <w:b/>
        </w:rPr>
        <w:t xml:space="preserve">Tulos</w:t>
      </w:r>
    </w:p>
    <w:p>
      <w:r>
        <w:t xml:space="preserve">Henry putosi vahingossa sisään.</w:t>
      </w:r>
    </w:p>
    <w:p>
      <w:r>
        <w:rPr>
          <w:b/>
        </w:rPr>
        <w:t xml:space="preserve">Tulos</w:t>
      </w:r>
    </w:p>
    <w:p>
      <w:r>
        <w:t xml:space="preserve">Henry liukastui altaassa.</w:t>
      </w:r>
    </w:p>
    <w:p>
      <w:r>
        <w:rPr>
          <w:b/>
        </w:rPr>
        <w:t xml:space="preserve">Tulos</w:t>
      </w:r>
    </w:p>
    <w:p>
      <w:r>
        <w:t xml:space="preserve">Siellä oli suuri roiskahdus.</w:t>
      </w:r>
    </w:p>
    <w:p>
      <w:r>
        <w:rPr>
          <w:b/>
        </w:rPr>
        <w:t xml:space="preserve">Esimerkki 2.1016</w:t>
      </w:r>
    </w:p>
    <w:p>
      <w:r>
        <w:t xml:space="preserve">Alku: Bob meni säästökauppaan etsimään tarjouksia. Loppu: Hän osti elokuvan nopeasti.</w:t>
      </w:r>
    </w:p>
    <w:p>
      <w:r>
        <w:rPr>
          <w:b/>
        </w:rPr>
        <w:t xml:space="preserve">Tulos</w:t>
      </w:r>
    </w:p>
    <w:p>
      <w:r>
        <w:t xml:space="preserve">Bob tarvitsee filmiä ja filmi on myynnissä.</w:t>
      </w:r>
    </w:p>
    <w:p>
      <w:r>
        <w:rPr>
          <w:b/>
        </w:rPr>
        <w:t xml:space="preserve">Esimerkki 2.1017</w:t>
      </w:r>
    </w:p>
    <w:p>
      <w:r>
        <w:t xml:space="preserve">Alku: Steven oli koirien ystävä. Loppu: Koira puree häntä kasvoihin.</w:t>
      </w:r>
    </w:p>
    <w:p>
      <w:r>
        <w:rPr>
          <w:b/>
        </w:rPr>
        <w:t xml:space="preserve">Tulos</w:t>
      </w:r>
    </w:p>
    <w:p>
      <w:r>
        <w:t xml:space="preserve">Hänen adoptoimansa pelastuskoiraa sen entinen omistaja kohteli huonosti.</w:t>
      </w:r>
    </w:p>
    <w:p>
      <w:r>
        <w:rPr>
          <w:b/>
        </w:rPr>
        <w:t xml:space="preserve">Tulos</w:t>
      </w:r>
    </w:p>
    <w:p>
      <w:r>
        <w:t xml:space="preserve">Steve yritti silittää tuntematonta koiraa.</w:t>
      </w:r>
    </w:p>
    <w:p>
      <w:r>
        <w:rPr>
          <w:b/>
        </w:rPr>
        <w:t xml:space="preserve">Tulos</w:t>
      </w:r>
    </w:p>
    <w:p>
      <w:r>
        <w:t xml:space="preserve">Steven kumartui tapaamaan vierasta koiraa.</w:t>
      </w:r>
    </w:p>
    <w:p>
      <w:r>
        <w:rPr>
          <w:b/>
        </w:rPr>
        <w:t xml:space="preserve">Tulos</w:t>
      </w:r>
    </w:p>
    <w:p>
      <w:r>
        <w:t xml:space="preserve">Steven meni eräänä päivänä pitbullin luo halatakseen sitä.</w:t>
      </w:r>
    </w:p>
    <w:p>
      <w:r>
        <w:rPr>
          <w:b/>
        </w:rPr>
        <w:t xml:space="preserve">Esimerkki 2.1018</w:t>
      </w:r>
    </w:p>
    <w:p>
      <w:r>
        <w:t xml:space="preserve">Alku: Mustang-pomo, jonka perin, oli virheetön. Loppu: Nyt minulla on kaksi puhjennutta rengasta matkustajan puolella.</w:t>
      </w:r>
    </w:p>
    <w:p>
      <w:r>
        <w:rPr>
          <w:b/>
        </w:rPr>
        <w:t xml:space="preserve">Tulos</w:t>
      </w:r>
    </w:p>
    <w:p>
      <w:r>
        <w:t xml:space="preserve">Ajoin vahingossa lasin päälle.</w:t>
      </w:r>
    </w:p>
    <w:p>
      <w:r>
        <w:rPr>
          <w:b/>
        </w:rPr>
        <w:t xml:space="preserve">Tulos</w:t>
      </w:r>
    </w:p>
    <w:p>
      <w:r>
        <w:t xml:space="preserve">Ajoin sillä eräänä päivänä liian lujaa.</w:t>
      </w:r>
    </w:p>
    <w:p>
      <w:r>
        <w:rPr>
          <w:b/>
        </w:rPr>
        <w:t xml:space="preserve">Tulos</w:t>
      </w:r>
    </w:p>
    <w:p>
      <w:r>
        <w:t xml:space="preserve">Auto ajoi naulojen päälle.</w:t>
      </w:r>
    </w:p>
    <w:p>
      <w:r>
        <w:rPr>
          <w:b/>
        </w:rPr>
        <w:t xml:space="preserve">Tulos</w:t>
      </w:r>
    </w:p>
    <w:p>
      <w:r>
        <w:t xml:space="preserve">Valitettavasti ajoin terävien kivien yli.</w:t>
      </w:r>
    </w:p>
    <w:p>
      <w:r>
        <w:rPr>
          <w:b/>
        </w:rPr>
        <w:t xml:space="preserve">Esimerkki 2.1019</w:t>
      </w:r>
    </w:p>
    <w:p>
      <w:r>
        <w:t xml:space="preserve">Alku: Will oli hyvin villi päiväkodissa, eikä kuunnellut opettajaansa. Loppu: Will halusi talonmieheksi.</w:t>
      </w:r>
    </w:p>
    <w:p>
      <w:r>
        <w:rPr>
          <w:b/>
        </w:rPr>
        <w:t xml:space="preserve">Tulos</w:t>
      </w:r>
    </w:p>
    <w:p>
      <w:r>
        <w:t xml:space="preserve">Will sai huonoja arvosanoja eikä mennyt yliopistoon.</w:t>
      </w:r>
    </w:p>
    <w:p>
      <w:r>
        <w:rPr>
          <w:b/>
        </w:rPr>
        <w:t xml:space="preserve">Esimerkki 2.1020</w:t>
      </w:r>
    </w:p>
    <w:p>
      <w:r>
        <w:t xml:space="preserve">Alku: Neil oli matkalla Intiassa. Loppu: Intiassa hän rentoutui ja otti aurinkoa kokonaisen viikon ajan!</w:t>
      </w:r>
    </w:p>
    <w:p>
      <w:r>
        <w:rPr>
          <w:b/>
        </w:rPr>
        <w:t xml:space="preserve">Tulos</w:t>
      </w:r>
    </w:p>
    <w:p>
      <w:r>
        <w:t xml:space="preserve">Hän huomasi nauttivansa Intian tavoista.</w:t>
      </w:r>
    </w:p>
    <w:p>
      <w:r>
        <w:rPr>
          <w:b/>
        </w:rPr>
        <w:t xml:space="preserve">Tulos</w:t>
      </w:r>
    </w:p>
    <w:p>
      <w:r>
        <w:t xml:space="preserve">Neil päätti käydä rannalla.</w:t>
      </w:r>
    </w:p>
    <w:p>
      <w:r>
        <w:rPr>
          <w:b/>
        </w:rPr>
        <w:t xml:space="preserve">Tulos</w:t>
      </w:r>
    </w:p>
    <w:p>
      <w:r>
        <w:t xml:space="preserve">Neil löysi täydellisen rannan.</w:t>
      </w:r>
    </w:p>
    <w:p>
      <w:r>
        <w:rPr>
          <w:b/>
        </w:rPr>
        <w:t xml:space="preserve">Tulos</w:t>
      </w:r>
    </w:p>
    <w:p>
      <w:r>
        <w:t xml:space="preserve">Neil oli innoissaan päästäkseen sinne.</w:t>
      </w:r>
    </w:p>
    <w:p>
      <w:r>
        <w:rPr>
          <w:b/>
        </w:rPr>
        <w:t xml:space="preserve">Tulos</w:t>
      </w:r>
    </w:p>
    <w:p>
      <w:r>
        <w:t xml:space="preserve">Neil meni järvelle Intiassa.</w:t>
      </w:r>
    </w:p>
    <w:p>
      <w:r>
        <w:rPr>
          <w:b/>
        </w:rPr>
        <w:t xml:space="preserve">Esimerkki 2.1021</w:t>
      </w:r>
    </w:p>
    <w:p>
      <w:r>
        <w:t xml:space="preserve">Alku: Lucy ja hänen ystävänsä Gina etsivät tekemistä. Loppu: Gina sai Lucyn valehtelemaan ja sanomaan, että he olivat menossa puistoon.</w:t>
      </w:r>
    </w:p>
    <w:p>
      <w:r>
        <w:rPr>
          <w:b/>
        </w:rPr>
        <w:t xml:space="preserve">Tulos</w:t>
      </w:r>
    </w:p>
    <w:p>
      <w:r>
        <w:t xml:space="preserve">Gina ja Lucy olivat kapinallisia.</w:t>
      </w:r>
    </w:p>
    <w:p>
      <w:r>
        <w:rPr>
          <w:b/>
        </w:rPr>
        <w:t xml:space="preserve">Tulos</w:t>
      </w:r>
    </w:p>
    <w:p>
      <w:r>
        <w:t xml:space="preserve">Gina halusi mennä juhliin, mutta he eivät saaneet mennä.</w:t>
      </w:r>
    </w:p>
    <w:p>
      <w:r>
        <w:rPr>
          <w:b/>
        </w:rPr>
        <w:t xml:space="preserve">Tulos</w:t>
      </w:r>
    </w:p>
    <w:p>
      <w:r>
        <w:t xml:space="preserve">Lucy ja Gina päättivät mennä elokuviin ja hengailla.</w:t>
      </w:r>
    </w:p>
    <w:p>
      <w:r>
        <w:rPr>
          <w:b/>
        </w:rPr>
        <w:t xml:space="preserve">Tulos</w:t>
      </w:r>
    </w:p>
    <w:p>
      <w:r>
        <w:t xml:space="preserve">Lucy oli saanut kotiarestia.</w:t>
      </w:r>
    </w:p>
    <w:p>
      <w:r>
        <w:rPr>
          <w:b/>
        </w:rPr>
        <w:t xml:space="preserve">Esimerkki 2.1022</w:t>
      </w:r>
    </w:p>
    <w:p>
      <w:r>
        <w:t xml:space="preserve">Alku: Sean tuli tänään käymään. Loppu: Olin todella tyytyväinen.</w:t>
      </w:r>
    </w:p>
    <w:p>
      <w:r>
        <w:rPr>
          <w:b/>
        </w:rPr>
        <w:t xml:space="preserve">Tulos</w:t>
      </w:r>
    </w:p>
    <w:p>
      <w:r>
        <w:t xml:space="preserve">Seanilla ja minulla oli hauskaa.</w:t>
      </w:r>
    </w:p>
    <w:p>
      <w:r>
        <w:rPr>
          <w:b/>
        </w:rPr>
        <w:t xml:space="preserve">Tulos</w:t>
      </w:r>
    </w:p>
    <w:p>
      <w:r>
        <w:t xml:space="preserve">Seanilla ja minulla oli hauskaa.</w:t>
      </w:r>
    </w:p>
    <w:p>
      <w:r>
        <w:rPr>
          <w:b/>
        </w:rPr>
        <w:t xml:space="preserve">Tulos</w:t>
      </w:r>
    </w:p>
    <w:p>
      <w:r>
        <w:t xml:space="preserve">Sean toi minulle ruokaa.</w:t>
      </w:r>
    </w:p>
    <w:p>
      <w:r>
        <w:rPr>
          <w:b/>
        </w:rPr>
        <w:t xml:space="preserve">Esimerkki 2.1023</w:t>
      </w:r>
    </w:p>
    <w:p>
      <w:r>
        <w:t xml:space="preserve">Alku: Johnny otti kosketinsoitintunteja lapsena. Loppu: Hän rakasti soittamista sen jälkeen.</w:t>
      </w:r>
    </w:p>
    <w:p>
      <w:r>
        <w:rPr>
          <w:b/>
        </w:rPr>
        <w:t xml:space="preserve">Tulos</w:t>
      </w:r>
    </w:p>
    <w:p>
      <w:r>
        <w:t xml:space="preserve">Johnny sai aplodit soittaessaan.</w:t>
      </w:r>
    </w:p>
    <w:p>
      <w:r>
        <w:rPr>
          <w:b/>
        </w:rPr>
        <w:t xml:space="preserve">Tulos</w:t>
      </w:r>
    </w:p>
    <w:p>
      <w:r>
        <w:t xml:space="preserve">Johnny parani hyvin nopeasti sen jälkeen.</w:t>
      </w:r>
    </w:p>
    <w:p>
      <w:r>
        <w:rPr>
          <w:b/>
        </w:rPr>
        <w:t xml:space="preserve">Tulos</w:t>
      </w:r>
    </w:p>
    <w:p>
      <w:r>
        <w:t xml:space="preserve">Johnny harjoitteli, kunnes hänestä tuli erittäin hyvä näppäimistötaituri.</w:t>
      </w:r>
    </w:p>
    <w:p>
      <w:r>
        <w:rPr>
          <w:b/>
        </w:rPr>
        <w:t xml:space="preserve">Tulos</w:t>
      </w:r>
    </w:p>
    <w:p>
      <w:r>
        <w:t xml:space="preserve">Johnny piti tauon pelaamisesta.</w:t>
      </w:r>
    </w:p>
    <w:p>
      <w:r>
        <w:rPr>
          <w:b/>
        </w:rPr>
        <w:t xml:space="preserve">Esimerkki 2.1024</w:t>
      </w:r>
    </w:p>
    <w:p>
      <w:r>
        <w:t xml:space="preserve">Alku: John rakastaa noutopöydissä syömistä. Loppu: John oli iloinen nähdessään sen menevän.</w:t>
      </w:r>
    </w:p>
    <w:p>
      <w:r>
        <w:rPr>
          <w:b/>
        </w:rPr>
        <w:t xml:space="preserve">Tulos</w:t>
      </w:r>
    </w:p>
    <w:p>
      <w:r>
        <w:t xml:space="preserve">John inhosi kuitenkin vihreää hyytelöä, jossa oli porkkanoita.</w:t>
      </w:r>
    </w:p>
    <w:p>
      <w:r>
        <w:rPr>
          <w:b/>
        </w:rPr>
        <w:t xml:space="preserve">Tulos</w:t>
      </w:r>
    </w:p>
    <w:p>
      <w:r>
        <w:t xml:space="preserve">John näki likaisen lautasen ja antoi sen tarjoilijalle.</w:t>
      </w:r>
    </w:p>
    <w:p>
      <w:r>
        <w:rPr>
          <w:b/>
        </w:rPr>
        <w:t xml:space="preserve">Esimerkki 2.1025</w:t>
      </w:r>
    </w:p>
    <w:p>
      <w:r>
        <w:t xml:space="preserve">Alku: Olin hiljattain muuttanut Havaijille. Loppu: Se oli herkullisinta, mitä olin syönyt kuukausiin.</w:t>
      </w:r>
    </w:p>
    <w:p>
      <w:r>
        <w:rPr>
          <w:b/>
        </w:rPr>
        <w:t xml:space="preserve">Tulos</w:t>
      </w:r>
    </w:p>
    <w:p>
      <w:r>
        <w:t xml:space="preserve">minä siellä ananaksella.</w:t>
      </w:r>
    </w:p>
    <w:p>
      <w:r>
        <w:rPr>
          <w:b/>
        </w:rPr>
        <w:t xml:space="preserve">Tulos</w:t>
      </w:r>
    </w:p>
    <w:p>
      <w:r>
        <w:t xml:space="preserve">Päätin kokeilla havaijilaista ruokaa.</w:t>
      </w:r>
    </w:p>
    <w:p>
      <w:r>
        <w:rPr>
          <w:b/>
        </w:rPr>
        <w:t xml:space="preserve">Esimerkki 2.1026</w:t>
      </w:r>
    </w:p>
    <w:p>
      <w:r>
        <w:t xml:space="preserve">Alku: Sam ei koskaan syönyt voileipiä. Loppu: Hän ei vieläkään pidä voileivistä, mutta ainakin hänen ystävänsä ovat onnellisia.</w:t>
      </w:r>
    </w:p>
    <w:p>
      <w:r>
        <w:rPr>
          <w:b/>
        </w:rPr>
        <w:t xml:space="preserve">Tulos</w:t>
      </w:r>
    </w:p>
    <w:p>
      <w:r>
        <w:t xml:space="preserve">Mutta Sam teki mielellään voileipiä ystävilleen.</w:t>
      </w:r>
    </w:p>
    <w:p>
      <w:r>
        <w:rPr>
          <w:b/>
        </w:rPr>
        <w:t xml:space="preserve">Tulos</w:t>
      </w:r>
    </w:p>
    <w:p>
      <w:r>
        <w:t xml:space="preserve">Hän antoi aina äitinsä tekemät voileivät ystävilleen lounaalla.</w:t>
      </w:r>
    </w:p>
    <w:p>
      <w:r>
        <w:rPr>
          <w:b/>
        </w:rPr>
        <w:t xml:space="preserve">Tulos</w:t>
      </w:r>
    </w:p>
    <w:p>
      <w:r>
        <w:t xml:space="preserve">Hän kokeili voileipää ystävälleen.</w:t>
      </w:r>
    </w:p>
    <w:p>
      <w:r>
        <w:rPr>
          <w:b/>
        </w:rPr>
        <w:t xml:space="preserve">Tulos</w:t>
      </w:r>
    </w:p>
    <w:p>
      <w:r>
        <w:t xml:space="preserve">Sam kertoi ystävilleen pitävänsä heistä.</w:t>
      </w:r>
    </w:p>
    <w:p>
      <w:r>
        <w:rPr>
          <w:b/>
        </w:rPr>
        <w:t xml:space="preserve">Tulos</w:t>
      </w:r>
    </w:p>
    <w:p>
      <w:r>
        <w:t xml:space="preserve">Sam teki ystävilleen voileipiä, kun he kävivät vierailulla.</w:t>
      </w:r>
    </w:p>
    <w:p>
      <w:r>
        <w:rPr>
          <w:b/>
        </w:rPr>
        <w:t xml:space="preserve">Esimerkki 2.1027</w:t>
      </w:r>
    </w:p>
    <w:p>
      <w:r>
        <w:t xml:space="preserve">Alku: Stuart pitää mielellään hiiriä kellarissaan. Loppu: He pitävät hiiriä söpöinä ja pehmoisina.</w:t>
      </w:r>
    </w:p>
    <w:p>
      <w:r>
        <w:rPr>
          <w:b/>
        </w:rPr>
        <w:t xml:space="preserve">Tulos</w:t>
      </w:r>
    </w:p>
    <w:p>
      <w:r>
        <w:t xml:space="preserve">Stuart kutsuu ystävänsä katsomaan niitä.</w:t>
      </w:r>
    </w:p>
    <w:p>
      <w:r>
        <w:rPr>
          <w:b/>
        </w:rPr>
        <w:t xml:space="preserve">Tulos</w:t>
      </w:r>
    </w:p>
    <w:p>
      <w:r>
        <w:t xml:space="preserve">Stuartsin muut eläimet katselevat niitä mielellään.</w:t>
      </w:r>
    </w:p>
    <w:p>
      <w:r>
        <w:rPr>
          <w:b/>
        </w:rPr>
        <w:t xml:space="preserve">Esimerkki 2.1028</w:t>
      </w:r>
    </w:p>
    <w:p>
      <w:r>
        <w:t xml:space="preserve">Alku: Jackson haaveili aina kuuluisasta muusikosta. Loppu: Hän päätti luopua unelmastaan olla muusikko.</w:t>
      </w:r>
    </w:p>
    <w:p>
      <w:r>
        <w:rPr>
          <w:b/>
        </w:rPr>
        <w:t xml:space="preserve">Tulos</w:t>
      </w:r>
    </w:p>
    <w:p>
      <w:r>
        <w:t xml:space="preserve">Hänen vanhempansa halusivat hänen hankkivan oikean työn.</w:t>
      </w:r>
    </w:p>
    <w:p>
      <w:r>
        <w:rPr>
          <w:b/>
        </w:rPr>
        <w:t xml:space="preserve">Tulos</w:t>
      </w:r>
    </w:p>
    <w:p>
      <w:r>
        <w:t xml:space="preserve">Jacksonilla oli bändi, mutta se hajosi.</w:t>
      </w:r>
    </w:p>
    <w:p>
      <w:r>
        <w:rPr>
          <w:b/>
        </w:rPr>
        <w:t xml:space="preserve">Tulos</w:t>
      </w:r>
    </w:p>
    <w:p>
      <w:r>
        <w:t xml:space="preserve">Jacksonille tarjottiin sitten vakituista työtä.</w:t>
      </w:r>
    </w:p>
    <w:p>
      <w:r>
        <w:rPr>
          <w:b/>
        </w:rPr>
        <w:t xml:space="preserve">Tulos</w:t>
      </w:r>
    </w:p>
    <w:p>
      <w:r>
        <w:t xml:space="preserve">Jackson oli erittäin huono soittamaan musiikkia.</w:t>
      </w:r>
    </w:p>
    <w:p>
      <w:r>
        <w:rPr>
          <w:b/>
        </w:rPr>
        <w:t xml:space="preserve">Tulos</w:t>
      </w:r>
    </w:p>
    <w:p>
      <w:r>
        <w:t xml:space="preserve">Jackson ei ollut kovin hyvä musiikissa.</w:t>
      </w:r>
    </w:p>
    <w:p>
      <w:r>
        <w:rPr>
          <w:b/>
        </w:rPr>
        <w:t xml:space="preserve">Esimerkki 2.1029</w:t>
      </w:r>
    </w:p>
    <w:p>
      <w:r>
        <w:t xml:space="preserve">Alku: Hautausmaa, jossa on 199 hautakiveä. Loppu: He surivat menetyksiä.</w:t>
      </w:r>
    </w:p>
    <w:p>
      <w:r>
        <w:rPr>
          <w:b/>
        </w:rPr>
        <w:t xml:space="preserve">Tulos</w:t>
      </w:r>
    </w:p>
    <w:p>
      <w:r>
        <w:t xml:space="preserve">Perhe lähestyi sukulaisensa hautaa.</w:t>
      </w:r>
    </w:p>
    <w:p>
      <w:r>
        <w:rPr>
          <w:b/>
        </w:rPr>
        <w:t xml:space="preserve">Tulos</w:t>
      </w:r>
    </w:p>
    <w:p>
      <w:r>
        <w:t xml:space="preserve">Kaksi ihmistä käveli hitaasti ohi ja tunsi pahaa menetettyjen ihmisten puolesta.</w:t>
      </w:r>
    </w:p>
    <w:p>
      <w:r>
        <w:rPr>
          <w:b/>
        </w:rPr>
        <w:t xml:space="preserve">Tulos</w:t>
      </w:r>
    </w:p>
    <w:p>
      <w:r>
        <w:t xml:space="preserve">Perhe katseli, kun heidän jäsenensä haudattiin.</w:t>
      </w:r>
    </w:p>
    <w:p>
      <w:r>
        <w:rPr>
          <w:b/>
        </w:rPr>
        <w:t xml:space="preserve">Tulos</w:t>
      </w:r>
    </w:p>
    <w:p>
      <w:r>
        <w:t xml:space="preserve">He kävelivät sen ohi ja pohtivat sen merkitystä.</w:t>
      </w:r>
    </w:p>
    <w:p>
      <w:r>
        <w:rPr>
          <w:b/>
        </w:rPr>
        <w:t xml:space="preserve">Esimerkki 2.1030</w:t>
      </w:r>
    </w:p>
    <w:p>
      <w:r>
        <w:t xml:space="preserve">Alku: Manny oli kotona töissä ja söi aamiaista. Lopetus: Manny oli koko päivän niin vangittuna, ettei saanut mitään aikaiseksi.</w:t>
      </w:r>
    </w:p>
    <w:p>
      <w:r>
        <w:rPr>
          <w:b/>
        </w:rPr>
        <w:t xml:space="preserve">Tulos</w:t>
      </w:r>
    </w:p>
    <w:p>
      <w:r>
        <w:t xml:space="preserve">Sitten hän näki ulkona loukkaantuneen linnunpoikasen.</w:t>
      </w:r>
    </w:p>
    <w:p>
      <w:r>
        <w:rPr>
          <w:b/>
        </w:rPr>
        <w:t xml:space="preserve">Tulos</w:t>
      </w:r>
    </w:p>
    <w:p>
      <w:r>
        <w:t xml:space="preserve">Manny kuuli uutislähetyksen huonosta säästä omalla alueellaan.</w:t>
      </w:r>
    </w:p>
    <w:p>
      <w:r>
        <w:rPr>
          <w:b/>
        </w:rPr>
        <w:t xml:space="preserve">Tulos</w:t>
      </w:r>
    </w:p>
    <w:p>
      <w:r>
        <w:t xml:space="preserve">Manny alkoi pelata muropaketin sanaleikkejä.</w:t>
      </w:r>
    </w:p>
    <w:p>
      <w:r>
        <w:rPr>
          <w:b/>
        </w:rPr>
        <w:t xml:space="preserve">Tulos</w:t>
      </w:r>
    </w:p>
    <w:p>
      <w:r>
        <w:t xml:space="preserve">Manny laittoi television päälle ja jäi koukkuun uuteen ohjelmaan.</w:t>
      </w:r>
    </w:p>
    <w:p>
      <w:r>
        <w:rPr>
          <w:b/>
        </w:rPr>
        <w:t xml:space="preserve">Tulos</w:t>
      </w:r>
    </w:p>
    <w:p>
      <w:r>
        <w:t xml:space="preserve">Hänen huomionsa kiinnittyi erääseen paikallisuutiseen.</w:t>
      </w:r>
    </w:p>
    <w:p>
      <w:r>
        <w:rPr>
          <w:b/>
        </w:rPr>
        <w:t xml:space="preserve">Esimerkki 2.1031</w:t>
      </w:r>
    </w:p>
    <w:p>
      <w:r>
        <w:t xml:space="preserve">Alku: Cynthia vei lapsensa eläintarhaan. Loppu: Lapset olivat välipalojen jälkeen väsyneitä, joten he eivät menneet kotiin.</w:t>
      </w:r>
    </w:p>
    <w:p>
      <w:r>
        <w:rPr>
          <w:b/>
        </w:rPr>
        <w:t xml:space="preserve">Tulos</w:t>
      </w:r>
    </w:p>
    <w:p>
      <w:r>
        <w:t xml:space="preserve">Cynthia osti lapsilleen välipaloja eläintarhasta.</w:t>
      </w:r>
    </w:p>
    <w:p>
      <w:r>
        <w:rPr>
          <w:b/>
        </w:rPr>
        <w:t xml:space="preserve">Tulos</w:t>
      </w:r>
    </w:p>
    <w:p>
      <w:r>
        <w:t xml:space="preserve">Cynthia osti kaikille välipaloja.</w:t>
      </w:r>
    </w:p>
    <w:p>
      <w:r>
        <w:rPr>
          <w:b/>
        </w:rPr>
        <w:t xml:space="preserve">Tulos</w:t>
      </w:r>
    </w:p>
    <w:p>
      <w:r>
        <w:t xml:space="preserve">Cynthian lapsilla tuli nälkä.</w:t>
      </w:r>
    </w:p>
    <w:p>
      <w:r>
        <w:rPr>
          <w:b/>
        </w:rPr>
        <w:t xml:space="preserve">Tulos</w:t>
      </w:r>
    </w:p>
    <w:p>
      <w:r>
        <w:t xml:space="preserve">He olivat nälkäisiä ja väsyneitä.</w:t>
      </w:r>
    </w:p>
    <w:p>
      <w:r>
        <w:rPr>
          <w:b/>
        </w:rPr>
        <w:t xml:space="preserve">Esimerkki 2.1032</w:t>
      </w:r>
    </w:p>
    <w:p>
      <w:r>
        <w:t xml:space="preserve">Alku: Arthur päätti, että hän halusi keittää teetä. Loppu: Se oli täydellinen.</w:t>
      </w:r>
    </w:p>
    <w:p>
      <w:r>
        <w:rPr>
          <w:b/>
        </w:rPr>
        <w:t xml:space="preserve">Tulos</w:t>
      </w:r>
    </w:p>
    <w:p>
      <w:r>
        <w:t xml:space="preserve">Arthur keitti teetä juuri niin kuin hänen äitinsä oli opettanut.</w:t>
      </w:r>
    </w:p>
    <w:p>
      <w:r>
        <w:rPr>
          <w:b/>
        </w:rPr>
        <w:t xml:space="preserve">Tulos</w:t>
      </w:r>
    </w:p>
    <w:p>
      <w:r>
        <w:t xml:space="preserve">Arthur etsi internetistä ja löysi ainesosat ja menetelmän teen valmistamiseksi.</w:t>
      </w:r>
    </w:p>
    <w:p>
      <w:r>
        <w:rPr>
          <w:b/>
        </w:rPr>
        <w:t xml:space="preserve">Tulos</w:t>
      </w:r>
    </w:p>
    <w:p>
      <w:r>
        <w:t xml:space="preserve">Arthur keitti kupin teetä.</w:t>
      </w:r>
    </w:p>
    <w:p>
      <w:r>
        <w:rPr>
          <w:b/>
        </w:rPr>
        <w:t xml:space="preserve">Tulos</w:t>
      </w:r>
    </w:p>
    <w:p>
      <w:r>
        <w:t xml:space="preserve">Arthur keitti ostamaansa hienoa teetä.</w:t>
      </w:r>
    </w:p>
    <w:p>
      <w:r>
        <w:rPr>
          <w:b/>
        </w:rPr>
        <w:t xml:space="preserve">Esimerkki 2.1033</w:t>
      </w:r>
    </w:p>
    <w:p>
      <w:r>
        <w:t xml:space="preserve">Alku: Jillian sai ensimmäisen kämppiksensä 31-vuotiaana. Loppu: Jillian ei enää koskaan etsi kämppistä Craigslistiltä.</w:t>
      </w:r>
    </w:p>
    <w:p>
      <w:r>
        <w:rPr>
          <w:b/>
        </w:rPr>
        <w:t xml:space="preserve">Tulos</w:t>
      </w:r>
    </w:p>
    <w:p>
      <w:r>
        <w:t xml:space="preserve">Hänen kämppäkaverillaan oli lopulta pahoja ongelmia.</w:t>
      </w:r>
    </w:p>
    <w:p>
      <w:r>
        <w:rPr>
          <w:b/>
        </w:rPr>
        <w:t xml:space="preserve">Tulos</w:t>
      </w:r>
    </w:p>
    <w:p>
      <w:r>
        <w:t xml:space="preserve">Jillian vihasi kämppistään.</w:t>
      </w:r>
    </w:p>
    <w:p>
      <w:r>
        <w:rPr>
          <w:b/>
        </w:rPr>
        <w:t xml:space="preserve">Tulos</w:t>
      </w:r>
    </w:p>
    <w:p>
      <w:r>
        <w:t xml:space="preserve">Jillianin kämppis käytti heidän asuntoaan huumeiden myyntiin.</w:t>
      </w:r>
    </w:p>
    <w:p>
      <w:r>
        <w:rPr>
          <w:b/>
        </w:rPr>
        <w:t xml:space="preserve">Esimerkki 2.1034</w:t>
      </w:r>
    </w:p>
    <w:p>
      <w:r>
        <w:t xml:space="preserve">Alku: Jamesilla oli jalkapallo-ottelu. Loppu: Hän oli hyvin onnellinen, kun hän teki voittomaalin!</w:t>
      </w:r>
    </w:p>
    <w:p>
      <w:r>
        <w:rPr>
          <w:b/>
        </w:rPr>
        <w:t xml:space="preserve">Tulos</w:t>
      </w:r>
    </w:p>
    <w:p>
      <w:r>
        <w:t xml:space="preserve">Hänen koko perheensä tuli katsomaan hänen pelaamistaan.</w:t>
      </w:r>
    </w:p>
    <w:p>
      <w:r>
        <w:rPr>
          <w:b/>
        </w:rPr>
        <w:t xml:space="preserve">Tulos</w:t>
      </w:r>
    </w:p>
    <w:p>
      <w:r>
        <w:t xml:space="preserve">James ja hänen tiiminsä olivat kärjessä.</w:t>
      </w:r>
    </w:p>
    <w:p>
      <w:r>
        <w:rPr>
          <w:b/>
        </w:rPr>
        <w:t xml:space="preserve">Tulos</w:t>
      </w:r>
    </w:p>
    <w:p>
      <w:r>
        <w:t xml:space="preserve">James pärjäsi hyvin koko pelin ajan.</w:t>
      </w:r>
    </w:p>
    <w:p>
      <w:r>
        <w:rPr>
          <w:b/>
        </w:rPr>
        <w:t xml:space="preserve">Tulos</w:t>
      </w:r>
    </w:p>
    <w:p>
      <w:r>
        <w:t xml:space="preserve">James oli erittäin hyvä.</w:t>
      </w:r>
    </w:p>
    <w:p>
      <w:r>
        <w:rPr>
          <w:b/>
        </w:rPr>
        <w:t xml:space="preserve">Tulos</w:t>
      </w:r>
    </w:p>
    <w:p>
      <w:r>
        <w:t xml:space="preserve">Pisteet olivat tasan, kun James teki maalin.</w:t>
      </w:r>
    </w:p>
    <w:p>
      <w:r>
        <w:rPr>
          <w:b/>
        </w:rPr>
        <w:t xml:space="preserve">Esimerkki 2.1035</w:t>
      </w:r>
    </w:p>
    <w:p>
      <w:r>
        <w:t xml:space="preserve">Alku: Sarah oli hiipinyt ulos kotoa. Loppu: Hän juoksi kotiin, eikä häntä ollut onneksi vielä saatu kiinni.</w:t>
      </w:r>
    </w:p>
    <w:p>
      <w:r>
        <w:rPr>
          <w:b/>
        </w:rPr>
        <w:t xml:space="preserve">Tulos</w:t>
      </w:r>
    </w:p>
    <w:p>
      <w:r>
        <w:t xml:space="preserve">Sarah pelkäsi jäävänsä kiinni.</w:t>
      </w:r>
    </w:p>
    <w:p>
      <w:r>
        <w:rPr>
          <w:b/>
        </w:rPr>
        <w:t xml:space="preserve">Tulos</w:t>
      </w:r>
    </w:p>
    <w:p>
      <w:r>
        <w:t xml:space="preserve">hän tajusi, että hän oli liian myöhään ulkona ja jäisi kiinni.</w:t>
      </w:r>
    </w:p>
    <w:p>
      <w:r>
        <w:rPr>
          <w:b/>
        </w:rPr>
        <w:t xml:space="preserve">Tulos</w:t>
      </w:r>
    </w:p>
    <w:p>
      <w:r>
        <w:t xml:space="preserve">Sarahin oli päästävä kotiin.</w:t>
      </w:r>
    </w:p>
    <w:p>
      <w:r>
        <w:rPr>
          <w:b/>
        </w:rPr>
        <w:t xml:space="preserve">Tulos</w:t>
      </w:r>
    </w:p>
    <w:p>
      <w:r>
        <w:t xml:space="preserve">Hän rikkoi vahingossa lampun ystävänsä luona.</w:t>
      </w:r>
    </w:p>
    <w:p>
      <w:r>
        <w:rPr>
          <w:b/>
        </w:rPr>
        <w:t xml:space="preserve">Esimerkki 2.1036</w:t>
      </w:r>
    </w:p>
    <w:p>
      <w:r>
        <w:t xml:space="preserve">Alku: Megan ja minä kävelimme koulusta kotiin vilkkaasti liikennöidyn kadun varrella. Loppu: Sitten istuimme alas ja aloimme laskea autoja.</w:t>
      </w:r>
    </w:p>
    <w:p>
      <w:r>
        <w:rPr>
          <w:b/>
        </w:rPr>
        <w:t xml:space="preserve">Tulos</w:t>
      </w:r>
    </w:p>
    <w:p>
      <w:r>
        <w:t xml:space="preserve">Megan ja minä soitimme äidilleni, jotta hänet haettaisiin.</w:t>
      </w:r>
    </w:p>
    <w:p>
      <w:r>
        <w:rPr>
          <w:b/>
        </w:rPr>
        <w:t xml:space="preserve">Esimerkki 2.1037</w:t>
      </w:r>
    </w:p>
    <w:p>
      <w:r>
        <w:t xml:space="preserve">Alku: Jane osti kasvin asuntoonsa. Loppu: Lopulta Janen kasvi kuoli.</w:t>
      </w:r>
    </w:p>
    <w:p>
      <w:r>
        <w:rPr>
          <w:b/>
        </w:rPr>
        <w:t xml:space="preserve">Tulos</w:t>
      </w:r>
    </w:p>
    <w:p>
      <w:r>
        <w:t xml:space="preserve">Jane ei koskaan kastellut kasviaan.</w:t>
      </w:r>
    </w:p>
    <w:p>
      <w:r>
        <w:rPr>
          <w:b/>
        </w:rPr>
        <w:t xml:space="preserve">Tulos</w:t>
      </w:r>
    </w:p>
    <w:p>
      <w:r>
        <w:t xml:space="preserve">Jane ei kastellut kasvia.</w:t>
      </w:r>
    </w:p>
    <w:p>
      <w:r>
        <w:rPr>
          <w:b/>
        </w:rPr>
        <w:t xml:space="preserve">Tulos</w:t>
      </w:r>
    </w:p>
    <w:p>
      <w:r>
        <w:t xml:space="preserve">Jane unohti kastella kasvinsa.</w:t>
      </w:r>
    </w:p>
    <w:p>
      <w:r>
        <w:rPr>
          <w:b/>
        </w:rPr>
        <w:t xml:space="preserve">Tulos</w:t>
      </w:r>
    </w:p>
    <w:p>
      <w:r>
        <w:t xml:space="preserve">Jane ei koskaan kastellut kasvia.</w:t>
      </w:r>
    </w:p>
    <w:p>
      <w:r>
        <w:rPr>
          <w:b/>
        </w:rPr>
        <w:t xml:space="preserve">Esimerkki 2.1038</w:t>
      </w:r>
    </w:p>
    <w:p>
      <w:r>
        <w:t xml:space="preserve">Alku: Maria oli opiskelija, joka opiskeli japania. Loppu: Se oli Marialle rikastuttava kokemus.</w:t>
      </w:r>
    </w:p>
    <w:p>
      <w:r>
        <w:rPr>
          <w:b/>
        </w:rPr>
        <w:t xml:space="preserve">Tulos</w:t>
      </w:r>
    </w:p>
    <w:p>
      <w:r>
        <w:t xml:space="preserve">Maria rakasti Japanissa käyntiä.</w:t>
      </w:r>
    </w:p>
    <w:p>
      <w:r>
        <w:rPr>
          <w:b/>
        </w:rPr>
        <w:t xml:space="preserve">Tulos</w:t>
      </w:r>
    </w:p>
    <w:p>
      <w:r>
        <w:t xml:space="preserve">Maria lähti Japaniin kolmeksi kuukaudeksi.</w:t>
      </w:r>
    </w:p>
    <w:p>
      <w:r>
        <w:rPr>
          <w:b/>
        </w:rPr>
        <w:t xml:space="preserve">Tulos</w:t>
      </w:r>
    </w:p>
    <w:p>
      <w:r>
        <w:t xml:space="preserve">Maria lähti opintomatkalle Japaniin.</w:t>
      </w:r>
    </w:p>
    <w:p>
      <w:r>
        <w:rPr>
          <w:b/>
        </w:rPr>
        <w:t xml:space="preserve">Tulos</w:t>
      </w:r>
    </w:p>
    <w:p>
      <w:r>
        <w:t xml:space="preserve">Maria oppi kolme uutta kieltä opiskellessaan.</w:t>
      </w:r>
    </w:p>
    <w:p>
      <w:r>
        <w:rPr>
          <w:b/>
        </w:rPr>
        <w:t xml:space="preserve">Tulos</w:t>
      </w:r>
    </w:p>
    <w:p>
      <w:r>
        <w:t xml:space="preserve">maria pääsi näkemään japanilaista kulttuuria omakohtaisesti.</w:t>
      </w:r>
    </w:p>
    <w:p>
      <w:r>
        <w:rPr>
          <w:b/>
        </w:rPr>
        <w:t xml:space="preserve">Esimerkki 2.1039</w:t>
      </w:r>
    </w:p>
    <w:p>
      <w:r>
        <w:t xml:space="preserve">Alku: Bob meni elokuvateatteriin etsimään työtä. Loppu: Elokuvan päätyttyä ihmiset hurrasivat Bobin hienolle työlle.</w:t>
      </w:r>
    </w:p>
    <w:p>
      <w:r>
        <w:rPr>
          <w:b/>
        </w:rPr>
        <w:t xml:space="preserve">Tulos</w:t>
      </w:r>
    </w:p>
    <w:p>
      <w:r>
        <w:t xml:space="preserve">Bob päätti jäädä katsomaan elokuvaa.</w:t>
      </w:r>
    </w:p>
    <w:p>
      <w:r>
        <w:rPr>
          <w:b/>
        </w:rPr>
        <w:t xml:space="preserve">Tulos</w:t>
      </w:r>
    </w:p>
    <w:p>
      <w:r>
        <w:t xml:space="preserve">Bobille tarjottiin mahdollisuutta näytellä elokuvassa.</w:t>
      </w:r>
    </w:p>
    <w:p>
      <w:r>
        <w:rPr>
          <w:b/>
        </w:rPr>
        <w:t xml:space="preserve">Tulos</w:t>
      </w:r>
    </w:p>
    <w:p>
      <w:r>
        <w:t xml:space="preserve">Bob sai työn ja teki parasta popcornia.</w:t>
      </w:r>
    </w:p>
    <w:p>
      <w:r>
        <w:rPr>
          <w:b/>
        </w:rPr>
        <w:t xml:space="preserve">Tulos</w:t>
      </w:r>
    </w:p>
    <w:p>
      <w:r>
        <w:t xml:space="preserve">Bob palkattiin ja siivosi heti.</w:t>
      </w:r>
    </w:p>
    <w:p>
      <w:r>
        <w:rPr>
          <w:b/>
        </w:rPr>
        <w:t xml:space="preserve">Esimerkki 2.1040</w:t>
      </w:r>
    </w:p>
    <w:p>
      <w:r>
        <w:t xml:space="preserve">Alku: Chester oli työskennellyt koko kesän. Loppu: Chester oli niin innoissaan päästessään kotiin kosimaan!</w:t>
      </w:r>
    </w:p>
    <w:p>
      <w:r>
        <w:rPr>
          <w:b/>
        </w:rPr>
        <w:t xml:space="preserve">Tulos</w:t>
      </w:r>
    </w:p>
    <w:p>
      <w:r>
        <w:t xml:space="preserve">Chester säästi rahaa naimisiinmenoa varten työskennellessään.</w:t>
      </w:r>
    </w:p>
    <w:p>
      <w:r>
        <w:rPr>
          <w:b/>
        </w:rPr>
        <w:t xml:space="preserve">Tulos</w:t>
      </w:r>
    </w:p>
    <w:p>
      <w:r>
        <w:t xml:space="preserve">Chester oli säästänyt ostaakseen kihlasormuksen poikaystävälleen.</w:t>
      </w:r>
    </w:p>
    <w:p>
      <w:r>
        <w:rPr>
          <w:b/>
        </w:rPr>
        <w:t xml:space="preserve">Tulos</w:t>
      </w:r>
    </w:p>
    <w:p>
      <w:r>
        <w:t xml:space="preserve">Chester hankki tyttöystävälleen sormuksen, jotta tämä menisi naimisiin.</w:t>
      </w:r>
    </w:p>
    <w:p>
      <w:r>
        <w:rPr>
          <w:b/>
        </w:rPr>
        <w:t xml:space="preserve">Tulos</w:t>
      </w:r>
    </w:p>
    <w:p>
      <w:r>
        <w:t xml:space="preserve">Lopulta hän säästi tarpeeksi rahaa sormuksen ostamiseen.</w:t>
      </w:r>
    </w:p>
    <w:p>
      <w:r>
        <w:rPr>
          <w:b/>
        </w:rPr>
        <w:t xml:space="preserve">Tulos</w:t>
      </w:r>
    </w:p>
    <w:p>
      <w:r>
        <w:t xml:space="preserve">Hän teki ylimääräisiä työvuoroja voidakseen ostaa tyttöystävälleen kihlasormuksen.</w:t>
      </w:r>
    </w:p>
    <w:p>
      <w:r>
        <w:rPr>
          <w:b/>
        </w:rPr>
        <w:t xml:space="preserve">Esimerkki 2.1041</w:t>
      </w:r>
    </w:p>
    <w:p>
      <w:r>
        <w:t xml:space="preserve">Alku: Bob saa tietää, että hän menettää perintönsä, jos hän ei ole naimisissa. Loppu: Bob on niin kiitollinen, että antaa ystävälleen palkinnon.</w:t>
      </w:r>
    </w:p>
    <w:p>
      <w:r>
        <w:rPr>
          <w:b/>
        </w:rPr>
        <w:t xml:space="preserve">Tulos</w:t>
      </w:r>
    </w:p>
    <w:p>
      <w:r>
        <w:t xml:space="preserve">Bob suostuttelee ystävänsä Steven naimisiin.</w:t>
      </w:r>
    </w:p>
    <w:p>
      <w:r>
        <w:rPr>
          <w:b/>
        </w:rPr>
        <w:t xml:space="preserve">Tulos</w:t>
      </w:r>
    </w:p>
    <w:p>
      <w:r>
        <w:t xml:space="preserve">Bobin ystävä tarjoutuu naimisiin Bobin kanssa.</w:t>
      </w:r>
    </w:p>
    <w:p>
      <w:r>
        <w:rPr>
          <w:b/>
        </w:rPr>
        <w:t xml:space="preserve">Tulos</w:t>
      </w:r>
    </w:p>
    <w:p>
      <w:r>
        <w:t xml:space="preserve">Bobin ystävä suostuu naimisiin Bobin kanssa.</w:t>
      </w:r>
    </w:p>
    <w:p>
      <w:r>
        <w:rPr>
          <w:b/>
        </w:rPr>
        <w:t xml:space="preserve">Tulos</w:t>
      </w:r>
    </w:p>
    <w:p>
      <w:r>
        <w:t xml:space="preserve">Hänen paras ystävänsä sanoo menevänsä mielellään naimisiin, kunnes perintö on peritty.</w:t>
      </w:r>
    </w:p>
    <w:p>
      <w:r>
        <w:rPr>
          <w:b/>
        </w:rPr>
        <w:t xml:space="preserve">Esimerkki 2.1042</w:t>
      </w:r>
    </w:p>
    <w:p>
      <w:r>
        <w:t xml:space="preserve">Alku: Ben oli lapsenvahtina. Loppu: Hän päätyi lapsenvahdiksi maksaakseen opintonsa.</w:t>
      </w:r>
    </w:p>
    <w:p>
      <w:r>
        <w:rPr>
          <w:b/>
        </w:rPr>
        <w:t xml:space="preserve">Tulos</w:t>
      </w:r>
    </w:p>
    <w:p>
      <w:r>
        <w:t xml:space="preserve">Ben huomasi nauttivansa lasten kanssa olemisesta.</w:t>
      </w:r>
    </w:p>
    <w:p>
      <w:r>
        <w:rPr>
          <w:b/>
        </w:rPr>
        <w:t xml:space="preserve">Tulos</w:t>
      </w:r>
    </w:p>
    <w:p>
      <w:r>
        <w:t xml:space="preserve">Vanhemmat kiittivät Beniä hänen tekemästään hienosta työstä.</w:t>
      </w:r>
    </w:p>
    <w:p>
      <w:r>
        <w:rPr>
          <w:b/>
        </w:rPr>
        <w:t xml:space="preserve">Tulos</w:t>
      </w:r>
    </w:p>
    <w:p>
      <w:r>
        <w:t xml:space="preserve">Lapsenvahtihommat sujuivat hyvin.</w:t>
      </w:r>
    </w:p>
    <w:p>
      <w:r>
        <w:rPr>
          <w:b/>
        </w:rPr>
        <w:t xml:space="preserve">Tulos</w:t>
      </w:r>
    </w:p>
    <w:p>
      <w:r>
        <w:t xml:space="preserve">Hän tuli heti toimeen asiakkaidensa kanssa.</w:t>
      </w:r>
    </w:p>
    <w:p>
      <w:r>
        <w:rPr>
          <w:b/>
        </w:rPr>
        <w:t xml:space="preserve">Esimerkki 2.1043</w:t>
      </w:r>
    </w:p>
    <w:p>
      <w:r>
        <w:t xml:space="preserve">Alku: Samantha piti tänään ruman villapaidan juhlat. Loppu: Hänen ystävänsä kehuivat hänen villapaitaansa juhlissa myöhemmin samana iltana.</w:t>
      </w:r>
    </w:p>
    <w:p>
      <w:r>
        <w:rPr>
          <w:b/>
        </w:rPr>
        <w:t xml:space="preserve">Tulos</w:t>
      </w:r>
    </w:p>
    <w:p>
      <w:r>
        <w:t xml:space="preserve">Samantha valitsi rumimman villapaidan, jonka hän löysi.</w:t>
      </w:r>
    </w:p>
    <w:p>
      <w:r>
        <w:rPr>
          <w:b/>
        </w:rPr>
        <w:t xml:space="preserve">Tulos</w:t>
      </w:r>
    </w:p>
    <w:p>
      <w:r>
        <w:t xml:space="preserve">Samantha yritti kovasti valita parhaan villapaidan.</w:t>
      </w:r>
    </w:p>
    <w:p>
      <w:r>
        <w:rPr>
          <w:b/>
        </w:rPr>
        <w:t xml:space="preserve">Tulos</w:t>
      </w:r>
    </w:p>
    <w:p>
      <w:r>
        <w:t xml:space="preserve">Samathan häpesi puseron päällään.</w:t>
      </w:r>
    </w:p>
    <w:p>
      <w:r>
        <w:rPr>
          <w:b/>
        </w:rPr>
        <w:t xml:space="preserve">Tulos</w:t>
      </w:r>
    </w:p>
    <w:p>
      <w:r>
        <w:t xml:space="preserve">Samantha pukeutui rumimpaan villapaitaan, jonka hän löysi.</w:t>
      </w:r>
    </w:p>
    <w:p>
      <w:r>
        <w:rPr>
          <w:b/>
        </w:rPr>
        <w:t xml:space="preserve">Tulos</w:t>
      </w:r>
    </w:p>
    <w:p>
      <w:r>
        <w:t xml:space="preserve">Samanthan ystävät eivät tulleet hänen villapaitajuhliinsa.</w:t>
      </w:r>
    </w:p>
    <w:p>
      <w:r>
        <w:rPr>
          <w:b/>
        </w:rPr>
        <w:t xml:space="preserve">Esimerkki 2.1044</w:t>
      </w:r>
    </w:p>
    <w:p>
      <w:r>
        <w:t xml:space="preserve">Alku: Terry ja hänen ystävänsä menivät elokuvateatteriin. Loppu: Terry ja Terry menivät elokuvateatteriin, mutta se osoittautui hyväksi!</w:t>
      </w:r>
    </w:p>
    <w:p>
      <w:r>
        <w:rPr>
          <w:b/>
        </w:rPr>
        <w:t xml:space="preserve">Tulos</w:t>
      </w:r>
    </w:p>
    <w:p>
      <w:r>
        <w:t xml:space="preserve">Uusi elokuva, jonka Terry halusi nähdä, oli loppuunmyyty, joten he valitsivat toisen.</w:t>
      </w:r>
    </w:p>
    <w:p>
      <w:r>
        <w:rPr>
          <w:b/>
        </w:rPr>
        <w:t xml:space="preserve">Tulos</w:t>
      </w:r>
    </w:p>
    <w:p>
      <w:r>
        <w:t xml:space="preserve">Terry ja hänen ystävänsä joutuivat katsomaan toisen elokuvan, koska ensimmäinen vaihtoehto oli loppuunmyyty.</w:t>
      </w:r>
    </w:p>
    <w:p>
      <w:r>
        <w:rPr>
          <w:b/>
        </w:rPr>
        <w:t xml:space="preserve">Tulos</w:t>
      </w:r>
    </w:p>
    <w:p>
      <w:r>
        <w:t xml:space="preserve">He saivat tietää, että elokuva, johon he halusivat mennä, oli jo loppuunmyyty. Niinpä he päättivät valita toisen elokuvan.</w:t>
      </w:r>
    </w:p>
    <w:p>
      <w:r>
        <w:rPr>
          <w:b/>
        </w:rPr>
        <w:t xml:space="preserve">Tulos</w:t>
      </w:r>
    </w:p>
    <w:p>
      <w:r>
        <w:t xml:space="preserve">Heidän oli valittava eri elokuva kuin he halusivat.</w:t>
      </w:r>
    </w:p>
    <w:p>
      <w:r>
        <w:rPr>
          <w:b/>
        </w:rPr>
        <w:t xml:space="preserve">Esimerkki 2.1045</w:t>
      </w:r>
    </w:p>
    <w:p>
      <w:r>
        <w:t xml:space="preserve">Alku: Sam kadotti kännykkänsä. Loppu: Sam oli onnellinen siitä, että kadotti puhelimensa.</w:t>
      </w:r>
    </w:p>
    <w:p>
      <w:r>
        <w:rPr>
          <w:b/>
        </w:rPr>
        <w:t xml:space="preserve">Tulos</w:t>
      </w:r>
    </w:p>
    <w:p>
      <w:r>
        <w:t xml:space="preserve">Sam halusi joka tapauksessa uuden puhelimen.</w:t>
      </w:r>
    </w:p>
    <w:p>
      <w:r>
        <w:rPr>
          <w:b/>
        </w:rPr>
        <w:t xml:space="preserve">Tulos</w:t>
      </w:r>
    </w:p>
    <w:p>
      <w:r>
        <w:t xml:space="preserve">Samille kerrottiin, että se oli halpa.</w:t>
      </w:r>
    </w:p>
    <w:p>
      <w:r>
        <w:rPr>
          <w:b/>
        </w:rPr>
        <w:t xml:space="preserve">Tulos</w:t>
      </w:r>
    </w:p>
    <w:p>
      <w:r>
        <w:t xml:space="preserve">Samin vakuutus korvasi uuden puhelimen hankkimisen.</w:t>
      </w:r>
    </w:p>
    <w:p>
      <w:r>
        <w:rPr>
          <w:b/>
        </w:rPr>
        <w:t xml:space="preserve">Tulos</w:t>
      </w:r>
    </w:p>
    <w:p>
      <w:r>
        <w:t xml:space="preserve">Sam tiesi, että kännykkä ei toiminut kovin hyvin.</w:t>
      </w:r>
    </w:p>
    <w:p>
      <w:r>
        <w:rPr>
          <w:b/>
        </w:rPr>
        <w:t xml:space="preserve">Tulos</w:t>
      </w:r>
    </w:p>
    <w:p>
      <w:r>
        <w:t xml:space="preserve">joten hän osti itselleen uudemman ja paremman.</w:t>
      </w:r>
    </w:p>
    <w:p>
      <w:r>
        <w:rPr>
          <w:b/>
        </w:rPr>
        <w:t xml:space="preserve">Esimerkki 2.1046</w:t>
      </w:r>
    </w:p>
    <w:p>
      <w:r>
        <w:t xml:space="preserve">Alku: Tänään paistoin hampurilaisia sisällä. Loppu: Nyt minulla on rakkula.</w:t>
      </w:r>
    </w:p>
    <w:p>
      <w:r>
        <w:rPr>
          <w:b/>
        </w:rPr>
        <w:t xml:space="preserve">Tulos</w:t>
      </w:r>
    </w:p>
    <w:p>
      <w:r>
        <w:t xml:space="preserve">Poltin itseni liedellä.</w:t>
      </w:r>
    </w:p>
    <w:p>
      <w:r>
        <w:rPr>
          <w:b/>
        </w:rPr>
        <w:t xml:space="preserve">Tulos</w:t>
      </w:r>
    </w:p>
    <w:p>
      <w:r>
        <w:t xml:space="preserve">Poltin käteni.</w:t>
      </w:r>
    </w:p>
    <w:p>
      <w:r>
        <w:rPr>
          <w:b/>
        </w:rPr>
        <w:t xml:space="preserve">Tulos</w:t>
      </w:r>
    </w:p>
    <w:p>
      <w:r>
        <w:t xml:space="preserve">Poltin itseni hampurilaisia tehdessäni.</w:t>
      </w:r>
    </w:p>
    <w:p>
      <w:r>
        <w:rPr>
          <w:b/>
        </w:rPr>
        <w:t xml:space="preserve">Tulos</w:t>
      </w:r>
    </w:p>
    <w:p>
      <w:r>
        <w:t xml:space="preserve">Poltin itseni.</w:t>
      </w:r>
    </w:p>
    <w:p>
      <w:r>
        <w:rPr>
          <w:b/>
        </w:rPr>
        <w:t xml:space="preserve">Esimerkki 2.1047</w:t>
      </w:r>
    </w:p>
    <w:p>
      <w:r>
        <w:t xml:space="preserve">Alku: Georgialla oli pieni vihannespuutarha. Loppu: Kun hän oli valmis, hän käytti tuoreet ruoat muhennokseen.</w:t>
      </w:r>
    </w:p>
    <w:p>
      <w:r>
        <w:rPr>
          <w:b/>
        </w:rPr>
        <w:t xml:space="preserve">Tulos</w:t>
      </w:r>
    </w:p>
    <w:p>
      <w:r>
        <w:t xml:space="preserve">Georgia korjasi vihannekset.</w:t>
      </w:r>
    </w:p>
    <w:p>
      <w:r>
        <w:rPr>
          <w:b/>
        </w:rPr>
        <w:t xml:space="preserve">Tulos</w:t>
      </w:r>
    </w:p>
    <w:p>
      <w:r>
        <w:t xml:space="preserve">Georgia poimi vihanneksia päivällistä varten.</w:t>
      </w:r>
    </w:p>
    <w:p>
      <w:r>
        <w:rPr>
          <w:b/>
        </w:rPr>
        <w:t xml:space="preserve">Tulos</w:t>
      </w:r>
    </w:p>
    <w:p>
      <w:r>
        <w:t xml:space="preserve">Joyce poimi vihannekset, kun ne olivat kypsiä.</w:t>
      </w:r>
    </w:p>
    <w:p>
      <w:r>
        <w:rPr>
          <w:b/>
        </w:rPr>
        <w:t xml:space="preserve">Tulos</w:t>
      </w:r>
    </w:p>
    <w:p>
      <w:r>
        <w:t xml:space="preserve">Hän kasvatti monia vihanneksia.</w:t>
      </w:r>
    </w:p>
    <w:p>
      <w:r>
        <w:rPr>
          <w:b/>
        </w:rPr>
        <w:t xml:space="preserve">Tulos</w:t>
      </w:r>
    </w:p>
    <w:p>
      <w:r>
        <w:t xml:space="preserve">Hän poimi kaikki puutarhan vihannekset.</w:t>
      </w:r>
    </w:p>
    <w:p>
      <w:r>
        <w:rPr>
          <w:b/>
        </w:rPr>
        <w:t xml:space="preserve">Esimerkki 2.1048</w:t>
      </w:r>
    </w:p>
    <w:p>
      <w:r>
        <w:t xml:space="preserve">Alku: Dustin huomaa, että hänen autonsa on likainen. Loppu: Dustin tuntee olonsa paljon paremmaksi, kun auto on puhdas.</w:t>
      </w:r>
    </w:p>
    <w:p>
      <w:r>
        <w:rPr>
          <w:b/>
        </w:rPr>
        <w:t xml:space="preserve">Tulos</w:t>
      </w:r>
    </w:p>
    <w:p>
      <w:r>
        <w:t xml:space="preserve">Dustinilla kestää useita tunteja puhdistaa autoaan.</w:t>
      </w:r>
    </w:p>
    <w:p>
      <w:r>
        <w:rPr>
          <w:b/>
        </w:rPr>
        <w:t xml:space="preserve">Tulos</w:t>
      </w:r>
    </w:p>
    <w:p>
      <w:r>
        <w:t xml:space="preserve">Dustin päätti vihdoin puhdistaa auton.</w:t>
      </w:r>
    </w:p>
    <w:p>
      <w:r>
        <w:rPr>
          <w:b/>
        </w:rPr>
        <w:t xml:space="preserve">Tulos</w:t>
      </w:r>
    </w:p>
    <w:p>
      <w:r>
        <w:t xml:space="preserve">Dustin päättää mennä autopesulaan.</w:t>
      </w:r>
    </w:p>
    <w:p>
      <w:r>
        <w:rPr>
          <w:b/>
        </w:rPr>
        <w:t xml:space="preserve">Tulos</w:t>
      </w:r>
    </w:p>
    <w:p>
      <w:r>
        <w:t xml:space="preserve">Dustin luulee, että hänen autonsa saattaa olla liian likainen puhdistettavaksi.</w:t>
      </w:r>
    </w:p>
    <w:p>
      <w:r>
        <w:rPr>
          <w:b/>
        </w:rPr>
        <w:t xml:space="preserve">Tulos</w:t>
      </w:r>
    </w:p>
    <w:p>
      <w:r>
        <w:t xml:space="preserve">Dustin pesi autonsa.</w:t>
      </w:r>
    </w:p>
    <w:p>
      <w:r>
        <w:rPr>
          <w:b/>
        </w:rPr>
        <w:t xml:space="preserve">Esimerkki 2.1049</w:t>
      </w:r>
    </w:p>
    <w:p>
      <w:r>
        <w:t xml:space="preserve">Alku: Halusin ostaa auton. Loppu: Jälleenmyyjä suostui ja ostin auton!</w:t>
      </w:r>
    </w:p>
    <w:p>
      <w:r>
        <w:rPr>
          <w:b/>
        </w:rPr>
        <w:t xml:space="preserve">Tulos</w:t>
      </w:r>
    </w:p>
    <w:p>
      <w:r>
        <w:t xml:space="preserve">Menin autoliikkeeseen ja tein tarjouksen autosta.</w:t>
      </w:r>
    </w:p>
    <w:p>
      <w:r>
        <w:rPr>
          <w:b/>
        </w:rPr>
        <w:t xml:space="preserve">Tulos</w:t>
      </w:r>
    </w:p>
    <w:p>
      <w:r>
        <w:t xml:space="preserve">Tein tarjouksen siitä, mitä voisin maksaa.</w:t>
      </w:r>
    </w:p>
    <w:p>
      <w:r>
        <w:rPr>
          <w:b/>
        </w:rPr>
        <w:t xml:space="preserve">Tulos</w:t>
      </w:r>
    </w:p>
    <w:p>
      <w:r>
        <w:t xml:space="preserve">Tarjosin jälleenmyyjälle eri hintaa.</w:t>
      </w:r>
    </w:p>
    <w:p>
      <w:r>
        <w:rPr>
          <w:b/>
        </w:rPr>
        <w:t xml:space="preserve">Tulos</w:t>
      </w:r>
    </w:p>
    <w:p>
      <w:r>
        <w:t xml:space="preserve">Menin jälleenmyyjälle ja kerroin, mitä olin valmis maksamaan löytämästäni autosta.</w:t>
      </w:r>
    </w:p>
    <w:p>
      <w:r>
        <w:rPr>
          <w:b/>
        </w:rPr>
        <w:t xml:space="preserve">Esimerkki 2.1050</w:t>
      </w:r>
    </w:p>
    <w:p>
      <w:r>
        <w:t xml:space="preserve">Alku: Eräänä talvipäivänä tiet olivat jään peitossa. Loppu: Myrskyn jälkeen palasimme normaaliin toimintaan.</w:t>
      </w:r>
    </w:p>
    <w:p>
      <w:r>
        <w:rPr>
          <w:b/>
        </w:rPr>
        <w:t xml:space="preserve">Tulos</w:t>
      </w:r>
    </w:p>
    <w:p>
      <w:r>
        <w:t xml:space="preserve">Jan joutui jäämään kotiin lumimyrskyn vuoksi.</w:t>
      </w:r>
    </w:p>
    <w:p>
      <w:r>
        <w:rPr>
          <w:b/>
        </w:rPr>
        <w:t xml:space="preserve">Tulos</w:t>
      </w:r>
    </w:p>
    <w:p>
      <w:r>
        <w:t xml:space="preserve">Asuimme talossa,.</w:t>
      </w:r>
    </w:p>
    <w:p>
      <w:r>
        <w:rPr>
          <w:b/>
        </w:rPr>
        <w:t xml:space="preserve">Tulos</w:t>
      </w:r>
    </w:p>
    <w:p>
      <w:r>
        <w:t xml:space="preserve">Emme päässeet töihin myrskyn takia.</w:t>
      </w:r>
    </w:p>
    <w:p>
      <w:r>
        <w:rPr>
          <w:b/>
        </w:rPr>
        <w:t xml:space="preserve">Esimerkki 2.1051</w:t>
      </w:r>
    </w:p>
    <w:p>
      <w:r>
        <w:t xml:space="preserve">Alku: Arnold oli siskonsa kanssa kalassa puron varrella. Loppu: Hän ei enää käy Arnoldin kanssa kalassa.</w:t>
      </w:r>
    </w:p>
    <w:p>
      <w:r>
        <w:rPr>
          <w:b/>
        </w:rPr>
        <w:t xml:space="preserve">Tulos</w:t>
      </w:r>
    </w:p>
    <w:p>
      <w:r>
        <w:t xml:space="preserve">Arnold ajatteli, että olisi hauskaa työntää hänet veteen.</w:t>
      </w:r>
    </w:p>
    <w:p>
      <w:r>
        <w:rPr>
          <w:b/>
        </w:rPr>
        <w:t xml:space="preserve">Tulos</w:t>
      </w:r>
    </w:p>
    <w:p>
      <w:r>
        <w:t xml:space="preserve">Arnold työnsi siskonsa puroon.</w:t>
      </w:r>
    </w:p>
    <w:p>
      <w:r>
        <w:rPr>
          <w:b/>
        </w:rPr>
        <w:t xml:space="preserve">Tulos</w:t>
      </w:r>
    </w:p>
    <w:p>
      <w:r>
        <w:t xml:space="preserve">Arnoldin sisko liukastui ja putosi veteen.</w:t>
      </w:r>
    </w:p>
    <w:p>
      <w:r>
        <w:rPr>
          <w:b/>
        </w:rPr>
        <w:t xml:space="preserve">Tulos</w:t>
      </w:r>
    </w:p>
    <w:p>
      <w:r>
        <w:t xml:space="preserve">Hänen sisarensa putosi veteen.</w:t>
      </w:r>
    </w:p>
    <w:p>
      <w:r>
        <w:rPr>
          <w:b/>
        </w:rPr>
        <w:t xml:space="preserve">Esimerkki 2.1052</w:t>
      </w:r>
    </w:p>
    <w:p>
      <w:r>
        <w:t xml:space="preserve">Alku: Bob leikki ulkona. Loppu: Bob tajusi, että lintu ulosti hänen olkapäälleen.</w:t>
      </w:r>
    </w:p>
    <w:p>
      <w:r>
        <w:rPr>
          <w:b/>
        </w:rPr>
        <w:t xml:space="preserve">Tulos</w:t>
      </w:r>
    </w:p>
    <w:p>
      <w:r>
        <w:t xml:space="preserve">Kun hän leikki ulkona, lintu kakkasi Bobin päälle.</w:t>
      </w:r>
    </w:p>
    <w:p>
      <w:r>
        <w:rPr>
          <w:b/>
        </w:rPr>
        <w:t xml:space="preserve">Tulos</w:t>
      </w:r>
    </w:p>
    <w:p>
      <w:r>
        <w:t xml:space="preserve">Bob kuuli linnun äänen ja tunsi sitten pamahduksen.</w:t>
      </w:r>
    </w:p>
    <w:p>
      <w:r>
        <w:rPr>
          <w:b/>
        </w:rPr>
        <w:t xml:space="preserve">Tulos</w:t>
      </w:r>
    </w:p>
    <w:p>
      <w:r>
        <w:t xml:space="preserve">Hän tunsi jonkin osuvan olkapäähänsä.</w:t>
      </w:r>
    </w:p>
    <w:p>
      <w:r>
        <w:rPr>
          <w:b/>
        </w:rPr>
        <w:t xml:space="preserve">Esimerkki 2.1053</w:t>
      </w:r>
    </w:p>
    <w:p>
      <w:r>
        <w:t xml:space="preserve">Alku: Pikku Barry näki eräänä päivänä sateenkaaren. Loppu: Missään ei ollut kultaruukkua!</w:t>
      </w:r>
    </w:p>
    <w:p>
      <w:r>
        <w:rPr>
          <w:b/>
        </w:rPr>
        <w:t xml:space="preserve">Tulos</w:t>
      </w:r>
    </w:p>
    <w:p>
      <w:r>
        <w:t xml:space="preserve">Barry oli kuullut, että sateenkaaren päässä on kultaruukku, joten hän etsi sitä kaikkialta.</w:t>
      </w:r>
    </w:p>
    <w:p>
      <w:r>
        <w:rPr>
          <w:b/>
        </w:rPr>
        <w:t xml:space="preserve">Tulos</w:t>
      </w:r>
    </w:p>
    <w:p>
      <w:r>
        <w:t xml:space="preserve">Hän seurasi sitä loppuun asti.</w:t>
      </w:r>
    </w:p>
    <w:p>
      <w:r>
        <w:rPr>
          <w:b/>
        </w:rPr>
        <w:t xml:space="preserve">Tulos</w:t>
      </w:r>
    </w:p>
    <w:p>
      <w:r>
        <w:t xml:space="preserve">Pikku Barry ajoi pyörällään kohti sateenkaaren loppua ja odotti rikastuvansa.</w:t>
      </w:r>
    </w:p>
    <w:p>
      <w:r>
        <w:rPr>
          <w:b/>
        </w:rPr>
        <w:t xml:space="preserve">Tulos</w:t>
      </w:r>
    </w:p>
    <w:p>
      <w:r>
        <w:t xml:space="preserve">Pikku Barry etsi sateenkaaren loppua.</w:t>
      </w:r>
    </w:p>
    <w:p>
      <w:r>
        <w:rPr>
          <w:b/>
        </w:rPr>
        <w:t xml:space="preserve">Tulos</w:t>
      </w:r>
    </w:p>
    <w:p>
      <w:r>
        <w:t xml:space="preserve">Pikku Barry lähti etsimään kultaruukkua.</w:t>
      </w:r>
    </w:p>
    <w:p>
      <w:r>
        <w:rPr>
          <w:b/>
        </w:rPr>
        <w:t xml:space="preserve">Esimerkki 2.1054</w:t>
      </w:r>
    </w:p>
    <w:p>
      <w:r>
        <w:t xml:space="preserve">Alku: Tomilla oli eräänä aamuna nälkä. Loppu: Mutta hän huomasi, että paahdettu leipä oli jo valmiina.</w:t>
      </w:r>
    </w:p>
    <w:p>
      <w:r>
        <w:rPr>
          <w:b/>
        </w:rPr>
        <w:t xml:space="preserve">Tulos</w:t>
      </w:r>
    </w:p>
    <w:p>
      <w:r>
        <w:t xml:space="preserve">Hän meni hakemaan leipää.</w:t>
      </w:r>
    </w:p>
    <w:p>
      <w:r>
        <w:rPr>
          <w:b/>
        </w:rPr>
        <w:t xml:space="preserve">Tulos</w:t>
      </w:r>
    </w:p>
    <w:p>
      <w:r>
        <w:t xml:space="preserve">Hän meni laittamaan leipää leivänpaahtimeen.</w:t>
      </w:r>
    </w:p>
    <w:p>
      <w:r>
        <w:rPr>
          <w:b/>
        </w:rPr>
        <w:t xml:space="preserve">Tulos</w:t>
      </w:r>
    </w:p>
    <w:p>
      <w:r>
        <w:t xml:space="preserve">Hän meni keittiöön paahtamaan leipää.</w:t>
      </w:r>
    </w:p>
    <w:p>
      <w:r>
        <w:rPr>
          <w:b/>
        </w:rPr>
        <w:t xml:space="preserve">Tulos</w:t>
      </w:r>
    </w:p>
    <w:p>
      <w:r>
        <w:t xml:space="preserve">Tom, rikkoi kaksi munaa pannulla kypsennettäväksi.</w:t>
      </w:r>
    </w:p>
    <w:p>
      <w:r>
        <w:rPr>
          <w:b/>
        </w:rPr>
        <w:t xml:space="preserve">Esimerkki 2.1055</w:t>
      </w:r>
    </w:p>
    <w:p>
      <w:r>
        <w:t xml:space="preserve">Alku: Walter vihasi pyykinpesua. Loppu: Walter teki sen lopulta itse.</w:t>
      </w:r>
    </w:p>
    <w:p>
      <w:r>
        <w:rPr>
          <w:b/>
        </w:rPr>
        <w:t xml:space="preserve">Tulos</w:t>
      </w:r>
    </w:p>
    <w:p>
      <w:r>
        <w:t xml:space="preserve">Walter tajusi, että hänen piti pestä pyykit itse.</w:t>
      </w:r>
    </w:p>
    <w:p>
      <w:r>
        <w:rPr>
          <w:b/>
        </w:rPr>
        <w:t xml:space="preserve">Tulos</w:t>
      </w:r>
    </w:p>
    <w:p>
      <w:r>
        <w:t xml:space="preserve">Walter käski tytärtään pesemään pyykit, mutta hän ei tehnyt sitä.</w:t>
      </w:r>
    </w:p>
    <w:p>
      <w:r>
        <w:rPr>
          <w:b/>
        </w:rPr>
        <w:t xml:space="preserve">Tulos</w:t>
      </w:r>
    </w:p>
    <w:p>
      <w:r>
        <w:t xml:space="preserve">Walter yritti pyytää vaimoaan pesemään pyykit hänen puolestaan.</w:t>
      </w:r>
    </w:p>
    <w:p>
      <w:r>
        <w:rPr>
          <w:b/>
        </w:rPr>
        <w:t xml:space="preserve">Tulos</w:t>
      </w:r>
    </w:p>
    <w:p>
      <w:r>
        <w:t xml:space="preserve">Walter oli yllättynyt, etteivät hänen lapsensa pese pyykkiä.</w:t>
      </w:r>
    </w:p>
    <w:p>
      <w:r>
        <w:rPr>
          <w:b/>
        </w:rPr>
        <w:t xml:space="preserve">Tulos</w:t>
      </w:r>
    </w:p>
    <w:p>
      <w:r>
        <w:t xml:space="preserve">Walterin äiti teki kokopäivätyötä ja sanoi, ettei hän tehnyt sitä Walterin vuoksi.</w:t>
      </w:r>
    </w:p>
    <w:p>
      <w:r>
        <w:rPr>
          <w:b/>
        </w:rPr>
        <w:t xml:space="preserve">Esimerkki 2.1056</w:t>
      </w:r>
    </w:p>
    <w:p>
      <w:r>
        <w:t xml:space="preserve">Alku: John meni lääkäriin. Loppu: Johannes eli vielä kymmenen vuotta.</w:t>
      </w:r>
    </w:p>
    <w:p>
      <w:r>
        <w:rPr>
          <w:b/>
        </w:rPr>
        <w:t xml:space="preserve">Tulos</w:t>
      </w:r>
    </w:p>
    <w:p>
      <w:r>
        <w:t xml:space="preserve">John sai hoitoa sairauteen.</w:t>
      </w:r>
    </w:p>
    <w:p>
      <w:r>
        <w:rPr>
          <w:b/>
        </w:rPr>
        <w:t xml:space="preserve">Tulos</w:t>
      </w:r>
    </w:p>
    <w:p>
      <w:r>
        <w:t xml:space="preserve">John sai tietää, että hänellä oli syöpä, ja aloitti hoidon.</w:t>
      </w:r>
    </w:p>
    <w:p>
      <w:r>
        <w:rPr>
          <w:b/>
        </w:rPr>
        <w:t xml:space="preserve">Tulos</w:t>
      </w:r>
    </w:p>
    <w:p>
      <w:r>
        <w:t xml:space="preserve">Johnin lääkäri hoiti häntä syöpään.</w:t>
      </w:r>
    </w:p>
    <w:p>
      <w:r>
        <w:rPr>
          <w:b/>
        </w:rPr>
        <w:t xml:space="preserve">Tulos</w:t>
      </w:r>
    </w:p>
    <w:p>
      <w:r>
        <w:t xml:space="preserve">Johnin lääkäri diagnosoi hänellä syövän ja sanoi, että hänellä oli 5 kuukautta elinaikaa.</w:t>
      </w:r>
    </w:p>
    <w:p>
      <w:r>
        <w:rPr>
          <w:b/>
        </w:rPr>
        <w:t xml:space="preserve">Esimerkki 2.1057</w:t>
      </w:r>
    </w:p>
    <w:p>
      <w:r>
        <w:t xml:space="preserve">Alku: Amy halusi oppia pelaamaan lacrossea. Loppu: Amy pelasi kuin ammattilainen heti ensimmäisellä yrityksellään!</w:t>
      </w:r>
    </w:p>
    <w:p>
      <w:r>
        <w:rPr>
          <w:b/>
        </w:rPr>
        <w:t xml:space="preserve">Tulos</w:t>
      </w:r>
    </w:p>
    <w:p>
      <w:r>
        <w:t xml:space="preserve">Amy ilmoittautui lacrosse-tunneille.</w:t>
      </w:r>
    </w:p>
    <w:p>
      <w:r>
        <w:rPr>
          <w:b/>
        </w:rPr>
        <w:t xml:space="preserve">Tulos</w:t>
      </w:r>
    </w:p>
    <w:p>
      <w:r>
        <w:t xml:space="preserve">Amy tutki videoita siitä, miten soittaa.</w:t>
      </w:r>
    </w:p>
    <w:p>
      <w:r>
        <w:rPr>
          <w:b/>
        </w:rPr>
        <w:t xml:space="preserve">Tulos</w:t>
      </w:r>
    </w:p>
    <w:p>
      <w:r>
        <w:t xml:space="preserve">Amy oli päättänyt pärjätä hyvin.</w:t>
      </w:r>
    </w:p>
    <w:p>
      <w:r>
        <w:rPr>
          <w:b/>
        </w:rPr>
        <w:t xml:space="preserve">Tulos</w:t>
      </w:r>
    </w:p>
    <w:p>
      <w:r>
        <w:t xml:space="preserve">Amy kävi lacrosse-kesäleirillä.</w:t>
      </w:r>
    </w:p>
    <w:p>
      <w:r>
        <w:rPr>
          <w:b/>
        </w:rPr>
        <w:t xml:space="preserve">Esimerkki 2.1058</w:t>
      </w:r>
    </w:p>
    <w:p>
      <w:r>
        <w:t xml:space="preserve">Alku: Ginnyllä oli koristekäsityö, jota hän halusi tehdä lastensa kanssa. Loppu: Kun he olivat valmiita, heillä oli söpöjä koristeita.</w:t>
      </w:r>
    </w:p>
    <w:p>
      <w:r>
        <w:rPr>
          <w:b/>
        </w:rPr>
        <w:t xml:space="preserve">Tulos</w:t>
      </w:r>
    </w:p>
    <w:p>
      <w:r>
        <w:t xml:space="preserve">Ginny ja hänen lapsensa viettivät iltapäivän koristeiden askartelun parissa.</w:t>
      </w:r>
    </w:p>
    <w:p>
      <w:r>
        <w:rPr>
          <w:b/>
        </w:rPr>
        <w:t xml:space="preserve">Tulos</w:t>
      </w:r>
    </w:p>
    <w:p>
      <w:r>
        <w:t xml:space="preserve">Ginny osti kasan tarvikkeita.</w:t>
      </w:r>
    </w:p>
    <w:p>
      <w:r>
        <w:rPr>
          <w:b/>
        </w:rPr>
        <w:t xml:space="preserve">Tulos</w:t>
      </w:r>
    </w:p>
    <w:p>
      <w:r>
        <w:t xml:space="preserve">Ginny antoi heidän hullutella mielikuvituksellaan.</w:t>
      </w:r>
    </w:p>
    <w:p>
      <w:r>
        <w:rPr>
          <w:b/>
        </w:rPr>
        <w:t xml:space="preserve">Tulos</w:t>
      </w:r>
    </w:p>
    <w:p>
      <w:r>
        <w:t xml:space="preserve">Tehtävä oli hyvin sotkuinen mutta hauska.</w:t>
      </w:r>
    </w:p>
    <w:p>
      <w:r>
        <w:rPr>
          <w:b/>
        </w:rPr>
        <w:t xml:space="preserve">Esimerkki 2.1059</w:t>
      </w:r>
    </w:p>
    <w:p>
      <w:r>
        <w:t xml:space="preserve">Alku: Lopetus: Myrsky oli tulossa pikkukaupunkiin: Myrsky jätti suuret vahingot</w:t>
      </w:r>
    </w:p>
    <w:p>
      <w:r>
        <w:rPr>
          <w:b/>
        </w:rPr>
        <w:t xml:space="preserve">Tulos</w:t>
      </w:r>
    </w:p>
    <w:p>
      <w:r>
        <w:t xml:space="preserve">Myrsky toi mukanaan raekuuroja ja voimakkaita tuulia.</w:t>
      </w:r>
    </w:p>
    <w:p>
      <w:r>
        <w:rPr>
          <w:b/>
        </w:rPr>
        <w:t xml:space="preserve">Tulos</w:t>
      </w:r>
    </w:p>
    <w:p>
      <w:r>
        <w:t xml:space="preserve">Kotimme oli alttiina ankarille olosuhteille.</w:t>
      </w:r>
    </w:p>
    <w:p>
      <w:r>
        <w:rPr>
          <w:b/>
        </w:rPr>
        <w:t xml:space="preserve">Tulos</w:t>
      </w:r>
    </w:p>
    <w:p>
      <w:r>
        <w:t xml:space="preserve">Myrsky aiheutti tulvan.</w:t>
      </w:r>
    </w:p>
    <w:p>
      <w:r>
        <w:rPr>
          <w:b/>
        </w:rPr>
        <w:t xml:space="preserve">Tulos</w:t>
      </w:r>
    </w:p>
    <w:p>
      <w:r>
        <w:t xml:space="preserve">Myrsky puhalsi nopeasti.</w:t>
      </w:r>
    </w:p>
    <w:p>
      <w:r>
        <w:rPr>
          <w:b/>
        </w:rPr>
        <w:t xml:space="preserve">Esimerkki 2.1060</w:t>
      </w:r>
    </w:p>
    <w:p>
      <w:r>
        <w:t xml:space="preserve">Alku: Benin hammasharja oli jostain syystä keittiön lavuaarin vieressä. Loppu: Ben oli vahingossa pessyt sillä hampaansa!</w:t>
      </w:r>
    </w:p>
    <w:p>
      <w:r>
        <w:rPr>
          <w:b/>
        </w:rPr>
        <w:t xml:space="preserve">Tulos</w:t>
      </w:r>
    </w:p>
    <w:p>
      <w:r>
        <w:t xml:space="preserve">Ben löysi pesuharjan kylpyhuoneestaan.</w:t>
      </w:r>
    </w:p>
    <w:p>
      <w:r>
        <w:rPr>
          <w:b/>
        </w:rPr>
        <w:t xml:space="preserve">Tulos</w:t>
      </w:r>
    </w:p>
    <w:p>
      <w:r>
        <w:t xml:space="preserve">Ben luuli vaimonsa hammasharjaa omakseen.</w:t>
      </w:r>
    </w:p>
    <w:p>
      <w:r>
        <w:rPr>
          <w:b/>
        </w:rPr>
        <w:t xml:space="preserve">Tulos</w:t>
      </w:r>
    </w:p>
    <w:p>
      <w:r>
        <w:t xml:space="preserve">hän löysi kylpyhuoneesta toisen hammasharjan.</w:t>
      </w:r>
    </w:p>
    <w:p>
      <w:r>
        <w:rPr>
          <w:b/>
        </w:rPr>
        <w:t xml:space="preserve">Tulos</w:t>
      </w:r>
    </w:p>
    <w:p>
      <w:r>
        <w:t xml:space="preserve">Näyttää siltä, että joku oli käyttänyt sitä astioiden puhdistamiseen.</w:t>
      </w:r>
    </w:p>
    <w:p>
      <w:r>
        <w:rPr>
          <w:b/>
        </w:rPr>
        <w:t xml:space="preserve">Tulos</w:t>
      </w:r>
    </w:p>
    <w:p>
      <w:r>
        <w:t xml:space="preserve">Sitten Ben tajusi, että se oli kengänkiillotusharja.</w:t>
      </w:r>
    </w:p>
    <w:p>
      <w:r>
        <w:rPr>
          <w:b/>
        </w:rPr>
        <w:t xml:space="preserve">Esimerkki 2.1061</w:t>
      </w:r>
    </w:p>
    <w:p>
      <w:r>
        <w:t xml:space="preserve">Alku: Jake oli vihainen tyttöystävälleen. Loppu: Jake pyysi eroa.</w:t>
      </w:r>
    </w:p>
    <w:p>
      <w:r>
        <w:rPr>
          <w:b/>
        </w:rPr>
        <w:t xml:space="preserve">Tulos</w:t>
      </w:r>
    </w:p>
    <w:p>
      <w:r>
        <w:t xml:space="preserve">Jaken tyttöystävä oli pettänyt häntä.</w:t>
      </w:r>
    </w:p>
    <w:p>
      <w:r>
        <w:rPr>
          <w:b/>
        </w:rPr>
        <w:t xml:space="preserve">Tulos</w:t>
      </w:r>
    </w:p>
    <w:p>
      <w:r>
        <w:t xml:space="preserve">Jake istuutui puhumaan tyttöystävälleen.</w:t>
      </w:r>
    </w:p>
    <w:p>
      <w:r>
        <w:rPr>
          <w:b/>
        </w:rPr>
        <w:t xml:space="preserve">Tulos</w:t>
      </w:r>
    </w:p>
    <w:p>
      <w:r>
        <w:t xml:space="preserve">Jake kertoi tyttöystävälleen, että heidän oli puhuttava.</w:t>
      </w:r>
    </w:p>
    <w:p>
      <w:r>
        <w:rPr>
          <w:b/>
        </w:rPr>
        <w:t xml:space="preserve">Tulos</w:t>
      </w:r>
    </w:p>
    <w:p>
      <w:r>
        <w:t xml:space="preserve">Jake ei ollut tyytyväinen hänen selityksiinsä.</w:t>
      </w:r>
    </w:p>
    <w:p>
      <w:r>
        <w:rPr>
          <w:b/>
        </w:rPr>
        <w:t xml:space="preserve">Tulos</w:t>
      </w:r>
    </w:p>
    <w:p>
      <w:r>
        <w:t xml:space="preserve">Jaken tyttöystävä petti häntä.</w:t>
      </w:r>
    </w:p>
    <w:p>
      <w:r>
        <w:rPr>
          <w:b/>
        </w:rPr>
        <w:t xml:space="preserve">Esimerkki 2.1062</w:t>
      </w:r>
    </w:p>
    <w:p>
      <w:r>
        <w:t xml:space="preserve">Alku: Gregillä oli jalkapallo-ottelu: Greg oksensi kentälle.</w:t>
      </w:r>
    </w:p>
    <w:p>
      <w:r>
        <w:rPr>
          <w:b/>
        </w:rPr>
        <w:t xml:space="preserve">Tulos</w:t>
      </w:r>
    </w:p>
    <w:p>
      <w:r>
        <w:t xml:space="preserve">Greg ei syönyt lounasta ennen peliä.</w:t>
      </w:r>
    </w:p>
    <w:p>
      <w:r>
        <w:rPr>
          <w:b/>
        </w:rPr>
        <w:t xml:space="preserve">Tulos</w:t>
      </w:r>
    </w:p>
    <w:p>
      <w:r>
        <w:t xml:space="preserve">Greg ei voinut hyvin.</w:t>
      </w:r>
    </w:p>
    <w:p>
      <w:r>
        <w:rPr>
          <w:b/>
        </w:rPr>
        <w:t xml:space="preserve">Tulos</w:t>
      </w:r>
    </w:p>
    <w:p>
      <w:r>
        <w:t xml:space="preserve">Greg pelasi, vaikka hänen vatsaansa särki.</w:t>
      </w:r>
    </w:p>
    <w:p>
      <w:r>
        <w:rPr>
          <w:b/>
        </w:rPr>
        <w:t xml:space="preserve">Tulos</w:t>
      </w:r>
    </w:p>
    <w:p>
      <w:r>
        <w:t xml:space="preserve">Greg ei voinut hyvin, mutta päätti kuitenkin mennä.</w:t>
      </w:r>
    </w:p>
    <w:p>
      <w:r>
        <w:rPr>
          <w:b/>
        </w:rPr>
        <w:t xml:space="preserve">Esimerkki 2.1063</w:t>
      </w:r>
    </w:p>
    <w:p>
      <w:r>
        <w:t xml:space="preserve">Alku: Neil lensi Venäjälle. Loppu: Neil piti matkaa innostavana.</w:t>
      </w:r>
    </w:p>
    <w:p>
      <w:r>
        <w:rPr>
          <w:b/>
        </w:rPr>
        <w:t xml:space="preserve">Tulos</w:t>
      </w:r>
    </w:p>
    <w:p>
      <w:r>
        <w:t xml:space="preserve">Hän oppi ja näki paljon.</w:t>
      </w:r>
    </w:p>
    <w:p>
      <w:r>
        <w:rPr>
          <w:b/>
        </w:rPr>
        <w:t xml:space="preserve">Tulos</w:t>
      </w:r>
    </w:p>
    <w:p>
      <w:r>
        <w:t xml:space="preserve">Neil rakasti Venäjää päästyään sinne.</w:t>
      </w:r>
    </w:p>
    <w:p>
      <w:r>
        <w:rPr>
          <w:b/>
        </w:rPr>
        <w:t xml:space="preserve">Esimerkki 2.1064</w:t>
      </w:r>
    </w:p>
    <w:p>
      <w:r>
        <w:t xml:space="preserve">Alku: Miley maksoi muille ihmisille kirjoittaakseen papereitaan yliopistossa. Loppu: Miley erotettiin häpeilemättä pian sen jälkeen, kun se oli saanut tietää asiasta.</w:t>
      </w:r>
    </w:p>
    <w:p>
      <w:r>
        <w:rPr>
          <w:b/>
        </w:rPr>
        <w:t xml:space="preserve">Tulos</w:t>
      </w:r>
    </w:p>
    <w:p>
      <w:r>
        <w:t xml:space="preserve">Miley maksoi peitetehtävään osallistuneelle poliisille vahingossa.</w:t>
      </w:r>
    </w:p>
    <w:p>
      <w:r>
        <w:rPr>
          <w:b/>
        </w:rPr>
        <w:t xml:space="preserve">Tulos</w:t>
      </w:r>
    </w:p>
    <w:p>
      <w:r>
        <w:t xml:space="preserve">Miley vannoi, ettei kukaan saisi tietää hänen pettämisestään.</w:t>
      </w:r>
    </w:p>
    <w:p>
      <w:r>
        <w:rPr>
          <w:b/>
        </w:rPr>
        <w:t xml:space="preserve">Tulos</w:t>
      </w:r>
    </w:p>
    <w:p>
      <w:r>
        <w:t xml:space="preserve">Miley jäi kiinni koulussa.</w:t>
      </w:r>
    </w:p>
    <w:p>
      <w:r>
        <w:rPr>
          <w:b/>
        </w:rPr>
        <w:t xml:space="preserve">Tulos</w:t>
      </w:r>
    </w:p>
    <w:p>
      <w:r>
        <w:t xml:space="preserve">Miley oli varma, ettei hän jäisi kiinni.</w:t>
      </w:r>
    </w:p>
    <w:p>
      <w:r>
        <w:rPr>
          <w:b/>
        </w:rPr>
        <w:t xml:space="preserve">Tulos</w:t>
      </w:r>
    </w:p>
    <w:p>
      <w:r>
        <w:t xml:space="preserve">Opiston rehtori sai selville, mitä Miley teki.</w:t>
      </w:r>
    </w:p>
    <w:p>
      <w:r>
        <w:rPr>
          <w:b/>
        </w:rPr>
        <w:t xml:space="preserve">Esimerkki 2.1065</w:t>
      </w:r>
    </w:p>
    <w:p>
      <w:r>
        <w:t xml:space="preserve">Alku: Katie oli hyvin hermostunut tilastotiedon tunnilla. Loppu: Katie sai parhaat pisteet loppukokeessa ja hänet nimettiin tilastokuningattareksi!</w:t>
      </w:r>
    </w:p>
    <w:p>
      <w:r>
        <w:rPr>
          <w:b/>
        </w:rPr>
        <w:t xml:space="preserve">Tulos</w:t>
      </w:r>
    </w:p>
    <w:p>
      <w:r>
        <w:t xml:space="preserve">Katie päätti opiskella paljon helpottaakseen hermojaan.</w:t>
      </w:r>
    </w:p>
    <w:p>
      <w:r>
        <w:rPr>
          <w:b/>
        </w:rPr>
        <w:t xml:space="preserve">Tulos</w:t>
      </w:r>
    </w:p>
    <w:p>
      <w:r>
        <w:t xml:space="preserve">Katie opiskeli tuntikausia.</w:t>
      </w:r>
    </w:p>
    <w:p>
      <w:r>
        <w:rPr>
          <w:b/>
        </w:rPr>
        <w:t xml:space="preserve">Tulos</w:t>
      </w:r>
    </w:p>
    <w:p>
      <w:r>
        <w:t xml:space="preserve">Katie opiskeli ahkerasti loppukokeeseensa.</w:t>
      </w:r>
    </w:p>
    <w:p>
      <w:r>
        <w:rPr>
          <w:b/>
        </w:rPr>
        <w:t xml:space="preserve">Tulos</w:t>
      </w:r>
    </w:p>
    <w:p>
      <w:r>
        <w:t xml:space="preserve">Katie opiskeli kaksi kertaa enemmän kuin muut opiskelijat.</w:t>
      </w:r>
    </w:p>
    <w:p>
      <w:r>
        <w:rPr>
          <w:b/>
        </w:rPr>
        <w:t xml:space="preserve">Tulos</w:t>
      </w:r>
    </w:p>
    <w:p>
      <w:r>
        <w:t xml:space="preserve">Katie opiskeli ahkerasti tilastotieteen loppukokeeseen.</w:t>
      </w:r>
    </w:p>
    <w:p>
      <w:r>
        <w:rPr>
          <w:b/>
        </w:rPr>
        <w:t xml:space="preserve">Esimerkki 2.1066</w:t>
      </w:r>
    </w:p>
    <w:p>
      <w:r>
        <w:t xml:space="preserve">Alku: Tedillä ja Suella oli vain yksi auto. Loppu: Ted suostui lopulta pyöräilemään töihin kahtena päivänä viikossa.</w:t>
      </w:r>
    </w:p>
    <w:p>
      <w:r>
        <w:rPr>
          <w:b/>
        </w:rPr>
        <w:t xml:space="preserve">Tulos</w:t>
      </w:r>
    </w:p>
    <w:p>
      <w:r>
        <w:t xml:space="preserve">Oli vaikeaa saada molemmat ajoissa töihin.</w:t>
      </w:r>
    </w:p>
    <w:p>
      <w:r>
        <w:rPr>
          <w:b/>
        </w:rPr>
        <w:t xml:space="preserve">Tulos</w:t>
      </w:r>
    </w:p>
    <w:p>
      <w:r>
        <w:t xml:space="preserve">Tedillä oli lyhin työmatka.</w:t>
      </w:r>
    </w:p>
    <w:p>
      <w:r>
        <w:rPr>
          <w:b/>
        </w:rPr>
        <w:t xml:space="preserve">Tulos</w:t>
      </w:r>
    </w:p>
    <w:p>
      <w:r>
        <w:t xml:space="preserve">Ted ja Sue tarvitsivat molemmat autoa päästäkseen töihin.</w:t>
      </w:r>
    </w:p>
    <w:p>
      <w:r>
        <w:rPr>
          <w:b/>
        </w:rPr>
        <w:t xml:space="preserve">Tulos</w:t>
      </w:r>
    </w:p>
    <w:p>
      <w:r>
        <w:t xml:space="preserve">Ted ja Sue kertoivat molemmat tarvitsevansa autoa töihin.</w:t>
      </w:r>
    </w:p>
    <w:p>
      <w:r>
        <w:rPr>
          <w:b/>
        </w:rPr>
        <w:t xml:space="preserve">Esimerkki 2.1067</w:t>
      </w:r>
    </w:p>
    <w:p>
      <w:r>
        <w:t xml:space="preserve">Alku: Sam käveli metsän läpi lintuja katsellakseen. Loppu: Mies soitti huilua, joka kuulosti linnulta.</w:t>
      </w:r>
    </w:p>
    <w:p>
      <w:r>
        <w:rPr>
          <w:b/>
        </w:rPr>
        <w:t xml:space="preserve">Tulos</w:t>
      </w:r>
    </w:p>
    <w:p>
      <w:r>
        <w:t xml:space="preserve">Hän oli hyvin kiinnostunut äänestä.</w:t>
      </w:r>
    </w:p>
    <w:p>
      <w:r>
        <w:rPr>
          <w:b/>
        </w:rPr>
        <w:t xml:space="preserve">Tulos</w:t>
      </w:r>
    </w:p>
    <w:p>
      <w:r>
        <w:t xml:space="preserve">Sam törmäsi mieheen.</w:t>
      </w:r>
    </w:p>
    <w:p>
      <w:r>
        <w:rPr>
          <w:b/>
        </w:rPr>
        <w:t xml:space="preserve">Tulos</w:t>
      </w:r>
    </w:p>
    <w:p>
      <w:r>
        <w:t xml:space="preserve">Sam seurasi kaunista linnunlaulua ja tuli linnun sijasta ihmisen luo.</w:t>
      </w:r>
    </w:p>
    <w:p>
      <w:r>
        <w:rPr>
          <w:b/>
        </w:rPr>
        <w:t xml:space="preserve">Tulos</w:t>
      </w:r>
    </w:p>
    <w:p>
      <w:r>
        <w:t xml:space="preserve">Sam näki miehen, joka kuulosti linnulta.</w:t>
      </w:r>
    </w:p>
    <w:p>
      <w:r>
        <w:rPr>
          <w:b/>
        </w:rPr>
        <w:t xml:space="preserve">Tulos</w:t>
      </w:r>
    </w:p>
    <w:p>
      <w:r>
        <w:t xml:space="preserve">Linnut kuulostivat musikaaliselta.</w:t>
      </w:r>
    </w:p>
    <w:p>
      <w:r>
        <w:rPr>
          <w:b/>
        </w:rPr>
        <w:t xml:space="preserve">Esimerkki 2.1068</w:t>
      </w:r>
    </w:p>
    <w:p>
      <w:r>
        <w:t xml:space="preserve">Alku: Denise sai ylennyksen toissijaisessa työpaikassaan. Loppu: Epärehellinen nainen sai huomautuksen ja potkut pian sen jälkeen.</w:t>
      </w:r>
    </w:p>
    <w:p>
      <w:r>
        <w:rPr>
          <w:b/>
        </w:rPr>
        <w:t xml:space="preserve">Tulos</w:t>
      </w:r>
    </w:p>
    <w:p>
      <w:r>
        <w:t xml:space="preserve">Denise oli valehdellut tuotantoluvuistaan.</w:t>
      </w:r>
    </w:p>
    <w:p>
      <w:r>
        <w:rPr>
          <w:b/>
        </w:rPr>
        <w:t xml:space="preserve">Tulos</w:t>
      </w:r>
    </w:p>
    <w:p>
      <w:r>
        <w:t xml:space="preserve">Denise oli ilmoittanut jonkun varastamisesta.</w:t>
      </w:r>
    </w:p>
    <w:p>
      <w:r>
        <w:rPr>
          <w:b/>
        </w:rPr>
        <w:t xml:space="preserve">Tulos</w:t>
      </w:r>
    </w:p>
    <w:p>
      <w:r>
        <w:t xml:space="preserve">Denise tajusi pian, että kampanja oli huijausta.</w:t>
      </w:r>
    </w:p>
    <w:p>
      <w:r>
        <w:rPr>
          <w:b/>
        </w:rPr>
        <w:t xml:space="preserve">Tulos</w:t>
      </w:r>
    </w:p>
    <w:p>
      <w:r>
        <w:t xml:space="preserve">Denise oli nyt työtoveri erittäin epärehellisen henkilön kanssa.</w:t>
      </w:r>
    </w:p>
    <w:p>
      <w:r>
        <w:rPr>
          <w:b/>
        </w:rPr>
        <w:t xml:space="preserve">Esimerkki 2.1069</w:t>
      </w:r>
    </w:p>
    <w:p>
      <w:r>
        <w:t xml:space="preserve">Alku: Alex oli sairaana kotona koulusta. Loppu: Isoäiti oli isää parempi hoitamaan sairaita lapsia.</w:t>
      </w:r>
    </w:p>
    <w:p>
      <w:r>
        <w:rPr>
          <w:b/>
        </w:rPr>
        <w:t xml:space="preserve">Tulos</w:t>
      </w:r>
    </w:p>
    <w:p>
      <w:r>
        <w:t xml:space="preserve">Alex soitti isoäidilleen.</w:t>
      </w:r>
    </w:p>
    <w:p>
      <w:r>
        <w:rPr>
          <w:b/>
        </w:rPr>
        <w:t xml:space="preserve">Tulos</w:t>
      </w:r>
    </w:p>
    <w:p>
      <w:r>
        <w:t xml:space="preserve">Isä ei tiennyt, mitä tehdä.</w:t>
      </w:r>
    </w:p>
    <w:p>
      <w:r>
        <w:rPr>
          <w:b/>
        </w:rPr>
        <w:t xml:space="preserve">Esimerkki 2.1070</w:t>
      </w:r>
    </w:p>
    <w:p>
      <w:r>
        <w:t xml:space="preserve">Alku: Gina halusi nähdä ihastuksensa Jamien. Loppu: Hänen täytyi odottaa välitunnille asti.</w:t>
      </w:r>
    </w:p>
    <w:p>
      <w:r>
        <w:rPr>
          <w:b/>
        </w:rPr>
        <w:t xml:space="preserve">Tulos</w:t>
      </w:r>
    </w:p>
    <w:p>
      <w:r>
        <w:t xml:space="preserve">Gina ei voinut odottaa.</w:t>
      </w:r>
    </w:p>
    <w:p>
      <w:r>
        <w:rPr>
          <w:b/>
        </w:rPr>
        <w:t xml:space="preserve">Tulos</w:t>
      </w:r>
    </w:p>
    <w:p>
      <w:r>
        <w:t xml:space="preserve">Gina kaipasi häntä aamulla.</w:t>
      </w:r>
    </w:p>
    <w:p>
      <w:r>
        <w:rPr>
          <w:b/>
        </w:rPr>
        <w:t xml:space="preserve">Tulos</w:t>
      </w:r>
    </w:p>
    <w:p>
      <w:r>
        <w:t xml:space="preserve">Gina odotti leikkikentällä toivoen näkevänsä Jamien vilaukselta.</w:t>
      </w:r>
    </w:p>
    <w:p>
      <w:r>
        <w:rPr>
          <w:b/>
        </w:rPr>
        <w:t xml:space="preserve">Tulos</w:t>
      </w:r>
    </w:p>
    <w:p>
      <w:r>
        <w:t xml:space="preserve">Jamie hoiti asioita opettajan puolesta.</w:t>
      </w:r>
    </w:p>
    <w:p>
      <w:r>
        <w:rPr>
          <w:b/>
        </w:rPr>
        <w:t xml:space="preserve">Tulos</w:t>
      </w:r>
    </w:p>
    <w:p>
      <w:r>
        <w:t xml:space="preserve">Jamie soitti esityksessä.</w:t>
      </w:r>
    </w:p>
    <w:p>
      <w:r>
        <w:rPr>
          <w:b/>
        </w:rPr>
        <w:t xml:space="preserve">Esimerkki 2.1071</w:t>
      </w:r>
    </w:p>
    <w:p>
      <w:r>
        <w:t xml:space="preserve">Alku: Lucy halusi tavata poikaa, johon oli ihastunut ja joka työskenteli Blockbusterissa. Loppu: Lucy tajusi, ettei poika ollutkaan siellä, kun hän viivytteli vielä 10 minuuttia.</w:t>
      </w:r>
    </w:p>
    <w:p>
      <w:r>
        <w:rPr>
          <w:b/>
        </w:rPr>
        <w:t xml:space="preserve">Tulos</w:t>
      </w:r>
    </w:p>
    <w:p>
      <w:r>
        <w:t xml:space="preserve">Lucy luuli hänen olevan takana.</w:t>
      </w:r>
    </w:p>
    <w:p>
      <w:r>
        <w:rPr>
          <w:b/>
        </w:rPr>
        <w:t xml:space="preserve">Tulos</w:t>
      </w:r>
    </w:p>
    <w:p>
      <w:r>
        <w:t xml:space="preserve">Lucy meni kauppaan etsimään poikaa.</w:t>
      </w:r>
    </w:p>
    <w:p>
      <w:r>
        <w:rPr>
          <w:b/>
        </w:rPr>
        <w:t xml:space="preserve">Tulos</w:t>
      </w:r>
    </w:p>
    <w:p>
      <w:r>
        <w:t xml:space="preserve">Hän etsi kaikkialta pitkään.</w:t>
      </w:r>
    </w:p>
    <w:p>
      <w:r>
        <w:rPr>
          <w:b/>
        </w:rPr>
        <w:t xml:space="preserve">Tulos</w:t>
      </w:r>
    </w:p>
    <w:p>
      <w:r>
        <w:t xml:space="preserve">Hän meni kauppaan etsimään video Romeoaan.</w:t>
      </w:r>
    </w:p>
    <w:p>
      <w:r>
        <w:rPr>
          <w:b/>
        </w:rPr>
        <w:t xml:space="preserve">Tulos</w:t>
      </w:r>
    </w:p>
    <w:p>
      <w:r>
        <w:t xml:space="preserve">Lucy oli hermostunut, ettei hänen ihastuksensa pitäisi hänestä.</w:t>
      </w:r>
    </w:p>
    <w:p>
      <w:r>
        <w:rPr>
          <w:b/>
        </w:rPr>
        <w:t xml:space="preserve">Esimerkki 2.1072</w:t>
      </w:r>
    </w:p>
    <w:p>
      <w:r>
        <w:t xml:space="preserve">Alku: Devon oli kesäleirillä. Loppu: Heidät yhdisti heti yhteinen nimi.</w:t>
      </w:r>
    </w:p>
    <w:p>
      <w:r>
        <w:rPr>
          <w:b/>
        </w:rPr>
        <w:t xml:space="preserve">Tulos</w:t>
      </w:r>
    </w:p>
    <w:p>
      <w:r>
        <w:t xml:space="preserve">Devon tapasi samannimisen pojan.</w:t>
      </w:r>
    </w:p>
    <w:p>
      <w:r>
        <w:rPr>
          <w:b/>
        </w:rPr>
        <w:t xml:space="preserve">Tulos</w:t>
      </w:r>
    </w:p>
    <w:p>
      <w:r>
        <w:t xml:space="preserve">Devon tapasi leirillä toisen Devon-nimisen pojan.</w:t>
      </w:r>
    </w:p>
    <w:p>
      <w:r>
        <w:rPr>
          <w:b/>
        </w:rPr>
        <w:t xml:space="preserve">Tulos</w:t>
      </w:r>
    </w:p>
    <w:p>
      <w:r>
        <w:t xml:space="preserve">Devon oli yllättynyt tavatessaan toisen Devonin.</w:t>
      </w:r>
    </w:p>
    <w:p>
      <w:r>
        <w:rPr>
          <w:b/>
        </w:rPr>
        <w:t xml:space="preserve">Esimerkki 2.1073</w:t>
      </w:r>
    </w:p>
    <w:p>
      <w:r>
        <w:t xml:space="preserve">Alku: Maria kutsuttiin setänsä testamentin käsittelyyn. Loppu: Maria oli innoissaan uusista rikkauksistaan!</w:t>
      </w:r>
    </w:p>
    <w:p>
      <w:r>
        <w:rPr>
          <w:b/>
        </w:rPr>
        <w:t xml:space="preserve">Tulos</w:t>
      </w:r>
    </w:p>
    <w:p>
      <w:r>
        <w:t xml:space="preserve">Hänen setänsä antaa Marylle 50 000 dollaria.</w:t>
      </w:r>
    </w:p>
    <w:p>
      <w:r>
        <w:rPr>
          <w:b/>
        </w:rPr>
        <w:t xml:space="preserve">Tulos</w:t>
      </w:r>
    </w:p>
    <w:p>
      <w:r>
        <w:t xml:space="preserve">Mary istui takapenkillä ja ihmetteli, miksi hän oli siellä.</w:t>
      </w:r>
    </w:p>
    <w:p>
      <w:r>
        <w:rPr>
          <w:b/>
        </w:rPr>
        <w:t xml:space="preserve">Tulos</w:t>
      </w:r>
    </w:p>
    <w:p>
      <w:r>
        <w:t xml:space="preserve">Maria järkyttyi kuullessaan, että hän oli testamentissa.</w:t>
      </w:r>
    </w:p>
    <w:p>
      <w:r>
        <w:rPr>
          <w:b/>
        </w:rPr>
        <w:t xml:space="preserve">Tulos</w:t>
      </w:r>
    </w:p>
    <w:p>
      <w:r>
        <w:t xml:space="preserve">Marian setä jätti hänelle perinnön.</w:t>
      </w:r>
    </w:p>
    <w:p>
      <w:r>
        <w:rPr>
          <w:b/>
        </w:rPr>
        <w:t xml:space="preserve">Esimerkki 2.1074</w:t>
      </w:r>
    </w:p>
    <w:p>
      <w:r>
        <w:t xml:space="preserve">Alku: John työskenteli McDonald'sissa. Loppu: John päätyi lopulta Wendy'siin töihin.</w:t>
      </w:r>
    </w:p>
    <w:p>
      <w:r>
        <w:rPr>
          <w:b/>
        </w:rPr>
        <w:t xml:space="preserve">Tulos</w:t>
      </w:r>
    </w:p>
    <w:p>
      <w:r>
        <w:t xml:space="preserve">Hän irtisanoutui huonon johtamisen vuoksi ja alkoi etsiä uutta työtä.</w:t>
      </w:r>
    </w:p>
    <w:p>
      <w:r>
        <w:rPr>
          <w:b/>
        </w:rPr>
        <w:t xml:space="preserve">Tulos</w:t>
      </w:r>
    </w:p>
    <w:p>
      <w:r>
        <w:t xml:space="preserve">John ei enää viihtynyt siellä.</w:t>
      </w:r>
    </w:p>
    <w:p>
      <w:r>
        <w:rPr>
          <w:b/>
        </w:rPr>
        <w:t xml:space="preserve">Tulos</w:t>
      </w:r>
    </w:p>
    <w:p>
      <w:r>
        <w:t xml:space="preserve">John vihasi työtään.</w:t>
      </w:r>
    </w:p>
    <w:p>
      <w:r>
        <w:rPr>
          <w:b/>
        </w:rPr>
        <w:t xml:space="preserve">Tulos</w:t>
      </w:r>
    </w:p>
    <w:p>
      <w:r>
        <w:t xml:space="preserve">John menetti työpaikkansa ja haki Wendy'siin.</w:t>
      </w:r>
    </w:p>
    <w:p>
      <w:r>
        <w:rPr>
          <w:b/>
        </w:rPr>
        <w:t xml:space="preserve">Esimerkki 2.1075</w:t>
      </w:r>
    </w:p>
    <w:p>
      <w:r>
        <w:t xml:space="preserve">Alku: Poikaystäväni ja minä riitelimme. Loppu: Nyt meillä on paljon vähemmän riitoja kuin ennen.</w:t>
      </w:r>
    </w:p>
    <w:p>
      <w:r>
        <w:rPr>
          <w:b/>
        </w:rPr>
        <w:t xml:space="preserve">Tulos</w:t>
      </w:r>
    </w:p>
    <w:p>
      <w:r>
        <w:t xml:space="preserve">Puhuimme asiasta ja opettelimme kommunikointitaitoja.</w:t>
      </w:r>
    </w:p>
    <w:p>
      <w:r>
        <w:rPr>
          <w:b/>
        </w:rPr>
        <w:t xml:space="preserve">Tulos</w:t>
      </w:r>
    </w:p>
    <w:p>
      <w:r>
        <w:t xml:space="preserve">Poikaystäväni ja minä puhuimme vihdoin pitkään ja rauhallisesti siitä, mikä meitä vaivaa.</w:t>
      </w:r>
    </w:p>
    <w:p>
      <w:r>
        <w:rPr>
          <w:b/>
        </w:rPr>
        <w:t xml:space="preserve">Tulos</w:t>
      </w:r>
    </w:p>
    <w:p>
      <w:r>
        <w:t xml:space="preserve">Kävimme poikaystäväni kanssa pariterapiaistunnossa.</w:t>
      </w:r>
    </w:p>
    <w:p>
      <w:r>
        <w:rPr>
          <w:b/>
        </w:rPr>
        <w:t xml:space="preserve">Tulos</w:t>
      </w:r>
    </w:p>
    <w:p>
      <w:r>
        <w:t xml:space="preserve">Sovimme lopulta olevamme eri mieltä.</w:t>
      </w:r>
    </w:p>
    <w:p>
      <w:r>
        <w:rPr>
          <w:b/>
        </w:rPr>
        <w:t xml:space="preserve">Esimerkki 2.1076</w:t>
      </w:r>
    </w:p>
    <w:p>
      <w:r>
        <w:t xml:space="preserve">Alku: Rick oli eläintarhassa isänsä kanssa. Loppu: Pelokas pikku Rick juoksi takaisin isän luo.</w:t>
      </w:r>
    </w:p>
    <w:p>
      <w:r>
        <w:rPr>
          <w:b/>
        </w:rPr>
        <w:t xml:space="preserve">Tulos</w:t>
      </w:r>
    </w:p>
    <w:p>
      <w:r>
        <w:t xml:space="preserve">Karhu hyökkäsi lasin eteen, jonka edessä Rick seisoi.</w:t>
      </w:r>
    </w:p>
    <w:p>
      <w:r>
        <w:rPr>
          <w:b/>
        </w:rPr>
        <w:t xml:space="preserve">Tulos</w:t>
      </w:r>
    </w:p>
    <w:p>
      <w:r>
        <w:t xml:space="preserve">Rick säikähti apinoita.</w:t>
      </w:r>
    </w:p>
    <w:p>
      <w:r>
        <w:rPr>
          <w:b/>
        </w:rPr>
        <w:t xml:space="preserve">Tulos</w:t>
      </w:r>
    </w:p>
    <w:p>
      <w:r>
        <w:t xml:space="preserve">Leijona tuli hyvin lähelle lasia.</w:t>
      </w:r>
    </w:p>
    <w:p>
      <w:r>
        <w:rPr>
          <w:b/>
        </w:rPr>
        <w:t xml:space="preserve">Tulos</w:t>
      </w:r>
    </w:p>
    <w:p>
      <w:r>
        <w:t xml:space="preserve">Leijona karjui äänekkäästi häkissään.</w:t>
      </w:r>
    </w:p>
    <w:p>
      <w:r>
        <w:rPr>
          <w:b/>
        </w:rPr>
        <w:t xml:space="preserve">Esimerkki 2.1077</w:t>
      </w:r>
    </w:p>
    <w:p>
      <w:r>
        <w:t xml:space="preserve">Alku: Beth halusi tehdä brownieita. Loppu: Kun ne olivat jäähtyneet, Beth nautti leipomiensa leivonnaisten mausta.</w:t>
      </w:r>
    </w:p>
    <w:p>
      <w:r>
        <w:rPr>
          <w:b/>
        </w:rPr>
        <w:t xml:space="preserve">Tulos</w:t>
      </w:r>
    </w:p>
    <w:p>
      <w:r>
        <w:t xml:space="preserve">Beth leipoi brownieita sekoituksesta.</w:t>
      </w:r>
    </w:p>
    <w:p>
      <w:r>
        <w:rPr>
          <w:b/>
        </w:rPr>
        <w:t xml:space="preserve">Tulos</w:t>
      </w:r>
    </w:p>
    <w:p>
      <w:r>
        <w:t xml:space="preserve">Beth leipoi browniet.</w:t>
      </w:r>
    </w:p>
    <w:p>
      <w:r>
        <w:rPr>
          <w:b/>
        </w:rPr>
        <w:t xml:space="preserve">Tulos</w:t>
      </w:r>
    </w:p>
    <w:p>
      <w:r>
        <w:t xml:space="preserve">Beth laittoi uunin päälle ja paistoi brownieita.</w:t>
      </w:r>
    </w:p>
    <w:p>
      <w:r>
        <w:rPr>
          <w:b/>
        </w:rPr>
        <w:t xml:space="preserve">Esimerkki 2.1078</w:t>
      </w:r>
    </w:p>
    <w:p>
      <w:r>
        <w:t xml:space="preserve">Alku: Fred on aivan uusi harrastaja ja on juuri liittynyt kuntosalille. Loppu: Hän ei enää koskaan treenannut.</w:t>
      </w:r>
    </w:p>
    <w:p>
      <w:r>
        <w:rPr>
          <w:b/>
        </w:rPr>
        <w:t xml:space="preserve">Tulos</w:t>
      </w:r>
    </w:p>
    <w:p>
      <w:r>
        <w:t xml:space="preserve">Hänen mielestään treenaaminen oli liian vaikeaa ja aikaa vievää.</w:t>
      </w:r>
    </w:p>
    <w:p>
      <w:r>
        <w:rPr>
          <w:b/>
        </w:rPr>
        <w:t xml:space="preserve">Tulos</w:t>
      </w:r>
    </w:p>
    <w:p>
      <w:r>
        <w:t xml:space="preserve">Fred venäytti lihaksensa nostellessaan painoja väärin.</w:t>
      </w:r>
    </w:p>
    <w:p>
      <w:r>
        <w:rPr>
          <w:b/>
        </w:rPr>
        <w:t xml:space="preserve">Tulos</w:t>
      </w:r>
    </w:p>
    <w:p>
      <w:r>
        <w:t xml:space="preserve">Kuntosali oli meluisa ja täynnä.</w:t>
      </w:r>
    </w:p>
    <w:p>
      <w:r>
        <w:rPr>
          <w:b/>
        </w:rPr>
        <w:t xml:space="preserve">Esimerkki 2.1079</w:t>
      </w:r>
    </w:p>
    <w:p>
      <w:r>
        <w:t xml:space="preserve">Alku: James oli vaikeuksissa vanhempiensa kanssa. Loppu: James ymmärsi hallita temperamenttinsa paremmin sen jälkeen.</w:t>
      </w:r>
    </w:p>
    <w:p>
      <w:r>
        <w:rPr>
          <w:b/>
        </w:rPr>
        <w:t xml:space="preserve">Tulos</w:t>
      </w:r>
    </w:p>
    <w:p>
      <w:r>
        <w:t xml:space="preserve">James sai kotiarestia monta kertaa.</w:t>
      </w:r>
    </w:p>
    <w:p>
      <w:r>
        <w:rPr>
          <w:b/>
        </w:rPr>
        <w:t xml:space="preserve">Tulos</w:t>
      </w:r>
    </w:p>
    <w:p>
      <w:r>
        <w:t xml:space="preserve">James sai kotiarestia vanhemmiltaan.</w:t>
      </w:r>
    </w:p>
    <w:p>
      <w:r>
        <w:rPr>
          <w:b/>
        </w:rPr>
        <w:t xml:space="preserve">Tulos</w:t>
      </w:r>
    </w:p>
    <w:p>
      <w:r>
        <w:t xml:space="preserve">Jamesin vanhemmat istuivat hänen kanssaan alas puhumaan.</w:t>
      </w:r>
    </w:p>
    <w:p>
      <w:r>
        <w:rPr>
          <w:b/>
        </w:rPr>
        <w:t xml:space="preserve">Tulos</w:t>
      </w:r>
    </w:p>
    <w:p>
      <w:r>
        <w:t xml:space="preserve">Jamesin vanhempi lähetti hänet huoneeseensa ilman iltapalaa sen jälkeen, kun hän oli heittänyt lelun siskoonsa.</w:t>
      </w:r>
    </w:p>
    <w:p>
      <w:r>
        <w:rPr>
          <w:b/>
        </w:rPr>
        <w:t xml:space="preserve">Esimerkki 2.1080</w:t>
      </w:r>
    </w:p>
    <w:p>
      <w:r>
        <w:t xml:space="preserve">Alku: Jordyn rakasti lukemista. Loppu: Jordyn tarkisti viisi suurinta kirjaa, jotka hän löysi!</w:t>
      </w:r>
    </w:p>
    <w:p>
      <w:r>
        <w:rPr>
          <w:b/>
        </w:rPr>
        <w:t xml:space="preserve">Tulos</w:t>
      </w:r>
    </w:p>
    <w:p>
      <w:r>
        <w:t xml:space="preserve">Jordyn vietti tunnin kirjastossa.</w:t>
      </w:r>
    </w:p>
    <w:p>
      <w:r>
        <w:rPr>
          <w:b/>
        </w:rPr>
        <w:t xml:space="preserve">Tulos</w:t>
      </w:r>
    </w:p>
    <w:p>
      <w:r>
        <w:t xml:space="preserve">Jordyn meni kirjastoon.</w:t>
      </w:r>
    </w:p>
    <w:p>
      <w:r>
        <w:rPr>
          <w:b/>
        </w:rPr>
        <w:t xml:space="preserve">Tulos</w:t>
      </w:r>
    </w:p>
    <w:p>
      <w:r>
        <w:t xml:space="preserve">Häneltä loppuivat kirjat kesken, ja hänen ystävänsä kehotti häntä kokeilemaan kirjastoa.</w:t>
      </w:r>
    </w:p>
    <w:p>
      <w:r>
        <w:rPr>
          <w:b/>
        </w:rPr>
        <w:t xml:space="preserve">Tulos</w:t>
      </w:r>
    </w:p>
    <w:p>
      <w:r>
        <w:t xml:space="preserve">Hän oli menossa kirjastoon ja etsimään sellaisia, joiden lukeminen kesti jonkin aikaa.</w:t>
      </w:r>
    </w:p>
    <w:p>
      <w:r>
        <w:rPr>
          <w:b/>
        </w:rPr>
        <w:t xml:space="preserve">Esimerkki 2.1081</w:t>
      </w:r>
    </w:p>
    <w:p>
      <w:r>
        <w:t xml:space="preserve">Alku: Bob paini veljensä kanssa. Loppu: He korjasivat reiän ennen kuin isä tuli töistä kotiin!</w:t>
      </w:r>
    </w:p>
    <w:p>
      <w:r>
        <w:rPr>
          <w:b/>
        </w:rPr>
        <w:t xml:space="preserve">Tulos</w:t>
      </w:r>
    </w:p>
    <w:p>
      <w:r>
        <w:t xml:space="preserve">Bob ja hänen veljensä tekivät reiän seinään.</w:t>
      </w:r>
    </w:p>
    <w:p>
      <w:r>
        <w:rPr>
          <w:b/>
        </w:rPr>
        <w:t xml:space="preserve">Tulos</w:t>
      </w:r>
    </w:p>
    <w:p>
      <w:r>
        <w:t xml:space="preserve">Bob ja hänen veljensä tekivät reiän seinään.</w:t>
      </w:r>
    </w:p>
    <w:p>
      <w:r>
        <w:rPr>
          <w:b/>
        </w:rPr>
        <w:t xml:space="preserve">Tulos</w:t>
      </w:r>
    </w:p>
    <w:p>
      <w:r>
        <w:t xml:space="preserve">He menivät hieman liian kovaa ja löivät vahingossa reiän seinään.</w:t>
      </w:r>
    </w:p>
    <w:p>
      <w:r>
        <w:rPr>
          <w:b/>
        </w:rPr>
        <w:t xml:space="preserve">Tulos</w:t>
      </w:r>
    </w:p>
    <w:p>
      <w:r>
        <w:t xml:space="preserve">ne osuivat seinään ja löivät valtavan reiän.</w:t>
      </w:r>
    </w:p>
    <w:p>
      <w:r>
        <w:rPr>
          <w:b/>
        </w:rPr>
        <w:t xml:space="preserve">Esimerkki 2.1082</w:t>
      </w:r>
    </w:p>
    <w:p>
      <w:r>
        <w:t xml:space="preserve">Alku: Don oli seurustelemassa black tie -juhlissa toimistoväen kanssa. Loppu: Don kannettiin paareilla ulos tasokkaista juhlista.</w:t>
      </w:r>
    </w:p>
    <w:p>
      <w:r>
        <w:rPr>
          <w:b/>
        </w:rPr>
        <w:t xml:space="preserve">Tulos</w:t>
      </w:r>
    </w:p>
    <w:p>
      <w:r>
        <w:t xml:space="preserve">Don söi maapähkinäalkupalaa, jolle hän on erittäin allerginen.</w:t>
      </w:r>
    </w:p>
    <w:p>
      <w:r>
        <w:rPr>
          <w:b/>
        </w:rPr>
        <w:t xml:space="preserve">Tulos</w:t>
      </w:r>
    </w:p>
    <w:p>
      <w:r>
        <w:t xml:space="preserve">Don päätti flirttailla jonkun vaimon kanssa ja sai turpiinsa.</w:t>
      </w:r>
    </w:p>
    <w:p>
      <w:r>
        <w:rPr>
          <w:b/>
        </w:rPr>
        <w:t xml:space="preserve">Tulos</w:t>
      </w:r>
    </w:p>
    <w:p>
      <w:r>
        <w:t xml:space="preserve">Don oli juonut liikaa.</w:t>
      </w:r>
    </w:p>
    <w:p>
      <w:r>
        <w:rPr>
          <w:b/>
        </w:rPr>
        <w:t xml:space="preserve">Tulos</w:t>
      </w:r>
    </w:p>
    <w:p>
      <w:r>
        <w:t xml:space="preserve">hän sairastui yhtäkkiä juhlissa ja pyörtyi.</w:t>
      </w:r>
    </w:p>
    <w:p>
      <w:r>
        <w:rPr>
          <w:b/>
        </w:rPr>
        <w:t xml:space="preserve">Esimerkki 2.1083</w:t>
      </w:r>
    </w:p>
    <w:p>
      <w:r>
        <w:t xml:space="preserve">Alku: Kenin kissa raapi itseään. Loppu: Onneksi niistä eroon pääseminen ei ollut niin vaikeaa.</w:t>
      </w:r>
    </w:p>
    <w:p>
      <w:r>
        <w:rPr>
          <w:b/>
        </w:rPr>
        <w:t xml:space="preserve">Tulos</w:t>
      </w:r>
    </w:p>
    <w:p>
      <w:r>
        <w:t xml:space="preserve">Ken kylvetti kissansa kirppukylpyyn.</w:t>
      </w:r>
    </w:p>
    <w:p>
      <w:r>
        <w:rPr>
          <w:b/>
        </w:rPr>
        <w:t xml:space="preserve">Tulos</w:t>
      </w:r>
    </w:p>
    <w:p>
      <w:r>
        <w:t xml:space="preserve">Ken tajusi, että hänen kissallaan oli kirppuja.</w:t>
      </w:r>
    </w:p>
    <w:p>
      <w:r>
        <w:rPr>
          <w:b/>
        </w:rPr>
        <w:t xml:space="preserve">Tulos</w:t>
      </w:r>
    </w:p>
    <w:p>
      <w:r>
        <w:t xml:space="preserve">Kenin kissalla oli kirppuja.</w:t>
      </w:r>
    </w:p>
    <w:p>
      <w:r>
        <w:rPr>
          <w:b/>
        </w:rPr>
        <w:t xml:space="preserve">Tulos</w:t>
      </w:r>
    </w:p>
    <w:p>
      <w:r>
        <w:t xml:space="preserve">Kenin kissalla havaittiin kirppuja.</w:t>
      </w:r>
    </w:p>
    <w:p>
      <w:r>
        <w:rPr>
          <w:b/>
        </w:rPr>
        <w:t xml:space="preserve">Esimerkki 2.1084</w:t>
      </w:r>
    </w:p>
    <w:p>
      <w:r>
        <w:t xml:space="preserve">Alku: Adolph oli hieno pieni oppilas, joka oli innostunut taiteesta. Loppu: Sen sijaan hän johti natsit toiseen maailmansotaan.</w:t>
      </w:r>
    </w:p>
    <w:p>
      <w:r>
        <w:rPr>
          <w:b/>
        </w:rPr>
        <w:t xml:space="preserve">Tulos</w:t>
      </w:r>
    </w:p>
    <w:p>
      <w:r>
        <w:t xml:space="preserve">Adolph halusi sen sijaan mennä armeijaan.</w:t>
      </w:r>
    </w:p>
    <w:p>
      <w:r>
        <w:rPr>
          <w:b/>
        </w:rPr>
        <w:t xml:space="preserve">Tulos</w:t>
      </w:r>
    </w:p>
    <w:p>
      <w:r>
        <w:t xml:space="preserve">Adolph oli hyvin vihainen.</w:t>
      </w:r>
    </w:p>
    <w:p>
      <w:r>
        <w:rPr>
          <w:b/>
        </w:rPr>
        <w:t xml:space="preserve">Tulos</w:t>
      </w:r>
    </w:p>
    <w:p>
      <w:r>
        <w:t xml:space="preserve">Kukaan ei näyttänyt arvostavan hänen taidettaan.</w:t>
      </w:r>
    </w:p>
    <w:p>
      <w:r>
        <w:rPr>
          <w:b/>
        </w:rPr>
        <w:t xml:space="preserve">Tulos</w:t>
      </w:r>
    </w:p>
    <w:p>
      <w:r>
        <w:t xml:space="preserve">mutta hänellä oli suurempia suunnitelmia.</w:t>
      </w:r>
    </w:p>
    <w:p>
      <w:r>
        <w:rPr>
          <w:b/>
        </w:rPr>
        <w:t xml:space="preserve">Esimerkki 2.1085</w:t>
      </w:r>
    </w:p>
    <w:p>
      <w:r>
        <w:t xml:space="preserve">Alku: Eräänä päivänä isoäiti joi teetä. Loppu: Lopulta hän kyllästyi mummoon ja karkasi kotoa.</w:t>
      </w:r>
    </w:p>
    <w:p>
      <w:r>
        <w:rPr>
          <w:b/>
        </w:rPr>
        <w:t xml:space="preserve">Tulos</w:t>
      </w:r>
    </w:p>
    <w:p>
      <w:r>
        <w:t xml:space="preserve">Isoäiti nuhteli pojanpoikaansa.</w:t>
      </w:r>
    </w:p>
    <w:p>
      <w:r>
        <w:rPr>
          <w:b/>
        </w:rPr>
        <w:t xml:space="preserve">Tulos</w:t>
      </w:r>
    </w:p>
    <w:p>
      <w:r>
        <w:t xml:space="preserve">Hänen pojanpoikansa piti aina keittää hänen juomansa tee.</w:t>
      </w:r>
    </w:p>
    <w:p>
      <w:r>
        <w:rPr>
          <w:b/>
        </w:rPr>
        <w:t xml:space="preserve">Tulos</w:t>
      </w:r>
    </w:p>
    <w:p>
      <w:r>
        <w:t xml:space="preserve">Hän ei koskaan ruokkinut koiraansa.</w:t>
      </w:r>
    </w:p>
    <w:p>
      <w:r>
        <w:rPr>
          <w:b/>
        </w:rPr>
        <w:t xml:space="preserve">Tulos</w:t>
      </w:r>
    </w:p>
    <w:p>
      <w:r>
        <w:t xml:space="preserve">Hän heitti tyhjän lasin pojanpoikaansa.</w:t>
      </w:r>
    </w:p>
    <w:p>
      <w:r>
        <w:rPr>
          <w:b/>
        </w:rPr>
        <w:t xml:space="preserve">Tulos</w:t>
      </w:r>
    </w:p>
    <w:p>
      <w:r>
        <w:t xml:space="preserve">Hän oli usein ilkeä lapsenlapselleen.</w:t>
      </w:r>
    </w:p>
    <w:p>
      <w:r>
        <w:rPr>
          <w:b/>
        </w:rPr>
        <w:t xml:space="preserve">Esimerkki 2.1086</w:t>
      </w:r>
    </w:p>
    <w:p>
      <w:r>
        <w:t xml:space="preserve">Alku: Joni lensi tänään helikopterilla. Loppu: Joni ei ollut koskaan ennen nähnyt näin kaunista näkymää.</w:t>
      </w:r>
    </w:p>
    <w:p>
      <w:r>
        <w:rPr>
          <w:b/>
        </w:rPr>
        <w:t xml:space="preserve">Tulos</w:t>
      </w:r>
    </w:p>
    <w:p>
      <w:r>
        <w:t xml:space="preserve">Joni ei tajunnut, miltä asiat näyttivät korkealta.</w:t>
      </w:r>
    </w:p>
    <w:p>
      <w:r>
        <w:rPr>
          <w:b/>
        </w:rPr>
        <w:t xml:space="preserve">Tulos</w:t>
      </w:r>
    </w:p>
    <w:p>
      <w:r>
        <w:t xml:space="preserve">Joni lensi Grand Canyonin yli.</w:t>
      </w:r>
    </w:p>
    <w:p>
      <w:r>
        <w:rPr>
          <w:b/>
        </w:rPr>
        <w:t xml:space="preserve">Tulos</w:t>
      </w:r>
    </w:p>
    <w:p>
      <w:r>
        <w:t xml:space="preserve">Joni ei ollut varma, mitä odottaa kyydiltään.</w:t>
      </w:r>
    </w:p>
    <w:p>
      <w:r>
        <w:rPr>
          <w:b/>
        </w:rPr>
        <w:t xml:space="preserve">Tulos</w:t>
      </w:r>
    </w:p>
    <w:p>
      <w:r>
        <w:t xml:space="preserve">Taivas oli hyvin kirkas, ja näkyi kilometrien päähän.</w:t>
      </w:r>
    </w:p>
    <w:p>
      <w:r>
        <w:rPr>
          <w:b/>
        </w:rPr>
        <w:t xml:space="preserve">Esimerkki 2.1087</w:t>
      </w:r>
    </w:p>
    <w:p>
      <w:r>
        <w:t xml:space="preserve">Alku: Jeff meni pomonsa luo pyytämään palkkaansa. Loppu: Sekkiä ei löytynyt mistään.</w:t>
      </w:r>
    </w:p>
    <w:p>
      <w:r>
        <w:rPr>
          <w:b/>
        </w:rPr>
        <w:t xml:space="preserve">Tulos</w:t>
      </w:r>
    </w:p>
    <w:p>
      <w:r>
        <w:t xml:space="preserve">Hänen pomonsa sanoi, että se oli jo postitettu.</w:t>
      </w:r>
    </w:p>
    <w:p>
      <w:r>
        <w:rPr>
          <w:b/>
        </w:rPr>
        <w:t xml:space="preserve">Tulos</w:t>
      </w:r>
    </w:p>
    <w:p>
      <w:r>
        <w:t xml:space="preserve">Jeffin pomo etsi sekkiä.</w:t>
      </w:r>
    </w:p>
    <w:p>
      <w:r>
        <w:rPr>
          <w:b/>
        </w:rPr>
        <w:t xml:space="preserve">Tulos</w:t>
      </w:r>
    </w:p>
    <w:p>
      <w:r>
        <w:t xml:space="preserve">Henkilöstöosasto oli suljettu, eikä uutta postia tullut.</w:t>
      </w:r>
    </w:p>
    <w:p>
      <w:r>
        <w:rPr>
          <w:b/>
        </w:rPr>
        <w:t xml:space="preserve">Tulos</w:t>
      </w:r>
    </w:p>
    <w:p>
      <w:r>
        <w:t xml:space="preserve">Pomo etsi Jeffin palkkakuitin sekavalta pöydältä.</w:t>
      </w:r>
    </w:p>
    <w:p>
      <w:r>
        <w:rPr>
          <w:b/>
        </w:rPr>
        <w:t xml:space="preserve">Esimerkki 2.1088</w:t>
      </w:r>
    </w:p>
    <w:p>
      <w:r>
        <w:t xml:space="preserve">Alku: Loppuviikosta kävin paikallisessa marketissa. Loppu: Tykkäsin tehdä hyviä kauppoja.</w:t>
      </w:r>
    </w:p>
    <w:p>
      <w:r>
        <w:rPr>
          <w:b/>
        </w:rPr>
        <w:t xml:space="preserve">Tulos</w:t>
      </w:r>
    </w:p>
    <w:p>
      <w:r>
        <w:t xml:space="preserve">Siellä oli valtava alennusmyynti, ja ostin paljon hedelmiä.</w:t>
      </w:r>
    </w:p>
    <w:p>
      <w:r>
        <w:rPr>
          <w:b/>
        </w:rPr>
        <w:t xml:space="preserve">Tulos</w:t>
      </w:r>
    </w:p>
    <w:p>
      <w:r>
        <w:t xml:space="preserve">Käytin kuponkeja ostaessani osan elintarvikkeista.</w:t>
      </w:r>
    </w:p>
    <w:p>
      <w:r>
        <w:rPr>
          <w:b/>
        </w:rPr>
        <w:t xml:space="preserve">Tulos</w:t>
      </w:r>
    </w:p>
    <w:p>
      <w:r>
        <w:t xml:space="preserve">Markkinoilla oli myynnissä tuotteita.</w:t>
      </w:r>
    </w:p>
    <w:p>
      <w:r>
        <w:rPr>
          <w:b/>
        </w:rPr>
        <w:t xml:space="preserve">Tulos</w:t>
      </w:r>
    </w:p>
    <w:p>
      <w:r>
        <w:t xml:space="preserve">Markkinoilla oli loppuviikosta myyntiä.</w:t>
      </w:r>
    </w:p>
    <w:p>
      <w:r>
        <w:rPr>
          <w:b/>
        </w:rPr>
        <w:t xml:space="preserve">Esimerkki 2.1089</w:t>
      </w:r>
    </w:p>
    <w:p>
      <w:r>
        <w:t xml:space="preserve">Alku: James sai syntymäpäivälahjaksi uuden rullalautan. Loppu: James luisteli veljensä avustuksella onnistuneesti ensimmäistä kertaa!</w:t>
      </w:r>
    </w:p>
    <w:p>
      <w:r>
        <w:rPr>
          <w:b/>
        </w:rPr>
        <w:t xml:space="preserve">Tulos</w:t>
      </w:r>
    </w:p>
    <w:p>
      <w:r>
        <w:t xml:space="preserve">James ei kuitenkaan osannut rullalautailla, joten hän pyysi veljeään opettamaan häntä.</w:t>
      </w:r>
    </w:p>
    <w:p>
      <w:r>
        <w:rPr>
          <w:b/>
        </w:rPr>
        <w:t xml:space="preserve">Tulos</w:t>
      </w:r>
    </w:p>
    <w:p>
      <w:r>
        <w:t xml:space="preserve">James ei osannut skeitata.</w:t>
      </w:r>
    </w:p>
    <w:p>
      <w:r>
        <w:rPr>
          <w:b/>
        </w:rPr>
        <w:t xml:space="preserve">Tulos</w:t>
      </w:r>
    </w:p>
    <w:p>
      <w:r>
        <w:t xml:space="preserve">James ei osaa rullalautailla, ja hän yritti opetella sitä itse tuloksetta.</w:t>
      </w:r>
    </w:p>
    <w:p>
      <w:r>
        <w:rPr>
          <w:b/>
        </w:rPr>
        <w:t xml:space="preserve">Tulos</w:t>
      </w:r>
    </w:p>
    <w:p>
      <w:r>
        <w:t xml:space="preserve">James oli putoamassa ja veli tarjosi apua.</w:t>
      </w:r>
    </w:p>
    <w:p>
      <w:r>
        <w:rPr>
          <w:b/>
        </w:rPr>
        <w:t xml:space="preserve">Tulos</w:t>
      </w:r>
    </w:p>
    <w:p>
      <w:r>
        <w:t xml:space="preserve">James oli hyvin innoissaan, mutta ei ollut varma, mistä aloittaa.</w:t>
      </w:r>
    </w:p>
    <w:p>
      <w:r>
        <w:rPr>
          <w:b/>
        </w:rPr>
        <w:t xml:space="preserve">Esimerkki 2.1090</w:t>
      </w:r>
    </w:p>
    <w:p>
      <w:r>
        <w:t xml:space="preserve">Alku: Bob matkusti 50 eri rannalle. Loppu: Hän tienasi omaisuuden vuosien varrella.</w:t>
      </w:r>
    </w:p>
    <w:p>
      <w:r>
        <w:rPr>
          <w:b/>
        </w:rPr>
        <w:t xml:space="preserve">Tulos</w:t>
      </w:r>
    </w:p>
    <w:p>
      <w:r>
        <w:t xml:space="preserve">Bob kirjoitti myös matkablogia ansaitakseen lisärahaa matkojensa aikana.</w:t>
      </w:r>
    </w:p>
    <w:p>
      <w:r>
        <w:rPr>
          <w:b/>
        </w:rPr>
        <w:t xml:space="preserve">Tulos</w:t>
      </w:r>
    </w:p>
    <w:p>
      <w:r>
        <w:t xml:space="preserve">Bob harrastaa metallinetsintää.</w:t>
      </w:r>
    </w:p>
    <w:p>
      <w:r>
        <w:rPr>
          <w:b/>
        </w:rPr>
        <w:t xml:space="preserve">Tulos</w:t>
      </w:r>
    </w:p>
    <w:p>
      <w:r>
        <w:t xml:space="preserve">Bob käytti metallinpaljastinta löytääkseen hiekasta koruja ja kolikoita.</w:t>
      </w:r>
    </w:p>
    <w:p>
      <w:r>
        <w:rPr>
          <w:b/>
        </w:rPr>
        <w:t xml:space="preserve">Tulos</w:t>
      </w:r>
    </w:p>
    <w:p>
      <w:r>
        <w:t xml:space="preserve">Bob myisi rantapasseja rannoilla.</w:t>
      </w:r>
    </w:p>
    <w:p>
      <w:r>
        <w:rPr>
          <w:b/>
        </w:rPr>
        <w:t xml:space="preserve">Esimerkki 2.1091</w:t>
      </w:r>
    </w:p>
    <w:p>
      <w:r>
        <w:t xml:space="preserve">Alku: Henry ei malttanut odottaa sunnuntai-iltoja, jolloin hänen suosikkiohjelmansa alkoi. Loppu: Henry ei päässytkään katsomaan ohjelmaa.</w:t>
      </w:r>
    </w:p>
    <w:p>
      <w:r>
        <w:rPr>
          <w:b/>
        </w:rPr>
        <w:t xml:space="preserve">Tulos</w:t>
      </w:r>
    </w:p>
    <w:p>
      <w:r>
        <w:t xml:space="preserve">Kansallinen hätätila esti kaikki lähetykset.</w:t>
      </w:r>
    </w:p>
    <w:p>
      <w:r>
        <w:rPr>
          <w:b/>
        </w:rPr>
        <w:t xml:space="preserve">Tulos</w:t>
      </w:r>
    </w:p>
    <w:p>
      <w:r>
        <w:t xml:space="preserve">Henryn ystävä soitti, että hän tulisi katsomaan peliä.</w:t>
      </w:r>
    </w:p>
    <w:p>
      <w:r>
        <w:rPr>
          <w:b/>
        </w:rPr>
        <w:t xml:space="preserve">Tulos</w:t>
      </w:r>
    </w:p>
    <w:p>
      <w:r>
        <w:t xml:space="preserve">Sunnuntai-iltana sähköt olivat poikki.</w:t>
      </w:r>
    </w:p>
    <w:p>
      <w:r>
        <w:rPr>
          <w:b/>
        </w:rPr>
        <w:t xml:space="preserve">Esimerkki 2.1092</w:t>
      </w:r>
    </w:p>
    <w:p>
      <w:r>
        <w:t xml:space="preserve">Alku: Veljeni ja isäni lähtivät vaellukselle jyrkälle vuorelle. Loppu: Hän kuoli sydänkohtaukseen vaikean vaelluksen takia.</w:t>
      </w:r>
    </w:p>
    <w:p>
      <w:r>
        <w:rPr>
          <w:b/>
        </w:rPr>
        <w:t xml:space="preserve">Tulos</w:t>
      </w:r>
    </w:p>
    <w:p>
      <w:r>
        <w:t xml:space="preserve">Isäni ei ollut harrastanut liikuntaa vuosiin.</w:t>
      </w:r>
    </w:p>
    <w:p>
      <w:r>
        <w:rPr>
          <w:b/>
        </w:rPr>
        <w:t xml:space="preserve">Tulos</w:t>
      </w:r>
    </w:p>
    <w:p>
      <w:r>
        <w:t xml:space="preserve">Isäni alkoi voida huonosti.</w:t>
      </w:r>
    </w:p>
    <w:p>
      <w:r>
        <w:rPr>
          <w:b/>
        </w:rPr>
        <w:t xml:space="preserve">Tulos</w:t>
      </w:r>
    </w:p>
    <w:p>
      <w:r>
        <w:t xml:space="preserve">Isäni ei kertonut veljelleni rintakivuistaan.</w:t>
      </w:r>
    </w:p>
    <w:p>
      <w:r>
        <w:rPr>
          <w:b/>
        </w:rPr>
        <w:t xml:space="preserve">Tulos</w:t>
      </w:r>
    </w:p>
    <w:p>
      <w:r>
        <w:t xml:space="preserve">Isäni tunsi itsensä heikoksi ja lyyhistyi vaelluksella.</w:t>
      </w:r>
    </w:p>
    <w:p>
      <w:r>
        <w:rPr>
          <w:b/>
        </w:rPr>
        <w:t xml:space="preserve">Tulos</w:t>
      </w:r>
    </w:p>
    <w:p>
      <w:r>
        <w:t xml:space="preserve">Isäni väsyi kiipeillessään.</w:t>
      </w:r>
    </w:p>
    <w:p>
      <w:r>
        <w:rPr>
          <w:b/>
        </w:rPr>
        <w:t xml:space="preserve">Esimerkki 2.1093</w:t>
      </w:r>
    </w:p>
    <w:p>
      <w:r>
        <w:t xml:space="preserve">Alku: Jeff meni alakertaan puhdistamaan merivesiakvaariotaan. Loppu: Jeff käytti verkkoa levien keräämiseen, ja vesi näytti puhtaammalta.</w:t>
      </w:r>
    </w:p>
    <w:p>
      <w:r>
        <w:rPr>
          <w:b/>
        </w:rPr>
        <w:t xml:space="preserve">Tulos</w:t>
      </w:r>
    </w:p>
    <w:p>
      <w:r>
        <w:t xml:space="preserve">Jeff totesi, että altaassa oli liikaa levää.</w:t>
      </w:r>
    </w:p>
    <w:p>
      <w:r>
        <w:rPr>
          <w:b/>
        </w:rPr>
        <w:t xml:space="preserve">Tulos</w:t>
      </w:r>
    </w:p>
    <w:p>
      <w:r>
        <w:t xml:space="preserve">Jeff otti kaikki kalat pois.</w:t>
      </w:r>
    </w:p>
    <w:p>
      <w:r>
        <w:rPr>
          <w:b/>
        </w:rPr>
        <w:t xml:space="preserve">Tulos</w:t>
      </w:r>
    </w:p>
    <w:p>
      <w:r>
        <w:t xml:space="preserve">Jeff näki levää kasvavan säiliön sisäpuolella.</w:t>
      </w:r>
    </w:p>
    <w:p>
      <w:r>
        <w:rPr>
          <w:b/>
        </w:rPr>
        <w:t xml:space="preserve">Tulos</w:t>
      </w:r>
    </w:p>
    <w:p>
      <w:r>
        <w:t xml:space="preserve">Jennifer ja Jeff puhdistivat säiliötä yhdessä.</w:t>
      </w:r>
    </w:p>
    <w:p>
      <w:r>
        <w:rPr>
          <w:b/>
        </w:rPr>
        <w:t xml:space="preserve">Tulos</w:t>
      </w:r>
    </w:p>
    <w:p>
      <w:r>
        <w:t xml:space="preserve">Kala-allas oli vihreä ja siinä oli paljon levää.</w:t>
      </w:r>
    </w:p>
    <w:p>
      <w:r>
        <w:rPr>
          <w:b/>
        </w:rPr>
        <w:t xml:space="preserve">Esimerkki 2.1094</w:t>
      </w:r>
    </w:p>
    <w:p>
      <w:r>
        <w:t xml:space="preserve">Alku: Fred meni rannalle ystäviensä kanssa. Loppu: Fred kaatui ja putosi sängystä.</w:t>
      </w:r>
    </w:p>
    <w:p>
      <w:r>
        <w:rPr>
          <w:b/>
        </w:rPr>
        <w:t xml:space="preserve">Tulos</w:t>
      </w:r>
    </w:p>
    <w:p>
      <w:r>
        <w:t xml:space="preserve">Fredin piti herätä aikaisin lähteäkseen.</w:t>
      </w:r>
    </w:p>
    <w:p>
      <w:r>
        <w:rPr>
          <w:b/>
        </w:rPr>
        <w:t xml:space="preserve">Tulos</w:t>
      </w:r>
    </w:p>
    <w:p>
      <w:r>
        <w:t xml:space="preserve">Hän leikki koko päivän rannalla ja väsyi kovasti, joten hän nukkui kuin tukki.</w:t>
      </w:r>
    </w:p>
    <w:p>
      <w:r>
        <w:rPr>
          <w:b/>
        </w:rPr>
        <w:t xml:space="preserve">Tulos</w:t>
      </w:r>
    </w:p>
    <w:p>
      <w:r>
        <w:t xml:space="preserve">Hän ravisteli sängyssään.</w:t>
      </w:r>
    </w:p>
    <w:p>
      <w:r>
        <w:rPr>
          <w:b/>
        </w:rPr>
        <w:t xml:space="preserve">Tulos</w:t>
      </w:r>
    </w:p>
    <w:p>
      <w:r>
        <w:t xml:space="preserve">Hän nukkui ystävänsä luona.</w:t>
      </w:r>
    </w:p>
    <w:p>
      <w:r>
        <w:rPr>
          <w:b/>
        </w:rPr>
        <w:t xml:space="preserve">Esimerkki 2.1095</w:t>
      </w:r>
    </w:p>
    <w:p>
      <w:r>
        <w:t xml:space="preserve">Alku: Neil tutki historiallisia rautateitä. Loppu: Neil talletti kuvat tietokoneelleen.</w:t>
      </w:r>
    </w:p>
    <w:p>
      <w:r>
        <w:rPr>
          <w:b/>
        </w:rPr>
        <w:t xml:space="preserve">Tulos</w:t>
      </w:r>
    </w:p>
    <w:p>
      <w:r>
        <w:t xml:space="preserve">Hän otti hienoja kuvia.</w:t>
      </w:r>
    </w:p>
    <w:p>
      <w:r>
        <w:rPr>
          <w:b/>
        </w:rPr>
        <w:t xml:space="preserve">Tulos</w:t>
      </w:r>
    </w:p>
    <w:p>
      <w:r>
        <w:t xml:space="preserve">Neil otti useita kauniita kuvia.</w:t>
      </w:r>
    </w:p>
    <w:p>
      <w:r>
        <w:rPr>
          <w:b/>
        </w:rPr>
        <w:t xml:space="preserve">Esimerkki 2.1096</w:t>
      </w:r>
    </w:p>
    <w:p>
      <w:r>
        <w:t xml:space="preserve">Alku: Jessica oli klassinen viulunsoittaja. Loppu: Hän onnistui keräämään tarpeeksi rahaa ostaakseen parhaan viulun.</w:t>
      </w:r>
    </w:p>
    <w:p>
      <w:r>
        <w:rPr>
          <w:b/>
        </w:rPr>
        <w:t xml:space="preserve">Tulos</w:t>
      </w:r>
    </w:p>
    <w:p>
      <w:r>
        <w:t xml:space="preserve">Jessica säästi uutta viulua varten.</w:t>
      </w:r>
    </w:p>
    <w:p>
      <w:r>
        <w:rPr>
          <w:b/>
        </w:rPr>
        <w:t xml:space="preserve">Tulos</w:t>
      </w:r>
    </w:p>
    <w:p>
      <w:r>
        <w:t xml:space="preserve">Jessica tarvitsi tarveviulua.</w:t>
      </w:r>
    </w:p>
    <w:p>
      <w:r>
        <w:rPr>
          <w:b/>
        </w:rPr>
        <w:t xml:space="preserve">Tulos</w:t>
      </w:r>
    </w:p>
    <w:p>
      <w:r>
        <w:t xml:space="preserve">jessica alkoi esiintyä kadunkulmilla rahaa vastaan.</w:t>
      </w:r>
    </w:p>
    <w:p>
      <w:r>
        <w:rPr>
          <w:b/>
        </w:rPr>
        <w:t xml:space="preserve">Tulos</w:t>
      </w:r>
    </w:p>
    <w:p>
      <w:r>
        <w:t xml:space="preserve">Jessica teki kahta työtä, jotta hänellä olisi varaa uuteen viuluun.</w:t>
      </w:r>
    </w:p>
    <w:p>
      <w:r>
        <w:rPr>
          <w:b/>
        </w:rPr>
        <w:t xml:space="preserve">Esimerkki 2.1097</w:t>
      </w:r>
    </w:p>
    <w:p>
      <w:r>
        <w:t xml:space="preserve">Alku: Alexia oli innoissaan uudesta koirasta. Loppu: Alexia rakastui kennelissä olleeseen karvaiseen koiraan.</w:t>
      </w:r>
    </w:p>
    <w:p>
      <w:r>
        <w:rPr>
          <w:b/>
        </w:rPr>
        <w:t xml:space="preserve">Tulos</w:t>
      </w:r>
    </w:p>
    <w:p>
      <w:r>
        <w:t xml:space="preserve">Alexia kävi katsomassa koiria eläinsuojassa.</w:t>
      </w:r>
    </w:p>
    <w:p>
      <w:r>
        <w:rPr>
          <w:b/>
        </w:rPr>
        <w:t xml:space="preserve">Tulos</w:t>
      </w:r>
    </w:p>
    <w:p>
      <w:r>
        <w:t xml:space="preserve">Alexia meni koiratarhaan valitsemaan koiran.</w:t>
      </w:r>
    </w:p>
    <w:p>
      <w:r>
        <w:rPr>
          <w:b/>
        </w:rPr>
        <w:t xml:space="preserve">Esimerkki 2.1098</w:t>
      </w:r>
    </w:p>
    <w:p>
      <w:r>
        <w:t xml:space="preserve">Alku: Jared näki Facebookissa todella söpön ystävän ystävän ystävän. Loppu: Jared ja tyttö ovat vaihtaneet viestejä siitä lähtien.</w:t>
      </w:r>
    </w:p>
    <w:p>
      <w:r>
        <w:rPr>
          <w:b/>
        </w:rPr>
        <w:t xml:space="preserve">Tulos</w:t>
      </w:r>
    </w:p>
    <w:p>
      <w:r>
        <w:t xml:space="preserve">Jared otti yhteyttä tyttöön ja toivoi vastausta.</w:t>
      </w:r>
    </w:p>
    <w:p>
      <w:r>
        <w:rPr>
          <w:b/>
        </w:rPr>
        <w:t xml:space="preserve">Tulos</w:t>
      </w:r>
    </w:p>
    <w:p>
      <w:r>
        <w:t xml:space="preserve">Jared päätti ottaa häneen yhteyttä.</w:t>
      </w:r>
    </w:p>
    <w:p>
      <w:r>
        <w:rPr>
          <w:b/>
        </w:rPr>
        <w:t xml:space="preserve">Tulos</w:t>
      </w:r>
    </w:p>
    <w:p>
      <w:r>
        <w:t xml:space="preserve">Jared päätti lähettää hänelle viestin.</w:t>
      </w:r>
    </w:p>
    <w:p>
      <w:r>
        <w:rPr>
          <w:b/>
        </w:rPr>
        <w:t xml:space="preserve">Tulos</w:t>
      </w:r>
    </w:p>
    <w:p>
      <w:r>
        <w:t xml:space="preserve">Jared lähetti hänelle tervehdyksen.</w:t>
      </w:r>
    </w:p>
    <w:p>
      <w:r>
        <w:rPr>
          <w:b/>
        </w:rPr>
        <w:t xml:space="preserve">Tulos</w:t>
      </w:r>
    </w:p>
    <w:p>
      <w:r>
        <w:t xml:space="preserve">Jared lähetti ystävän ystävälle henkilökohtaisen viestin.</w:t>
      </w:r>
    </w:p>
    <w:p>
      <w:r>
        <w:rPr>
          <w:b/>
        </w:rPr>
        <w:t xml:space="preserve">Esimerkki 2.1099</w:t>
      </w:r>
    </w:p>
    <w:p>
      <w:r>
        <w:t xml:space="preserve">Alku: Lane laski turhautuneena kynänsä alas, kun hän täytti lomaketta. Loppu: Lane kertoi, että hänet oli adoptoitu, eikä hänellä ollut aavistustakaan, mitä hänen perimänsä oli.</w:t>
      </w:r>
    </w:p>
    <w:p>
      <w:r>
        <w:rPr>
          <w:b/>
        </w:rPr>
        <w:t xml:space="preserve">Tulos</w:t>
      </w:r>
    </w:p>
    <w:p>
      <w:r>
        <w:t xml:space="preserve">Lane piti etnistä kysymystä hämmentävänä.</w:t>
      </w:r>
    </w:p>
    <w:p>
      <w:r>
        <w:rPr>
          <w:b/>
        </w:rPr>
        <w:t xml:space="preserve">Tulos</w:t>
      </w:r>
    </w:p>
    <w:p>
      <w:r>
        <w:t xml:space="preserve">Lomakkeessa esitettiin Lanelle paljon kysymyksiä hänen perheestään.</w:t>
      </w:r>
    </w:p>
    <w:p>
      <w:r>
        <w:rPr>
          <w:b/>
        </w:rPr>
        <w:t xml:space="preserve">Tulos</w:t>
      </w:r>
    </w:p>
    <w:p>
      <w:r>
        <w:t xml:space="preserve">Nainen kysyi häneltä, onko jokin ongelma.</w:t>
      </w:r>
    </w:p>
    <w:p>
      <w:r>
        <w:rPr>
          <w:b/>
        </w:rPr>
        <w:t xml:space="preserve">Tulos</w:t>
      </w:r>
    </w:p>
    <w:p>
      <w:r>
        <w:t xml:space="preserve">Opettaja vietti hänen kanssaan kahdenkeskistä aikaa.</w:t>
      </w:r>
    </w:p>
    <w:p>
      <w:r>
        <w:rPr>
          <w:b/>
        </w:rPr>
        <w:t xml:space="preserve">Esimerkki 2.1100</w:t>
      </w:r>
    </w:p>
    <w:p>
      <w:r>
        <w:t xml:space="preserve">Alku: Noah oli säästänyt autoa varten kahden vuoden ajan. Loppu: Sitten hän vei vanhempansa ja pikkusiskonsa ajelulle ympäri kaupunkia.</w:t>
      </w:r>
    </w:p>
    <w:p>
      <w:r>
        <w:rPr>
          <w:b/>
        </w:rPr>
        <w:t xml:space="preserve">Tulos</w:t>
      </w:r>
    </w:p>
    <w:p>
      <w:r>
        <w:t xml:space="preserve">Noah osti uuden auton.</w:t>
      </w:r>
    </w:p>
    <w:p>
      <w:r>
        <w:rPr>
          <w:b/>
        </w:rPr>
        <w:t xml:space="preserve">Tulos</w:t>
      </w:r>
    </w:p>
    <w:p>
      <w:r>
        <w:t xml:space="preserve">Noah teki lopulta ostoksen ja hankki auton.</w:t>
      </w:r>
    </w:p>
    <w:p>
      <w:r>
        <w:rPr>
          <w:b/>
        </w:rPr>
        <w:t xml:space="preserve">Tulos</w:t>
      </w:r>
    </w:p>
    <w:p>
      <w:r>
        <w:t xml:space="preserve">Noah oli erittäin ylpeä uudesta autostaan.</w:t>
      </w:r>
    </w:p>
    <w:p>
      <w:r>
        <w:rPr>
          <w:b/>
        </w:rPr>
        <w:t xml:space="preserve">Esimerkki 2.1101</w:t>
      </w:r>
    </w:p>
    <w:p>
      <w:r>
        <w:t xml:space="preserve">Alku: Charles oppi luovuuden isoäidiltään. Loppu: Sitten hän veisti vesimelonista korin ja laittoi palat siihen.</w:t>
      </w:r>
    </w:p>
    <w:p>
      <w:r>
        <w:rPr>
          <w:b/>
        </w:rPr>
        <w:t xml:space="preserve">Tulos</w:t>
      </w:r>
    </w:p>
    <w:p>
      <w:r>
        <w:t xml:space="preserve">Kaarlen isoäidillä oli vesimeloni.</w:t>
      </w:r>
    </w:p>
    <w:p>
      <w:r>
        <w:rPr>
          <w:b/>
        </w:rPr>
        <w:t xml:space="preserve">Tulos</w:t>
      </w:r>
    </w:p>
    <w:p>
      <w:r>
        <w:t xml:space="preserve">Charles auttoi isoäitiään avaamaan vesimelonin.</w:t>
      </w:r>
    </w:p>
    <w:p>
      <w:r>
        <w:rPr>
          <w:b/>
        </w:rPr>
        <w:t xml:space="preserve">Tulos</w:t>
      </w:r>
    </w:p>
    <w:p>
      <w:r>
        <w:t xml:space="preserve">Kaarlen isoäiti teki ruoasta korin.</w:t>
      </w:r>
    </w:p>
    <w:p>
      <w:r>
        <w:rPr>
          <w:b/>
        </w:rPr>
        <w:t xml:space="preserve">Tulos</w:t>
      </w:r>
    </w:p>
    <w:p>
      <w:r>
        <w:t xml:space="preserve">Eräänä päivänä hän auttoi tyttöä tekemään vesimelonityön.</w:t>
      </w:r>
    </w:p>
    <w:p>
      <w:r>
        <w:rPr>
          <w:b/>
        </w:rPr>
        <w:t xml:space="preserve">Esimerkki 2.1102</w:t>
      </w:r>
    </w:p>
    <w:p>
      <w:r>
        <w:t xml:space="preserve">Alku: Ana sai hyttysenpureman. Loppu: Pian Anan purema sai tartunnan.</w:t>
      </w:r>
    </w:p>
    <w:p>
      <w:r>
        <w:rPr>
          <w:b/>
        </w:rPr>
        <w:t xml:space="preserve">Tulos</w:t>
      </w:r>
    </w:p>
    <w:p>
      <w:r>
        <w:t xml:space="preserve">Ana ei välittänyt puremasta eikä tehnyt mitään sen korjaamiseksi.</w:t>
      </w:r>
    </w:p>
    <w:p>
      <w:r>
        <w:rPr>
          <w:b/>
        </w:rPr>
        <w:t xml:space="preserve">Tulos</w:t>
      </w:r>
    </w:p>
    <w:p>
      <w:r>
        <w:t xml:space="preserve">Ana raapi puremaa sen sijaan, että olisi jättänyt sen rauhaan.</w:t>
      </w:r>
    </w:p>
    <w:p>
      <w:r>
        <w:rPr>
          <w:b/>
        </w:rPr>
        <w:t xml:space="preserve">Tulos</w:t>
      </w:r>
    </w:p>
    <w:p>
      <w:r>
        <w:t xml:space="preserve">ana hieroi puremaa likaisilla sormillaan.</w:t>
      </w:r>
    </w:p>
    <w:p>
      <w:r>
        <w:rPr>
          <w:b/>
        </w:rPr>
        <w:t xml:space="preserve">Tulos</w:t>
      </w:r>
    </w:p>
    <w:p>
      <w:r>
        <w:t xml:space="preserve">Ana raapaisi puremaa.</w:t>
      </w:r>
    </w:p>
    <w:p>
      <w:r>
        <w:rPr>
          <w:b/>
        </w:rPr>
        <w:t xml:space="preserve">Tulos</w:t>
      </w:r>
    </w:p>
    <w:p>
      <w:r>
        <w:t xml:space="preserve">Ana oli allerginen hyttysille.</w:t>
      </w:r>
    </w:p>
    <w:p>
      <w:r>
        <w:rPr>
          <w:b/>
        </w:rPr>
        <w:t xml:space="preserve">Esimerkki 2.1103</w:t>
      </w:r>
    </w:p>
    <w:p>
      <w:r>
        <w:t xml:space="preserve">Alku: Buck kehuskeli olevansa joukkueen paras uimari. Loppu: Jopa joukkueen hitaimmatkin jäsenet pystyivät nyt uimaan häntä nopeammin.</w:t>
      </w:r>
    </w:p>
    <w:p>
      <w:r>
        <w:rPr>
          <w:b/>
        </w:rPr>
        <w:t xml:space="preserve">Tulos</w:t>
      </w:r>
    </w:p>
    <w:p>
      <w:r>
        <w:t xml:space="preserve">Buck ei viitsinyt harjoitella, koska hän oli niin itsevarma.</w:t>
      </w:r>
    </w:p>
    <w:p>
      <w:r>
        <w:rPr>
          <w:b/>
        </w:rPr>
        <w:t xml:space="preserve">Tulos</w:t>
      </w:r>
    </w:p>
    <w:p>
      <w:r>
        <w:t xml:space="preserve">Buck loukkasi jalkansa eikä pystynyt uimaan yhtä nopeasti.</w:t>
      </w:r>
    </w:p>
    <w:p>
      <w:r>
        <w:rPr>
          <w:b/>
        </w:rPr>
        <w:t xml:space="preserve">Tulos</w:t>
      </w:r>
    </w:p>
    <w:p>
      <w:r>
        <w:t xml:space="preserve">Buck lopetti harjoittelun ja treenaamisen.</w:t>
      </w:r>
    </w:p>
    <w:p>
      <w:r>
        <w:rPr>
          <w:b/>
        </w:rPr>
        <w:t xml:space="preserve">Tulos</w:t>
      </w:r>
    </w:p>
    <w:p>
      <w:r>
        <w:t xml:space="preserve">Buckin uintikaverit vihasivat häntä.</w:t>
      </w:r>
    </w:p>
    <w:p>
      <w:r>
        <w:rPr>
          <w:b/>
        </w:rPr>
        <w:t xml:space="preserve">Esimerkki 2.1104</w:t>
      </w:r>
    </w:p>
    <w:p>
      <w:r>
        <w:t xml:space="preserve">Alku: Amyn ystävät puhuivat hänestä luokassa. Loppu: Amy otti tavaransa ja siirtyi toiseen pöytään.</w:t>
      </w:r>
    </w:p>
    <w:p>
      <w:r>
        <w:rPr>
          <w:b/>
        </w:rPr>
        <w:t xml:space="preserve">Tulos</w:t>
      </w:r>
    </w:p>
    <w:p>
      <w:r>
        <w:t xml:space="preserve">Amy kuuli, kun he puhuivat hänestä, ja hän suuttui pahasti.</w:t>
      </w:r>
    </w:p>
    <w:p>
      <w:r>
        <w:rPr>
          <w:b/>
        </w:rPr>
        <w:t xml:space="preserve">Tulos</w:t>
      </w:r>
    </w:p>
    <w:p>
      <w:r>
        <w:t xml:space="preserve">Amyn tunteet olivat loukkaantuneet.</w:t>
      </w:r>
    </w:p>
    <w:p>
      <w:r>
        <w:rPr>
          <w:b/>
        </w:rPr>
        <w:t xml:space="preserve">Tulos</w:t>
      </w:r>
    </w:p>
    <w:p>
      <w:r>
        <w:t xml:space="preserve">Amy kyllästyi ystäviltään saamaansa sanalliseen väkivaltaan.</w:t>
      </w:r>
    </w:p>
    <w:p>
      <w:r>
        <w:rPr>
          <w:b/>
        </w:rPr>
        <w:t xml:space="preserve">Tulos</w:t>
      </w:r>
    </w:p>
    <w:p>
      <w:r>
        <w:t xml:space="preserve">Amyn tunteita loukattiin.</w:t>
      </w:r>
    </w:p>
    <w:p>
      <w:r>
        <w:rPr>
          <w:b/>
        </w:rPr>
        <w:t xml:space="preserve">Esimerkki 2.1105</w:t>
      </w:r>
    </w:p>
    <w:p>
      <w:r>
        <w:t xml:space="preserve">Alku: Kunto-ohjaajani käski kaikkia seisomaan suorassa. Loppu: Päivän päätteeksi tunsin itseni kipeäksi.</w:t>
      </w:r>
    </w:p>
    <w:p>
      <w:r>
        <w:rPr>
          <w:b/>
        </w:rPr>
        <w:t xml:space="preserve">Tulos</w:t>
      </w:r>
    </w:p>
    <w:p>
      <w:r>
        <w:t xml:space="preserve">Noudatin ohjaajani ohjeita.</w:t>
      </w:r>
    </w:p>
    <w:p>
      <w:r>
        <w:rPr>
          <w:b/>
        </w:rPr>
        <w:t xml:space="preserve">Tulos</w:t>
      </w:r>
    </w:p>
    <w:p>
      <w:r>
        <w:t xml:space="preserve">Se oli ensimmäinen askel pitkässä liikuntarutiinissa.</w:t>
      </w:r>
    </w:p>
    <w:p>
      <w:r>
        <w:rPr>
          <w:b/>
        </w:rPr>
        <w:t xml:space="preserve">Tulos</w:t>
      </w:r>
    </w:p>
    <w:p>
      <w:r>
        <w:t xml:space="preserve">KUNTOILUNOHJAAJANI TREENAA MEITÄ KOVAA.</w:t>
      </w:r>
    </w:p>
    <w:p>
      <w:r>
        <w:rPr>
          <w:b/>
        </w:rPr>
        <w:t xml:space="preserve">Tulos</w:t>
      </w:r>
    </w:p>
    <w:p>
      <w:r>
        <w:t xml:space="preserve">Hän ei sallinut meidän notkistella.</w:t>
      </w:r>
    </w:p>
    <w:p>
      <w:r>
        <w:rPr>
          <w:b/>
        </w:rPr>
        <w:t xml:space="preserve">Esimerkki 2.1106</w:t>
      </w:r>
    </w:p>
    <w:p>
      <w:r>
        <w:t xml:space="preserve">Alku: Minulla oli niin hauskaa uuden iPhonen kanssa. Loppu: Onneksi löysin paikan, jossa se voidaan korjata.</w:t>
      </w:r>
    </w:p>
    <w:p>
      <w:r>
        <w:rPr>
          <w:b/>
        </w:rPr>
        <w:t xml:space="preserve">Tulos</w:t>
      </w:r>
    </w:p>
    <w:p>
      <w:r>
        <w:t xml:space="preserve">Pudotin sen vahingossa ja näyttö murtui.</w:t>
      </w:r>
    </w:p>
    <w:p>
      <w:r>
        <w:rPr>
          <w:b/>
        </w:rPr>
        <w:t xml:space="preserve">Tulos</w:t>
      </w:r>
    </w:p>
    <w:p>
      <w:r>
        <w:t xml:space="preserve">Pudotin sen vahingossa vessanpönttöön.</w:t>
      </w:r>
    </w:p>
    <w:p>
      <w:r>
        <w:rPr>
          <w:b/>
        </w:rPr>
        <w:t xml:space="preserve">Tulos</w:t>
      </w:r>
    </w:p>
    <w:p>
      <w:r>
        <w:t xml:space="preserve">Pudotin iPhonen ja näyttö hajosi.</w:t>
      </w:r>
    </w:p>
    <w:p>
      <w:r>
        <w:rPr>
          <w:b/>
        </w:rPr>
        <w:t xml:space="preserve">Tulos</w:t>
      </w:r>
    </w:p>
    <w:p>
      <w:r>
        <w:t xml:space="preserve">Kunnes näyttö särkyi, kun pudotin sen.</w:t>
      </w:r>
    </w:p>
    <w:p>
      <w:r>
        <w:rPr>
          <w:b/>
        </w:rPr>
        <w:t xml:space="preserve">Tulos</w:t>
      </w:r>
    </w:p>
    <w:p>
      <w:r>
        <w:t xml:space="preserve">Sitten pudotin iPhonen ja näyttö hajosi.</w:t>
      </w:r>
    </w:p>
    <w:p>
      <w:r>
        <w:rPr>
          <w:b/>
        </w:rPr>
        <w:t xml:space="preserve">Esimerkki 2.1107</w:t>
      </w:r>
    </w:p>
    <w:p>
      <w:r>
        <w:t xml:space="preserve">Alku: Lorin kotitehtävien piti tulla tänään. Loppu: Lori erotettiin koulusta viikoksi.</w:t>
      </w:r>
    </w:p>
    <w:p>
      <w:r>
        <w:rPr>
          <w:b/>
        </w:rPr>
        <w:t xml:space="preserve">Tulos</w:t>
      </w:r>
    </w:p>
    <w:p>
      <w:r>
        <w:t xml:space="preserve">Hän päätti olla työstämättä sitä edellisenä iltana.</w:t>
      </w:r>
    </w:p>
    <w:p>
      <w:r>
        <w:rPr>
          <w:b/>
        </w:rPr>
        <w:t xml:space="preserve">Tulos</w:t>
      </w:r>
    </w:p>
    <w:p>
      <w:r>
        <w:t xml:space="preserve">Lori ei saanut kotitehtäviään valmiiksi.</w:t>
      </w:r>
    </w:p>
    <w:p>
      <w:r>
        <w:rPr>
          <w:b/>
        </w:rPr>
        <w:t xml:space="preserve">Tulos</w:t>
      </w:r>
    </w:p>
    <w:p>
      <w:r>
        <w:t xml:space="preserve">Lori unohti palauttaa läksynsä 10. kerran.</w:t>
      </w:r>
    </w:p>
    <w:p>
      <w:r>
        <w:rPr>
          <w:b/>
        </w:rPr>
        <w:t xml:space="preserve">Tulos</w:t>
      </w:r>
    </w:p>
    <w:p>
      <w:r>
        <w:t xml:space="preserve">Lori riiteli opettajan kanssa eikä hänellä ollut kotitehtäviä.</w:t>
      </w:r>
    </w:p>
    <w:p>
      <w:r>
        <w:rPr>
          <w:b/>
        </w:rPr>
        <w:t xml:space="preserve">Tulos</w:t>
      </w:r>
    </w:p>
    <w:p>
      <w:r>
        <w:t xml:space="preserve">Lori kieltäytyi suoralta kädeltä tekemästä kotitehtäviään.</w:t>
      </w:r>
    </w:p>
    <w:p>
      <w:r>
        <w:rPr>
          <w:b/>
        </w:rPr>
        <w:t xml:space="preserve">Esimerkki 2.1108</w:t>
      </w:r>
    </w:p>
    <w:p>
      <w:r>
        <w:t xml:space="preserve">Alku: Ava päätti käydä kuntosalilla joka päivä laihduttaakseen. Loppu: Pian hän laihdutti ja muokkasi muotoaan!</w:t>
      </w:r>
    </w:p>
    <w:p>
      <w:r>
        <w:rPr>
          <w:b/>
        </w:rPr>
        <w:t xml:space="preserve">Tulos</w:t>
      </w:r>
    </w:p>
    <w:p>
      <w:r>
        <w:t xml:space="preserve">Ava piti lupauksensa itselleen.</w:t>
      </w:r>
    </w:p>
    <w:p>
      <w:r>
        <w:rPr>
          <w:b/>
        </w:rPr>
        <w:t xml:space="preserve">Tulos</w:t>
      </w:r>
    </w:p>
    <w:p>
      <w:r>
        <w:t xml:space="preserve">Ava piti lupauksensa ja treenasi joka päivä.</w:t>
      </w:r>
    </w:p>
    <w:p>
      <w:r>
        <w:rPr>
          <w:b/>
        </w:rPr>
        <w:t xml:space="preserve">Tulos</w:t>
      </w:r>
    </w:p>
    <w:p>
      <w:r>
        <w:t xml:space="preserve">Ava alkoi käydä säännöllisesti.</w:t>
      </w:r>
    </w:p>
    <w:p>
      <w:r>
        <w:rPr>
          <w:b/>
        </w:rPr>
        <w:t xml:space="preserve">Tulos</w:t>
      </w:r>
    </w:p>
    <w:p>
      <w:r>
        <w:t xml:space="preserve">Ava piti kiinni tavoitteestaan ja treenasi ahkerasti joka päivä.</w:t>
      </w:r>
    </w:p>
    <w:p>
      <w:r>
        <w:rPr>
          <w:b/>
        </w:rPr>
        <w:t xml:space="preserve">Tulos</w:t>
      </w:r>
    </w:p>
    <w:p>
      <w:r>
        <w:t xml:space="preserve">Ava kävi kuntosalilla joka päivä kolmen kuukauden ajan.</w:t>
      </w:r>
    </w:p>
    <w:p>
      <w:r>
        <w:rPr>
          <w:b/>
        </w:rPr>
        <w:t xml:space="preserve">Esimerkki 2.1109</w:t>
      </w:r>
    </w:p>
    <w:p>
      <w:r>
        <w:t xml:space="preserve">Alku: Tina joutui tekemään paljon töitä tänä iltana. Loppu: Hän makasi sängyssä hereillä koko yön juomansa kofeiinin takia.</w:t>
      </w:r>
    </w:p>
    <w:p>
      <w:r>
        <w:rPr>
          <w:b/>
        </w:rPr>
        <w:t xml:space="preserve">Tulos</w:t>
      </w:r>
    </w:p>
    <w:p>
      <w:r>
        <w:t xml:space="preserve">Tina päätti juoda kahvia.</w:t>
      </w:r>
    </w:p>
    <w:p>
      <w:r>
        <w:rPr>
          <w:b/>
        </w:rPr>
        <w:t xml:space="preserve">Tulos</w:t>
      </w:r>
    </w:p>
    <w:p>
      <w:r>
        <w:t xml:space="preserve">Tina joi 5 kupillista kahvia pysyäkseen hereillä ja keskittyäkseen.</w:t>
      </w:r>
    </w:p>
    <w:p>
      <w:r>
        <w:rPr>
          <w:b/>
        </w:rPr>
        <w:t xml:space="preserve">Tulos</w:t>
      </w:r>
    </w:p>
    <w:p>
      <w:r>
        <w:t xml:space="preserve">Tina joi työkahvia.</w:t>
      </w:r>
    </w:p>
    <w:p>
      <w:r>
        <w:rPr>
          <w:b/>
        </w:rPr>
        <w:t xml:space="preserve">Tulos</w:t>
      </w:r>
    </w:p>
    <w:p>
      <w:r>
        <w:t xml:space="preserve">Tina nautti liikaa kahvia ja sai tehtävänsä valmiiksi myöhässä.</w:t>
      </w:r>
    </w:p>
    <w:p>
      <w:r>
        <w:rPr>
          <w:b/>
        </w:rPr>
        <w:t xml:space="preserve">Esimerkki 2.1110</w:t>
      </w:r>
    </w:p>
    <w:p>
      <w:r>
        <w:t xml:space="preserve">Alku: Neil tutki historiallisia rautateitä. Loppu: Neil poisti kaikki valokuvansa.</w:t>
      </w:r>
    </w:p>
    <w:p>
      <w:r>
        <w:rPr>
          <w:b/>
        </w:rPr>
        <w:t xml:space="preserve">Tulos</w:t>
      </w:r>
    </w:p>
    <w:p>
      <w:r>
        <w:t xml:space="preserve">Neil ei tajunnut, että hänen kameransa linssi oli likainen, mikä pilasi kaikki hänen kuvansa.</w:t>
      </w:r>
    </w:p>
    <w:p>
      <w:r>
        <w:rPr>
          <w:b/>
        </w:rPr>
        <w:t xml:space="preserve">Tulos</w:t>
      </w:r>
    </w:p>
    <w:p>
      <w:r>
        <w:t xml:space="preserve">Neil löysi jotain kauheaa.</w:t>
      </w:r>
    </w:p>
    <w:p>
      <w:r>
        <w:rPr>
          <w:b/>
        </w:rPr>
        <w:t xml:space="preserve">Esimerkki 2.1111</w:t>
      </w:r>
    </w:p>
    <w:p>
      <w:r>
        <w:t xml:space="preserve">Alku: Janet joutui töissä vaikeuksiin, koska hän oli töykeä asiakkaita kohtaan. Loppu: Janet sai koulutusta, joka auttoi häntä olemaan ystävällisempi.</w:t>
      </w:r>
    </w:p>
    <w:p>
      <w:r>
        <w:rPr>
          <w:b/>
        </w:rPr>
        <w:t xml:space="preserve">Tulos</w:t>
      </w:r>
    </w:p>
    <w:p>
      <w:r>
        <w:t xml:space="preserve">Hänen pomonsa sai useita valituksia.</w:t>
      </w:r>
    </w:p>
    <w:p>
      <w:r>
        <w:rPr>
          <w:b/>
        </w:rPr>
        <w:t xml:space="preserve">Tulos</w:t>
      </w:r>
    </w:p>
    <w:p>
      <w:r>
        <w:t xml:space="preserve">Janet pyysi pomoaan auttamaan häntä parantamaan asennettaan.</w:t>
      </w:r>
    </w:p>
    <w:p>
      <w:r>
        <w:rPr>
          <w:b/>
        </w:rPr>
        <w:t xml:space="preserve">Tulos</w:t>
      </w:r>
    </w:p>
    <w:p>
      <w:r>
        <w:t xml:space="preserve">Janetin oli käytävä koulutuksessa säilyttääkseen työnsä.</w:t>
      </w:r>
    </w:p>
    <w:p>
      <w:r>
        <w:rPr>
          <w:b/>
        </w:rPr>
        <w:t xml:space="preserve">Tulos</w:t>
      </w:r>
    </w:p>
    <w:p>
      <w:r>
        <w:t xml:space="preserve">Janetin esimies sai selville hänen töykeydestään.</w:t>
      </w:r>
    </w:p>
    <w:p>
      <w:r>
        <w:rPr>
          <w:b/>
        </w:rPr>
        <w:t xml:space="preserve">Esimerkki 2.1112</w:t>
      </w:r>
    </w:p>
    <w:p>
      <w:r>
        <w:t xml:space="preserve">Alku: Simon otti surffilaudan esiin ja käveli rannan poikki. Lopetus: Hän piti sitä liian vaarallisena ja lähti kotiin.</w:t>
      </w:r>
    </w:p>
    <w:p>
      <w:r>
        <w:rPr>
          <w:b/>
        </w:rPr>
        <w:t xml:space="preserve">Tulos</w:t>
      </w:r>
    </w:p>
    <w:p>
      <w:r>
        <w:t xml:space="preserve">Simon näki suuren aallon. Oli tuulista.</w:t>
      </w:r>
    </w:p>
    <w:p>
      <w:r>
        <w:rPr>
          <w:b/>
        </w:rPr>
        <w:t xml:space="preserve">Tulos</w:t>
      </w:r>
    </w:p>
    <w:p>
      <w:r>
        <w:t xml:space="preserve">Vesi oli hyvin karua.</w:t>
      </w:r>
    </w:p>
    <w:p>
      <w:r>
        <w:rPr>
          <w:b/>
        </w:rPr>
        <w:t xml:space="preserve">Tulos</w:t>
      </w:r>
    </w:p>
    <w:p>
      <w:r>
        <w:t xml:space="preserve">Aallot olivat nousemassa korkealle.</w:t>
      </w:r>
    </w:p>
    <w:p>
      <w:r>
        <w:rPr>
          <w:b/>
        </w:rPr>
        <w:t xml:space="preserve">Tulos</w:t>
      </w:r>
    </w:p>
    <w:p>
      <w:r>
        <w:t xml:space="preserve">Aallot olivat hyvin suuria.</w:t>
      </w:r>
    </w:p>
    <w:p>
      <w:r>
        <w:rPr>
          <w:b/>
        </w:rPr>
        <w:t xml:space="preserve">Tulos</w:t>
      </w:r>
    </w:p>
    <w:p>
      <w:r>
        <w:t xml:space="preserve">Hurrikaani lähestyi, ja virtaukset olivat pahoja.</w:t>
      </w:r>
    </w:p>
    <w:p>
      <w:r>
        <w:rPr>
          <w:b/>
        </w:rPr>
        <w:t xml:space="preserve">Esimerkki 2.1113</w:t>
      </w:r>
    </w:p>
    <w:p>
      <w:r>
        <w:t xml:space="preserve">Alku: Jonin talo oli likainen. Loppu: Hän siivosi lattian, kunnes se oli tahraton.</w:t>
      </w:r>
    </w:p>
    <w:p>
      <w:r>
        <w:rPr>
          <w:b/>
        </w:rPr>
        <w:t xml:space="preserve">Tulos</w:t>
      </w:r>
    </w:p>
    <w:p>
      <w:r>
        <w:t xml:space="preserve">Hänelle oli tulossa vieraita ja hänen piti siivota.</w:t>
      </w:r>
    </w:p>
    <w:p>
      <w:r>
        <w:rPr>
          <w:b/>
        </w:rPr>
        <w:t xml:space="preserve">Tulos</w:t>
      </w:r>
    </w:p>
    <w:p>
      <w:r>
        <w:t xml:space="preserve">John haki pesuainetta.</w:t>
      </w:r>
    </w:p>
    <w:p>
      <w:r>
        <w:rPr>
          <w:b/>
        </w:rPr>
        <w:t xml:space="preserve">Tulos</w:t>
      </w:r>
    </w:p>
    <w:p>
      <w:r>
        <w:t xml:space="preserve">Jon sai tietää, että hänen äitinsä oli tulossa vierailulle.</w:t>
      </w:r>
    </w:p>
    <w:p>
      <w:r>
        <w:rPr>
          <w:b/>
        </w:rPr>
        <w:t xml:space="preserve">Tulos</w:t>
      </w:r>
    </w:p>
    <w:p>
      <w:r>
        <w:t xml:space="preserve">Likaisuus teki hänet hulluksi.</w:t>
      </w:r>
    </w:p>
    <w:p>
      <w:r>
        <w:rPr>
          <w:b/>
        </w:rPr>
        <w:t xml:space="preserve">Esimerkki 2.1114</w:t>
      </w:r>
    </w:p>
    <w:p>
      <w:r>
        <w:t xml:space="preserve">Alku: Kelly päätti tehdä uuden reseptin kekseille. Loppu: Hän meni sitten näyttämään sen kaikille ystävilleen.</w:t>
      </w:r>
    </w:p>
    <w:p>
      <w:r>
        <w:rPr>
          <w:b/>
        </w:rPr>
        <w:t xml:space="preserve">Tulos</w:t>
      </w:r>
    </w:p>
    <w:p>
      <w:r>
        <w:t xml:space="preserve">Kelly leipoi keksejä uudella reseptillä.</w:t>
      </w:r>
    </w:p>
    <w:p>
      <w:r>
        <w:rPr>
          <w:b/>
        </w:rPr>
        <w:t xml:space="preserve">Tulos</w:t>
      </w:r>
    </w:p>
    <w:p>
      <w:r>
        <w:t xml:space="preserve">Kelly teki hienon keksin.</w:t>
      </w:r>
    </w:p>
    <w:p>
      <w:r>
        <w:rPr>
          <w:b/>
        </w:rPr>
        <w:t xml:space="preserve">Tulos</w:t>
      </w:r>
    </w:p>
    <w:p>
      <w:r>
        <w:t xml:space="preserve">Kelly viimeisteli reseptin useiden yritysten jälkeen.</w:t>
      </w:r>
    </w:p>
    <w:p>
      <w:r>
        <w:rPr>
          <w:b/>
        </w:rPr>
        <w:t xml:space="preserve">Tulos</w:t>
      </w:r>
    </w:p>
    <w:p>
      <w:r>
        <w:t xml:space="preserve">Kelly käytti reseptiä keksien tekemiseen, ja niistä tuli todella hyviä.</w:t>
      </w:r>
    </w:p>
    <w:p>
      <w:r>
        <w:rPr>
          <w:b/>
        </w:rPr>
        <w:t xml:space="preserve">Tulos</w:t>
      </w:r>
    </w:p>
    <w:p>
      <w:r>
        <w:t xml:space="preserve">Hän piti uudesta reseptistä niin paljon.</w:t>
      </w:r>
    </w:p>
    <w:p>
      <w:r>
        <w:rPr>
          <w:b/>
        </w:rPr>
        <w:t xml:space="preserve">Esimerkki 2.1115</w:t>
      </w:r>
    </w:p>
    <w:p>
      <w:r>
        <w:t xml:space="preserve">Alku: May halusi tuntea olonsa hyväksi. Loppu: May tunsi olonsa paljon paremmaksi työnsä ansiosta.</w:t>
      </w:r>
    </w:p>
    <w:p>
      <w:r>
        <w:rPr>
          <w:b/>
        </w:rPr>
        <w:t xml:space="preserve">Tulos</w:t>
      </w:r>
    </w:p>
    <w:p>
      <w:r>
        <w:t xml:space="preserve">May sai töitä ja menestyi.</w:t>
      </w:r>
    </w:p>
    <w:p>
      <w:r>
        <w:rPr>
          <w:b/>
        </w:rPr>
        <w:t xml:space="preserve">Tulos</w:t>
      </w:r>
    </w:p>
    <w:p>
      <w:r>
        <w:t xml:space="preserve">May teki hyvää työtä hänen ponnistelujensa ansiosta.</w:t>
      </w:r>
    </w:p>
    <w:p>
      <w:r>
        <w:rPr>
          <w:b/>
        </w:rPr>
        <w:t xml:space="preserve">Tulos</w:t>
      </w:r>
    </w:p>
    <w:p>
      <w:r>
        <w:t xml:space="preserve">May lukitsi itsensä tietokoneen ääreen.</w:t>
      </w:r>
    </w:p>
    <w:p>
      <w:r>
        <w:rPr>
          <w:b/>
        </w:rPr>
        <w:t xml:space="preserve">Tulos</w:t>
      </w:r>
    </w:p>
    <w:p>
      <w:r>
        <w:t xml:space="preserve">May alkoi tehdä kovemmin töitä.</w:t>
      </w:r>
    </w:p>
    <w:p>
      <w:r>
        <w:rPr>
          <w:b/>
        </w:rPr>
        <w:t xml:space="preserve">Tulos</w:t>
      </w:r>
    </w:p>
    <w:p>
      <w:r>
        <w:t xml:space="preserve">Toukokuu työskenteli kuntosalilla erityisen ahkerasti kokonaisen kuukauden ajan.</w:t>
      </w:r>
    </w:p>
    <w:p>
      <w:r>
        <w:rPr>
          <w:b/>
        </w:rPr>
        <w:t xml:space="preserve">Esimerkki 2.1116</w:t>
      </w:r>
    </w:p>
    <w:p>
      <w:r>
        <w:t xml:space="preserve">Alku: Yleensä nautin joulusta. Loppu: Tämä päivä päättyi vain uusiin ongelmiin.</w:t>
      </w:r>
    </w:p>
    <w:p>
      <w:r>
        <w:rPr>
          <w:b/>
        </w:rPr>
        <w:t xml:space="preserve">Tulos</w:t>
      </w:r>
    </w:p>
    <w:p>
      <w:r>
        <w:t xml:space="preserve">Mutta eräänä jouluna jouduin valtavaan riitaan perheeni kanssa.</w:t>
      </w:r>
    </w:p>
    <w:p>
      <w:r>
        <w:rPr>
          <w:b/>
        </w:rPr>
        <w:t xml:space="preserve">Tulos</w:t>
      </w:r>
    </w:p>
    <w:p>
      <w:r>
        <w:t xml:space="preserve">olin jumissa jonossa 2 tuntia ostoksilla.</w:t>
      </w:r>
    </w:p>
    <w:p>
      <w:r>
        <w:rPr>
          <w:b/>
        </w:rPr>
        <w:t xml:space="preserve">Tulos</w:t>
      </w:r>
    </w:p>
    <w:p>
      <w:r>
        <w:t xml:space="preserve">Tämä joulu oli kuin ei mikään muu.</w:t>
      </w:r>
    </w:p>
    <w:p>
      <w:r>
        <w:rPr>
          <w:b/>
        </w:rPr>
        <w:t xml:space="preserve">Tulos</w:t>
      </w:r>
    </w:p>
    <w:p>
      <w:r>
        <w:t xml:space="preserve">Kun avasin lahjat, huomasin, että ne olivat rikki.</w:t>
      </w:r>
    </w:p>
    <w:p>
      <w:r>
        <w:rPr>
          <w:b/>
        </w:rPr>
        <w:t xml:space="preserve">Esimerkki 2.1117</w:t>
      </w:r>
    </w:p>
    <w:p>
      <w:r>
        <w:t xml:space="preserve">Alku: Perheeni lähti safarille Afrikkaan. Loppu: Virtahepoilla ei ollut enää nälkä.</w:t>
      </w:r>
    </w:p>
    <w:p>
      <w:r>
        <w:rPr>
          <w:b/>
        </w:rPr>
        <w:t xml:space="preserve">Tulos</w:t>
      </w:r>
    </w:p>
    <w:p>
      <w:r>
        <w:t xml:space="preserve">Edessämme ollut matkaryhmä ruokki virtahepoja.</w:t>
      </w:r>
    </w:p>
    <w:p>
      <w:r>
        <w:rPr>
          <w:b/>
        </w:rPr>
        <w:t xml:space="preserve">Tulos</w:t>
      </w:r>
    </w:p>
    <w:p>
      <w:r>
        <w:t xml:space="preserve">Äitini ruokki virtahepoja vesimelonilla.</w:t>
      </w:r>
    </w:p>
    <w:p>
      <w:r>
        <w:rPr>
          <w:b/>
        </w:rPr>
        <w:t xml:space="preserve">Tulos</w:t>
      </w:r>
    </w:p>
    <w:p>
      <w:r>
        <w:t xml:space="preserve">Syötimme paljon kuolleita kaloja virtahepojoukolle.</w:t>
      </w:r>
    </w:p>
    <w:p>
      <w:r>
        <w:rPr>
          <w:b/>
        </w:rPr>
        <w:t xml:space="preserve">Tulos</w:t>
      </w:r>
    </w:p>
    <w:p>
      <w:r>
        <w:t xml:space="preserve">Syötimme virtahevoille ruokaa.</w:t>
      </w:r>
    </w:p>
    <w:p>
      <w:r>
        <w:rPr>
          <w:b/>
        </w:rPr>
        <w:t xml:space="preserve">Esimerkki 2.1118</w:t>
      </w:r>
    </w:p>
    <w:p>
      <w:r>
        <w:t xml:space="preserve">Alku: Jenna halusi tehdä jotain hauskaa. Loppu: Hän vaelsi ja leiriytyi siellä koko viikonlopun.</w:t>
      </w:r>
    </w:p>
    <w:p>
      <w:r>
        <w:rPr>
          <w:b/>
        </w:rPr>
        <w:t xml:space="preserve">Tulos</w:t>
      </w:r>
    </w:p>
    <w:p>
      <w:r>
        <w:t xml:space="preserve">Jenna päätti lähteä matkalle.</w:t>
      </w:r>
    </w:p>
    <w:p>
      <w:r>
        <w:rPr>
          <w:b/>
        </w:rPr>
        <w:t xml:space="preserve">Tulos</w:t>
      </w:r>
    </w:p>
    <w:p>
      <w:r>
        <w:t xml:space="preserve">Jenna päätti lähteä erämaahan.</w:t>
      </w:r>
    </w:p>
    <w:p>
      <w:r>
        <w:rPr>
          <w:b/>
        </w:rPr>
        <w:t xml:space="preserve">Tulos</w:t>
      </w:r>
    </w:p>
    <w:p>
      <w:r>
        <w:t xml:space="preserve">Jenna halusi lähteä patikoimaan vuorille.</w:t>
      </w:r>
    </w:p>
    <w:p>
      <w:r>
        <w:rPr>
          <w:b/>
        </w:rPr>
        <w:t xml:space="preserve">Tulos</w:t>
      </w:r>
    </w:p>
    <w:p>
      <w:r>
        <w:t xml:space="preserve">Hän lähti metsäretkelle.</w:t>
      </w:r>
    </w:p>
    <w:p>
      <w:r>
        <w:rPr>
          <w:b/>
        </w:rPr>
        <w:t xml:space="preserve">Esimerkki 2.1119</w:t>
      </w:r>
    </w:p>
    <w:p>
      <w:r>
        <w:t xml:space="preserve">Alku: Jake yritti muistaa, kuka oli puhunut hänet tähän mukaan. Loppu: Hän siemailee ruokansa nyt pillin läpi ja elää katumuksensa kanssa.</w:t>
      </w:r>
    </w:p>
    <w:p>
      <w:r>
        <w:rPr>
          <w:b/>
        </w:rPr>
        <w:t xml:space="preserve">Tulos</w:t>
      </w:r>
    </w:p>
    <w:p>
      <w:r>
        <w:t xml:space="preserve">Jake mursi leukansa pudotessaan köysiradalta.</w:t>
      </w:r>
    </w:p>
    <w:p>
      <w:r>
        <w:rPr>
          <w:b/>
        </w:rPr>
        <w:t xml:space="preserve">Tulos</w:t>
      </w:r>
    </w:p>
    <w:p>
      <w:r>
        <w:t xml:space="preserve">Jake hyppäsi sillalta, mursi molemmat jalkansa ja halvaantui.</w:t>
      </w:r>
    </w:p>
    <w:p>
      <w:r>
        <w:rPr>
          <w:b/>
        </w:rPr>
        <w:t xml:space="preserve">Tulos</w:t>
      </w:r>
    </w:p>
    <w:p>
      <w:r>
        <w:t xml:space="preserve">Jake menetti kaikki hampaansa koulun jälkeisessä nyrkkitappelussa.</w:t>
      </w:r>
    </w:p>
    <w:p>
      <w:r>
        <w:rPr>
          <w:b/>
        </w:rPr>
        <w:t xml:space="preserve">Tulos</w:t>
      </w:r>
    </w:p>
    <w:p>
      <w:r>
        <w:t xml:space="preserve">Jake oli halvaantunut niskasta alaspäin.</w:t>
      </w:r>
    </w:p>
    <w:p>
      <w:r>
        <w:rPr>
          <w:b/>
        </w:rPr>
        <w:t xml:space="preserve">Esimerkki 2.1120</w:t>
      </w:r>
    </w:p>
    <w:p>
      <w:r>
        <w:t xml:space="preserve">Alku: Amazing Zane piti taikashow'ta kaupungin teatterissa. Loppu: Zane piti häntä vankina, kunnes esitys oli ohi.</w:t>
      </w:r>
    </w:p>
    <w:p>
      <w:r>
        <w:rPr>
          <w:b/>
        </w:rPr>
        <w:t xml:space="preserve">Tulos</w:t>
      </w:r>
    </w:p>
    <w:p>
      <w:r>
        <w:t xml:space="preserve">Zane lukitsi miehen häkkiin.</w:t>
      </w:r>
    </w:p>
    <w:p>
      <w:r>
        <w:rPr>
          <w:b/>
        </w:rPr>
        <w:t xml:space="preserve">Tulos</w:t>
      </w:r>
    </w:p>
    <w:p>
      <w:r>
        <w:t xml:space="preserve">Vihollisen taikuri hyökkäsi hänen kimppuunsa, ja hän otti hänet kiinni.</w:t>
      </w:r>
    </w:p>
    <w:p>
      <w:r>
        <w:rPr>
          <w:b/>
        </w:rPr>
        <w:t xml:space="preserve">Tulos</w:t>
      </w:r>
    </w:p>
    <w:p>
      <w:r>
        <w:t xml:space="preserve">Yksi Zanen pupuista karkasi ja juoksi suuren laatikon sisään. Jan jätti sille ruokaa ja vettä.</w:t>
      </w:r>
    </w:p>
    <w:p>
      <w:r>
        <w:rPr>
          <w:b/>
        </w:rPr>
        <w:t xml:space="preserve">Tulos</w:t>
      </w:r>
    </w:p>
    <w:p>
      <w:r>
        <w:t xml:space="preserve">Zane hypnotisoitiin taikashow'n aikana.</w:t>
      </w:r>
    </w:p>
    <w:p>
      <w:r>
        <w:rPr>
          <w:b/>
        </w:rPr>
        <w:t xml:space="preserve">Esimerkki 2.1121</w:t>
      </w:r>
    </w:p>
    <w:p>
      <w:r>
        <w:t xml:space="preserve">Alku: Ronaldilla oli kaksi lasta, poika ja tyttö. Loppu: Hänen silmänsä hehkuivat innostuksesta.</w:t>
      </w:r>
    </w:p>
    <w:p>
      <w:r>
        <w:rPr>
          <w:b/>
        </w:rPr>
        <w:t xml:space="preserve">Tulos</w:t>
      </w:r>
    </w:p>
    <w:p>
      <w:r>
        <w:t xml:space="preserve">Ronaldin molemmat lapset saivat stipendejä yliopistoon.</w:t>
      </w:r>
    </w:p>
    <w:p>
      <w:r>
        <w:rPr>
          <w:b/>
        </w:rPr>
        <w:t xml:space="preserve">Tulos</w:t>
      </w:r>
    </w:p>
    <w:p>
      <w:r>
        <w:t xml:space="preserve">Pian he olisivat kotona koulusta.</w:t>
      </w:r>
    </w:p>
    <w:p>
      <w:r>
        <w:rPr>
          <w:b/>
        </w:rPr>
        <w:t xml:space="preserve">Tulos</w:t>
      </w:r>
    </w:p>
    <w:p>
      <w:r>
        <w:t xml:space="preserve">Ronald oli menossa katsomaan molempien pelaamista koulun urheilupelissä.</w:t>
      </w:r>
    </w:p>
    <w:p>
      <w:r>
        <w:rPr>
          <w:b/>
        </w:rPr>
        <w:t xml:space="preserve">Esimerkki 2.1122</w:t>
      </w:r>
    </w:p>
    <w:p>
      <w:r>
        <w:t xml:space="preserve">Alku: Tänään oli Ellien syntymäpäivä. Loppu: Hän oli aina halunnut koiran.</w:t>
      </w:r>
    </w:p>
    <w:p>
      <w:r>
        <w:rPr>
          <w:b/>
        </w:rPr>
        <w:t xml:space="preserve">Tulos</w:t>
      </w:r>
    </w:p>
    <w:p>
      <w:r>
        <w:t xml:space="preserve">Elliellä oli lahja, jonka laatikkoon oli tehty reikiä.</w:t>
      </w:r>
    </w:p>
    <w:p>
      <w:r>
        <w:rPr>
          <w:b/>
        </w:rPr>
        <w:t xml:space="preserve">Tulos</w:t>
      </w:r>
    </w:p>
    <w:p>
      <w:r>
        <w:t xml:space="preserve">Ellien äiti antoi hänelle koiranpennun.</w:t>
      </w:r>
    </w:p>
    <w:p>
      <w:r>
        <w:rPr>
          <w:b/>
        </w:rPr>
        <w:t xml:space="preserve">Tulos</w:t>
      </w:r>
    </w:p>
    <w:p>
      <w:r>
        <w:t xml:space="preserve">Hänen vanhempansa hankkivat hänelle syntymäpäivälahjaksi koiranpennun.</w:t>
      </w:r>
    </w:p>
    <w:p>
      <w:r>
        <w:rPr>
          <w:b/>
        </w:rPr>
        <w:t xml:space="preserve">Tulos</w:t>
      </w:r>
    </w:p>
    <w:p>
      <w:r>
        <w:t xml:space="preserve">Hänen vanhempansa hankkivat hänelle koiran.</w:t>
      </w:r>
    </w:p>
    <w:p>
      <w:r>
        <w:rPr>
          <w:b/>
        </w:rPr>
        <w:t xml:space="preserve">Esimerkki 2.1123</w:t>
      </w:r>
    </w:p>
    <w:p>
      <w:r>
        <w:t xml:space="preserve">Alku: Jed leikki kynällään sinisellä tussilla. Loppu: Jedin äiti tuli hänen huoneeseensa ja näki hyvin sinisen Jedin.</w:t>
      </w:r>
    </w:p>
    <w:p>
      <w:r>
        <w:rPr>
          <w:b/>
        </w:rPr>
        <w:t xml:space="preserve">Tulos</w:t>
      </w:r>
    </w:p>
    <w:p>
      <w:r>
        <w:t xml:space="preserve">Kun pureskelin tussia, se repesi ja mustetta valui kaikkialle.</w:t>
      </w:r>
    </w:p>
    <w:p>
      <w:r>
        <w:rPr>
          <w:b/>
        </w:rPr>
        <w:t xml:space="preserve">Tulos</w:t>
      </w:r>
    </w:p>
    <w:p>
      <w:r>
        <w:t xml:space="preserve">hän ajatteli, että olisi hauskaa piirtää itsensä päälle.</w:t>
      </w:r>
    </w:p>
    <w:p>
      <w:r>
        <w:rPr>
          <w:b/>
        </w:rPr>
        <w:t xml:space="preserve">Tulos</w:t>
      </w:r>
    </w:p>
    <w:p>
      <w:r>
        <w:t xml:space="preserve">Jed sekoili ja läikytti mustetta kaikkialle.</w:t>
      </w:r>
    </w:p>
    <w:p>
      <w:r>
        <w:rPr>
          <w:b/>
        </w:rPr>
        <w:t xml:space="preserve">Tulos</w:t>
      </w:r>
    </w:p>
    <w:p>
      <w:r>
        <w:t xml:space="preserve">Jed käytti ihoaan taidekankaana.</w:t>
      </w:r>
    </w:p>
    <w:p>
      <w:r>
        <w:rPr>
          <w:b/>
        </w:rPr>
        <w:t xml:space="preserve">Tulos</w:t>
      </w:r>
    </w:p>
    <w:p>
      <w:r>
        <w:t xml:space="preserve">Kynä räjähti Jedin päälle.</w:t>
      </w:r>
    </w:p>
    <w:p>
      <w:r>
        <w:rPr>
          <w:b/>
        </w:rPr>
        <w:t xml:space="preserve">Esimerkki 2.1124</w:t>
      </w:r>
    </w:p>
    <w:p>
      <w:r>
        <w:t xml:space="preserve">Alku: Pikkuserkkuni halusi pelottavan Halloween-asun. Loppu: Hän näytti sen sijaan typerältä.</w:t>
      </w:r>
    </w:p>
    <w:p>
      <w:r>
        <w:rPr>
          <w:b/>
        </w:rPr>
        <w:t xml:space="preserve">Tulos</w:t>
      </w:r>
    </w:p>
    <w:p>
      <w:r>
        <w:t xml:space="preserve">Hän käytti vanupalloja, punaista maalia ja vessapaperia.</w:t>
      </w:r>
    </w:p>
    <w:p>
      <w:r>
        <w:rPr>
          <w:b/>
        </w:rPr>
        <w:t xml:space="preserve">Tulos</w:t>
      </w:r>
    </w:p>
    <w:p>
      <w:r>
        <w:t xml:space="preserve">Hän halusi lakanasta tehdyn kummitusasun.</w:t>
      </w:r>
    </w:p>
    <w:p>
      <w:r>
        <w:rPr>
          <w:b/>
        </w:rPr>
        <w:t xml:space="preserve">Tulos</w:t>
      </w:r>
    </w:p>
    <w:p>
      <w:r>
        <w:t xml:space="preserve">Yritin tehdä sitä hänelle.</w:t>
      </w:r>
    </w:p>
    <w:p>
      <w:r>
        <w:rPr>
          <w:b/>
        </w:rPr>
        <w:t xml:space="preserve">Tulos</w:t>
      </w:r>
    </w:p>
    <w:p>
      <w:r>
        <w:t xml:space="preserve">Serkkuni teki asun sen sijaan, että olisi ostanut sellaisen.</w:t>
      </w:r>
    </w:p>
    <w:p>
      <w:r>
        <w:rPr>
          <w:b/>
        </w:rPr>
        <w:t xml:space="preserve">Tulos</w:t>
      </w:r>
    </w:p>
    <w:p>
      <w:r>
        <w:t xml:space="preserve">Niinpä hän teki kummitusasun lakanasta.</w:t>
      </w:r>
    </w:p>
    <w:p>
      <w:r>
        <w:rPr>
          <w:b/>
        </w:rPr>
        <w:t xml:space="preserve">Esimerkki 2.1125</w:t>
      </w:r>
    </w:p>
    <w:p>
      <w:r>
        <w:t xml:space="preserve">Alku: Nuorin poikani rakastaa Minecraftia. Loppu: Heti kun poika kertoi hänelle siitä, hän kysyi: "Mikä on Minecraft?".</w:t>
      </w:r>
    </w:p>
    <w:p>
      <w:r>
        <w:rPr>
          <w:b/>
        </w:rPr>
        <w:t xml:space="preserve">Tulos</w:t>
      </w:r>
    </w:p>
    <w:p>
      <w:r>
        <w:t xml:space="preserve">Poikani kertoi isoäidilleen Minecraftista.</w:t>
      </w:r>
    </w:p>
    <w:p>
      <w:r>
        <w:rPr>
          <w:b/>
        </w:rPr>
        <w:t xml:space="preserve">Tulos</w:t>
      </w:r>
    </w:p>
    <w:p>
      <w:r>
        <w:t xml:space="preserve">Hän kertoi siitä äidilleni.</w:t>
      </w:r>
    </w:p>
    <w:p>
      <w:r>
        <w:rPr>
          <w:b/>
        </w:rPr>
        <w:t xml:space="preserve">Tulos</w:t>
      </w:r>
    </w:p>
    <w:p>
      <w:r>
        <w:t xml:space="preserve">Hänen isoäitinsä kysyi, mitä poikani teki koulun jälkeen.</w:t>
      </w:r>
    </w:p>
    <w:p>
      <w:r>
        <w:rPr>
          <w:b/>
        </w:rPr>
        <w:t xml:space="preserve">Tulos</w:t>
      </w:r>
    </w:p>
    <w:p>
      <w:r>
        <w:t xml:space="preserve">hän ei malttanut odottaa kertovansa siitä mummolleen.</w:t>
      </w:r>
    </w:p>
    <w:p>
      <w:r>
        <w:rPr>
          <w:b/>
        </w:rPr>
        <w:t xml:space="preserve">Esimerkki 2.1126</w:t>
      </w:r>
    </w:p>
    <w:p>
      <w:r>
        <w:t xml:space="preserve">Alku: Max käveli kadulla. Loppu: Lopulta hän löysi lämpimän kahvilan.</w:t>
      </w:r>
    </w:p>
    <w:p>
      <w:r>
        <w:rPr>
          <w:b/>
        </w:rPr>
        <w:t xml:space="preserve">Tulos</w:t>
      </w:r>
    </w:p>
    <w:p>
      <w:r>
        <w:t xml:space="preserve">Hän paleli ja tarvitsi suojaa.</w:t>
      </w:r>
    </w:p>
    <w:p>
      <w:r>
        <w:rPr>
          <w:b/>
        </w:rPr>
        <w:t xml:space="preserve">Tulos</w:t>
      </w:r>
    </w:p>
    <w:p>
      <w:r>
        <w:t xml:space="preserve">Ulkona oli kylmä.</w:t>
      </w:r>
    </w:p>
    <w:p>
      <w:r>
        <w:rPr>
          <w:b/>
        </w:rPr>
        <w:t xml:space="preserve">Tulos</w:t>
      </w:r>
    </w:p>
    <w:p>
      <w:r>
        <w:t xml:space="preserve">Maxille tuli kylmä kävelyllä ja hän halusi mennä sisälle.</w:t>
      </w:r>
    </w:p>
    <w:p>
      <w:r>
        <w:rPr>
          <w:b/>
        </w:rPr>
        <w:t xml:space="preserve">Tulos</w:t>
      </w:r>
    </w:p>
    <w:p>
      <w:r>
        <w:t xml:space="preserve">Max halusi istua alas.</w:t>
      </w:r>
    </w:p>
    <w:p>
      <w:r>
        <w:rPr>
          <w:b/>
        </w:rPr>
        <w:t xml:space="preserve">Tulos</w:t>
      </w:r>
    </w:p>
    <w:p>
      <w:r>
        <w:t xml:space="preserve">Max oli hyvin kylmä ja väsynyt.</w:t>
      </w:r>
    </w:p>
    <w:p>
      <w:r>
        <w:rPr>
          <w:b/>
        </w:rPr>
        <w:t xml:space="preserve">Esimerkki 2.1127</w:t>
      </w:r>
    </w:p>
    <w:p>
      <w:r>
        <w:t xml:space="preserve">Alku: Olin lentämässä takaisin Yhdysvaltoihin ja varasin alueellisen lennon erikseen. Loppu: Sain sängyn ja uuden ystävän myöhästymisen vuoksi.</w:t>
      </w:r>
    </w:p>
    <w:p>
      <w:r>
        <w:rPr>
          <w:b/>
        </w:rPr>
        <w:t xml:space="preserve">Tulos</w:t>
      </w:r>
    </w:p>
    <w:p>
      <w:r>
        <w:t xml:space="preserve">Minulle kerrottiin, että kone lähtisi vasta aamulla.</w:t>
      </w:r>
    </w:p>
    <w:p>
      <w:r>
        <w:rPr>
          <w:b/>
        </w:rPr>
        <w:t xml:space="preserve">Tulos</w:t>
      </w:r>
    </w:p>
    <w:p>
      <w:r>
        <w:t xml:space="preserve">Lentoni oli peruttu, mutta eräs mukava henkilö tarjosi minulle yöpaikan.</w:t>
      </w:r>
    </w:p>
    <w:p>
      <w:r>
        <w:rPr>
          <w:b/>
        </w:rPr>
        <w:t xml:space="preserve">Tulos</w:t>
      </w:r>
    </w:p>
    <w:p>
      <w:r>
        <w:t xml:space="preserve">Kone myöhästyi yön yli sään vuoksi.</w:t>
      </w:r>
    </w:p>
    <w:p>
      <w:r>
        <w:rPr>
          <w:b/>
        </w:rPr>
        <w:t xml:space="preserve">Tulos</w:t>
      </w:r>
    </w:p>
    <w:p>
      <w:r>
        <w:t xml:space="preserve">Myöhästyimme, joten aloin jutella vieressäni odottavan henkilön kanssa.</w:t>
      </w:r>
    </w:p>
    <w:p>
      <w:r>
        <w:rPr>
          <w:b/>
        </w:rPr>
        <w:t xml:space="preserve">Esimerkki 2.1128</w:t>
      </w:r>
    </w:p>
    <w:p>
      <w:r>
        <w:t xml:space="preserve">Alku: Jen oli hyvin innoissaan joulusta. Loppu: Jen-parka joutui jäämään jouluna yksin kotiin.</w:t>
      </w:r>
    </w:p>
    <w:p>
      <w:r>
        <w:rPr>
          <w:b/>
        </w:rPr>
        <w:t xml:space="preserve">Tulos</w:t>
      </w:r>
    </w:p>
    <w:p>
      <w:r>
        <w:t xml:space="preserve">Mutta Jenillä ei ollut rahaa joulun viettoon.</w:t>
      </w:r>
    </w:p>
    <w:p>
      <w:r>
        <w:rPr>
          <w:b/>
        </w:rPr>
        <w:t xml:space="preserve">Tulos</w:t>
      </w:r>
    </w:p>
    <w:p>
      <w:r>
        <w:t xml:space="preserve">Jenillä ei ollut varaa lentoon perheensä luo.</w:t>
      </w:r>
    </w:p>
    <w:p>
      <w:r>
        <w:rPr>
          <w:b/>
        </w:rPr>
        <w:t xml:space="preserve">Tulos</w:t>
      </w:r>
    </w:p>
    <w:p>
      <w:r>
        <w:t xml:space="preserve">Jenin auto hajosi.</w:t>
      </w:r>
    </w:p>
    <w:p>
      <w:r>
        <w:rPr>
          <w:b/>
        </w:rPr>
        <w:t xml:space="preserve">Tulos</w:t>
      </w:r>
    </w:p>
    <w:p>
      <w:r>
        <w:t xml:space="preserve">Jen sairastui lopulta.</w:t>
      </w:r>
    </w:p>
    <w:p>
      <w:r>
        <w:rPr>
          <w:b/>
        </w:rPr>
        <w:t xml:space="preserve">Tulos</w:t>
      </w:r>
    </w:p>
    <w:p>
      <w:r>
        <w:t xml:space="preserve">Jen sairastui pahasti jouluaattona.</w:t>
      </w:r>
    </w:p>
    <w:p>
      <w:r>
        <w:rPr>
          <w:b/>
        </w:rPr>
        <w:t xml:space="preserve">Esimerkki 2.1129</w:t>
      </w:r>
    </w:p>
    <w:p>
      <w:r>
        <w:t xml:space="preserve">Alku: Rick halusi oppia piirtämään. Loppu: Rick päätti, ettei hän enää halunnut oppia piirtämään.</w:t>
      </w:r>
    </w:p>
    <w:p>
      <w:r>
        <w:rPr>
          <w:b/>
        </w:rPr>
        <w:t xml:space="preserve">Tulos</w:t>
      </w:r>
    </w:p>
    <w:p>
      <w:r>
        <w:t xml:space="preserve">Rick osallistui piirustuskurssille, mutta ei pitänyt siitä.</w:t>
      </w:r>
    </w:p>
    <w:p>
      <w:r>
        <w:rPr>
          <w:b/>
        </w:rPr>
        <w:t xml:space="preserve">Tulos</w:t>
      </w:r>
    </w:p>
    <w:p>
      <w:r>
        <w:t xml:space="preserve">Rick maksoi 300 dollaria piirustuskurssista.</w:t>
      </w:r>
    </w:p>
    <w:p>
      <w:r>
        <w:rPr>
          <w:b/>
        </w:rPr>
        <w:t xml:space="preserve">Tulos</w:t>
      </w:r>
    </w:p>
    <w:p>
      <w:r>
        <w:t xml:space="preserve">Rick kävi piirustuskurssin paikallisessa yliopistossa.</w:t>
      </w:r>
    </w:p>
    <w:p>
      <w:r>
        <w:rPr>
          <w:b/>
        </w:rPr>
        <w:t xml:space="preserve">Tulos</w:t>
      </w:r>
    </w:p>
    <w:p>
      <w:r>
        <w:t xml:space="preserve">Rick osallistui taidekurssille, mutta ei nauttinut siitä.</w:t>
      </w:r>
    </w:p>
    <w:p>
      <w:r>
        <w:rPr>
          <w:b/>
        </w:rPr>
        <w:t xml:space="preserve">Esimerkki 2.1130</w:t>
      </w:r>
    </w:p>
    <w:p>
      <w:r>
        <w:t xml:space="preserve">Alku: Anna oli eräänä päivänä patikoimassa. Loppu: Anna oli innoissaan rohkeasta tempauksestaan!</w:t>
      </w:r>
    </w:p>
    <w:p>
      <w:r>
        <w:rPr>
          <w:b/>
        </w:rPr>
        <w:t xml:space="preserve">Tulos</w:t>
      </w:r>
    </w:p>
    <w:p>
      <w:r>
        <w:t xml:space="preserve">Anna pääsi suuren puron yli.</w:t>
      </w:r>
    </w:p>
    <w:p>
      <w:r>
        <w:rPr>
          <w:b/>
        </w:rPr>
        <w:t xml:space="preserve">Tulos</w:t>
      </w:r>
    </w:p>
    <w:p>
      <w:r>
        <w:t xml:space="preserve">Anna käytti köyttä keinuakseen vesiputouksen yli.</w:t>
      </w:r>
    </w:p>
    <w:p>
      <w:r>
        <w:rPr>
          <w:b/>
        </w:rPr>
        <w:t xml:space="preserve">Tulos</w:t>
      </w:r>
    </w:p>
    <w:p>
      <w:r>
        <w:t xml:space="preserve">Anna pystyi hyppäämään pienen puron yli yhdellä hypyllä.</w:t>
      </w:r>
    </w:p>
    <w:p>
      <w:r>
        <w:rPr>
          <w:b/>
        </w:rPr>
        <w:t xml:space="preserve">Tulos</w:t>
      </w:r>
    </w:p>
    <w:p>
      <w:r>
        <w:t xml:space="preserve">Hän päätti hypätä kalliolta veteen.</w:t>
      </w:r>
    </w:p>
    <w:p>
      <w:r>
        <w:rPr>
          <w:b/>
        </w:rPr>
        <w:t xml:space="preserve">Esimerkki 2.1131</w:t>
      </w:r>
    </w:p>
    <w:p>
      <w:r>
        <w:t xml:space="preserve">Alku: Autoni hajosi eräänä päivänä, ja jouduin kävelemään töihin. Loppu: Pääsin vihdoin töihin, ja tunsin oloni traumatisoituneeksi koko päivän.</w:t>
      </w:r>
    </w:p>
    <w:p>
      <w:r>
        <w:rPr>
          <w:b/>
        </w:rPr>
        <w:t xml:space="preserve">Tulos</w:t>
      </w:r>
    </w:p>
    <w:p>
      <w:r>
        <w:t xml:space="preserve">Nyrjäytin nilkkani tiellä.</w:t>
      </w:r>
    </w:p>
    <w:p>
      <w:r>
        <w:rPr>
          <w:b/>
        </w:rPr>
        <w:t xml:space="preserve">Tulos</w:t>
      </w:r>
    </w:p>
    <w:p>
      <w:r>
        <w:t xml:space="preserve">Olin hyvin järkyttynyt.</w:t>
      </w:r>
    </w:p>
    <w:p>
      <w:r>
        <w:rPr>
          <w:b/>
        </w:rPr>
        <w:t xml:space="preserve">Tulos</w:t>
      </w:r>
    </w:p>
    <w:p>
      <w:r>
        <w:t xml:space="preserve">Olin huolissani myöhästymisestä ja pelkäsin kävellä tien sivussa.</w:t>
      </w:r>
    </w:p>
    <w:p>
      <w:r>
        <w:rPr>
          <w:b/>
        </w:rPr>
        <w:t xml:space="preserve">Tulos</w:t>
      </w:r>
    </w:p>
    <w:p>
      <w:r>
        <w:t xml:space="preserve">satoi ja kävelymatka oli pitkä.</w:t>
      </w:r>
    </w:p>
    <w:p>
      <w:r>
        <w:rPr>
          <w:b/>
        </w:rPr>
        <w:t xml:space="preserve">Tulos</w:t>
      </w:r>
    </w:p>
    <w:p>
      <w:r>
        <w:t xml:space="preserve">Matkalla oli paljon pummeja.</w:t>
      </w:r>
    </w:p>
    <w:p>
      <w:r>
        <w:rPr>
          <w:b/>
        </w:rPr>
        <w:t xml:space="preserve">Esimerkki 2.1132</w:t>
      </w:r>
    </w:p>
    <w:p>
      <w:r>
        <w:t xml:space="preserve">Alku: Evan oli onnellinen ollessaan raskaana. Loppu: Hän synnytti onnellisen, terveen vauvan - pojan!</w:t>
      </w:r>
    </w:p>
    <w:p>
      <w:r>
        <w:rPr>
          <w:b/>
        </w:rPr>
        <w:t xml:space="preserve">Tulos</w:t>
      </w:r>
    </w:p>
    <w:p>
      <w:r>
        <w:t xml:space="preserve">Evan päätti selvittää sukupuolen.</w:t>
      </w:r>
    </w:p>
    <w:p>
      <w:r>
        <w:rPr>
          <w:b/>
        </w:rPr>
        <w:t xml:space="preserve">Tulos</w:t>
      </w:r>
    </w:p>
    <w:p>
      <w:r>
        <w:t xml:space="preserve">Evan ei halunnut tietää vauvansa sukupuolta ennen syntymää.</w:t>
      </w:r>
    </w:p>
    <w:p>
      <w:r>
        <w:rPr>
          <w:b/>
        </w:rPr>
        <w:t xml:space="preserve">Tulos</w:t>
      </w:r>
    </w:p>
    <w:p>
      <w:r>
        <w:t xml:space="preserve">Evan huolehti itsestään kaikin tavoin.</w:t>
      </w:r>
    </w:p>
    <w:p>
      <w:r>
        <w:rPr>
          <w:b/>
        </w:rPr>
        <w:t xml:space="preserve">Tulos</w:t>
      </w:r>
    </w:p>
    <w:p>
      <w:r>
        <w:t xml:space="preserve">Evansin laskettuun aikaan lapsivedet menivät.</w:t>
      </w:r>
    </w:p>
    <w:p>
      <w:r>
        <w:rPr>
          <w:b/>
        </w:rPr>
        <w:t xml:space="preserve">Tulos</w:t>
      </w:r>
    </w:p>
    <w:p>
      <w:r>
        <w:t xml:space="preserve">Hän tiesi, että yksinhuoltajaäitiys olisi vaikeaa, mutta sen arvoista.</w:t>
      </w:r>
    </w:p>
    <w:p>
      <w:r>
        <w:rPr>
          <w:b/>
        </w:rPr>
        <w:t xml:space="preserve">Esimerkki 2.1133</w:t>
      </w:r>
    </w:p>
    <w:p>
      <w:r>
        <w:t xml:space="preserve">Alku: Sam pyysi äidiltään keksiä. Loppu: Hän istui väsyneenä voitonriemuisena nauttiessaan herkullisesta keksistään.</w:t>
      </w:r>
    </w:p>
    <w:p>
      <w:r>
        <w:rPr>
          <w:b/>
        </w:rPr>
        <w:t xml:space="preserve">Tulos</w:t>
      </w:r>
    </w:p>
    <w:p>
      <w:r>
        <w:t xml:space="preserve">Hänen äitinsä antoi hänelle vastaleivotun keksin.</w:t>
      </w:r>
    </w:p>
    <w:p>
      <w:r>
        <w:rPr>
          <w:b/>
        </w:rPr>
        <w:t xml:space="preserve">Tulos</w:t>
      </w:r>
    </w:p>
    <w:p>
      <w:r>
        <w:t xml:space="preserve">Sam hymyili, kun hänen äitinsä antoi hänelle keksin.</w:t>
      </w:r>
    </w:p>
    <w:p>
      <w:r>
        <w:rPr>
          <w:b/>
        </w:rPr>
        <w:t xml:space="preserve">Tulos</w:t>
      </w:r>
    </w:p>
    <w:p>
      <w:r>
        <w:t xml:space="preserve">Samin äiti kieltäytyi, kunnes Sam aneli 30 minuuttia keksiä.</w:t>
      </w:r>
    </w:p>
    <w:p>
      <w:r>
        <w:rPr>
          <w:b/>
        </w:rPr>
        <w:t xml:space="preserve">Tulos</w:t>
      </w:r>
    </w:p>
    <w:p>
      <w:r>
        <w:t xml:space="preserve">Hän meni keittiöön ja leipoi hänelle erän.</w:t>
      </w:r>
    </w:p>
    <w:p>
      <w:r>
        <w:rPr>
          <w:b/>
        </w:rPr>
        <w:t xml:space="preserve">Esimerkki 2.1134</w:t>
      </w:r>
    </w:p>
    <w:p>
      <w:r>
        <w:t xml:space="preserve">Alku: Tim halusi soittaa huilua. Loppu: Pian hän oli koulunsa paras huilunsoittaja.</w:t>
      </w:r>
    </w:p>
    <w:p>
      <w:r>
        <w:rPr>
          <w:b/>
        </w:rPr>
        <w:t xml:space="preserve">Tulos</w:t>
      </w:r>
    </w:p>
    <w:p>
      <w:r>
        <w:t xml:space="preserve">Tim liittyi bändiin ja harjoitteli ahkerasti.</w:t>
      </w:r>
    </w:p>
    <w:p>
      <w:r>
        <w:rPr>
          <w:b/>
        </w:rPr>
        <w:t xml:space="preserve">Tulos</w:t>
      </w:r>
    </w:p>
    <w:p>
      <w:r>
        <w:t xml:space="preserve">Tim liittyi koulun bändiin.</w:t>
      </w:r>
    </w:p>
    <w:p>
      <w:r>
        <w:rPr>
          <w:b/>
        </w:rPr>
        <w:t xml:space="preserve">Tulos</w:t>
      </w:r>
    </w:p>
    <w:p>
      <w:r>
        <w:t xml:space="preserve">Tim harjoitteli paljon.</w:t>
      </w:r>
    </w:p>
    <w:p>
      <w:r>
        <w:rPr>
          <w:b/>
        </w:rPr>
        <w:t xml:space="preserve">Tulos</w:t>
      </w:r>
    </w:p>
    <w:p>
      <w:r>
        <w:t xml:space="preserve">Tim otti huilutunteja.</w:t>
      </w:r>
    </w:p>
    <w:p>
      <w:r>
        <w:rPr>
          <w:b/>
        </w:rPr>
        <w:t xml:space="preserve">Esimerkki 2.1135</w:t>
      </w:r>
    </w:p>
    <w:p>
      <w:r>
        <w:t xml:space="preserve">Alku: Iowan halki ajetaan suuri pyöräilykilpailu. Loppu: Sam on kipeä kuukausia pyöräilyn jälkeen.</w:t>
      </w:r>
    </w:p>
    <w:p>
      <w:r>
        <w:rPr>
          <w:b/>
        </w:rPr>
        <w:t xml:space="preserve">Tulos</w:t>
      </w:r>
    </w:p>
    <w:p>
      <w:r>
        <w:t xml:space="preserve">Sam päätti osallistua kilpailuun.</w:t>
      </w:r>
    </w:p>
    <w:p>
      <w:r>
        <w:rPr>
          <w:b/>
        </w:rPr>
        <w:t xml:space="preserve">Tulos</w:t>
      </w:r>
    </w:p>
    <w:p>
      <w:r>
        <w:t xml:space="preserve">Sam päättää osallistua pyöräilyyn.</w:t>
      </w:r>
    </w:p>
    <w:p>
      <w:r>
        <w:rPr>
          <w:b/>
        </w:rPr>
        <w:t xml:space="preserve">Tulos</w:t>
      </w:r>
    </w:p>
    <w:p>
      <w:r>
        <w:t xml:space="preserve">Sam päätti lähteä kisaan ilman suurempaa harjoittelua.</w:t>
      </w:r>
    </w:p>
    <w:p>
      <w:r>
        <w:rPr>
          <w:b/>
        </w:rPr>
        <w:t xml:space="preserve">Tulos</w:t>
      </w:r>
    </w:p>
    <w:p>
      <w:r>
        <w:t xml:space="preserve">Sam osallistui pyöräilykilpailuun.</w:t>
      </w:r>
    </w:p>
    <w:p>
      <w:r>
        <w:rPr>
          <w:b/>
        </w:rPr>
        <w:t xml:space="preserve">Esimerkki 2.1136</w:t>
      </w:r>
    </w:p>
    <w:p>
      <w:r>
        <w:t xml:space="preserve">Alku: Nick vei koiransa kävelylle viime lauantaina. Loppu: Sam oli hyvin huvittunut koiransa käytöksestä.</w:t>
      </w:r>
    </w:p>
    <w:p>
      <w:r>
        <w:rPr>
          <w:b/>
        </w:rPr>
        <w:t xml:space="preserve">Tulos</w:t>
      </w:r>
    </w:p>
    <w:p>
      <w:r>
        <w:t xml:space="preserve">Nick törmäsi ystäväänsä Samiin.</w:t>
      </w:r>
    </w:p>
    <w:p>
      <w:r>
        <w:rPr>
          <w:b/>
        </w:rPr>
        <w:t xml:space="preserve">Tulos</w:t>
      </w:r>
    </w:p>
    <w:p>
      <w:r>
        <w:t xml:space="preserve">Nick näki ystävänsä Samin.</w:t>
      </w:r>
    </w:p>
    <w:p>
      <w:r>
        <w:rPr>
          <w:b/>
        </w:rPr>
        <w:t xml:space="preserve">Esimerkki 2.1137</w:t>
      </w:r>
    </w:p>
    <w:p>
      <w:r>
        <w:t xml:space="preserve">Alku: Mary halusi laserleikkauksen korjaamaan näkökykynsä. Loppu: Sitten hän avasi silmänsä ja näki maailman täydellisellä 20/20-näköisyydellä!</w:t>
      </w:r>
    </w:p>
    <w:p>
      <w:r>
        <w:rPr>
          <w:b/>
        </w:rPr>
        <w:t xml:space="preserve">Tulos</w:t>
      </w:r>
    </w:p>
    <w:p>
      <w:r>
        <w:t xml:space="preserve">Mary sai juuri päätökseen silmäleikkauksen.</w:t>
      </w:r>
    </w:p>
    <w:p>
      <w:r>
        <w:rPr>
          <w:b/>
        </w:rPr>
        <w:t xml:space="preserve">Tulos</w:t>
      </w:r>
    </w:p>
    <w:p>
      <w:r>
        <w:t xml:space="preserve">Mary päätti mennä leikkaukseen.</w:t>
      </w:r>
    </w:p>
    <w:p>
      <w:r>
        <w:rPr>
          <w:b/>
        </w:rPr>
        <w:t xml:space="preserve">Tulos</w:t>
      </w:r>
    </w:p>
    <w:p>
      <w:r>
        <w:t xml:space="preserve">Mary meni laserleikkaukseen.</w:t>
      </w:r>
    </w:p>
    <w:p>
      <w:r>
        <w:rPr>
          <w:b/>
        </w:rPr>
        <w:t xml:space="preserve">Tulos</w:t>
      </w:r>
    </w:p>
    <w:p>
      <w:r>
        <w:t xml:space="preserve">Mary meni lääkäriin ja hänet leikattiin.</w:t>
      </w:r>
    </w:p>
    <w:p>
      <w:r>
        <w:rPr>
          <w:b/>
        </w:rPr>
        <w:t xml:space="preserve">Tulos</w:t>
      </w:r>
    </w:p>
    <w:p>
      <w:r>
        <w:t xml:space="preserve">Mary meni lääkäriin, jolla oli hyvät suositukset.</w:t>
      </w:r>
    </w:p>
    <w:p>
      <w:r>
        <w:rPr>
          <w:b/>
        </w:rPr>
        <w:t xml:space="preserve">Esimerkki 2.1138</w:t>
      </w:r>
    </w:p>
    <w:p>
      <w:r>
        <w:t xml:space="preserve">Alku: Jane seisoi useiden ihmisten takana lounasjonossa. Lopetus: Hän antoi kiusaajalle jälki-istuntoa, kun hän oli ymmärtänyt tilanteen.</w:t>
      </w:r>
    </w:p>
    <w:p>
      <w:r>
        <w:rPr>
          <w:b/>
        </w:rPr>
        <w:t xml:space="preserve">Tulos</w:t>
      </w:r>
    </w:p>
    <w:p>
      <w:r>
        <w:t xml:space="preserve">nähnyt pojan lyövän jotakuta, Jane kertoi rehtorille.</w:t>
      </w:r>
    </w:p>
    <w:p>
      <w:r>
        <w:rPr>
          <w:b/>
        </w:rPr>
        <w:t xml:space="preserve">Tulos</w:t>
      </w:r>
    </w:p>
    <w:p>
      <w:r>
        <w:t xml:space="preserve">Jane näki kiusaajan ja ilmoitti asiasta rehtorille.</w:t>
      </w:r>
    </w:p>
    <w:p>
      <w:r>
        <w:rPr>
          <w:b/>
        </w:rPr>
        <w:t xml:space="preserve">Tulos</w:t>
      </w:r>
    </w:p>
    <w:p>
      <w:r>
        <w:t xml:space="preserve">Jane alkoi nähdä, että jotakuta kiusataan.</w:t>
      </w:r>
    </w:p>
    <w:p>
      <w:r>
        <w:rPr>
          <w:b/>
        </w:rPr>
        <w:t xml:space="preserve">Esimerkki 2.1139</w:t>
      </w:r>
    </w:p>
    <w:p>
      <w:r>
        <w:t xml:space="preserve">Alku: Jonelle halusi uuden hameen. Loppu: Hänet pidätettiin ja hän istui vankilassa.</w:t>
      </w:r>
    </w:p>
    <w:p>
      <w:r>
        <w:rPr>
          <w:b/>
        </w:rPr>
        <w:t xml:space="preserve">Tulos</w:t>
      </w:r>
    </w:p>
    <w:p>
      <w:r>
        <w:t xml:space="preserve">Jonellella ei ollut rahaa, joten hän varasti yhden.</w:t>
      </w:r>
    </w:p>
    <w:p>
      <w:r>
        <w:rPr>
          <w:b/>
        </w:rPr>
        <w:t xml:space="preserve">Tulos</w:t>
      </w:r>
    </w:p>
    <w:p>
      <w:r>
        <w:t xml:space="preserve">Jonelle varasti hameen sen sijaan, että olisi ostanut sen.</w:t>
      </w:r>
    </w:p>
    <w:p>
      <w:r>
        <w:rPr>
          <w:b/>
        </w:rPr>
        <w:t xml:space="preserve">Tulos</w:t>
      </w:r>
    </w:p>
    <w:p>
      <w:r>
        <w:t xml:space="preserve">Jonelle varasti hameen kaupasta.</w:t>
      </w:r>
    </w:p>
    <w:p>
      <w:r>
        <w:rPr>
          <w:b/>
        </w:rPr>
        <w:t xml:space="preserve">Tulos</w:t>
      </w:r>
    </w:p>
    <w:p>
      <w:r>
        <w:t xml:space="preserve">Jonelle yritti varastaa yhden.</w:t>
      </w:r>
    </w:p>
    <w:p>
      <w:r>
        <w:rPr>
          <w:b/>
        </w:rPr>
        <w:t xml:space="preserve">Tulos</w:t>
      </w:r>
    </w:p>
    <w:p>
      <w:r>
        <w:t xml:space="preserve">Jonelle meni kauppaan ja varasti hameen.</w:t>
      </w:r>
    </w:p>
    <w:p>
      <w:r>
        <w:rPr>
          <w:b/>
        </w:rPr>
        <w:t xml:space="preserve">Esimerkki 2.1140</w:t>
      </w:r>
    </w:p>
    <w:p>
      <w:r>
        <w:t xml:space="preserve">Alku: Eilen oli 40-vuotissyntymäpäiväni. Loppu: En voinut uskoa, että hän teki sen ilman, että sain tietää.</w:t>
      </w:r>
    </w:p>
    <w:p>
      <w:r>
        <w:rPr>
          <w:b/>
        </w:rPr>
        <w:t xml:space="preserve">Tulos</w:t>
      </w:r>
    </w:p>
    <w:p>
      <w:r>
        <w:t xml:space="preserve">Ystäväni lähetti minulle kukkakimpun, mutta lähetti sen väärälle henkilölle...</w:t>
      </w:r>
    </w:p>
    <w:p>
      <w:r>
        <w:rPr>
          <w:b/>
        </w:rPr>
        <w:t xml:space="preserve">Tulos</w:t>
      </w:r>
    </w:p>
    <w:p>
      <w:r>
        <w:t xml:space="preserve">ystäväni järjesti yllätysjuhlat.</w:t>
      </w:r>
    </w:p>
    <w:p>
      <w:r>
        <w:rPr>
          <w:b/>
        </w:rPr>
        <w:t xml:space="preserve">Tulos</w:t>
      </w:r>
    </w:p>
    <w:p>
      <w:r>
        <w:t xml:space="preserve">Mieheni järjesti yllätysjuhlat.</w:t>
      </w:r>
    </w:p>
    <w:p>
      <w:r>
        <w:rPr>
          <w:b/>
        </w:rPr>
        <w:t xml:space="preserve">Tulos</w:t>
      </w:r>
    </w:p>
    <w:p>
      <w:r>
        <w:t xml:space="preserve">Mieheni järjesti minulle suuret yllätysjuhlat.</w:t>
      </w:r>
    </w:p>
    <w:p>
      <w:r>
        <w:rPr>
          <w:b/>
        </w:rPr>
        <w:t xml:space="preserve">Esimerkki 2.1141</w:t>
      </w:r>
    </w:p>
    <w:p>
      <w:r>
        <w:t xml:space="preserve">Alku: Gina ja hänen vanhat ystävänsä olivat olleet hiljaa viimeisen osan päivää. Loppu: Mutta Gina ei voinut tehdä muuta kuin pysyä rauhallisena ja olla kärsivällinen.</w:t>
      </w:r>
    </w:p>
    <w:p>
      <w:r>
        <w:rPr>
          <w:b/>
        </w:rPr>
        <w:t xml:space="preserve">Tulos</w:t>
      </w:r>
    </w:p>
    <w:p>
      <w:r>
        <w:t xml:space="preserve">Ginalle ja hänen ystävilleen sattui väärinkäsitys.</w:t>
      </w:r>
    </w:p>
    <w:p>
      <w:r>
        <w:rPr>
          <w:b/>
        </w:rPr>
        <w:t xml:space="preserve">Tulos</w:t>
      </w:r>
    </w:p>
    <w:p>
      <w:r>
        <w:t xml:space="preserve">Gina tiesi, että hänen ystävänsä kertoisivat hänelle, mikä oli vialla, kun he olisivat valmiita.</w:t>
      </w:r>
    </w:p>
    <w:p>
      <w:r>
        <w:rPr>
          <w:b/>
        </w:rPr>
        <w:t xml:space="preserve">Tulos</w:t>
      </w:r>
    </w:p>
    <w:p>
      <w:r>
        <w:t xml:space="preserve">Gina halusi mennä kotiin.</w:t>
      </w:r>
    </w:p>
    <w:p>
      <w:r>
        <w:rPr>
          <w:b/>
        </w:rPr>
        <w:t xml:space="preserve">Tulos</w:t>
      </w:r>
    </w:p>
    <w:p>
      <w:r>
        <w:t xml:space="preserve">Gina oli innoissaan juhlista.</w:t>
      </w:r>
    </w:p>
    <w:p>
      <w:r>
        <w:rPr>
          <w:b/>
        </w:rPr>
        <w:t xml:space="preserve">Tulos</w:t>
      </w:r>
    </w:p>
    <w:p>
      <w:r>
        <w:t xml:space="preserve">He olivat joutuneet riitaan.</w:t>
      </w:r>
    </w:p>
    <w:p>
      <w:r>
        <w:rPr>
          <w:b/>
        </w:rPr>
        <w:t xml:space="preserve">Esimerkki 2.1142</w:t>
      </w:r>
    </w:p>
    <w:p>
      <w:r>
        <w:t xml:space="preserve">Alku: Erinin työpöydän yläpuolella oleva hehkulamppu oli rikki. Loppu: Nyt myös lamppu ja työpöytä olivat rikki.</w:t>
      </w:r>
    </w:p>
    <w:p>
      <w:r>
        <w:rPr>
          <w:b/>
        </w:rPr>
        <w:t xml:space="preserve">Tulos</w:t>
      </w:r>
    </w:p>
    <w:p>
      <w:r>
        <w:t xml:space="preserve">Erin kiipesi pöydälle vaihtamaan sitä.</w:t>
      </w:r>
    </w:p>
    <w:p>
      <w:r>
        <w:rPr>
          <w:b/>
        </w:rPr>
        <w:t xml:space="preserve">Tulos</w:t>
      </w:r>
    </w:p>
    <w:p>
      <w:r>
        <w:t xml:space="preserve">Erin hyppäsi pöydälle vaihtaakseen hehkulampun, mutta hän oli liian painava.</w:t>
      </w:r>
    </w:p>
    <w:p>
      <w:r>
        <w:rPr>
          <w:b/>
        </w:rPr>
        <w:t xml:space="preserve">Tulos</w:t>
      </w:r>
    </w:p>
    <w:p>
      <w:r>
        <w:t xml:space="preserve">Erin seisoi pöydällään päästäkseen valoon, ja pöytä hajosi myös!.</w:t>
      </w:r>
    </w:p>
    <w:p>
      <w:r>
        <w:rPr>
          <w:b/>
        </w:rPr>
        <w:t xml:space="preserve">Tulos</w:t>
      </w:r>
    </w:p>
    <w:p>
      <w:r>
        <w:t xml:space="preserve">Erin yritti korjata lamppua, mutta kaatui pöydälleen.</w:t>
      </w:r>
    </w:p>
    <w:p>
      <w:r>
        <w:rPr>
          <w:b/>
        </w:rPr>
        <w:t xml:space="preserve">Esimerkki 2.1143</w:t>
      </w:r>
    </w:p>
    <w:p>
      <w:r>
        <w:t xml:space="preserve">Alku: Vuonna 1998 naapurini Joe oli eronnut isä. Loppu: Poika oli hiljainen sinä viikonloppuna.</w:t>
      </w:r>
    </w:p>
    <w:p>
      <w:r>
        <w:rPr>
          <w:b/>
        </w:rPr>
        <w:t xml:space="preserve">Tulos</w:t>
      </w:r>
    </w:p>
    <w:p>
      <w:r>
        <w:t xml:space="preserve">Hänen poikansa ja heidän koiransa jäivät auton alle.</w:t>
      </w:r>
    </w:p>
    <w:p>
      <w:r>
        <w:rPr>
          <w:b/>
        </w:rPr>
        <w:t xml:space="preserve">Tulos</w:t>
      </w:r>
    </w:p>
    <w:p>
      <w:r>
        <w:t xml:space="preserve">Hänen poikansa oli hyvin surullinen.</w:t>
      </w:r>
    </w:p>
    <w:p>
      <w:r>
        <w:rPr>
          <w:b/>
        </w:rPr>
        <w:t xml:space="preserve">Tulos</w:t>
      </w:r>
    </w:p>
    <w:p>
      <w:r>
        <w:t xml:space="preserve">Joen poika oli aina sulkeutunut.</w:t>
      </w:r>
    </w:p>
    <w:p>
      <w:r>
        <w:rPr>
          <w:b/>
        </w:rPr>
        <w:t xml:space="preserve">Tulos</w:t>
      </w:r>
    </w:p>
    <w:p>
      <w:r>
        <w:t xml:space="preserve">Naapurini poika sai avioerosta traumoja.</w:t>
      </w:r>
    </w:p>
    <w:p>
      <w:r>
        <w:rPr>
          <w:b/>
        </w:rPr>
        <w:t xml:space="preserve">Tulos</w:t>
      </w:r>
    </w:p>
    <w:p>
      <w:r>
        <w:t xml:space="preserve">hänen äitinsä lähti kiireellä.</w:t>
      </w:r>
    </w:p>
    <w:p>
      <w:r>
        <w:rPr>
          <w:b/>
        </w:rPr>
        <w:t xml:space="preserve">Esimerkki 2.1144</w:t>
      </w:r>
    </w:p>
    <w:p>
      <w:r>
        <w:t xml:space="preserve">Alku: Rick tykkäsi syödä suklaakaurapuuroa. Loppu: Maku oli hintansa arvoinen.</w:t>
      </w:r>
    </w:p>
    <w:p>
      <w:r>
        <w:rPr>
          <w:b/>
        </w:rPr>
        <w:t xml:space="preserve">Tulos</w:t>
      </w:r>
    </w:p>
    <w:p>
      <w:r>
        <w:t xml:space="preserve">Suklaakaurapuuro oli kalliimpaa kuin tavallinen kaurapuuro.</w:t>
      </w:r>
    </w:p>
    <w:p>
      <w:r>
        <w:rPr>
          <w:b/>
        </w:rPr>
        <w:t xml:space="preserve">Tulos</w:t>
      </w:r>
    </w:p>
    <w:p>
      <w:r>
        <w:t xml:space="preserve">Rich meni kauppaan ostamaan kaurapuuroa.</w:t>
      </w:r>
    </w:p>
    <w:p>
      <w:r>
        <w:rPr>
          <w:b/>
        </w:rPr>
        <w:t xml:space="preserve">Tulos</w:t>
      </w:r>
    </w:p>
    <w:p>
      <w:r>
        <w:t xml:space="preserve">Rick osti sitä, vaikka se oli kallista.</w:t>
      </w:r>
    </w:p>
    <w:p>
      <w:r>
        <w:rPr>
          <w:b/>
        </w:rPr>
        <w:t xml:space="preserve">Tulos</w:t>
      </w:r>
    </w:p>
    <w:p>
      <w:r>
        <w:t xml:space="preserve">Rick joutui ostamaan suklaata automaatista aina, kun hän söi aamiaista hotellissa.</w:t>
      </w:r>
    </w:p>
    <w:p>
      <w:r>
        <w:rPr>
          <w:b/>
        </w:rPr>
        <w:t xml:space="preserve">Esimerkki 2.1145</w:t>
      </w:r>
    </w:p>
    <w:p>
      <w:r>
        <w:t xml:space="preserve">Alku: Matt katsoo mielellään videoita verkossa. Loppu: Matt sammutti tietokoneen ja meni ulos.</w:t>
      </w:r>
    </w:p>
    <w:p>
      <w:r>
        <w:rPr>
          <w:b/>
        </w:rPr>
        <w:t xml:space="preserve">Tulos</w:t>
      </w:r>
    </w:p>
    <w:p>
      <w:r>
        <w:t xml:space="preserve">Hänen internet-yhteytensä katkesi, eivätkä hänen videonsa latautuneet.</w:t>
      </w:r>
    </w:p>
    <w:p>
      <w:r>
        <w:rPr>
          <w:b/>
        </w:rPr>
        <w:t xml:space="preserve">Tulos</w:t>
      </w:r>
    </w:p>
    <w:p>
      <w:r>
        <w:t xml:space="preserve">Matt päätti ottaa aurinkoa.</w:t>
      </w:r>
    </w:p>
    <w:p>
      <w:r>
        <w:rPr>
          <w:b/>
        </w:rPr>
        <w:t xml:space="preserve">Tulos</w:t>
      </w:r>
    </w:p>
    <w:p>
      <w:r>
        <w:t xml:space="preserve">Matt unohti maksaa internetlaskunsa.</w:t>
      </w:r>
    </w:p>
    <w:p>
      <w:r>
        <w:rPr>
          <w:b/>
        </w:rPr>
        <w:t xml:space="preserve">Tulos</w:t>
      </w:r>
    </w:p>
    <w:p>
      <w:r>
        <w:t xml:space="preserve">Videot aiheuttivat hänen tietokoneelleen viruksen.</w:t>
      </w:r>
    </w:p>
    <w:p>
      <w:r>
        <w:rPr>
          <w:b/>
        </w:rPr>
        <w:t xml:space="preserve">Esimerkki 2.1146</w:t>
      </w:r>
    </w:p>
    <w:p>
      <w:r>
        <w:t xml:space="preserve">Alku: Max istui olohuoneessaan. Loppu: Max löysi sohvan alta vanhan ruokalautasen.</w:t>
      </w:r>
    </w:p>
    <w:p>
      <w:r>
        <w:rPr>
          <w:b/>
        </w:rPr>
        <w:t xml:space="preserve">Tulos</w:t>
      </w:r>
    </w:p>
    <w:p>
      <w:r>
        <w:t xml:space="preserve">Max huomasi huoneessa pahan hajun.</w:t>
      </w:r>
    </w:p>
    <w:p>
      <w:r>
        <w:rPr>
          <w:b/>
        </w:rPr>
        <w:t xml:space="preserve">Tulos</w:t>
      </w:r>
    </w:p>
    <w:p>
      <w:r>
        <w:t xml:space="preserve">Max haistoi sohvalta tulevan pahan hajun.</w:t>
      </w:r>
    </w:p>
    <w:p>
      <w:r>
        <w:rPr>
          <w:b/>
        </w:rPr>
        <w:t xml:space="preserve">Tulos</w:t>
      </w:r>
    </w:p>
    <w:p>
      <w:r>
        <w:t xml:space="preserve">Max haistoi jotain kauheaa.</w:t>
      </w:r>
    </w:p>
    <w:p>
      <w:r>
        <w:rPr>
          <w:b/>
        </w:rPr>
        <w:t xml:space="preserve">Tulos</w:t>
      </w:r>
    </w:p>
    <w:p>
      <w:r>
        <w:t xml:space="preserve">Max haistoi jotain epämiellyttävää.</w:t>
      </w:r>
    </w:p>
    <w:p>
      <w:r>
        <w:rPr>
          <w:b/>
        </w:rPr>
        <w:t xml:space="preserve">Esimerkki 2.1147</w:t>
      </w:r>
    </w:p>
    <w:p>
      <w:r>
        <w:t xml:space="preserve">Alku: Joshua heräsi pahassa krapulassa. Loppu: Se oli vanha nainen, joka asui naapurissa.</w:t>
      </w:r>
    </w:p>
    <w:p>
      <w:r>
        <w:rPr>
          <w:b/>
        </w:rPr>
        <w:t xml:space="preserve">Tulos</w:t>
      </w:r>
    </w:p>
    <w:p>
      <w:r>
        <w:t xml:space="preserve">Ulkona oleva nainen piti kovaa meteliä.</w:t>
      </w:r>
    </w:p>
    <w:p>
      <w:r>
        <w:rPr>
          <w:b/>
        </w:rPr>
        <w:t xml:space="preserve">Tulos</w:t>
      </w:r>
    </w:p>
    <w:p>
      <w:r>
        <w:t xml:space="preserve">Joshua kuuli melua.</w:t>
      </w:r>
    </w:p>
    <w:p>
      <w:r>
        <w:rPr>
          <w:b/>
        </w:rPr>
        <w:t xml:space="preserve">Tulos</w:t>
      </w:r>
    </w:p>
    <w:p>
      <w:r>
        <w:t xml:space="preserve">Joshua ei muistanut, kenen luona hän yöpyi viime yönä.</w:t>
      </w:r>
    </w:p>
    <w:p>
      <w:r>
        <w:rPr>
          <w:b/>
        </w:rPr>
        <w:t xml:space="preserve">Tulos</w:t>
      </w:r>
    </w:p>
    <w:p>
      <w:r>
        <w:t xml:space="preserve">Joshua meni ulos katsomaan, kuka soitti kovaa musiikkia.</w:t>
      </w:r>
    </w:p>
    <w:p>
      <w:r>
        <w:rPr>
          <w:b/>
        </w:rPr>
        <w:t xml:space="preserve">Esimerkki 2.1148</w:t>
      </w:r>
    </w:p>
    <w:p>
      <w:r>
        <w:t xml:space="preserve">Alku: Tänään on Jonin ensimmäinen koulupäivä. Loppu: Jon istui luokassa muiden lasten kanssa.</w:t>
      </w:r>
    </w:p>
    <w:p>
      <w:r>
        <w:rPr>
          <w:b/>
        </w:rPr>
        <w:t xml:space="preserve">Tulos</w:t>
      </w:r>
    </w:p>
    <w:p>
      <w:r>
        <w:t xml:space="preserve">Jonin äiti jätti hänet kyydistä ja vilkutti hyvästiksi.</w:t>
      </w:r>
    </w:p>
    <w:p>
      <w:r>
        <w:rPr>
          <w:b/>
        </w:rPr>
        <w:t xml:space="preserve">Tulos</w:t>
      </w:r>
    </w:p>
    <w:p>
      <w:r>
        <w:t xml:space="preserve">Jon näki muut lapset.</w:t>
      </w:r>
    </w:p>
    <w:p>
      <w:r>
        <w:rPr>
          <w:b/>
        </w:rPr>
        <w:t xml:space="preserve">Tulos</w:t>
      </w:r>
    </w:p>
    <w:p>
      <w:r>
        <w:t xml:space="preserve">Jon käveli uuteen luokkaansa koulussa.</w:t>
      </w:r>
    </w:p>
    <w:p>
      <w:r>
        <w:rPr>
          <w:b/>
        </w:rPr>
        <w:t xml:space="preserve">Tulos</w:t>
      </w:r>
    </w:p>
    <w:p>
      <w:r>
        <w:t xml:space="preserve">Jon oli huolissaan siitä, mihin hänen pitäisi istua.</w:t>
      </w:r>
    </w:p>
    <w:p>
      <w:r>
        <w:rPr>
          <w:b/>
        </w:rPr>
        <w:t xml:space="preserve">Tulos</w:t>
      </w:r>
    </w:p>
    <w:p>
      <w:r>
        <w:t xml:space="preserve">Koulun kello soi tunnin alkaessa.</w:t>
      </w:r>
    </w:p>
    <w:p>
      <w:r>
        <w:rPr>
          <w:b/>
        </w:rPr>
        <w:t xml:space="preserve">Esimerkki 2.1149</w:t>
      </w:r>
    </w:p>
    <w:p>
      <w:r>
        <w:t xml:space="preserve">Alku: Lucy ja hänen isoäitinsä olivat menossa laittamaan päivällistä yhdessä. Loppu: Lucy tunsi olevansa suureksi avuksi, kun hän katseli mummon paistavan kroketteja.</w:t>
      </w:r>
    </w:p>
    <w:p>
      <w:r>
        <w:rPr>
          <w:b/>
        </w:rPr>
        <w:t xml:space="preserve">Tulos</w:t>
      </w:r>
    </w:p>
    <w:p>
      <w:r>
        <w:t xml:space="preserve">Lucy sai auttaa jokaisessa reseptissä.</w:t>
      </w:r>
    </w:p>
    <w:p>
      <w:r>
        <w:rPr>
          <w:b/>
        </w:rPr>
        <w:t xml:space="preserve">Tulos</w:t>
      </w:r>
    </w:p>
    <w:p>
      <w:r>
        <w:t xml:space="preserve">Lucy auttaa isoäitiään saamaan kaikki ainekset valmiiksi.</w:t>
      </w:r>
    </w:p>
    <w:p>
      <w:r>
        <w:rPr>
          <w:b/>
        </w:rPr>
        <w:t xml:space="preserve">Tulos</w:t>
      </w:r>
    </w:p>
    <w:p>
      <w:r>
        <w:t xml:space="preserve">Lucy valmistautui auttamaan isoäitiään ruoanlaitossa.</w:t>
      </w:r>
    </w:p>
    <w:p>
      <w:r>
        <w:rPr>
          <w:b/>
        </w:rPr>
        <w:t xml:space="preserve">Esimerkki 2.1150</w:t>
      </w:r>
    </w:p>
    <w:p>
      <w:r>
        <w:t xml:space="preserve">Alku: Anna meni rannalle. Loppu: Anna pettyi rantamatkastaan.</w:t>
      </w:r>
    </w:p>
    <w:p>
      <w:r>
        <w:rPr>
          <w:b/>
        </w:rPr>
        <w:t xml:space="preserve">Tulos</w:t>
      </w:r>
    </w:p>
    <w:p>
      <w:r>
        <w:t xml:space="preserve">Kun hän istui alas, alkoi ukkostaa, salamoi ja sataa.</w:t>
      </w:r>
    </w:p>
    <w:p>
      <w:r>
        <w:rPr>
          <w:b/>
        </w:rPr>
        <w:t xml:space="preserve">Tulos</w:t>
      </w:r>
    </w:p>
    <w:p>
      <w:r>
        <w:t xml:space="preserve">Kun Anna pääsi perille, alkoi sataa.</w:t>
      </w:r>
    </w:p>
    <w:p>
      <w:r>
        <w:rPr>
          <w:b/>
        </w:rPr>
        <w:t xml:space="preserve">Tulos</w:t>
      </w:r>
    </w:p>
    <w:p>
      <w:r>
        <w:t xml:space="preserve">Kun Anna pääsi sinne, se oli suljettu öljyvuodon vuoksi.</w:t>
      </w:r>
    </w:p>
    <w:p>
      <w:r>
        <w:rPr>
          <w:b/>
        </w:rPr>
        <w:t xml:space="preserve">Esimerkki 2.1151</w:t>
      </w:r>
    </w:p>
    <w:p>
      <w:r>
        <w:t xml:space="preserve">Alku: Ystäväni ja minut kutsuttiin juhliin collegessa. Loppu: Meillä oli hauskaa!</w:t>
      </w:r>
    </w:p>
    <w:p>
      <w:r>
        <w:rPr>
          <w:b/>
        </w:rPr>
        <w:t xml:space="preserve">Tulos</w:t>
      </w:r>
    </w:p>
    <w:p>
      <w:r>
        <w:t xml:space="preserve">Pelasimme pelejä ja tanssimme.</w:t>
      </w:r>
    </w:p>
    <w:p>
      <w:r>
        <w:rPr>
          <w:b/>
        </w:rPr>
        <w:t xml:space="preserve">Tulos</w:t>
      </w:r>
    </w:p>
    <w:p>
      <w:r>
        <w:t xml:space="preserve">Saimme juhlissa paljon uusia ystäviä.</w:t>
      </w:r>
    </w:p>
    <w:p>
      <w:r>
        <w:rPr>
          <w:b/>
        </w:rPr>
        <w:t xml:space="preserve">Tulos</w:t>
      </w:r>
    </w:p>
    <w:p>
      <w:r>
        <w:t xml:space="preserve">Tapasimme niin monia uusia ja mielenkiintoisia ihmisiä.</w:t>
      </w:r>
    </w:p>
    <w:p>
      <w:r>
        <w:rPr>
          <w:b/>
        </w:rPr>
        <w:t xml:space="preserve">Tulos</w:t>
      </w:r>
    </w:p>
    <w:p>
      <w:r>
        <w:t xml:space="preserve">Olimme voittamattomia olutpongissa.</w:t>
      </w:r>
    </w:p>
    <w:p>
      <w:r>
        <w:rPr>
          <w:b/>
        </w:rPr>
        <w:t xml:space="preserve">Esimerkki 2.1152</w:t>
      </w:r>
    </w:p>
    <w:p>
      <w:r>
        <w:t xml:space="preserve">Alku: Nestor meni Big Beariin Kaliforniaan ystäviensä kanssa. Loppu: He joutuivat odottamaan pari tuntia ennen kuin saivat avaimet ja lähtivät.</w:t>
      </w:r>
    </w:p>
    <w:p>
      <w:r>
        <w:rPr>
          <w:b/>
        </w:rPr>
        <w:t xml:space="preserve">Tulos</w:t>
      </w:r>
    </w:p>
    <w:p>
      <w:r>
        <w:t xml:space="preserve">Nestor lukittiin ulos.</w:t>
      </w:r>
    </w:p>
    <w:p>
      <w:r>
        <w:rPr>
          <w:b/>
        </w:rPr>
        <w:t xml:space="preserve">Tulos</w:t>
      </w:r>
    </w:p>
    <w:p>
      <w:r>
        <w:t xml:space="preserve">Nestor lukitsi avaimensa autoon ja joutui soittamaan lukkosepälle.</w:t>
      </w:r>
    </w:p>
    <w:p>
      <w:r>
        <w:rPr>
          <w:b/>
        </w:rPr>
        <w:t xml:space="preserve">Tulos</w:t>
      </w:r>
    </w:p>
    <w:p>
      <w:r>
        <w:t xml:space="preserve">Nestorin vuokraama mökki ei ollut vielä valmis, kun he saapuivat.</w:t>
      </w:r>
    </w:p>
    <w:p>
      <w:r>
        <w:rPr>
          <w:b/>
        </w:rPr>
        <w:t xml:space="preserve">Tulos</w:t>
      </w:r>
    </w:p>
    <w:p>
      <w:r>
        <w:t xml:space="preserve">He jättivät avaimensa taksiin.</w:t>
      </w:r>
    </w:p>
    <w:p>
      <w:r>
        <w:rPr>
          <w:b/>
        </w:rPr>
        <w:t xml:space="preserve">Esimerkki 2.1153</w:t>
      </w:r>
    </w:p>
    <w:p>
      <w:r>
        <w:t xml:space="preserve">Alku: Kelly oli innoissaan uudesta käsilaukusta. Loppu: Hän otti sen heti käteensä.</w:t>
      </w:r>
    </w:p>
    <w:p>
      <w:r>
        <w:rPr>
          <w:b/>
        </w:rPr>
        <w:t xml:space="preserve">Tulos</w:t>
      </w:r>
    </w:p>
    <w:p>
      <w:r>
        <w:t xml:space="preserve">Hän sai puhelun, että hänen tilauksensa oli valmis myymälässä.</w:t>
      </w:r>
    </w:p>
    <w:p>
      <w:r>
        <w:rPr>
          <w:b/>
        </w:rPr>
        <w:t xml:space="preserve">Tulos</w:t>
      </w:r>
    </w:p>
    <w:p>
      <w:r>
        <w:t xml:space="preserve">Se oli viimeinen käsilaukku.</w:t>
      </w:r>
    </w:p>
    <w:p>
      <w:r>
        <w:rPr>
          <w:b/>
        </w:rPr>
        <w:t xml:space="preserve">Tulos</w:t>
      </w:r>
    </w:p>
    <w:p>
      <w:r>
        <w:t xml:space="preserve">Kelly täytti uuden käsilaukkunsa ja sulki sen vetoketjun.</w:t>
      </w:r>
    </w:p>
    <w:p>
      <w:r>
        <w:rPr>
          <w:b/>
        </w:rPr>
        <w:t xml:space="preserve">Tulos</w:t>
      </w:r>
    </w:p>
    <w:p>
      <w:r>
        <w:t xml:space="preserve">Yhtäkkiä hänen uuden laukkunsa kahva katkesi ja lompakko putosi lattialle.</w:t>
      </w:r>
    </w:p>
    <w:p>
      <w:r>
        <w:rPr>
          <w:b/>
        </w:rPr>
        <w:t xml:space="preserve">Tulos</w:t>
      </w:r>
    </w:p>
    <w:p>
      <w:r>
        <w:t xml:space="preserve">Kahva katkesi ensimmäisenä päivänä.</w:t>
      </w:r>
    </w:p>
    <w:p>
      <w:r>
        <w:rPr>
          <w:b/>
        </w:rPr>
        <w:t xml:space="preserve">Esimerkki 2.1154</w:t>
      </w:r>
    </w:p>
    <w:p>
      <w:r>
        <w:t xml:space="preserve">Alku: Amy työskenteli Bath and Body Worksissä joulusesongin ajan. Loppu: Amy jätti viestin, jossa hän pyysi johtajaa soittamaan hänelle, mutta hän ei koskaan kuullut vastausta.</w:t>
      </w:r>
    </w:p>
    <w:p>
      <w:r>
        <w:rPr>
          <w:b/>
        </w:rPr>
        <w:t xml:space="preserve">Tulos</w:t>
      </w:r>
    </w:p>
    <w:p>
      <w:r>
        <w:t xml:space="preserve">Amy kysyi, voisiko hän työskennellä joulun jälkeen.</w:t>
      </w:r>
    </w:p>
    <w:p>
      <w:r>
        <w:rPr>
          <w:b/>
        </w:rPr>
        <w:t xml:space="preserve">Tulos</w:t>
      </w:r>
    </w:p>
    <w:p>
      <w:r>
        <w:t xml:space="preserve">Amyn oli soitettava pomolleen.</w:t>
      </w:r>
    </w:p>
    <w:p>
      <w:r>
        <w:rPr>
          <w:b/>
        </w:rPr>
        <w:t xml:space="preserve">Tulos</w:t>
      </w:r>
    </w:p>
    <w:p>
      <w:r>
        <w:t xml:space="preserve">Amylle ei ollut varattu aikaa muutamaan viikkoon.</w:t>
      </w:r>
    </w:p>
    <w:p>
      <w:r>
        <w:rPr>
          <w:b/>
        </w:rPr>
        <w:t xml:space="preserve">Tulos</w:t>
      </w:r>
    </w:p>
    <w:p>
      <w:r>
        <w:t xml:space="preserve">Amy halusi kokopäivätyön.</w:t>
      </w:r>
    </w:p>
    <w:p>
      <w:r>
        <w:rPr>
          <w:b/>
        </w:rPr>
        <w:t xml:space="preserve">Tulos</w:t>
      </w:r>
    </w:p>
    <w:p>
      <w:r>
        <w:t xml:space="preserve">toinen työntekijä rikkoi vaatetelineen.</w:t>
      </w:r>
    </w:p>
    <w:p>
      <w:r>
        <w:rPr>
          <w:b/>
        </w:rPr>
        <w:t xml:space="preserve">Esimerkki 2.1155</w:t>
      </w:r>
    </w:p>
    <w:p>
      <w:r>
        <w:t xml:space="preserve">Alku: Ralph inhoaa shoppailua. Loppu: Ralfin äiti rankaisee häntä, koska hän kieltäytyy auttamasta.</w:t>
      </w:r>
    </w:p>
    <w:p>
      <w:r>
        <w:rPr>
          <w:b/>
        </w:rPr>
        <w:t xml:space="preserve">Tulos</w:t>
      </w:r>
    </w:p>
    <w:p>
      <w:r>
        <w:t xml:space="preserve">Ralph käyttäytyi huonosti kaupassa.</w:t>
      </w:r>
    </w:p>
    <w:p>
      <w:r>
        <w:rPr>
          <w:b/>
        </w:rPr>
        <w:t xml:space="preserve">Tulos</w:t>
      </w:r>
    </w:p>
    <w:p>
      <w:r>
        <w:t xml:space="preserve">Ralph ei auttanut kantamaan ostoskasseja.</w:t>
      </w:r>
    </w:p>
    <w:p>
      <w:r>
        <w:rPr>
          <w:b/>
        </w:rPr>
        <w:t xml:space="preserve">Esimerkki 2.1156</w:t>
      </w:r>
    </w:p>
    <w:p>
      <w:r>
        <w:t xml:space="preserve">Alku: Maria rakasti jäätelöä. Loppu: Hän päätti rajoittaa itsensä yhteen kulhoon jäätelöä viikossa.</w:t>
      </w:r>
    </w:p>
    <w:p>
      <w:r>
        <w:rPr>
          <w:b/>
        </w:rPr>
        <w:t xml:space="preserve">Tulos</w:t>
      </w:r>
    </w:p>
    <w:p>
      <w:r>
        <w:t xml:space="preserve">Maria oli kuitenkin huolissaan lihomisesta.</w:t>
      </w:r>
    </w:p>
    <w:p>
      <w:r>
        <w:rPr>
          <w:b/>
        </w:rPr>
        <w:t xml:space="preserve">Tulos</w:t>
      </w:r>
    </w:p>
    <w:p>
      <w:r>
        <w:t xml:space="preserve">mutta hän yrittää laihduttaa.</w:t>
      </w:r>
    </w:p>
    <w:p>
      <w:r>
        <w:rPr>
          <w:b/>
        </w:rPr>
        <w:t xml:space="preserve">Tulos</w:t>
      </w:r>
    </w:p>
    <w:p>
      <w:r>
        <w:t xml:space="preserve">Maria tunsi lihovansa liikaa.</w:t>
      </w:r>
    </w:p>
    <w:p>
      <w:r>
        <w:rPr>
          <w:b/>
        </w:rPr>
        <w:t xml:space="preserve">Tulos</w:t>
      </w:r>
    </w:p>
    <w:p>
      <w:r>
        <w:t xml:space="preserve">Maria tiesi, että jäätelö ei ole terveellistä.</w:t>
      </w:r>
    </w:p>
    <w:p>
      <w:r>
        <w:rPr>
          <w:b/>
        </w:rPr>
        <w:t xml:space="preserve">Tulos</w:t>
      </w:r>
    </w:p>
    <w:p>
      <w:r>
        <w:t xml:space="preserve">Maria söi liikaa jäätelöä.</w:t>
      </w:r>
    </w:p>
    <w:p>
      <w:r>
        <w:rPr>
          <w:b/>
        </w:rPr>
        <w:t xml:space="preserve">Esimerkki 2.1157</w:t>
      </w:r>
    </w:p>
    <w:p>
      <w:r>
        <w:t xml:space="preserve">Alku: Helenin isovanhemmat olivat tulossa vierailulle. Loppu: Seuraavana aamuna he lähtivät.</w:t>
      </w:r>
    </w:p>
    <w:p>
      <w:r>
        <w:rPr>
          <w:b/>
        </w:rPr>
        <w:t xml:space="preserve">Tulos</w:t>
      </w:r>
    </w:p>
    <w:p>
      <w:r>
        <w:t xml:space="preserve">Helen vietti aikaa heidän kanssaan sinä viikonloppuna.</w:t>
      </w:r>
    </w:p>
    <w:p>
      <w:r>
        <w:rPr>
          <w:b/>
        </w:rPr>
        <w:t xml:space="preserve">Tulos</w:t>
      </w:r>
    </w:p>
    <w:p>
      <w:r>
        <w:t xml:space="preserve">Helenin koko perhe alkoi riidellä isovanhempien saavuttua.</w:t>
      </w:r>
    </w:p>
    <w:p>
      <w:r>
        <w:rPr>
          <w:b/>
        </w:rPr>
        <w:t xml:space="preserve">Tulos</w:t>
      </w:r>
    </w:p>
    <w:p>
      <w:r>
        <w:t xml:space="preserve">He saapuivat ja viettivät koko päivän yhdessä.</w:t>
      </w:r>
    </w:p>
    <w:p>
      <w:r>
        <w:rPr>
          <w:b/>
        </w:rPr>
        <w:t xml:space="preserve">Tulos</w:t>
      </w:r>
    </w:p>
    <w:p>
      <w:r>
        <w:t xml:space="preserve">He viipyivät yhden päivän ja sairastuivat sitten.</w:t>
      </w:r>
    </w:p>
    <w:p>
      <w:r>
        <w:rPr>
          <w:b/>
        </w:rPr>
        <w:t xml:space="preserve">Esimerkki 2.1158</w:t>
      </w:r>
    </w:p>
    <w:p>
      <w:r>
        <w:t xml:space="preserve">Alku: Benin auto oli juuttunut jäiseen ajotielle. Loppu: Se antoi hänelle tarvittavan pidon, jotta hän sai auton liikkeelle.</w:t>
      </w:r>
    </w:p>
    <w:p>
      <w:r>
        <w:rPr>
          <w:b/>
        </w:rPr>
        <w:t xml:space="preserve">Tulos</w:t>
      </w:r>
    </w:p>
    <w:p>
      <w:r>
        <w:t xml:space="preserve">Ben käytti lämpöä renkaiden ympärillä olevaan jäähän ja sulatti sen.</w:t>
      </w:r>
    </w:p>
    <w:p>
      <w:r>
        <w:rPr>
          <w:b/>
        </w:rPr>
        <w:t xml:space="preserve">Tulos</w:t>
      </w:r>
    </w:p>
    <w:p>
      <w:r>
        <w:t xml:space="preserve">Ben laittoi kivisuolaa pyörien alle.</w:t>
      </w:r>
    </w:p>
    <w:p>
      <w:r>
        <w:rPr>
          <w:b/>
        </w:rPr>
        <w:t xml:space="preserve">Tulos</w:t>
      </w:r>
    </w:p>
    <w:p>
      <w:r>
        <w:t xml:space="preserve">Ben lapioi lunta autonsa ympäriltä.</w:t>
      </w:r>
    </w:p>
    <w:p>
      <w:r>
        <w:rPr>
          <w:b/>
        </w:rPr>
        <w:t xml:space="preserve">Tulos</w:t>
      </w:r>
    </w:p>
    <w:p>
      <w:r>
        <w:t xml:space="preserve">Benin naapuri antoi Benille suolaa käytettäväksi.</w:t>
      </w:r>
    </w:p>
    <w:p>
      <w:r>
        <w:rPr>
          <w:b/>
        </w:rPr>
        <w:t xml:space="preserve">Esimerkki 2.1159</w:t>
      </w:r>
    </w:p>
    <w:p>
      <w:r>
        <w:t xml:space="preserve">Alku: Silta oli uusi ja hyvin kallis. Loppu: Siltaan tuli valtava halkeama, ja tie suljettiin.</w:t>
      </w:r>
    </w:p>
    <w:p>
      <w:r>
        <w:rPr>
          <w:b/>
        </w:rPr>
        <w:t xml:space="preserve">Tulos</w:t>
      </w:r>
    </w:p>
    <w:p>
      <w:r>
        <w:t xml:space="preserve">Alueella tapahtui maanjäristys.</w:t>
      </w:r>
    </w:p>
    <w:p>
      <w:r>
        <w:rPr>
          <w:b/>
        </w:rPr>
        <w:t xml:space="preserve">Tulos</w:t>
      </w:r>
    </w:p>
    <w:p>
      <w:r>
        <w:t xml:space="preserve">Sillan turvallisuuteen ei käytetty riittävästi aikaa.</w:t>
      </w:r>
    </w:p>
    <w:p>
      <w:r>
        <w:rPr>
          <w:b/>
        </w:rPr>
        <w:t xml:space="preserve">Tulos</w:t>
      </w:r>
    </w:p>
    <w:p>
      <w:r>
        <w:t xml:space="preserve">Ihmiset olivat huolissaan siitä, että nopea rakentaminen voi tapahtua turvallisuuden kustannuksella.</w:t>
      </w:r>
    </w:p>
    <w:p>
      <w:r>
        <w:rPr>
          <w:b/>
        </w:rPr>
        <w:t xml:space="preserve">Tulos</w:t>
      </w:r>
    </w:p>
    <w:p>
      <w:r>
        <w:t xml:space="preserve">Silta rakennettiin hyvin nopeasti kustannusten korvaamiseksi.</w:t>
      </w:r>
    </w:p>
    <w:p>
      <w:r>
        <w:rPr>
          <w:b/>
        </w:rPr>
        <w:t xml:space="preserve">Tulos</w:t>
      </w:r>
    </w:p>
    <w:p>
      <w:r>
        <w:t xml:space="preserve">Silta rakennettiin hyvin nopeasti.</w:t>
      </w:r>
    </w:p>
    <w:p>
      <w:r>
        <w:rPr>
          <w:b/>
        </w:rPr>
        <w:t xml:space="preserve">Esimerkki 2.1160</w:t>
      </w:r>
    </w:p>
    <w:p>
      <w:r>
        <w:t xml:space="preserve">Alku: Leivoin suklaakakun tyttärelleni hänen ensimmäiselle syntymäpäivälleen. Loppu: Hän päätti, että hän rakastaa sitä, ja heitti koko kasvonsa kakkuun.</w:t>
      </w:r>
    </w:p>
    <w:p>
      <w:r>
        <w:rPr>
          <w:b/>
        </w:rPr>
        <w:t xml:space="preserve">Tulos</w:t>
      </w:r>
    </w:p>
    <w:p>
      <w:r>
        <w:t xml:space="preserve">Hän ei ollut koskaan aiemmin maistanut kakkua.</w:t>
      </w:r>
    </w:p>
    <w:p>
      <w:r>
        <w:rPr>
          <w:b/>
        </w:rPr>
        <w:t xml:space="preserve">Tulos</w:t>
      </w:r>
    </w:p>
    <w:p>
      <w:r>
        <w:t xml:space="preserve">Tyttäreni ei ole koskaan syönyt suklaakakkua.</w:t>
      </w:r>
    </w:p>
    <w:p>
      <w:r>
        <w:rPr>
          <w:b/>
        </w:rPr>
        <w:t xml:space="preserve">Tulos</w:t>
      </w:r>
    </w:p>
    <w:p>
      <w:r>
        <w:t xml:space="preserve">Hän oli hyvin innoissaan puhaltamaan kynttilät pois.</w:t>
      </w:r>
    </w:p>
    <w:p>
      <w:r>
        <w:rPr>
          <w:b/>
        </w:rPr>
        <w:t xml:space="preserve">Esimerkki 2.1161</w:t>
      </w:r>
    </w:p>
    <w:p>
      <w:r>
        <w:t xml:space="preserve">Alku: Melanie halusi kasvattaa hedelmiä perheelleen. Loppu: Melanie oli kasvattanut satoja viinirypäleitä perheelleen!</w:t>
      </w:r>
    </w:p>
    <w:p>
      <w:r>
        <w:rPr>
          <w:b/>
        </w:rPr>
        <w:t xml:space="preserve">Tulos</w:t>
      </w:r>
    </w:p>
    <w:p>
      <w:r>
        <w:t xml:space="preserve">Viinirypäleitä oli helppo kasvattaa.</w:t>
      </w:r>
    </w:p>
    <w:p>
      <w:r>
        <w:rPr>
          <w:b/>
        </w:rPr>
        <w:t xml:space="preserve">Tulos</w:t>
      </w:r>
    </w:p>
    <w:p>
      <w:r>
        <w:t xml:space="preserve">Melanie istutti viinirypäleitä pihalleen.</w:t>
      </w:r>
    </w:p>
    <w:p>
      <w:r>
        <w:rPr>
          <w:b/>
        </w:rPr>
        <w:t xml:space="preserve">Tulos</w:t>
      </w:r>
    </w:p>
    <w:p>
      <w:r>
        <w:t xml:space="preserve">Melanie istutti paljon viinirypäleitä.</w:t>
      </w:r>
    </w:p>
    <w:p>
      <w:r>
        <w:rPr>
          <w:b/>
        </w:rPr>
        <w:t xml:space="preserve">Tulos</w:t>
      </w:r>
    </w:p>
    <w:p>
      <w:r>
        <w:t xml:space="preserve">Melanie istutti siemeniä syömistään viinirypäleistä.</w:t>
      </w:r>
    </w:p>
    <w:p>
      <w:r>
        <w:rPr>
          <w:b/>
        </w:rPr>
        <w:t xml:space="preserve">Tulos</w:t>
      </w:r>
    </w:p>
    <w:p>
      <w:r>
        <w:t xml:space="preserve">Melanie työskenteli ahkerasti puutarhassaan koko vuoden.</w:t>
      </w:r>
    </w:p>
    <w:p>
      <w:r>
        <w:rPr>
          <w:b/>
        </w:rPr>
        <w:t xml:space="preserve">Esimerkki 2.1162</w:t>
      </w:r>
    </w:p>
    <w:p>
      <w:r>
        <w:t xml:space="preserve">Alku: Jane meni tätinsä hautajaisiin. Loppu: Se oli liian tunteisiin menevää.</w:t>
      </w:r>
    </w:p>
    <w:p>
      <w:r>
        <w:rPr>
          <w:b/>
        </w:rPr>
        <w:t xml:space="preserve">Tulos</w:t>
      </w:r>
    </w:p>
    <w:p>
      <w:r>
        <w:t xml:space="preserve">Jane itki paljon.</w:t>
      </w:r>
    </w:p>
    <w:p>
      <w:r>
        <w:rPr>
          <w:b/>
        </w:rPr>
        <w:t xml:space="preserve">Tulos</w:t>
      </w:r>
    </w:p>
    <w:p>
      <w:r>
        <w:t xml:space="preserve">Jane lähti ennen kuin se oli ohi.</w:t>
      </w:r>
    </w:p>
    <w:p>
      <w:r>
        <w:rPr>
          <w:b/>
        </w:rPr>
        <w:t xml:space="preserve">Tulos</w:t>
      </w:r>
    </w:p>
    <w:p>
      <w:r>
        <w:t xml:space="preserve">Jane rakasti tätiään hyvin paljon.</w:t>
      </w:r>
    </w:p>
    <w:p>
      <w:r>
        <w:rPr>
          <w:b/>
        </w:rPr>
        <w:t xml:space="preserve">Tulos</w:t>
      </w:r>
    </w:p>
    <w:p>
      <w:r>
        <w:t xml:space="preserve">Päivän päätteeksi hän jätti perhepäivällisen väliin.</w:t>
      </w:r>
    </w:p>
    <w:p>
      <w:r>
        <w:rPr>
          <w:b/>
        </w:rPr>
        <w:t xml:space="preserve">Tulos</w:t>
      </w:r>
    </w:p>
    <w:p>
      <w:r>
        <w:t xml:space="preserve">Hautajaiset kestivät 6 tuntia.</w:t>
      </w:r>
    </w:p>
    <w:p>
      <w:r>
        <w:rPr>
          <w:b/>
        </w:rPr>
        <w:t xml:space="preserve">Esimerkki 2.1163</w:t>
      </w:r>
    </w:p>
    <w:p>
      <w:r>
        <w:t xml:space="preserve">Alku: Timin huoneessa oli kuuma. Loppu: Mutta sen ilmanlaatu huononi.</w:t>
      </w:r>
    </w:p>
    <w:p>
      <w:r>
        <w:rPr>
          <w:b/>
        </w:rPr>
        <w:t xml:space="preserve">Tulos</w:t>
      </w:r>
    </w:p>
    <w:p>
      <w:r>
        <w:t xml:space="preserve">Hän teki kotitekoisen suohonjäähdyttimen.</w:t>
      </w:r>
    </w:p>
    <w:p>
      <w:r>
        <w:rPr>
          <w:b/>
        </w:rPr>
        <w:t xml:space="preserve">Tulos</w:t>
      </w:r>
    </w:p>
    <w:p>
      <w:r>
        <w:t xml:space="preserve">Tim päätti sulkea ikkunan.</w:t>
      </w:r>
    </w:p>
    <w:p>
      <w:r>
        <w:rPr>
          <w:b/>
        </w:rPr>
        <w:t xml:space="preserve">Tulos</w:t>
      </w:r>
    </w:p>
    <w:p>
      <w:r>
        <w:t xml:space="preserve">Tim yritti avata ikkunan.</w:t>
      </w:r>
    </w:p>
    <w:p>
      <w:r>
        <w:rPr>
          <w:b/>
        </w:rPr>
        <w:t xml:space="preserve">Tulos</w:t>
      </w:r>
    </w:p>
    <w:p>
      <w:r>
        <w:t xml:space="preserve">Tom avasi ikkunan ulos.</w:t>
      </w:r>
    </w:p>
    <w:p>
      <w:r>
        <w:rPr>
          <w:b/>
        </w:rPr>
        <w:t xml:space="preserve">Tulos</w:t>
      </w:r>
    </w:p>
    <w:p>
      <w:r>
        <w:t xml:space="preserve">Laitoimme ikkunan ilmastointilaitteen päälle.</w:t>
      </w:r>
    </w:p>
    <w:p>
      <w:r>
        <w:rPr>
          <w:b/>
        </w:rPr>
        <w:t xml:space="preserve">Esimerkki 2.1164</w:t>
      </w:r>
    </w:p>
    <w:p>
      <w:r>
        <w:t xml:space="preserve">Alku: Pojat ja minä menimme tänään rannalle. Loppu: Kaiken kaikkiaan oli hieno retkipäivä.</w:t>
      </w:r>
    </w:p>
    <w:p>
      <w:r>
        <w:rPr>
          <w:b/>
        </w:rPr>
        <w:t xml:space="preserve">Tulos</w:t>
      </w:r>
    </w:p>
    <w:p>
      <w:r>
        <w:t xml:space="preserve">Kävimme poikien kanssa uimassa ja piknikillä.</w:t>
      </w:r>
    </w:p>
    <w:p>
      <w:r>
        <w:rPr>
          <w:b/>
        </w:rPr>
        <w:t xml:space="preserve">Tulos</w:t>
      </w:r>
    </w:p>
    <w:p>
      <w:r>
        <w:t xml:space="preserve">Päätimme kiivetä rannan vieressä olevalle pienelle vuorelle.</w:t>
      </w:r>
    </w:p>
    <w:p>
      <w:r>
        <w:rPr>
          <w:b/>
        </w:rPr>
        <w:t xml:space="preserve">Esimerkki 2.1165</w:t>
      </w:r>
    </w:p>
    <w:p>
      <w:r>
        <w:t xml:space="preserve">Alku: Damon oli aina miettinyt, mitä hänen isoäitinsä ullakolla oli. Loppu: Hän vei nugetin kotiin arvioitavaksi.</w:t>
      </w:r>
    </w:p>
    <w:p>
      <w:r>
        <w:rPr>
          <w:b/>
        </w:rPr>
        <w:t xml:space="preserve">Tulos</w:t>
      </w:r>
    </w:p>
    <w:p>
      <w:r>
        <w:t xml:space="preserve">Damon löysi kultakimpaleen.</w:t>
      </w:r>
    </w:p>
    <w:p>
      <w:r>
        <w:rPr>
          <w:b/>
        </w:rPr>
        <w:t xml:space="preserve">Tulos</w:t>
      </w:r>
    </w:p>
    <w:p>
      <w:r>
        <w:t xml:space="preserve">Damon löysi kultakimpaleen sieltä.</w:t>
      </w:r>
    </w:p>
    <w:p>
      <w:r>
        <w:rPr>
          <w:b/>
        </w:rPr>
        <w:t xml:space="preserve">Tulos</w:t>
      </w:r>
    </w:p>
    <w:p>
      <w:r>
        <w:t xml:space="preserve">Damon löysi kultakimpaleen.</w:t>
      </w:r>
    </w:p>
    <w:p>
      <w:r>
        <w:rPr>
          <w:b/>
        </w:rPr>
        <w:t xml:space="preserve">Tulos</w:t>
      </w:r>
    </w:p>
    <w:p>
      <w:r>
        <w:t xml:space="preserve">Damon löysi paljon kultaa.</w:t>
      </w:r>
    </w:p>
    <w:p>
      <w:r>
        <w:rPr>
          <w:b/>
        </w:rPr>
        <w:t xml:space="preserve">Tulos</w:t>
      </w:r>
    </w:p>
    <w:p>
      <w:r>
        <w:t xml:space="preserve">Damon löysi kultaa ullakolta.</w:t>
      </w:r>
    </w:p>
    <w:p>
      <w:r>
        <w:rPr>
          <w:b/>
        </w:rPr>
        <w:t xml:space="preserve">Esimerkki 2.1166</w:t>
      </w:r>
    </w:p>
    <w:p>
      <w:r>
        <w:t xml:space="preserve">Alku: Cathy odotti innolla, että hänen perheensä tulisi jouluksi. Loppu: Cathyn perhe rakasti heille tarjottua jouluateriaa.</w:t>
      </w:r>
    </w:p>
    <w:p>
      <w:r>
        <w:rPr>
          <w:b/>
        </w:rPr>
        <w:t xml:space="preserve">Tulos</w:t>
      </w:r>
    </w:p>
    <w:p>
      <w:r>
        <w:t xml:space="preserve">Cathy järjesti perheelleen mukavan illallisen.</w:t>
      </w:r>
    </w:p>
    <w:p>
      <w:r>
        <w:rPr>
          <w:b/>
        </w:rPr>
        <w:t xml:space="preserve">Tulos</w:t>
      </w:r>
    </w:p>
    <w:p>
      <w:r>
        <w:t xml:space="preserve">Cathy ei ehtinyt laittaa jouluateriaa.</w:t>
      </w:r>
    </w:p>
    <w:p>
      <w:r>
        <w:rPr>
          <w:b/>
        </w:rPr>
        <w:t xml:space="preserve">Tulos</w:t>
      </w:r>
    </w:p>
    <w:p>
      <w:r>
        <w:t xml:space="preserve">Cathy ei osannut laittaa ruokaa, joten hän tilasi ruokaa.</w:t>
      </w:r>
    </w:p>
    <w:p>
      <w:r>
        <w:rPr>
          <w:b/>
        </w:rPr>
        <w:t xml:space="preserve">Tulos</w:t>
      </w:r>
    </w:p>
    <w:p>
      <w:r>
        <w:t xml:space="preserve">Cathy käytti monta tuntia ruoan valmistamiseen.</w:t>
      </w:r>
    </w:p>
    <w:p>
      <w:r>
        <w:rPr>
          <w:b/>
        </w:rPr>
        <w:t xml:space="preserve">Esimerkki 2.1167</w:t>
      </w:r>
    </w:p>
    <w:p>
      <w:r>
        <w:t xml:space="preserve">Alku: Christa vei koiransa kävelylle. Loppu: Christa kävi aina yhdessä kävelyllä.</w:t>
      </w:r>
    </w:p>
    <w:p>
      <w:r>
        <w:rPr>
          <w:b/>
        </w:rPr>
        <w:t xml:space="preserve">Tulos</w:t>
      </w:r>
    </w:p>
    <w:p>
      <w:r>
        <w:t xml:space="preserve">Christalla oli hauskaa kävelyllä koiransa kanssa.</w:t>
      </w:r>
    </w:p>
    <w:p>
      <w:r>
        <w:rPr>
          <w:b/>
        </w:rPr>
        <w:t xml:space="preserve">Tulos</w:t>
      </w:r>
    </w:p>
    <w:p>
      <w:r>
        <w:t xml:space="preserve">Christa sai ystävän.</w:t>
      </w:r>
    </w:p>
    <w:p>
      <w:r>
        <w:rPr>
          <w:b/>
        </w:rPr>
        <w:t xml:space="preserve">Tulos</w:t>
      </w:r>
    </w:p>
    <w:p>
      <w:r>
        <w:t xml:space="preserve">Christa näki myös ystävänsä ulkoiluttamassa koiraansa.</w:t>
      </w:r>
    </w:p>
    <w:p>
      <w:r>
        <w:rPr>
          <w:b/>
        </w:rPr>
        <w:t xml:space="preserve">Tulos</w:t>
      </w:r>
    </w:p>
    <w:p>
      <w:r>
        <w:t xml:space="preserve">Hän tapasi puistossa toisen koiran ulkoiluttajan.</w:t>
      </w:r>
    </w:p>
    <w:p>
      <w:r>
        <w:rPr>
          <w:b/>
        </w:rPr>
        <w:t xml:space="preserve">Esimerkki 2.1168</w:t>
      </w:r>
    </w:p>
    <w:p>
      <w:r>
        <w:t xml:space="preserve">Alku: Sam ajoi myöhään illalla töistä kotiin. Loppu: Onneksi hän pystyi liikkumaan pois aidan luota ja turvaan.</w:t>
      </w:r>
    </w:p>
    <w:p>
      <w:r>
        <w:rPr>
          <w:b/>
        </w:rPr>
        <w:t xml:space="preserve">Tulos</w:t>
      </w:r>
    </w:p>
    <w:p>
      <w:r>
        <w:t xml:space="preserve">Sam joi liikaa ja menetti auton hallinnan.</w:t>
      </w:r>
    </w:p>
    <w:p>
      <w:r>
        <w:rPr>
          <w:b/>
        </w:rPr>
        <w:t xml:space="preserve">Tulos</w:t>
      </w:r>
    </w:p>
    <w:p>
      <w:r>
        <w:t xml:space="preserve">Sam nukahti rattiin.</w:t>
      </w:r>
    </w:p>
    <w:p>
      <w:r>
        <w:rPr>
          <w:b/>
        </w:rPr>
        <w:t xml:space="preserve">Tulos</w:t>
      </w:r>
    </w:p>
    <w:p>
      <w:r>
        <w:t xml:space="preserve">Sam näkee aidan ilmestyvän eteensä.</w:t>
      </w:r>
    </w:p>
    <w:p>
      <w:r>
        <w:rPr>
          <w:b/>
        </w:rPr>
        <w:t xml:space="preserve">Tulos</w:t>
      </w:r>
    </w:p>
    <w:p>
      <w:r>
        <w:t xml:space="preserve">Sam menetti autonsa hallinnan lähellä aitaa.</w:t>
      </w:r>
    </w:p>
    <w:p>
      <w:r>
        <w:rPr>
          <w:b/>
        </w:rPr>
        <w:t xml:space="preserve">Esimerkki 2.1169</w:t>
      </w:r>
    </w:p>
    <w:p>
      <w:r>
        <w:t xml:space="preserve">Alku: Fred odottaa persikka-aikaa joka kesä. Loppu: Fred rakastaa edelleen persikoita, mutta ei enää yhtä paljon.</w:t>
      </w:r>
    </w:p>
    <w:p>
      <w:r>
        <w:rPr>
          <w:b/>
        </w:rPr>
        <w:t xml:space="preserve">Tulos</w:t>
      </w:r>
    </w:p>
    <w:p>
      <w:r>
        <w:t xml:space="preserve">Fred sairastui syötyään mädän persikan.</w:t>
      </w:r>
    </w:p>
    <w:p>
      <w:r>
        <w:rPr>
          <w:b/>
        </w:rPr>
        <w:t xml:space="preserve">Tulos</w:t>
      </w:r>
    </w:p>
    <w:p>
      <w:r>
        <w:t xml:space="preserve">Fred sairastui syötyään liikaa persikoita.</w:t>
      </w:r>
    </w:p>
    <w:p>
      <w:r>
        <w:rPr>
          <w:b/>
        </w:rPr>
        <w:t xml:space="preserve">Tulos</w:t>
      </w:r>
    </w:p>
    <w:p>
      <w:r>
        <w:t xml:space="preserve">Fred kasvattaa nyt appelsiineja pihallaan ja rakastaa niitä.</w:t>
      </w:r>
    </w:p>
    <w:p>
      <w:r>
        <w:rPr>
          <w:b/>
        </w:rPr>
        <w:t xml:space="preserve">Tulos</w:t>
      </w:r>
    </w:p>
    <w:p>
      <w:r>
        <w:t xml:space="preserve">Tämän vuoden persikkasato ei ollut yhtä hyvä.</w:t>
      </w:r>
    </w:p>
    <w:p>
      <w:r>
        <w:rPr>
          <w:b/>
        </w:rPr>
        <w:t xml:space="preserve">Esimerkki 2.1170</w:t>
      </w:r>
    </w:p>
    <w:p>
      <w:r>
        <w:t xml:space="preserve">Alku: Cara piti tyttöjen asioista, kuten nukeista ja tanssimisesta. Loppu: Mutta muut lapset sanoivat hänelle, että hän näytti siistiltä!</w:t>
      </w:r>
    </w:p>
    <w:p>
      <w:r>
        <w:rPr>
          <w:b/>
        </w:rPr>
        <w:t xml:space="preserve">Tulos</w:t>
      </w:r>
    </w:p>
    <w:p>
      <w:r>
        <w:t xml:space="preserve">Cara osti nuken.</w:t>
      </w:r>
    </w:p>
    <w:p>
      <w:r>
        <w:rPr>
          <w:b/>
        </w:rPr>
        <w:t xml:space="preserve">Tulos</w:t>
      </w:r>
    </w:p>
    <w:p>
      <w:r>
        <w:t xml:space="preserve">Cara ei saanut tyttöjen tavaroita, mutta sai poikien tavaroita.</w:t>
      </w:r>
    </w:p>
    <w:p>
      <w:r>
        <w:rPr>
          <w:b/>
        </w:rPr>
        <w:t xml:space="preserve">Tulos</w:t>
      </w:r>
    </w:p>
    <w:p>
      <w:r>
        <w:t xml:space="preserve">Cara tanssi näytelmän kykyjenetsintäkilpailua varten.</w:t>
      </w:r>
    </w:p>
    <w:p>
      <w:r>
        <w:rPr>
          <w:b/>
        </w:rPr>
        <w:t xml:space="preserve">Tulos</w:t>
      </w:r>
    </w:p>
    <w:p>
      <w:r>
        <w:t xml:space="preserve">Eräänä päivänä Cara päätti pukeutua pukuun.</w:t>
      </w:r>
    </w:p>
    <w:p>
      <w:r>
        <w:rPr>
          <w:b/>
        </w:rPr>
        <w:t xml:space="preserve">Tulos</w:t>
      </w:r>
    </w:p>
    <w:p>
      <w:r>
        <w:t xml:space="preserve">Cara ajatteli, että muut pitäisivät häntä outona.</w:t>
      </w:r>
    </w:p>
    <w:p>
      <w:r>
        <w:rPr>
          <w:b/>
        </w:rPr>
        <w:t xml:space="preserve">Esimerkki 2.1171</w:t>
      </w:r>
    </w:p>
    <w:p>
      <w:r>
        <w:t xml:space="preserve">Alku: John oli lukion jalkapallojoukkueen vanhempi oppilas. Loppu: Hän juoksi maaliin asti ja teki viimein maalin.</w:t>
      </w:r>
    </w:p>
    <w:p>
      <w:r>
        <w:rPr>
          <w:b/>
        </w:rPr>
        <w:t xml:space="preserve">Tulos</w:t>
      </w:r>
    </w:p>
    <w:p>
      <w:r>
        <w:t xml:space="preserve">Hän nappasi pallon, jonka hänen joukkuetoverinsa syötti hänelle.</w:t>
      </w:r>
    </w:p>
    <w:p>
      <w:r>
        <w:rPr>
          <w:b/>
        </w:rPr>
        <w:t xml:space="preserve">Tulos</w:t>
      </w:r>
    </w:p>
    <w:p>
      <w:r>
        <w:t xml:space="preserve">Hän oli joukkueen tähti ja pelasti viimeisen pelin.</w:t>
      </w:r>
    </w:p>
    <w:p>
      <w:r>
        <w:rPr>
          <w:b/>
        </w:rPr>
        <w:t xml:space="preserve">Tulos</w:t>
      </w:r>
    </w:p>
    <w:p>
      <w:r>
        <w:t xml:space="preserve">John sai pallon kiinni.</w:t>
      </w:r>
    </w:p>
    <w:p>
      <w:r>
        <w:rPr>
          <w:b/>
        </w:rPr>
        <w:t xml:space="preserve">Tulos</w:t>
      </w:r>
    </w:p>
    <w:p>
      <w:r>
        <w:t xml:space="preserve">John otti kiinni sieppauksen, kun joukkue oli neljän pisteen tappiolla.</w:t>
      </w:r>
    </w:p>
    <w:p>
      <w:r>
        <w:rPr>
          <w:b/>
        </w:rPr>
        <w:t xml:space="preserve">Tulos</w:t>
      </w:r>
    </w:p>
    <w:p>
      <w:r>
        <w:t xml:space="preserve">joku antoi hänelle pallon.</w:t>
      </w:r>
    </w:p>
    <w:p>
      <w:r>
        <w:rPr>
          <w:b/>
        </w:rPr>
        <w:t xml:space="preserve">Esimerkki 2.1172</w:t>
      </w:r>
    </w:p>
    <w:p>
      <w:r>
        <w:t xml:space="preserve">Alku: Bill haki hiljattain uutta asuntolainaa. Loppu: Bill oli innoissaan kuullessaan, että hän sai asuntolainahakemuksen.</w:t>
      </w:r>
    </w:p>
    <w:p>
      <w:r>
        <w:rPr>
          <w:b/>
        </w:rPr>
        <w:t xml:space="preserve">Tulos</w:t>
      </w:r>
    </w:p>
    <w:p>
      <w:r>
        <w:t xml:space="preserve">Billillä oli hyvä luotto.</w:t>
      </w:r>
    </w:p>
    <w:p>
      <w:r>
        <w:rPr>
          <w:b/>
        </w:rPr>
        <w:t xml:space="preserve">Tulos</w:t>
      </w:r>
    </w:p>
    <w:p>
      <w:r>
        <w:t xml:space="preserve">Bill odotti muutaman päivän tuomiota.</w:t>
      </w:r>
    </w:p>
    <w:p>
      <w:r>
        <w:rPr>
          <w:b/>
        </w:rPr>
        <w:t xml:space="preserve">Tulos</w:t>
      </w:r>
    </w:p>
    <w:p>
      <w:r>
        <w:t xml:space="preserve">Bill pelkäsi, ettei häntä hyväksyttäisi hänen tuoreiden luottotietojensa vuoksi.</w:t>
      </w:r>
    </w:p>
    <w:p>
      <w:r>
        <w:rPr>
          <w:b/>
        </w:rPr>
        <w:t xml:space="preserve">Tulos</w:t>
      </w:r>
    </w:p>
    <w:p>
      <w:r>
        <w:t xml:space="preserve">Hän oli huolissaan luottoluokituksensa perusteella.</w:t>
      </w:r>
    </w:p>
    <w:p>
      <w:r>
        <w:rPr>
          <w:b/>
        </w:rPr>
        <w:t xml:space="preserve">Esimerkki 2.1173</w:t>
      </w:r>
    </w:p>
    <w:p>
      <w:r>
        <w:t xml:space="preserve">Alku: Bob oli ruokakaupassa. Loppu: Bob juoksi kauhuissaan karkuun.</w:t>
      </w:r>
    </w:p>
    <w:p>
      <w:r>
        <w:rPr>
          <w:b/>
        </w:rPr>
        <w:t xml:space="preserve">Tulos</w:t>
      </w:r>
    </w:p>
    <w:p>
      <w:r>
        <w:t xml:space="preserve">Kaupassa ollut henkilö yritti varastaa hänen lompakkonsa.</w:t>
      </w:r>
    </w:p>
    <w:p>
      <w:r>
        <w:rPr>
          <w:b/>
        </w:rPr>
        <w:t xml:space="preserve">Tulos</w:t>
      </w:r>
    </w:p>
    <w:p>
      <w:r>
        <w:t xml:space="preserve">Bob luuli nähneensä vegaanityttöystävänsä matkalla lihakaupan tiskille.</w:t>
      </w:r>
    </w:p>
    <w:p>
      <w:r>
        <w:rPr>
          <w:b/>
        </w:rPr>
        <w:t xml:space="preserve">Tulos</w:t>
      </w:r>
    </w:p>
    <w:p>
      <w:r>
        <w:t xml:space="preserve">Hän käveli sisään juuri, kun aseellinen ryöstö meni pieleen.</w:t>
      </w:r>
    </w:p>
    <w:p>
      <w:r>
        <w:rPr>
          <w:b/>
        </w:rPr>
        <w:t xml:space="preserve">Esimerkki 2.1174</w:t>
      </w:r>
    </w:p>
    <w:p>
      <w:r>
        <w:t xml:space="preserve">Alku: Sam sai kirjeen postissa. Loppu: Hän luki, että hän oli nyt jaarli!</w:t>
      </w:r>
    </w:p>
    <w:p>
      <w:r>
        <w:rPr>
          <w:b/>
        </w:rPr>
        <w:t xml:space="preserve">Tulos</w:t>
      </w:r>
    </w:p>
    <w:p>
      <w:r>
        <w:t xml:space="preserve">Hän sai nimenmuutoksen.</w:t>
      </w:r>
    </w:p>
    <w:p>
      <w:r>
        <w:rPr>
          <w:b/>
        </w:rPr>
        <w:t xml:space="preserve">Tulos</w:t>
      </w:r>
    </w:p>
    <w:p>
      <w:r>
        <w:t xml:space="preserve">Sam sai uutiset kirjeessä, jota hän oli odottanut.</w:t>
      </w:r>
    </w:p>
    <w:p>
      <w:r>
        <w:rPr>
          <w:b/>
        </w:rPr>
        <w:t xml:space="preserve">Tulos</w:t>
      </w:r>
    </w:p>
    <w:p>
      <w:r>
        <w:t xml:space="preserve">Sam sai tietää, että kauan sitten unohdettu esi-isä oli ollut kuninkaallinen.</w:t>
      </w:r>
    </w:p>
    <w:p>
      <w:r>
        <w:rPr>
          <w:b/>
        </w:rPr>
        <w:t xml:space="preserve">Tulos</w:t>
      </w:r>
    </w:p>
    <w:p>
      <w:r>
        <w:t xml:space="preserve">Sam näki kirjeessä virallisen leiman.</w:t>
      </w:r>
    </w:p>
    <w:p>
      <w:r>
        <w:rPr>
          <w:b/>
        </w:rPr>
        <w:t xml:space="preserve">Esimerkki 2.1175</w:t>
      </w:r>
    </w:p>
    <w:p>
      <w:r>
        <w:t xml:space="preserve">Alku: Kämppikseni syntymäpäivä oli hiljattain. Loppu: Se oli hieno syntymäpäivä.</w:t>
      </w:r>
    </w:p>
    <w:p>
      <w:r>
        <w:rPr>
          <w:b/>
        </w:rPr>
        <w:t xml:space="preserve">Tulos</w:t>
      </w:r>
    </w:p>
    <w:p>
      <w:r>
        <w:t xml:space="preserve">Kaikki hänen ystävänsä toivat lahjoja, ja minä tein kakun.</w:t>
      </w:r>
    </w:p>
    <w:p>
      <w:r>
        <w:rPr>
          <w:b/>
        </w:rPr>
        <w:t xml:space="preserve">Tulos</w:t>
      </w:r>
    </w:p>
    <w:p>
      <w:r>
        <w:t xml:space="preserve">Kämppikselläni oli hauskat juhlat syntymäpäivänsä kunniaksi.</w:t>
      </w:r>
    </w:p>
    <w:p>
      <w:r>
        <w:rPr>
          <w:b/>
        </w:rPr>
        <w:t xml:space="preserve">Tulos</w:t>
      </w:r>
    </w:p>
    <w:p>
      <w:r>
        <w:t xml:space="preserve">Söimme kaikki tonneittain kakkua.</w:t>
      </w:r>
    </w:p>
    <w:p>
      <w:r>
        <w:rPr>
          <w:b/>
        </w:rPr>
        <w:t xml:space="preserve">Tulos</w:t>
      </w:r>
    </w:p>
    <w:p>
      <w:r>
        <w:t xml:space="preserve">Meillä kaikilla oli hauskaa.</w:t>
      </w:r>
    </w:p>
    <w:p>
      <w:r>
        <w:rPr>
          <w:b/>
        </w:rPr>
        <w:t xml:space="preserve">Esimerkki 2.1176</w:t>
      </w:r>
    </w:p>
    <w:p>
      <w:r>
        <w:t xml:space="preserve">Alku: Sam oli ravintolassa. Loppu: Se oli löytötavaratalossa.</w:t>
      </w:r>
    </w:p>
    <w:p>
      <w:r>
        <w:rPr>
          <w:b/>
        </w:rPr>
        <w:t xml:space="preserve">Tulos</w:t>
      </w:r>
    </w:p>
    <w:p>
      <w:r>
        <w:t xml:space="preserve">Sam unohti takkinsa lähtiessään.</w:t>
      </w:r>
    </w:p>
    <w:p>
      <w:r>
        <w:rPr>
          <w:b/>
        </w:rPr>
        <w:t xml:space="preserve">Tulos</w:t>
      </w:r>
    </w:p>
    <w:p>
      <w:r>
        <w:t xml:space="preserve">Sam kadotti lompakkonsa.</w:t>
      </w:r>
    </w:p>
    <w:p>
      <w:r>
        <w:rPr>
          <w:b/>
        </w:rPr>
        <w:t xml:space="preserve">Tulos</w:t>
      </w:r>
    </w:p>
    <w:p>
      <w:r>
        <w:t xml:space="preserve">Sam jätti kellonsa ravintolaan.</w:t>
      </w:r>
    </w:p>
    <w:p>
      <w:r>
        <w:rPr>
          <w:b/>
        </w:rPr>
        <w:t xml:space="preserve">Tulos</w:t>
      </w:r>
    </w:p>
    <w:p>
      <w:r>
        <w:t xml:space="preserve">sam kadotti lompakkonsa ja kysyi työntekijöiltä, näkivätkö he sen.</w:t>
      </w:r>
    </w:p>
    <w:p>
      <w:r>
        <w:rPr>
          <w:b/>
        </w:rPr>
        <w:t xml:space="preserve">Esimerkki 2.1177</w:t>
      </w:r>
    </w:p>
    <w:p>
      <w:r>
        <w:t xml:space="preserve">Alku: Rocket oli Josen lempinimi. Loppu: Kaikki kehuivat häntä voitosta.</w:t>
      </w:r>
    </w:p>
    <w:p>
      <w:r>
        <w:rPr>
          <w:b/>
        </w:rPr>
        <w:t xml:space="preserve">Tulos</w:t>
      </w:r>
    </w:p>
    <w:p>
      <w:r>
        <w:t xml:space="preserve">Hän voitti naapuruston juoksukilpailun.</w:t>
      </w:r>
    </w:p>
    <w:p>
      <w:r>
        <w:rPr>
          <w:b/>
        </w:rPr>
        <w:t xml:space="preserve">Tulos</w:t>
      </w:r>
    </w:p>
    <w:p>
      <w:r>
        <w:t xml:space="preserve">Jose oli todella nopea yleisurheilukentällä.</w:t>
      </w:r>
    </w:p>
    <w:p>
      <w:r>
        <w:rPr>
          <w:b/>
        </w:rPr>
        <w:t xml:space="preserve">Tulos</w:t>
      </w:r>
    </w:p>
    <w:p>
      <w:r>
        <w:t xml:space="preserve">Hän oli kisan ykkönen.</w:t>
      </w:r>
    </w:p>
    <w:p>
      <w:r>
        <w:rPr>
          <w:b/>
        </w:rPr>
        <w:t xml:space="preserve">Esimerkki 2.1178</w:t>
      </w:r>
    </w:p>
    <w:p>
      <w:r>
        <w:t xml:space="preserve">Alku: Marilyn oli järvellä perheensä kanssa. Loppu: Lopulta he päättivät pitää sen.</w:t>
      </w:r>
    </w:p>
    <w:p>
      <w:r>
        <w:rPr>
          <w:b/>
        </w:rPr>
        <w:t xml:space="preserve">Tulos</w:t>
      </w:r>
    </w:p>
    <w:p>
      <w:r>
        <w:t xml:space="preserve">Kulkukoira tuli heidän luokseen.</w:t>
      </w:r>
    </w:p>
    <w:p>
      <w:r>
        <w:rPr>
          <w:b/>
        </w:rPr>
        <w:t xml:space="preserve">Tulos</w:t>
      </w:r>
    </w:p>
    <w:p>
      <w:r>
        <w:t xml:space="preserve">Marilyn sai suuren kalan järvestä.</w:t>
      </w:r>
    </w:p>
    <w:p>
      <w:r>
        <w:rPr>
          <w:b/>
        </w:rPr>
        <w:t xml:space="preserve">Tulos</w:t>
      </w:r>
    </w:p>
    <w:p>
      <w:r>
        <w:t xml:space="preserve">Marilyn löysi kävellessään valtavan simpukankuoren.</w:t>
      </w:r>
    </w:p>
    <w:p>
      <w:r>
        <w:rPr>
          <w:b/>
        </w:rPr>
        <w:t xml:space="preserve">Tulos</w:t>
      </w:r>
    </w:p>
    <w:p>
      <w:r>
        <w:t xml:space="preserve">Marilyn löysi hylätyn koiranpennun.</w:t>
      </w:r>
    </w:p>
    <w:p>
      <w:r>
        <w:rPr>
          <w:b/>
        </w:rPr>
        <w:t xml:space="preserve">Tulos</w:t>
      </w:r>
    </w:p>
    <w:p>
      <w:r>
        <w:t xml:space="preserve">He löysivät harhailevan melan.</w:t>
      </w:r>
    </w:p>
    <w:p>
      <w:r>
        <w:rPr>
          <w:b/>
        </w:rPr>
        <w:t xml:space="preserve">Esimerkki 2.1179</w:t>
      </w:r>
    </w:p>
    <w:p>
      <w:r>
        <w:t xml:space="preserve">Alku: Kirjastonhoitajalla oli suuri kärry täynnä kirjoja, jotka piti laittaa pois. Loppu: Pitkän etsinnän jälkeen hän löysi kirjan kärryltään.</w:t>
      </w:r>
    </w:p>
    <w:p>
      <w:r>
        <w:rPr>
          <w:b/>
        </w:rPr>
        <w:t xml:space="preserve">Tulos</w:t>
      </w:r>
    </w:p>
    <w:p>
      <w:r>
        <w:t xml:space="preserve">Eräs kirjaston asiakas yritti löytää kirjaa, jonka voisi lainata.</w:t>
      </w:r>
    </w:p>
    <w:p>
      <w:r>
        <w:rPr>
          <w:b/>
        </w:rPr>
        <w:t xml:space="preserve">Tulos</w:t>
      </w:r>
    </w:p>
    <w:p>
      <w:r>
        <w:t xml:space="preserve">Hän ei löytänyt tiettyä kirjaa.</w:t>
      </w:r>
    </w:p>
    <w:p>
      <w:r>
        <w:rPr>
          <w:b/>
        </w:rPr>
        <w:t xml:space="preserve">Tulos</w:t>
      </w:r>
    </w:p>
    <w:p>
      <w:r>
        <w:t xml:space="preserve">Joku pyysi kirjastonhoitajaa etsimään hänelle kirjan.</w:t>
      </w:r>
    </w:p>
    <w:p>
      <w:r>
        <w:rPr>
          <w:b/>
        </w:rPr>
        <w:t xml:space="preserve">Tulos</w:t>
      </w:r>
    </w:p>
    <w:p>
      <w:r>
        <w:t xml:space="preserve">Kirjastonhoitaja tarvitsi tiettyä kirjaa.</w:t>
      </w:r>
    </w:p>
    <w:p>
      <w:r>
        <w:rPr>
          <w:b/>
        </w:rPr>
        <w:t xml:space="preserve">Tulos</w:t>
      </w:r>
    </w:p>
    <w:p>
      <w:r>
        <w:t xml:space="preserve">Kirjasto oli valtava sotku.</w:t>
      </w:r>
    </w:p>
    <w:p>
      <w:r>
        <w:rPr>
          <w:b/>
        </w:rPr>
        <w:t xml:space="preserve">Esimerkki 2.1180</w:t>
      </w:r>
    </w:p>
    <w:p>
      <w:r>
        <w:t xml:space="preserve">Alku: Lulu oli innoissaan kokeillessaan kaupungin uutta karkkikauppaa. Loppu: Lulu maksoi kaksikymmentäviisi senttiä täydestä karkkiämpäristä.</w:t>
      </w:r>
    </w:p>
    <w:p>
      <w:r>
        <w:rPr>
          <w:b/>
        </w:rPr>
        <w:t xml:space="preserve">Tulos</w:t>
      </w:r>
    </w:p>
    <w:p>
      <w:r>
        <w:t xml:space="preserve">Lulu käveli kauppaan.</w:t>
      </w:r>
    </w:p>
    <w:p>
      <w:r>
        <w:rPr>
          <w:b/>
        </w:rPr>
        <w:t xml:space="preserve">Tulos</w:t>
      </w:r>
    </w:p>
    <w:p>
      <w:r>
        <w:t xml:space="preserve">Lulu oli kuullut, että hinnat olivat hyvät.</w:t>
      </w:r>
    </w:p>
    <w:p>
      <w:r>
        <w:rPr>
          <w:b/>
        </w:rPr>
        <w:t xml:space="preserve">Tulos</w:t>
      </w:r>
    </w:p>
    <w:p>
      <w:r>
        <w:t xml:space="preserve">Lulu kokeili kaikkia mahdollisia karkkeja.</w:t>
      </w:r>
    </w:p>
    <w:p>
      <w:r>
        <w:rPr>
          <w:b/>
        </w:rPr>
        <w:t xml:space="preserve">Tulos</w:t>
      </w:r>
    </w:p>
    <w:p>
      <w:r>
        <w:t xml:space="preserve">Lulu meni ostamaan karkkia.</w:t>
      </w:r>
    </w:p>
    <w:p>
      <w:r>
        <w:rPr>
          <w:b/>
        </w:rPr>
        <w:t xml:space="preserve">Esimerkki 2.1181</w:t>
      </w:r>
    </w:p>
    <w:p>
      <w:r>
        <w:t xml:space="preserve">Alku: Jane osti tänään uuden huulipunan. Loppu: Jane oli niin surullinen.</w:t>
      </w:r>
    </w:p>
    <w:p>
      <w:r>
        <w:rPr>
          <w:b/>
        </w:rPr>
        <w:t xml:space="preserve">Tulos</w:t>
      </w:r>
    </w:p>
    <w:p>
      <w:r>
        <w:t xml:space="preserve">Jane kiinnitti huomiota etikettiin vasta myöhemmin.</w:t>
      </w:r>
    </w:p>
    <w:p>
      <w:r>
        <w:rPr>
          <w:b/>
        </w:rPr>
        <w:t xml:space="preserve">Tulos</w:t>
      </w:r>
    </w:p>
    <w:p>
      <w:r>
        <w:t xml:space="preserve">Jane etsi Magman punaista retkeä varten.</w:t>
      </w:r>
    </w:p>
    <w:p>
      <w:r>
        <w:rPr>
          <w:b/>
        </w:rPr>
        <w:t xml:space="preserve">Esimerkki 2.1182</w:t>
      </w:r>
    </w:p>
    <w:p>
      <w:r>
        <w:t xml:space="preserve">Alku: Eilen pikku Marc meni tapaamaan joulupukkia ensimmäistä kertaa. Loppu: Joulupukki oli niin mukava, että Marc tajusi, ettei hänen tarvinnut jännittää!</w:t>
      </w:r>
    </w:p>
    <w:p>
      <w:r>
        <w:rPr>
          <w:b/>
        </w:rPr>
        <w:t xml:space="preserve">Tulos</w:t>
      </w:r>
    </w:p>
    <w:p>
      <w:r>
        <w:t xml:space="preserve">Marc oli hermostunut tapaamaan Joulupukin.</w:t>
      </w:r>
    </w:p>
    <w:p>
      <w:r>
        <w:rPr>
          <w:b/>
        </w:rPr>
        <w:t xml:space="preserve">Tulos</w:t>
      </w:r>
    </w:p>
    <w:p>
      <w:r>
        <w:t xml:space="preserve">Marc pelästyi isoa miestä.</w:t>
      </w:r>
    </w:p>
    <w:p>
      <w:r>
        <w:rPr>
          <w:b/>
        </w:rPr>
        <w:t xml:space="preserve">Tulos</w:t>
      </w:r>
    </w:p>
    <w:p>
      <w:r>
        <w:t xml:space="preserve">Marc oli niin peloissaan ja hermostunut siitä!.</w:t>
      </w:r>
    </w:p>
    <w:p>
      <w:r>
        <w:rPr>
          <w:b/>
        </w:rPr>
        <w:t xml:space="preserve">Tulos</w:t>
      </w:r>
    </w:p>
    <w:p>
      <w:r>
        <w:t xml:space="preserve">Marcia jännitti kovasti joulupukin tapaaminen, koska hän on niin iso.</w:t>
      </w:r>
    </w:p>
    <w:p>
      <w:r>
        <w:rPr>
          <w:b/>
        </w:rPr>
        <w:t xml:space="preserve">Esimerkki 2.1183</w:t>
      </w:r>
    </w:p>
    <w:p>
      <w:r>
        <w:t xml:space="preserve">Alku: Joshua ajoi kiireesti kotiin töistä. Loppu: Peura poistui tieltä.</w:t>
      </w:r>
    </w:p>
    <w:p>
      <w:r>
        <w:rPr>
          <w:b/>
        </w:rPr>
        <w:t xml:space="preserve">Tulos</w:t>
      </w:r>
    </w:p>
    <w:p>
      <w:r>
        <w:t xml:space="preserve">Hänen edessään juoksi peura.</w:t>
      </w:r>
    </w:p>
    <w:p>
      <w:r>
        <w:rPr>
          <w:b/>
        </w:rPr>
        <w:t xml:space="preserve">Tulos</w:t>
      </w:r>
    </w:p>
    <w:p>
      <w:r>
        <w:t xml:space="preserve">Hirvi käveli hänen autonsa eteen.</w:t>
      </w:r>
    </w:p>
    <w:p>
      <w:r>
        <w:rPr>
          <w:b/>
        </w:rPr>
        <w:t xml:space="preserve">Tulos</w:t>
      </w:r>
    </w:p>
    <w:p>
      <w:r>
        <w:t xml:space="preserve">Hän näki peuran, joka valmistautui ylittämään tien.</w:t>
      </w:r>
    </w:p>
    <w:p>
      <w:r>
        <w:rPr>
          <w:b/>
        </w:rPr>
        <w:t xml:space="preserve">Tulos</w:t>
      </w:r>
    </w:p>
    <w:p>
      <w:r>
        <w:t xml:space="preserve">Joshua törmäsi vahingossa peuraan.</w:t>
      </w:r>
    </w:p>
    <w:p>
      <w:r>
        <w:rPr>
          <w:b/>
        </w:rPr>
        <w:t xml:space="preserve">Esimerkki 2.1184</w:t>
      </w:r>
    </w:p>
    <w:p>
      <w:r>
        <w:t xml:space="preserve">Alku: Enrique kutsuttiin juhliin. Loppu: Kaikki juhlissa pitivät siitä.</w:t>
      </w:r>
    </w:p>
    <w:p>
      <w:r>
        <w:rPr>
          <w:b/>
        </w:rPr>
        <w:t xml:space="preserve">Tulos</w:t>
      </w:r>
    </w:p>
    <w:p>
      <w:r>
        <w:t xml:space="preserve">Enrique toi juhliin ruokaa.</w:t>
      </w:r>
    </w:p>
    <w:p>
      <w:r>
        <w:rPr>
          <w:b/>
        </w:rPr>
        <w:t xml:space="preserve">Tulos</w:t>
      </w:r>
    </w:p>
    <w:p>
      <w:r>
        <w:t xml:space="preserve">Enrique toi alkoholia.</w:t>
      </w:r>
    </w:p>
    <w:p>
      <w:r>
        <w:rPr>
          <w:b/>
        </w:rPr>
        <w:t xml:space="preserve">Tulos</w:t>
      </w:r>
    </w:p>
    <w:p>
      <w:r>
        <w:t xml:space="preserve">Enrique soitti kitaraa juhlissa.</w:t>
      </w:r>
    </w:p>
    <w:p>
      <w:r>
        <w:rPr>
          <w:b/>
        </w:rPr>
        <w:t xml:space="preserve">Tulos</w:t>
      </w:r>
    </w:p>
    <w:p>
      <w:r>
        <w:t xml:space="preserve">hän toi kitaransa ja soitti joitakin lauluja ja lauloi.</w:t>
      </w:r>
    </w:p>
    <w:p>
      <w:r>
        <w:rPr>
          <w:b/>
        </w:rPr>
        <w:t xml:space="preserve">Esimerkki 2.1185</w:t>
      </w:r>
    </w:p>
    <w:p>
      <w:r>
        <w:t xml:space="preserve">Alku: John aikoi osallistua häihin. Loppu: Mies auttoi häntä sitomaan sen sinne.</w:t>
      </w:r>
    </w:p>
    <w:p>
      <w:r>
        <w:rPr>
          <w:b/>
        </w:rPr>
        <w:t xml:space="preserve">Tulos</w:t>
      </w:r>
    </w:p>
    <w:p>
      <w:r>
        <w:t xml:space="preserve">Hänen piti sitoa solmio.</w:t>
      </w:r>
    </w:p>
    <w:p>
      <w:r>
        <w:rPr>
          <w:b/>
        </w:rPr>
        <w:t xml:space="preserve">Tulos</w:t>
      </w:r>
    </w:p>
    <w:p>
      <w:r>
        <w:t xml:space="preserve">John ei saanut solmiotaan sidottua.</w:t>
      </w:r>
    </w:p>
    <w:p>
      <w:r>
        <w:rPr>
          <w:b/>
        </w:rPr>
        <w:t xml:space="preserve">Tulos</w:t>
      </w:r>
    </w:p>
    <w:p>
      <w:r>
        <w:t xml:space="preserve">John ei osannut solmia solmiota.</w:t>
      </w:r>
    </w:p>
    <w:p>
      <w:r>
        <w:rPr>
          <w:b/>
        </w:rPr>
        <w:t xml:space="preserve">Tulos</w:t>
      </w:r>
    </w:p>
    <w:p>
      <w:r>
        <w:t xml:space="preserve">Johnilla oli vaikeuksia solmionsa sitomisessa.</w:t>
      </w:r>
    </w:p>
    <w:p>
      <w:r>
        <w:rPr>
          <w:b/>
        </w:rPr>
        <w:t xml:space="preserve">Tulos</w:t>
      </w:r>
    </w:p>
    <w:p>
      <w:r>
        <w:t xml:space="preserve">John meni häihin sitomatta solmiotaan.</w:t>
      </w:r>
    </w:p>
    <w:p>
      <w:r>
        <w:rPr>
          <w:b/>
        </w:rPr>
        <w:t xml:space="preserve">Esimerkki 2.1186</w:t>
      </w:r>
    </w:p>
    <w:p>
      <w:r>
        <w:t xml:space="preserve">Alku: Chesteriä kiusattiin aina koulussa. Loppu: Chester sai kostonsa, kun hän hakkasi heidät kaikki.</w:t>
      </w:r>
    </w:p>
    <w:p>
      <w:r>
        <w:rPr>
          <w:b/>
        </w:rPr>
        <w:t xml:space="preserve">Tulos</w:t>
      </w:r>
    </w:p>
    <w:p>
      <w:r>
        <w:t xml:space="preserve">Joukko lapsia munasi hänen talonsa.</w:t>
      </w:r>
    </w:p>
    <w:p>
      <w:r>
        <w:rPr>
          <w:b/>
        </w:rPr>
        <w:t xml:space="preserve">Tulos</w:t>
      </w:r>
    </w:p>
    <w:p>
      <w:r>
        <w:t xml:space="preserve">Chester päätti ottaa karaten itsepuolustukseksi.</w:t>
      </w:r>
    </w:p>
    <w:p>
      <w:r>
        <w:rPr>
          <w:b/>
        </w:rPr>
        <w:t xml:space="preserve">Tulos</w:t>
      </w:r>
    </w:p>
    <w:p>
      <w:r>
        <w:t xml:space="preserve">Eräänä päivänä hän päätti vihdoin saada tarpeekseen ja löi kiusaajan.</w:t>
      </w:r>
    </w:p>
    <w:p>
      <w:r>
        <w:rPr>
          <w:b/>
        </w:rPr>
        <w:t xml:space="preserve">Tulos</w:t>
      </w:r>
    </w:p>
    <w:p>
      <w:r>
        <w:t xml:space="preserve">Sitten Chester päätti alkaa treenata.</w:t>
      </w:r>
    </w:p>
    <w:p>
      <w:r>
        <w:rPr>
          <w:b/>
        </w:rPr>
        <w:t xml:space="preserve">Esimerkki 2.1187</w:t>
      </w:r>
    </w:p>
    <w:p>
      <w:r>
        <w:t xml:space="preserve">Alku: Loppu: Isäni ja minä olimme valmiita menemään uuteen Star Wars -elokuvaan: Teatterin työntekijä kertoi meille, että liput ovat väärennettyjä.</w:t>
      </w:r>
    </w:p>
    <w:p>
      <w:r>
        <w:rPr>
          <w:b/>
        </w:rPr>
        <w:t xml:space="preserve">Tulos</w:t>
      </w:r>
    </w:p>
    <w:p>
      <w:r>
        <w:t xml:space="preserve">Isäni ja minä olimme hyvin pettyneitä.</w:t>
      </w:r>
    </w:p>
    <w:p>
      <w:r>
        <w:rPr>
          <w:b/>
        </w:rPr>
        <w:t xml:space="preserve">Tulos</w:t>
      </w:r>
    </w:p>
    <w:p>
      <w:r>
        <w:t xml:space="preserve">Ostimme alennettuja lippuja netistä.</w:t>
      </w:r>
    </w:p>
    <w:p>
      <w:r>
        <w:rPr>
          <w:b/>
        </w:rPr>
        <w:t xml:space="preserve">Tulos</w:t>
      </w:r>
    </w:p>
    <w:p>
      <w:r>
        <w:t xml:space="preserve">Ostimme liput kaverilta kadulta 2 dollarilla kappale. Yritimme käyttää niitä, mutta ne eivät skannanneet.</w:t>
      </w:r>
    </w:p>
    <w:p>
      <w:r>
        <w:rPr>
          <w:b/>
        </w:rPr>
        <w:t xml:space="preserve">Tulos</w:t>
      </w:r>
    </w:p>
    <w:p>
      <w:r>
        <w:t xml:space="preserve">Ajoimme koko matkan elokuviin.</w:t>
      </w:r>
    </w:p>
    <w:p>
      <w:r>
        <w:rPr>
          <w:b/>
        </w:rPr>
        <w:t xml:space="preserve">Tulos</w:t>
      </w:r>
    </w:p>
    <w:p>
      <w:r>
        <w:t xml:space="preserve">Joku myi lippuja todella hyvään hintaan.</w:t>
      </w:r>
    </w:p>
    <w:p>
      <w:r>
        <w:rPr>
          <w:b/>
        </w:rPr>
        <w:t xml:space="preserve">Esimerkki 2.1188</w:t>
      </w:r>
    </w:p>
    <w:p>
      <w:r>
        <w:t xml:space="preserve">Alku: Ennen kuin opettaja aloitti oppitunnin, hän otti esiin kaksi paperia. Lopetus: Molemmat saivat lisäksi arvosanan F.</w:t>
      </w:r>
    </w:p>
    <w:p>
      <w:r>
        <w:rPr>
          <w:b/>
        </w:rPr>
        <w:t xml:space="preserve">Tulos</w:t>
      </w:r>
    </w:p>
    <w:p>
      <w:r>
        <w:t xml:space="preserve">Opettaja huomautti, että kaksi opiskelijaa oli jäänyt kiinni huijaamisesta tutkimustehtävissään.</w:t>
      </w:r>
    </w:p>
    <w:p>
      <w:r>
        <w:rPr>
          <w:b/>
        </w:rPr>
        <w:t xml:space="preserve">Tulos</w:t>
      </w:r>
    </w:p>
    <w:p>
      <w:r>
        <w:t xml:space="preserve">Opettaja ojensi paperit kahdelle oppilaalle ja kertoi heille, että hänen oli puhuttava heidän kanssaan tunnin jälkeen.</w:t>
      </w:r>
    </w:p>
    <w:p>
      <w:r>
        <w:rPr>
          <w:b/>
        </w:rPr>
        <w:t xml:space="preserve">Tulos</w:t>
      </w:r>
    </w:p>
    <w:p>
      <w:r>
        <w:t xml:space="preserve">Opettajan mukaan kaksi oppilasta huijasi.</w:t>
      </w:r>
    </w:p>
    <w:p>
      <w:r>
        <w:rPr>
          <w:b/>
        </w:rPr>
        <w:t xml:space="preserve">Tulos</w:t>
      </w:r>
    </w:p>
    <w:p>
      <w:r>
        <w:t xml:space="preserve">Ne olivat oppilailta, jotka olivat kopioineet toisiltaan, ja heidät erotettiin.</w:t>
      </w:r>
    </w:p>
    <w:p>
      <w:r>
        <w:rPr>
          <w:b/>
        </w:rPr>
        <w:t xml:space="preserve">Tulos</w:t>
      </w:r>
    </w:p>
    <w:p>
      <w:r>
        <w:t xml:space="preserve">Kaksi oppilasta oli huijannut ja saanut aivan samat vastaukset.</w:t>
      </w:r>
    </w:p>
    <w:p>
      <w:r>
        <w:rPr>
          <w:b/>
        </w:rPr>
        <w:t xml:space="preserve">Esimerkki 2.1189</w:t>
      </w:r>
    </w:p>
    <w:p>
      <w:r>
        <w:t xml:space="preserve">Alku: John sai sähköpostin. Loppu: John oli pettynyt.</w:t>
      </w:r>
    </w:p>
    <w:p>
      <w:r>
        <w:rPr>
          <w:b/>
        </w:rPr>
        <w:t xml:space="preserve">Tulos</w:t>
      </w:r>
    </w:p>
    <w:p>
      <w:r>
        <w:t xml:space="preserve">John sai potkut työstään.</w:t>
      </w:r>
    </w:p>
    <w:p>
      <w:r>
        <w:rPr>
          <w:b/>
        </w:rPr>
        <w:t xml:space="preserve">Tulos</w:t>
      </w:r>
    </w:p>
    <w:p>
      <w:r>
        <w:t xml:space="preserve">sähköpostissa sanottiin, ettei häntä hyväksytty ohjelmaan.</w:t>
      </w:r>
    </w:p>
    <w:p>
      <w:r>
        <w:rPr>
          <w:b/>
        </w:rPr>
        <w:t xml:space="preserve">Tulos</w:t>
      </w:r>
    </w:p>
    <w:p>
      <w:r>
        <w:t xml:space="preserve">Sähköpostissa sanottiin, että John ei saanut työtä.</w:t>
      </w:r>
    </w:p>
    <w:p>
      <w:r>
        <w:rPr>
          <w:b/>
        </w:rPr>
        <w:t xml:space="preserve">Tulos</w:t>
      </w:r>
    </w:p>
    <w:p>
      <w:r>
        <w:t xml:space="preserve">Sähköpostin mukaan John sai potkut.</w:t>
      </w:r>
    </w:p>
    <w:p>
      <w:r>
        <w:rPr>
          <w:b/>
        </w:rPr>
        <w:t xml:space="preserve">Tulos</w:t>
      </w:r>
    </w:p>
    <w:p>
      <w:r>
        <w:t xml:space="preserve">Johnin sähköposti koski hänen suosikkiopettajansa kuolemaa.</w:t>
      </w:r>
    </w:p>
    <w:p>
      <w:r>
        <w:rPr>
          <w:b/>
        </w:rPr>
        <w:t xml:space="preserve">Esimerkki 2.1190</w:t>
      </w:r>
    </w:p>
    <w:p>
      <w:r>
        <w:t xml:space="preserve">Alku: Ralph huomasi koiransa alkavan kulkea hermostuneesti. Lopetus: Ralph sai koirilleen herkkua, jotta ne rauhoittuisivat.</w:t>
      </w:r>
    </w:p>
    <w:p>
      <w:r>
        <w:rPr>
          <w:b/>
        </w:rPr>
        <w:t xml:space="preserve">Tulos</w:t>
      </w:r>
    </w:p>
    <w:p>
      <w:r>
        <w:t xml:space="preserve">Ralph vei koiransa eläinlääkäriin.</w:t>
      </w:r>
    </w:p>
    <w:p>
      <w:r>
        <w:rPr>
          <w:b/>
        </w:rPr>
        <w:t xml:space="preserve">Tulos</w:t>
      </w:r>
    </w:p>
    <w:p>
      <w:r>
        <w:t xml:space="preserve">He kuulivat ilotulituksen ulkona ja olivat hermostuneita.</w:t>
      </w:r>
    </w:p>
    <w:p>
      <w:r>
        <w:rPr>
          <w:b/>
        </w:rPr>
        <w:t xml:space="preserve">Tulos</w:t>
      </w:r>
    </w:p>
    <w:p>
      <w:r>
        <w:t xml:space="preserve">Ralph istui alas ja puhui koiralle.</w:t>
      </w:r>
    </w:p>
    <w:p>
      <w:r>
        <w:rPr>
          <w:b/>
        </w:rPr>
        <w:t xml:space="preserve">Tulos</w:t>
      </w:r>
    </w:p>
    <w:p>
      <w:r>
        <w:t xml:space="preserve">Ralph yritti harjata koiran turkkia, mutta ei onnistunut.</w:t>
      </w:r>
    </w:p>
    <w:p>
      <w:r>
        <w:rPr>
          <w:b/>
        </w:rPr>
        <w:t xml:space="preserve">Tulos</w:t>
      </w:r>
    </w:p>
    <w:p>
      <w:r>
        <w:t xml:space="preserve">Ralphin koira halusi leikkiä ja alkoi olla levoton.</w:t>
      </w:r>
    </w:p>
    <w:p>
      <w:r>
        <w:rPr>
          <w:b/>
        </w:rPr>
        <w:t xml:space="preserve">Esimerkki 2.1191</w:t>
      </w:r>
    </w:p>
    <w:p>
      <w:r>
        <w:t xml:space="preserve">Alku: Jenny ei ollut koskaan ennen kuullut tuulen puhaltavan näin voimakkaasti. Loppu: Vanha puu kadun vieressä oli kaatunut yöllä.</w:t>
      </w:r>
    </w:p>
    <w:p>
      <w:r>
        <w:rPr>
          <w:b/>
        </w:rPr>
        <w:t xml:space="preserve">Tulos</w:t>
      </w:r>
    </w:p>
    <w:p>
      <w:r>
        <w:t xml:space="preserve">Naapuri oli kuollut myrskyssä.</w:t>
      </w:r>
    </w:p>
    <w:p>
      <w:r>
        <w:rPr>
          <w:b/>
        </w:rPr>
        <w:t xml:space="preserve">Tulos</w:t>
      </w:r>
    </w:p>
    <w:p>
      <w:r>
        <w:t xml:space="preserve">Jenny heräsi ilman sähköä.</w:t>
      </w:r>
    </w:p>
    <w:p>
      <w:r>
        <w:rPr>
          <w:b/>
        </w:rPr>
        <w:t xml:space="preserve">Tulos</w:t>
      </w:r>
    </w:p>
    <w:p>
      <w:r>
        <w:t xml:space="preserve">Sähköt katkesivat kovan rysähdyksen jälkeen.</w:t>
      </w:r>
    </w:p>
    <w:p>
      <w:r>
        <w:rPr>
          <w:b/>
        </w:rPr>
        <w:t xml:space="preserve">Tulos</w:t>
      </w:r>
    </w:p>
    <w:p>
      <w:r>
        <w:t xml:space="preserve">Ikkunat pysyivät tuskin kiinni.</w:t>
      </w:r>
    </w:p>
    <w:p>
      <w:r>
        <w:rPr>
          <w:b/>
        </w:rPr>
        <w:t xml:space="preserve">Esimerkki 2.1192</w:t>
      </w:r>
    </w:p>
    <w:p>
      <w:r>
        <w:t xml:space="preserve">Alku: Sophia oli aina kiusattu kalpeudestaan. Loppu: Nyt häntä kiusattiin siitä, että hän oli oranssi ja värjäytynyt!</w:t>
      </w:r>
    </w:p>
    <w:p>
      <w:r>
        <w:rPr>
          <w:b/>
        </w:rPr>
        <w:t xml:space="preserve">Tulos</w:t>
      </w:r>
    </w:p>
    <w:p>
      <w:r>
        <w:t xml:space="preserve">Niinpä hän päätti hankkia tekorusketuksen.</w:t>
      </w:r>
    </w:p>
    <w:p>
      <w:r>
        <w:rPr>
          <w:b/>
        </w:rPr>
        <w:t xml:space="preserve">Tulos</w:t>
      </w:r>
    </w:p>
    <w:p>
      <w:r>
        <w:t xml:space="preserve">Sophia sai rusketusöljyä.</w:t>
      </w:r>
    </w:p>
    <w:p>
      <w:r>
        <w:rPr>
          <w:b/>
        </w:rPr>
        <w:t xml:space="preserve">Tulos</w:t>
      </w:r>
    </w:p>
    <w:p>
      <w:r>
        <w:t xml:space="preserve">Sophia rusketettiin suihkeella.</w:t>
      </w:r>
    </w:p>
    <w:p>
      <w:r>
        <w:rPr>
          <w:b/>
        </w:rPr>
        <w:t xml:space="preserve">Tulos</w:t>
      </w:r>
    </w:p>
    <w:p>
      <w:r>
        <w:t xml:space="preserve">Sophia meni solariumiin ja otti rusketusruiskun.</w:t>
      </w:r>
    </w:p>
    <w:p>
      <w:r>
        <w:rPr>
          <w:b/>
        </w:rPr>
        <w:t xml:space="preserve">Esimerkki 2.1193</w:t>
      </w:r>
    </w:p>
    <w:p>
      <w:r>
        <w:t xml:space="preserve">Alku: Sam oli eräänä päivänä bussissa. Loppu: Hän nousi bussista mahdollisimman nopeasti.</w:t>
      </w:r>
    </w:p>
    <w:p>
      <w:r>
        <w:rPr>
          <w:b/>
        </w:rPr>
        <w:t xml:space="preserve">Tulos</w:t>
      </w:r>
    </w:p>
    <w:p>
      <w:r>
        <w:t xml:space="preserve">Eräs poika kiusasi Samia bussissa.</w:t>
      </w:r>
    </w:p>
    <w:p>
      <w:r>
        <w:rPr>
          <w:b/>
        </w:rPr>
        <w:t xml:space="preserve">Tulos</w:t>
      </w:r>
    </w:p>
    <w:p>
      <w:r>
        <w:t xml:space="preserve">Sam näki miehen, jolla oli ase.</w:t>
      </w:r>
    </w:p>
    <w:p>
      <w:r>
        <w:rPr>
          <w:b/>
        </w:rPr>
        <w:t xml:space="preserve">Tulos</w:t>
      </w:r>
    </w:p>
    <w:p>
      <w:r>
        <w:t xml:space="preserve">Sam näki miehen, josta hän ei pitänyt.</w:t>
      </w:r>
    </w:p>
    <w:p>
      <w:r>
        <w:rPr>
          <w:b/>
        </w:rPr>
        <w:t xml:space="preserve">Esimerkki 2.1194</w:t>
      </w:r>
    </w:p>
    <w:p>
      <w:r>
        <w:t xml:space="preserve">Alku: Joyce osti hedelmiä viikko sitten. Loppu: Joyce oli tyytyväinen uuteen tuoksuun.</w:t>
      </w:r>
    </w:p>
    <w:p>
      <w:r>
        <w:rPr>
          <w:b/>
        </w:rPr>
        <w:t xml:space="preserve">Tulos</w:t>
      </w:r>
    </w:p>
    <w:p>
      <w:r>
        <w:t xml:space="preserve">Joyce lisäsi hedelmät öljyyn tuoksun valmistamiseksi.</w:t>
      </w:r>
    </w:p>
    <w:p>
      <w:r>
        <w:rPr>
          <w:b/>
        </w:rPr>
        <w:t xml:space="preserve">Tulos</w:t>
      </w:r>
    </w:p>
    <w:p>
      <w:r>
        <w:t xml:space="preserve">Joyce käytti sitä potpourriin.</w:t>
      </w:r>
    </w:p>
    <w:p>
      <w:r>
        <w:rPr>
          <w:b/>
        </w:rPr>
        <w:t xml:space="preserve">Esimerkki 2.1195</w:t>
      </w:r>
    </w:p>
    <w:p>
      <w:r>
        <w:t xml:space="preserve">Alku: Max oli kamppaillut huonon näön kanssa vuosia. Loppu: Max sai elämästä paljon enemmän irti nyt, kun hän näki selvästi.</w:t>
      </w:r>
    </w:p>
    <w:p>
      <w:r>
        <w:rPr>
          <w:b/>
        </w:rPr>
        <w:t xml:space="preserve">Tulos</w:t>
      </w:r>
    </w:p>
    <w:p>
      <w:r>
        <w:t xml:space="preserve">Hän päätti lopulta hankkia piilolinssejä.</w:t>
      </w:r>
    </w:p>
    <w:p>
      <w:r>
        <w:rPr>
          <w:b/>
        </w:rPr>
        <w:t xml:space="preserve">Tulos</w:t>
      </w:r>
    </w:p>
    <w:p>
      <w:r>
        <w:t xml:space="preserve">Max päätti mennä optikolle hankkimaan silmälasit.</w:t>
      </w:r>
    </w:p>
    <w:p>
      <w:r>
        <w:rPr>
          <w:b/>
        </w:rPr>
        <w:t xml:space="preserve">Tulos</w:t>
      </w:r>
    </w:p>
    <w:p>
      <w:r>
        <w:t xml:space="preserve">Max sai uudet silmälasit.</w:t>
      </w:r>
    </w:p>
    <w:p>
      <w:r>
        <w:rPr>
          <w:b/>
        </w:rPr>
        <w:t xml:space="preserve">Tulos</w:t>
      </w:r>
    </w:p>
    <w:p>
      <w:r>
        <w:t xml:space="preserve">Max sai silmälasireseptin.</w:t>
      </w:r>
    </w:p>
    <w:p>
      <w:r>
        <w:rPr>
          <w:b/>
        </w:rPr>
        <w:t xml:space="preserve">Tulos</w:t>
      </w:r>
    </w:p>
    <w:p>
      <w:r>
        <w:t xml:space="preserve">Max kävi lääkärissä ja hankki silmälasit.</w:t>
      </w:r>
    </w:p>
    <w:p>
      <w:r>
        <w:rPr>
          <w:b/>
        </w:rPr>
        <w:t xml:space="preserve">Esimerkki 2.1196</w:t>
      </w:r>
    </w:p>
    <w:p>
      <w:r>
        <w:t xml:space="preserve">Alku: Ethan osallistui pyöräilykilpailuun. Loppu: Hän kaatui pyörällään kilpailun ensimmäisten 100 metrin aikana.</w:t>
      </w:r>
    </w:p>
    <w:p>
      <w:r>
        <w:rPr>
          <w:b/>
        </w:rPr>
        <w:t xml:space="preserve">Tulos</w:t>
      </w:r>
    </w:p>
    <w:p>
      <w:r>
        <w:t xml:space="preserve">Ethan ei pärjännyt hyvin.</w:t>
      </w:r>
    </w:p>
    <w:p>
      <w:r>
        <w:rPr>
          <w:b/>
        </w:rPr>
        <w:t xml:space="preserve">Tulos</w:t>
      </w:r>
    </w:p>
    <w:p>
      <w:r>
        <w:t xml:space="preserve">Ethan sai likaa silmäänsä juuri kun kilpailu alkoi.</w:t>
      </w:r>
    </w:p>
    <w:p>
      <w:r>
        <w:rPr>
          <w:b/>
        </w:rPr>
        <w:t xml:space="preserve">Tulos</w:t>
      </w:r>
    </w:p>
    <w:p>
      <w:r>
        <w:t xml:space="preserve">Ethan halusi olla johtaja ja kiihdytti vauhtia.</w:t>
      </w:r>
    </w:p>
    <w:p>
      <w:r>
        <w:rPr>
          <w:b/>
        </w:rPr>
        <w:t xml:space="preserve">Tulos</w:t>
      </w:r>
    </w:p>
    <w:p>
      <w:r>
        <w:t xml:space="preserve">Ethan oli uusi kilpa-ajaja eikä ollut koskaan ajanut näin suuressa yleisössä.</w:t>
      </w:r>
    </w:p>
    <w:p>
      <w:r>
        <w:rPr>
          <w:b/>
        </w:rPr>
        <w:t xml:space="preserve">Esimerkki 2.1197</w:t>
      </w:r>
    </w:p>
    <w:p>
      <w:r>
        <w:t xml:space="preserve">Alku: Kello on keskipäivä kesäisenä iltapäivänä. Loppu: Se oli liian kuuma!</w:t>
      </w:r>
    </w:p>
    <w:p>
      <w:r>
        <w:rPr>
          <w:b/>
        </w:rPr>
        <w:t xml:space="preserve">Tulos</w:t>
      </w:r>
    </w:p>
    <w:p>
      <w:r>
        <w:t xml:space="preserve">Dan halusi lähteä juoksemaan.</w:t>
      </w:r>
    </w:p>
    <w:p>
      <w:r>
        <w:rPr>
          <w:b/>
        </w:rPr>
        <w:t xml:space="preserve">Tulos</w:t>
      </w:r>
    </w:p>
    <w:p>
      <w:r>
        <w:t xml:space="preserve">Kävin lenkillä ulkona.</w:t>
      </w:r>
    </w:p>
    <w:p>
      <w:r>
        <w:rPr>
          <w:b/>
        </w:rPr>
        <w:t xml:space="preserve">Tulos</w:t>
      </w:r>
    </w:p>
    <w:p>
      <w:r>
        <w:t xml:space="preserve">Menin ulos aurinkoon.</w:t>
      </w:r>
    </w:p>
    <w:p>
      <w:r>
        <w:rPr>
          <w:b/>
        </w:rPr>
        <w:t xml:space="preserve">Tulos</w:t>
      </w:r>
    </w:p>
    <w:p>
      <w:r>
        <w:t xml:space="preserve">Harkitsimme pyöräilyä, mutta päätimme olla tekemättä sitä.</w:t>
      </w:r>
    </w:p>
    <w:p>
      <w:r>
        <w:rPr>
          <w:b/>
        </w:rPr>
        <w:t xml:space="preserve">Esimerkki 2.1198</w:t>
      </w:r>
    </w:p>
    <w:p>
      <w:r>
        <w:t xml:space="preserve">Alku: Jackilla oli oma kynä. Loppu: Hän löysi sen lopulta sängyn alta.</w:t>
      </w:r>
    </w:p>
    <w:p>
      <w:r>
        <w:rPr>
          <w:b/>
        </w:rPr>
        <w:t xml:space="preserve">Tulos</w:t>
      </w:r>
    </w:p>
    <w:p>
      <w:r>
        <w:t xml:space="preserve">Eräänä päivänä Jack kadotti kynänsä.</w:t>
      </w:r>
    </w:p>
    <w:p>
      <w:r>
        <w:rPr>
          <w:b/>
        </w:rPr>
        <w:t xml:space="preserve">Tulos</w:t>
      </w:r>
    </w:p>
    <w:p>
      <w:r>
        <w:t xml:space="preserve">Jack kadotti kynänsä.</w:t>
      </w:r>
    </w:p>
    <w:p>
      <w:r>
        <w:rPr>
          <w:b/>
        </w:rPr>
        <w:t xml:space="preserve">Tulos</w:t>
      </w:r>
    </w:p>
    <w:p>
      <w:r>
        <w:t xml:space="preserve">Susy menetti sen hänen takiaan.</w:t>
      </w:r>
    </w:p>
    <w:p>
      <w:r>
        <w:rPr>
          <w:b/>
        </w:rPr>
        <w:t xml:space="preserve">Esimerkki 2.1199</w:t>
      </w:r>
    </w:p>
    <w:p>
      <w:r>
        <w:t xml:space="preserve">Alku: Marialla oli päiväkirja, johon hän säilytti henkilökohtaisia ajatuksiaan. Loppu: Maryn veli palautti päiväkirjan piilopaikkaansa.</w:t>
      </w:r>
    </w:p>
    <w:p>
      <w:r>
        <w:rPr>
          <w:b/>
        </w:rPr>
        <w:t xml:space="preserve">Tulos</w:t>
      </w:r>
    </w:p>
    <w:p>
      <w:r>
        <w:t xml:space="preserve">Mary ei löytänyt päiväkirjaansa.</w:t>
      </w:r>
    </w:p>
    <w:p>
      <w:r>
        <w:rPr>
          <w:b/>
        </w:rPr>
        <w:t xml:space="preserve">Tulos</w:t>
      </w:r>
    </w:p>
    <w:p>
      <w:r>
        <w:t xml:space="preserve">Maryn veli otti hänen päiväkirjansa lukeakseen sitä.</w:t>
      </w:r>
    </w:p>
    <w:p>
      <w:r>
        <w:rPr>
          <w:b/>
        </w:rPr>
        <w:t xml:space="preserve">Esimerkki 2.1200</w:t>
      </w:r>
    </w:p>
    <w:p>
      <w:r>
        <w:t xml:space="preserve">Alku: Tänään päätin maalata pesuhuoneeni. Loppu: Olin iloinen, että pyysin ystävältäni apua.</w:t>
      </w:r>
    </w:p>
    <w:p>
      <w:r>
        <w:rPr>
          <w:b/>
        </w:rPr>
        <w:t xml:space="preserve">Tulos</w:t>
      </w:r>
    </w:p>
    <w:p>
      <w:r>
        <w:t xml:space="preserve">Soitin ystävälleni, ja saimme sen tehtyä hetkessä.</w:t>
      </w:r>
    </w:p>
    <w:p>
      <w:r>
        <w:rPr>
          <w:b/>
        </w:rPr>
        <w:t xml:space="preserve">Tulos</w:t>
      </w:r>
    </w:p>
    <w:p>
      <w:r>
        <w:t xml:space="preserve">Päätin soittaa ystävälle.</w:t>
      </w:r>
    </w:p>
    <w:p>
      <w:r>
        <w:rPr>
          <w:b/>
        </w:rPr>
        <w:t xml:space="preserve">Tulos</w:t>
      </w:r>
    </w:p>
    <w:p>
      <w:r>
        <w:t xml:space="preserve">Minun oli saatava apua.</w:t>
      </w:r>
    </w:p>
    <w:p>
      <w:r>
        <w:rPr>
          <w:b/>
        </w:rPr>
        <w:t xml:space="preserve">Tulos</w:t>
      </w:r>
    </w:p>
    <w:p>
      <w:r>
        <w:t xml:space="preserve">Siitä tuli lopulta iso työ.</w:t>
      </w:r>
    </w:p>
    <w:p>
      <w:r>
        <w:rPr>
          <w:b/>
        </w:rPr>
        <w:t xml:space="preserve">Tulos</w:t>
      </w:r>
    </w:p>
    <w:p>
      <w:r>
        <w:t xml:space="preserve">Se oli liikaa yksin tehtynä.</w:t>
      </w:r>
    </w:p>
    <w:p>
      <w:r>
        <w:rPr>
          <w:b/>
        </w:rPr>
        <w:t xml:space="preserve">Esimerkki 2.1201</w:t>
      </w:r>
    </w:p>
    <w:p>
      <w:r>
        <w:t xml:space="preserve">Alku: Wizards oli lähestymässä pudotuspelipaikkaa. Loppu: He jäivät pudotuspelien ulkopuolelle, ja fanit olivat hyvin järkyttyneitä.</w:t>
      </w:r>
    </w:p>
    <w:p>
      <w:r>
        <w:rPr>
          <w:b/>
        </w:rPr>
        <w:t xml:space="preserve">Tulos</w:t>
      </w:r>
    </w:p>
    <w:p>
      <w:r>
        <w:t xml:space="preserve">Kaikki toivoivat suurta voittoa.</w:t>
      </w:r>
    </w:p>
    <w:p>
      <w:r>
        <w:rPr>
          <w:b/>
        </w:rPr>
        <w:t xml:space="preserve">Tulos</w:t>
      </w:r>
    </w:p>
    <w:p>
      <w:r>
        <w:t xml:space="preserve">Wizards hävisi viisi peliä peräkkäin.</w:t>
      </w:r>
    </w:p>
    <w:p>
      <w:r>
        <w:rPr>
          <w:b/>
        </w:rPr>
        <w:t xml:space="preserve">Tulos</w:t>
      </w:r>
    </w:p>
    <w:p>
      <w:r>
        <w:t xml:space="preserve">He lähtivät tappioputkeen.</w:t>
      </w:r>
    </w:p>
    <w:p>
      <w:r>
        <w:rPr>
          <w:b/>
        </w:rPr>
        <w:t xml:space="preserve">Esimerkki 2.1202</w:t>
      </w:r>
    </w:p>
    <w:p>
      <w:r>
        <w:t xml:space="preserve">Alku: Amy oli vaikeuksissa. Loppu: Amy huokaisi syvään ja käveli taloon.</w:t>
      </w:r>
    </w:p>
    <w:p>
      <w:r>
        <w:rPr>
          <w:b/>
        </w:rPr>
        <w:t xml:space="preserve">Tulos</w:t>
      </w:r>
    </w:p>
    <w:p>
      <w:r>
        <w:t xml:space="preserve">Amy päätti, että hän tarvitsi vanhempiensa apua.</w:t>
      </w:r>
    </w:p>
    <w:p>
      <w:r>
        <w:rPr>
          <w:b/>
        </w:rPr>
        <w:t xml:space="preserve">Tulos</w:t>
      </w:r>
    </w:p>
    <w:p>
      <w:r>
        <w:t xml:space="preserve">Amy päätti kohdata seuraukset.</w:t>
      </w:r>
    </w:p>
    <w:p>
      <w:r>
        <w:rPr>
          <w:b/>
        </w:rPr>
        <w:t xml:space="preserve">Tulos</w:t>
      </w:r>
    </w:p>
    <w:p>
      <w:r>
        <w:t xml:space="preserve">Amyn vanhemmat tiesivät, että Amy oli tulossa kotiin kaksi tuntia kotiintuloaikansa jälkeen.</w:t>
      </w:r>
    </w:p>
    <w:p>
      <w:r>
        <w:rPr>
          <w:b/>
        </w:rPr>
        <w:t xml:space="preserve">Tulos</w:t>
      </w:r>
    </w:p>
    <w:p>
      <w:r>
        <w:t xml:space="preserve">Hän tiesi, että häntä rangaistaisiin, kun hän pääsisi sisälle.</w:t>
      </w:r>
    </w:p>
    <w:p>
      <w:r>
        <w:rPr>
          <w:b/>
        </w:rPr>
        <w:t xml:space="preserve">Esimerkki 2.1203</w:t>
      </w:r>
    </w:p>
    <w:p>
      <w:r>
        <w:t xml:space="preserve">Alku: Maria löysi aina kortteja kävellessään New Yorkin kaduilla. Loppu: Maria ilahtui tästä, sillä se oli hänen mielestään hyvä merkki!</w:t>
      </w:r>
    </w:p>
    <w:p>
      <w:r>
        <w:rPr>
          <w:b/>
        </w:rPr>
        <w:t xml:space="preserve">Tulos</w:t>
      </w:r>
    </w:p>
    <w:p>
      <w:r>
        <w:t xml:space="preserve">Maria löysi tänään kortin, jossa oli sateenkaari.</w:t>
      </w:r>
    </w:p>
    <w:p>
      <w:r>
        <w:rPr>
          <w:b/>
        </w:rPr>
        <w:t xml:space="preserve">Tulos</w:t>
      </w:r>
    </w:p>
    <w:p>
      <w:r>
        <w:t xml:space="preserve">Maria tajusi eräänä päivänä, että hän oli kerännyt täyden pakan.</w:t>
      </w:r>
    </w:p>
    <w:p>
      <w:r>
        <w:rPr>
          <w:b/>
        </w:rPr>
        <w:t xml:space="preserve">Tulos</w:t>
      </w:r>
    </w:p>
    <w:p>
      <w:r>
        <w:t xml:space="preserve">Kortit kertoivat iloisia asioita.</w:t>
      </w:r>
    </w:p>
    <w:p>
      <w:r>
        <w:rPr>
          <w:b/>
        </w:rPr>
        <w:t xml:space="preserve">Esimerkki 2.1204</w:t>
      </w:r>
    </w:p>
    <w:p>
      <w:r>
        <w:t xml:space="preserve">Alku: Ostin käytetyn pokkarin amazonista pennillä. Loppu: Ostin kovakantisen version dollarilla plus 4 dollaria postikuluista.</w:t>
      </w:r>
    </w:p>
    <w:p>
      <w:r>
        <w:rPr>
          <w:b/>
        </w:rPr>
        <w:t xml:space="preserve">Tulos</w:t>
      </w:r>
    </w:p>
    <w:p>
      <w:r>
        <w:t xml:space="preserve">Halusin myös toisen kappaleen.</w:t>
      </w:r>
    </w:p>
    <w:p>
      <w:r>
        <w:rPr>
          <w:b/>
        </w:rPr>
        <w:t xml:space="preserve">Tulos</w:t>
      </w:r>
    </w:p>
    <w:p>
      <w:r>
        <w:t xml:space="preserve">Kirja oli vahingoittunut kuljetuksen aikana.</w:t>
      </w:r>
    </w:p>
    <w:p>
      <w:r>
        <w:rPr>
          <w:b/>
        </w:rPr>
        <w:t xml:space="preserve">Tulos</w:t>
      </w:r>
    </w:p>
    <w:p>
      <w:r>
        <w:t xml:space="preserve">Pidin kirjasta niin paljon, että päätin ostaa kirjan ystävälleni.</w:t>
      </w:r>
    </w:p>
    <w:p>
      <w:r>
        <w:rPr>
          <w:b/>
        </w:rPr>
        <w:t xml:space="preserve">Tulos</w:t>
      </w:r>
    </w:p>
    <w:p>
      <w:r>
        <w:t xml:space="preserve">mutta halusin siitä silti vankemman kopion.</w:t>
      </w:r>
    </w:p>
    <w:p>
      <w:r>
        <w:rPr>
          <w:b/>
        </w:rPr>
        <w:t xml:space="preserve">Esimerkki 2.1205</w:t>
      </w:r>
    </w:p>
    <w:p>
      <w:r>
        <w:t xml:space="preserve">Alku: John on todella hyvä shakinpelaaja. Loppu: Lopulta Mary voitti, Mark oli oikeassa, ja John oli järkyttynyt.</w:t>
      </w:r>
    </w:p>
    <w:p>
      <w:r>
        <w:rPr>
          <w:b/>
        </w:rPr>
        <w:t xml:space="preserve">Tulos</w:t>
      </w:r>
    </w:p>
    <w:p>
      <w:r>
        <w:t xml:space="preserve">Mary voitti Johnin shakissa.</w:t>
      </w:r>
    </w:p>
    <w:p>
      <w:r>
        <w:rPr>
          <w:b/>
        </w:rPr>
        <w:t xml:space="preserve">Tulos</w:t>
      </w:r>
    </w:p>
    <w:p>
      <w:r>
        <w:t xml:space="preserve">Markus varoitti Johannesta olemasta liian itsevarma, sillä hän saattaisi tehdä virheen ja hävitä pelin.</w:t>
      </w:r>
    </w:p>
    <w:p>
      <w:r>
        <w:rPr>
          <w:b/>
        </w:rPr>
        <w:t xml:space="preserve">Tulos</w:t>
      </w:r>
    </w:p>
    <w:p>
      <w:r>
        <w:t xml:space="preserve">Mark löi vetoa, että Mary voittaa Johnin shakissa.</w:t>
      </w:r>
    </w:p>
    <w:p>
      <w:r>
        <w:rPr>
          <w:b/>
        </w:rPr>
        <w:t xml:space="preserve">Tulos</w:t>
      </w:r>
    </w:p>
    <w:p>
      <w:r>
        <w:t xml:space="preserve">Mark varoitti Johnia, että Mary oli todella hyvä.</w:t>
      </w:r>
    </w:p>
    <w:p>
      <w:r>
        <w:rPr>
          <w:b/>
        </w:rPr>
        <w:t xml:space="preserve">Esimerkki 2.1206</w:t>
      </w:r>
    </w:p>
    <w:p>
      <w:r>
        <w:t xml:space="preserve">Alku: Peter näki koiran kävelevän ulkona. Loppu: Tim palautti koiran kiihtyneelle ja kiitolliselle omistajalleen.</w:t>
      </w:r>
    </w:p>
    <w:p>
      <w:r>
        <w:rPr>
          <w:b/>
        </w:rPr>
        <w:t xml:space="preserve">Tulos</w:t>
      </w:r>
    </w:p>
    <w:p>
      <w:r>
        <w:t xml:space="preserve">Hän lähestyi koiraa ja katsoi sen kaulapantaan, jossa oli lappu.</w:t>
      </w:r>
    </w:p>
    <w:p>
      <w:r>
        <w:rPr>
          <w:b/>
        </w:rPr>
        <w:t xml:space="preserve">Tulos</w:t>
      </w:r>
    </w:p>
    <w:p>
      <w:r>
        <w:t xml:space="preserve">Peter meni rauhoittamaan koiraa.</w:t>
      </w:r>
    </w:p>
    <w:p>
      <w:r>
        <w:rPr>
          <w:b/>
        </w:rPr>
        <w:t xml:space="preserve">Tulos</w:t>
      </w:r>
    </w:p>
    <w:p>
      <w:r>
        <w:t xml:space="preserve">Peter otti koiran ja tarkisti sen kaulapannan.</w:t>
      </w:r>
    </w:p>
    <w:p>
      <w:r>
        <w:rPr>
          <w:b/>
        </w:rPr>
        <w:t xml:space="preserve">Tulos</w:t>
      </w:r>
    </w:p>
    <w:p>
      <w:r>
        <w:t xml:space="preserve">Peter soitti Timille kertoakseen hänelle.</w:t>
      </w:r>
    </w:p>
    <w:p>
      <w:r>
        <w:rPr>
          <w:b/>
        </w:rPr>
        <w:t xml:space="preserve">Esimerkki 2.1207</w:t>
      </w:r>
    </w:p>
    <w:p>
      <w:r>
        <w:t xml:space="preserve">Alku: Tom oli ammattimainen valaiden tarkkailija. Loppu: Tom rakasti työtään.</w:t>
      </w:r>
    </w:p>
    <w:p>
      <w:r>
        <w:rPr>
          <w:b/>
        </w:rPr>
        <w:t xml:space="preserve">Tulos</w:t>
      </w:r>
    </w:p>
    <w:p>
      <w:r>
        <w:t xml:space="preserve">Hän teki näitä töitä vuosia.</w:t>
      </w:r>
    </w:p>
    <w:p>
      <w:r>
        <w:rPr>
          <w:b/>
        </w:rPr>
        <w:t xml:space="preserve">Tulos</w:t>
      </w:r>
    </w:p>
    <w:p>
      <w:r>
        <w:t xml:space="preserve">Tom oli aina ollut kiinnostunut valaista.</w:t>
      </w:r>
    </w:p>
    <w:p>
      <w:r>
        <w:rPr>
          <w:b/>
        </w:rPr>
        <w:t xml:space="preserve">Tulos</w:t>
      </w:r>
    </w:p>
    <w:p>
      <w:r>
        <w:t xml:space="preserve">Tom on tehnyt tätä työtä hyvin pitkään.</w:t>
      </w:r>
    </w:p>
    <w:p>
      <w:r>
        <w:rPr>
          <w:b/>
        </w:rPr>
        <w:t xml:space="preserve">Tulos</w:t>
      </w:r>
    </w:p>
    <w:p>
      <w:r>
        <w:t xml:space="preserve">Tom meni ulos ja otti kuvia valaista.</w:t>
      </w:r>
    </w:p>
    <w:p>
      <w:r>
        <w:rPr>
          <w:b/>
        </w:rPr>
        <w:t xml:space="preserve">Esimerkki 2.1208</w:t>
      </w:r>
    </w:p>
    <w:p>
      <w:r>
        <w:t xml:space="preserve">Alku: Tiffany osti pussillisen mikroaaltopopcornia. Loppu: Popcorn valmistettiin täydelliseksi.</w:t>
      </w:r>
    </w:p>
    <w:p>
      <w:r>
        <w:rPr>
          <w:b/>
        </w:rPr>
        <w:t xml:space="preserve">Tulos</w:t>
      </w:r>
    </w:p>
    <w:p>
      <w:r>
        <w:t xml:space="preserve">Tiffany laittoi mikroaaltouunin päälle ja tarkkaili pussia tarkasti.</w:t>
      </w:r>
    </w:p>
    <w:p>
      <w:r>
        <w:rPr>
          <w:b/>
        </w:rPr>
        <w:t xml:space="preserve">Tulos</w:t>
      </w:r>
    </w:p>
    <w:p>
      <w:r>
        <w:t xml:space="preserve">Tiffany käytti mikroaaltouunin popcorn-painiketta.</w:t>
      </w:r>
    </w:p>
    <w:p>
      <w:r>
        <w:rPr>
          <w:b/>
        </w:rPr>
        <w:t xml:space="preserve">Esimerkki 2.1209</w:t>
      </w:r>
    </w:p>
    <w:p>
      <w:r>
        <w:t xml:space="preserve">Alku: Kävin eilen ystäväni Janen kanssa puistossa. Loppu: Me emme enää koskaan mene tuohon hiekkalaatikkoon.</w:t>
      </w:r>
    </w:p>
    <w:p>
      <w:r>
        <w:rPr>
          <w:b/>
        </w:rPr>
        <w:t xml:space="preserve">Tulos</w:t>
      </w:r>
    </w:p>
    <w:p>
      <w:r>
        <w:t xml:space="preserve">Näin koiran kakkaavan puiston hiekkalaatikolle.</w:t>
      </w:r>
    </w:p>
    <w:p>
      <w:r>
        <w:rPr>
          <w:b/>
        </w:rPr>
        <w:t xml:space="preserve">Tulos</w:t>
      </w:r>
    </w:p>
    <w:p>
      <w:r>
        <w:t xml:space="preserve">Jane ja minä löysimme koirankakkaa hiekkalaatikolta.</w:t>
      </w:r>
    </w:p>
    <w:p>
      <w:r>
        <w:rPr>
          <w:b/>
        </w:rPr>
        <w:t xml:space="preserve">Tulos</w:t>
      </w:r>
    </w:p>
    <w:p>
      <w:r>
        <w:t xml:space="preserve">Janea ja minua purivat palomuurahaiset.</w:t>
      </w:r>
    </w:p>
    <w:p>
      <w:r>
        <w:rPr>
          <w:b/>
        </w:rPr>
        <w:t xml:space="preserve">Tulos</w:t>
      </w:r>
    </w:p>
    <w:p>
      <w:r>
        <w:t xml:space="preserve">Jane löysi hiekkalaatikolta lasinsiruja.</w:t>
      </w:r>
    </w:p>
    <w:p>
      <w:r>
        <w:rPr>
          <w:b/>
        </w:rPr>
        <w:t xml:space="preserve">Esimerkki 2.1210</w:t>
      </w:r>
    </w:p>
    <w:p>
      <w:r>
        <w:t xml:space="preserve">Alku: Parth valittiin lukemaan kirjoja nauhalta hänen äänensä vuoksi. Loppu: Parth vannoi, ettei enää koskaan nauhoita kirjoja nauhalle.</w:t>
      </w:r>
    </w:p>
    <w:p>
      <w:r>
        <w:rPr>
          <w:b/>
        </w:rPr>
        <w:t xml:space="preserve">Tulos</w:t>
      </w:r>
    </w:p>
    <w:p>
      <w:r>
        <w:t xml:space="preserve">Hän kuuli, kun hänen ääntään pilkattiin radio-ohjelmassa.</w:t>
      </w:r>
    </w:p>
    <w:p>
      <w:r>
        <w:rPr>
          <w:b/>
        </w:rPr>
        <w:t xml:space="preserve">Tulos</w:t>
      </w:r>
    </w:p>
    <w:p>
      <w:r>
        <w:t xml:space="preserve">Parth luki niin paljon kirjoja, että hänellä oli lopulta kurkkukipu.</w:t>
      </w:r>
    </w:p>
    <w:p>
      <w:r>
        <w:rPr>
          <w:b/>
        </w:rPr>
        <w:t xml:space="preserve">Tulos</w:t>
      </w:r>
    </w:p>
    <w:p>
      <w:r>
        <w:t xml:space="preserve">Parth levytti paljon kirjoja ja paloi siihen loppuun.</w:t>
      </w:r>
    </w:p>
    <w:p>
      <w:r>
        <w:rPr>
          <w:b/>
        </w:rPr>
        <w:t xml:space="preserve">Tulos</w:t>
      </w:r>
    </w:p>
    <w:p>
      <w:r>
        <w:t xml:space="preserve">Parthille sanottiin, että hän teki huonoa työtä.</w:t>
      </w:r>
    </w:p>
    <w:p>
      <w:r>
        <w:rPr>
          <w:b/>
        </w:rPr>
        <w:t xml:space="preserve">Tulos</w:t>
      </w:r>
    </w:p>
    <w:p>
      <w:r>
        <w:t xml:space="preserve">Parth oli liian kärsimätön nauhoittamaan useita otoksia.</w:t>
      </w:r>
    </w:p>
    <w:p>
      <w:r>
        <w:rPr>
          <w:b/>
        </w:rPr>
        <w:t xml:space="preserve">Esimerkki 2.1211</w:t>
      </w:r>
    </w:p>
    <w:p>
      <w:r>
        <w:t xml:space="preserve">Alku: Steve meni baariin ja tilasi club soodan. Loppu: Baarimikko pyöritteli silmiään ja teki uuden juoman.</w:t>
      </w:r>
    </w:p>
    <w:p>
      <w:r>
        <w:rPr>
          <w:b/>
        </w:rPr>
        <w:t xml:space="preserve">Tulos</w:t>
      </w:r>
    </w:p>
    <w:p>
      <w:r>
        <w:t xml:space="preserve">Steve kaatoi vahingossa juomansa.</w:t>
      </w:r>
    </w:p>
    <w:p>
      <w:r>
        <w:rPr>
          <w:b/>
        </w:rPr>
        <w:t xml:space="preserve">Tulos</w:t>
      </w:r>
    </w:p>
    <w:p>
      <w:r>
        <w:t xml:space="preserve">Steve sanoi, että hänen limsassaan oli liikaa jäätä.</w:t>
      </w:r>
    </w:p>
    <w:p>
      <w:r>
        <w:rPr>
          <w:b/>
        </w:rPr>
        <w:t xml:space="preserve">Tulos</w:t>
      </w:r>
    </w:p>
    <w:p>
      <w:r>
        <w:t xml:space="preserve">Steve läikytti juomansa ympäri baaria.</w:t>
      </w:r>
    </w:p>
    <w:p>
      <w:r>
        <w:rPr>
          <w:b/>
        </w:rPr>
        <w:t xml:space="preserve">Tulos</w:t>
      </w:r>
    </w:p>
    <w:p>
      <w:r>
        <w:t xml:space="preserve">Steve kaatoi juomansa ympäri baaria.</w:t>
      </w:r>
    </w:p>
    <w:p>
      <w:r>
        <w:rPr>
          <w:b/>
        </w:rPr>
        <w:t xml:space="preserve">Tulos</w:t>
      </w:r>
    </w:p>
    <w:p>
      <w:r>
        <w:t xml:space="preserve">Steve kertoi baarimikolle tylsän vitsin.</w:t>
      </w:r>
    </w:p>
    <w:p>
      <w:r>
        <w:rPr>
          <w:b/>
        </w:rPr>
        <w:t xml:space="preserve">Esimerkki 2.1212</w:t>
      </w:r>
    </w:p>
    <w:p>
      <w:r>
        <w:t xml:space="preserve">Alku: Olin eilen ostoskeskuksessa etsimässä täydellistä mekkoa. Loppu: Se, miten mekko istui, oli uskomaton, ja ostin sen heti.</w:t>
      </w:r>
    </w:p>
    <w:p>
      <w:r>
        <w:rPr>
          <w:b/>
        </w:rPr>
        <w:t xml:space="preserve">Tulos</w:t>
      </w:r>
    </w:p>
    <w:p>
      <w:r>
        <w:t xml:space="preserve">Löysin kauniin ja sovitin sitä.</w:t>
      </w:r>
    </w:p>
    <w:p>
      <w:r>
        <w:rPr>
          <w:b/>
        </w:rPr>
        <w:t xml:space="preserve">Tulos</w:t>
      </w:r>
    </w:p>
    <w:p>
      <w:r>
        <w:t xml:space="preserve">Pidän tuosta mekon väristä ja tuosta mallista.</w:t>
      </w:r>
    </w:p>
    <w:p>
      <w:r>
        <w:rPr>
          <w:b/>
        </w:rPr>
        <w:t xml:space="preserve">Tulos</w:t>
      </w:r>
    </w:p>
    <w:p>
      <w:r>
        <w:t xml:space="preserve">Näin täydellisen mekon mallinuken päällä.</w:t>
      </w:r>
    </w:p>
    <w:p>
      <w:r>
        <w:rPr>
          <w:b/>
        </w:rPr>
        <w:t xml:space="preserve">Tulos</w:t>
      </w:r>
    </w:p>
    <w:p>
      <w:r>
        <w:t xml:space="preserve">Ystäväni hyväksyivät mekkovalintani, joka oli lempiväriltäni.</w:t>
      </w:r>
    </w:p>
    <w:p>
      <w:r>
        <w:rPr>
          <w:b/>
        </w:rPr>
        <w:t xml:space="preserve">Esimerkki 2.1213</w:t>
      </w:r>
    </w:p>
    <w:p>
      <w:r>
        <w:t xml:space="preserve">Alku: Samantha oli todella kiinnostunut piirtämisestä. Loppu: Hän myi muutaman maalauksensa muutamalla tuhannella dollarilla.</w:t>
      </w:r>
    </w:p>
    <w:p>
      <w:r>
        <w:rPr>
          <w:b/>
        </w:rPr>
        <w:t xml:space="preserve">Tulos</w:t>
      </w:r>
    </w:p>
    <w:p>
      <w:r>
        <w:t xml:space="preserve">Samantha kehitti kiinnostuksestaan maalaajan uran.</w:t>
      </w:r>
    </w:p>
    <w:p>
      <w:r>
        <w:rPr>
          <w:b/>
        </w:rPr>
        <w:t xml:space="preserve">Tulos</w:t>
      </w:r>
    </w:p>
    <w:p>
      <w:r>
        <w:t xml:space="preserve">Samanthasta tuli erittäin lahjakas maalari.</w:t>
      </w:r>
    </w:p>
    <w:p>
      <w:r>
        <w:rPr>
          <w:b/>
        </w:rPr>
        <w:t xml:space="preserve">Tulos</w:t>
      </w:r>
    </w:p>
    <w:p>
      <w:r>
        <w:t xml:space="preserve">Hän vei kuvansa galleriaan.</w:t>
      </w:r>
    </w:p>
    <w:p>
      <w:r>
        <w:rPr>
          <w:b/>
        </w:rPr>
        <w:t xml:space="preserve">Tulos</w:t>
      </w:r>
    </w:p>
    <w:p>
      <w:r>
        <w:t xml:space="preserve">Samantha kävi taidekoulun ja hioi tekniikkaansa.</w:t>
      </w:r>
    </w:p>
    <w:p>
      <w:r>
        <w:rPr>
          <w:b/>
        </w:rPr>
        <w:t xml:space="preserve">Tulos</w:t>
      </w:r>
    </w:p>
    <w:p>
      <w:r>
        <w:t xml:space="preserve">Hän harjoitteli joka päivä vuosien ajan.</w:t>
      </w:r>
    </w:p>
    <w:p>
      <w:r>
        <w:rPr>
          <w:b/>
        </w:rPr>
        <w:t xml:space="preserve">Esimerkki 2.1214</w:t>
      </w:r>
    </w:p>
    <w:p>
      <w:r>
        <w:t xml:space="preserve">Alku: Se oli kaunis kesäpäivä ulkona. Loppu: Hän oli onnellinen.</w:t>
      </w:r>
    </w:p>
    <w:p>
      <w:r>
        <w:rPr>
          <w:b/>
        </w:rPr>
        <w:t xml:space="preserve">Tulos</w:t>
      </w:r>
    </w:p>
    <w:p>
      <w:r>
        <w:t xml:space="preserve">Hän vietti koko päivän ulkoillen.</w:t>
      </w:r>
    </w:p>
    <w:p>
      <w:r>
        <w:rPr>
          <w:b/>
        </w:rPr>
        <w:t xml:space="preserve">Tulos</w:t>
      </w:r>
    </w:p>
    <w:p>
      <w:r>
        <w:t xml:space="preserve">Hän vietti päivän ulkona nauttien kauniista säästä.</w:t>
      </w:r>
    </w:p>
    <w:p>
      <w:r>
        <w:rPr>
          <w:b/>
        </w:rPr>
        <w:t xml:space="preserve">Tulos</w:t>
      </w:r>
    </w:p>
    <w:p>
      <w:r>
        <w:t xml:space="preserve">Niinpä hän makasi auringossa ja luki kirjaa.</w:t>
      </w:r>
    </w:p>
    <w:p>
      <w:r>
        <w:rPr>
          <w:b/>
        </w:rPr>
        <w:t xml:space="preserve">Esimerkki 2.1215</w:t>
      </w:r>
    </w:p>
    <w:p>
      <w:r>
        <w:t xml:space="preserve">Alku: Ray meni kirpputorimyyntiin ja osti paljon tavaraa. Loppu: Hän meni sisälle ja alkoi suunnitella tulevaa myyntiä.</w:t>
      </w:r>
    </w:p>
    <w:p>
      <w:r>
        <w:rPr>
          <w:b/>
        </w:rPr>
        <w:t xml:space="preserve">Tulos</w:t>
      </w:r>
    </w:p>
    <w:p>
      <w:r>
        <w:t xml:space="preserve">Hän osti monia tavaroita edullisesti myydäkseen ne myöhemmin uudelleen ja lähti sitten kotiin.</w:t>
      </w:r>
    </w:p>
    <w:p>
      <w:r>
        <w:rPr>
          <w:b/>
        </w:rPr>
        <w:t xml:space="preserve">Tulos</w:t>
      </w:r>
    </w:p>
    <w:p>
      <w:r>
        <w:t xml:space="preserve">Ray päätti, että hän halusi järjestää oman autotallimyynnin.</w:t>
      </w:r>
    </w:p>
    <w:p>
      <w:r>
        <w:rPr>
          <w:b/>
        </w:rPr>
        <w:t xml:space="preserve">Tulos</w:t>
      </w:r>
    </w:p>
    <w:p>
      <w:r>
        <w:t xml:space="preserve">Ray päätti myydä ostamansa.</w:t>
      </w:r>
    </w:p>
    <w:p>
      <w:r>
        <w:rPr>
          <w:b/>
        </w:rPr>
        <w:t xml:space="preserve">Tulos</w:t>
      </w:r>
    </w:p>
    <w:p>
      <w:r>
        <w:t xml:space="preserve">Ray tajusi, kuinka paljon rahaa voi saada kirpputorimyynnillä.</w:t>
      </w:r>
    </w:p>
    <w:p>
      <w:r>
        <w:rPr>
          <w:b/>
        </w:rPr>
        <w:t xml:space="preserve">Tulos</w:t>
      </w:r>
    </w:p>
    <w:p>
      <w:r>
        <w:t xml:space="preserve">Ray ajoi sen myymäläänsä ja purki saaliinsa varastoonsa.</w:t>
      </w:r>
    </w:p>
    <w:p>
      <w:r>
        <w:rPr>
          <w:b/>
        </w:rPr>
        <w:t xml:space="preserve">Esimerkki 2.1216</w:t>
      </w:r>
    </w:p>
    <w:p>
      <w:r>
        <w:t xml:space="preserve">Alku: Olin niin hermostunut tapaamaan poikaystäväni vanhemmat. Loppu: Poikaystäväni jätti minut, koska jätin brunssin heidän kanssaan väliin.</w:t>
      </w:r>
    </w:p>
    <w:p>
      <w:r>
        <w:rPr>
          <w:b/>
        </w:rPr>
        <w:t xml:space="preserve">Tulos</w:t>
      </w:r>
    </w:p>
    <w:p>
      <w:r>
        <w:t xml:space="preserve">Kaipasin brunssia heidän kanssaan.</w:t>
      </w:r>
    </w:p>
    <w:p>
      <w:r>
        <w:rPr>
          <w:b/>
        </w:rPr>
        <w:t xml:space="preserve">Esimerkki 2.1217</w:t>
      </w:r>
    </w:p>
    <w:p>
      <w:r>
        <w:t xml:space="preserve">Alku: Sam halusi kovasti pelata baseballia. Loppu: Hän oli niin ylpeä, että juoksi suoraan kotiin näyttääkseen sen vanhemmilleen.</w:t>
      </w:r>
    </w:p>
    <w:p>
      <w:r>
        <w:rPr>
          <w:b/>
        </w:rPr>
        <w:t xml:space="preserve">Tulos</w:t>
      </w:r>
    </w:p>
    <w:p>
      <w:r>
        <w:t xml:space="preserve">Sam valittiin joukkueeseen, joka pelaa baseball-joukkueessa.</w:t>
      </w:r>
    </w:p>
    <w:p>
      <w:r>
        <w:rPr>
          <w:b/>
        </w:rPr>
        <w:t xml:space="preserve">Tulos</w:t>
      </w:r>
    </w:p>
    <w:p>
      <w:r>
        <w:t xml:space="preserve">Sam löi kunnarin ja sai pitää pallon.</w:t>
      </w:r>
    </w:p>
    <w:p>
      <w:r>
        <w:rPr>
          <w:b/>
        </w:rPr>
        <w:t xml:space="preserve">Tulos</w:t>
      </w:r>
    </w:p>
    <w:p>
      <w:r>
        <w:t xml:space="preserve">Sam yritti päästä pesäpallojoukkueeseen ja pääsi mukaan.</w:t>
      </w:r>
    </w:p>
    <w:p>
      <w:r>
        <w:rPr>
          <w:b/>
        </w:rPr>
        <w:t xml:space="preserve">Tulos</w:t>
      </w:r>
    </w:p>
    <w:p>
      <w:r>
        <w:t xml:space="preserve">Sam yritti päästä baseball-joukkueeseen ja pääsi sinne.</w:t>
      </w:r>
    </w:p>
    <w:p>
      <w:r>
        <w:rPr>
          <w:b/>
        </w:rPr>
        <w:t xml:space="preserve">Esimerkki 2.1218</w:t>
      </w:r>
    </w:p>
    <w:p>
      <w:r>
        <w:t xml:space="preserve">Alku: Katselin televisiota. Loppu: Menin takaisin tuolilleni keksien kanssa.</w:t>
      </w:r>
    </w:p>
    <w:p>
      <w:r>
        <w:rPr>
          <w:b/>
        </w:rPr>
        <w:t xml:space="preserve">Tulos</w:t>
      </w:r>
    </w:p>
    <w:p>
      <w:r>
        <w:t xml:space="preserve">Minulle tuli nälkä, kun katsoin televisiota.</w:t>
      </w:r>
    </w:p>
    <w:p>
      <w:r>
        <w:rPr>
          <w:b/>
        </w:rPr>
        <w:t xml:space="preserve">Tulos</w:t>
      </w:r>
    </w:p>
    <w:p>
      <w:r>
        <w:t xml:space="preserve">Nappasin kaapista keksejä.</w:t>
      </w:r>
    </w:p>
    <w:p>
      <w:r>
        <w:rPr>
          <w:b/>
        </w:rPr>
        <w:t xml:space="preserve">Tulos</w:t>
      </w:r>
    </w:p>
    <w:p>
      <w:r>
        <w:t xml:space="preserve">Minulla oli nälkä, joten pengoin ruokakaappia.</w:t>
      </w:r>
    </w:p>
    <w:p>
      <w:r>
        <w:rPr>
          <w:b/>
        </w:rPr>
        <w:t xml:space="preserve">Tulos</w:t>
      </w:r>
    </w:p>
    <w:p>
      <w:r>
        <w:t xml:space="preserve">Vatsani alkoi murista, joten etsin keksejä.</w:t>
      </w:r>
    </w:p>
    <w:p>
      <w:r>
        <w:rPr>
          <w:b/>
        </w:rPr>
        <w:t xml:space="preserve">Esimerkki 2.1219</w:t>
      </w:r>
    </w:p>
    <w:p>
      <w:r>
        <w:t xml:space="preserve">Alku: Tara halusi olla parempi roolimalli lapselleen. Loppu: Hän tuntee olonsa paljon paremmaksi.</w:t>
      </w:r>
    </w:p>
    <w:p>
      <w:r>
        <w:rPr>
          <w:b/>
        </w:rPr>
        <w:t xml:space="preserve">Tulos</w:t>
      </w:r>
    </w:p>
    <w:p>
      <w:r>
        <w:t xml:space="preserve">Tara lopetti tupakoinnin ja juomisen.</w:t>
      </w:r>
    </w:p>
    <w:p>
      <w:r>
        <w:rPr>
          <w:b/>
        </w:rPr>
        <w:t xml:space="preserve">Tulos</w:t>
      </w:r>
    </w:p>
    <w:p>
      <w:r>
        <w:t xml:space="preserve">Tara pyysi neuvoja ja teki muutoksia omaan elämäänsä.</w:t>
      </w:r>
    </w:p>
    <w:p>
      <w:r>
        <w:rPr>
          <w:b/>
        </w:rPr>
        <w:t xml:space="preserve">Tulos</w:t>
      </w:r>
    </w:p>
    <w:p>
      <w:r>
        <w:t xml:space="preserve">Tara alkoi syödä terveellisemmin.</w:t>
      </w:r>
    </w:p>
    <w:p>
      <w:r>
        <w:rPr>
          <w:b/>
        </w:rPr>
        <w:t xml:space="preserve">Tulos</w:t>
      </w:r>
    </w:p>
    <w:p>
      <w:r>
        <w:t xml:space="preserve">Tara vietti enemmän aikaa lapsensa kanssa.</w:t>
      </w:r>
    </w:p>
    <w:p>
      <w:r>
        <w:rPr>
          <w:b/>
        </w:rPr>
        <w:t xml:space="preserve">Esimerkki 2.1220</w:t>
      </w:r>
    </w:p>
    <w:p>
      <w:r>
        <w:t xml:space="preserve">Alku: Kim oli ulkona leikkimässä, kun alkoi sataa. Loppu: Kimillä oli hauskaa roiskia lätäköissä.</w:t>
      </w:r>
    </w:p>
    <w:p>
      <w:r>
        <w:rPr>
          <w:b/>
        </w:rPr>
        <w:t xml:space="preserve">Tulos</w:t>
      </w:r>
    </w:p>
    <w:p>
      <w:r>
        <w:t xml:space="preserve">Kim huomasi lätäköitä ja hyppäsi niihin.</w:t>
      </w:r>
    </w:p>
    <w:p>
      <w:r>
        <w:rPr>
          <w:b/>
        </w:rPr>
        <w:t xml:space="preserve">Tulos</w:t>
      </w:r>
    </w:p>
    <w:p>
      <w:r>
        <w:t xml:space="preserve">Kim puki sadekengät jalkaansa ja meni takaisin ulos.</w:t>
      </w:r>
    </w:p>
    <w:p>
      <w:r>
        <w:rPr>
          <w:b/>
        </w:rPr>
        <w:t xml:space="preserve">Tulos</w:t>
      </w:r>
    </w:p>
    <w:p>
      <w:r>
        <w:t xml:space="preserve">Kim alkoi roiskia ympäriinsä.</w:t>
      </w:r>
    </w:p>
    <w:p>
      <w:r>
        <w:rPr>
          <w:b/>
        </w:rPr>
        <w:t xml:space="preserve">Tulos</w:t>
      </w:r>
    </w:p>
    <w:p>
      <w:r>
        <w:t xml:space="preserve">Kim oli nuori ja meni leikkimään sateeseen.</w:t>
      </w:r>
    </w:p>
    <w:p>
      <w:r>
        <w:rPr>
          <w:b/>
        </w:rPr>
        <w:t xml:space="preserve">Esimerkki 2.1221</w:t>
      </w:r>
    </w:p>
    <w:p>
      <w:r>
        <w:t xml:space="preserve">Alku: Ai oli suojeltu lapsi, jota oli pahoinpidelty vuosia. Loppu: Ja eräänä päivänä heidän äitinsä löysi molemmat pikkutytöt nauramassa yhdessä!</w:t>
      </w:r>
    </w:p>
    <w:p>
      <w:r>
        <w:rPr>
          <w:b/>
        </w:rPr>
        <w:t xml:space="preserve">Tulos</w:t>
      </w:r>
    </w:p>
    <w:p>
      <w:r>
        <w:t xml:space="preserve">Ain äiti adoptoi hänelle siskon.</w:t>
      </w:r>
    </w:p>
    <w:p>
      <w:r>
        <w:rPr>
          <w:b/>
        </w:rPr>
        <w:t xml:space="preserve">Tulos</w:t>
      </w:r>
    </w:p>
    <w:p>
      <w:r>
        <w:t xml:space="preserve">Ai sai ystävän.</w:t>
      </w:r>
    </w:p>
    <w:p>
      <w:r>
        <w:rPr>
          <w:b/>
        </w:rPr>
        <w:t xml:space="preserve">Tulos</w:t>
      </w:r>
    </w:p>
    <w:p>
      <w:r>
        <w:t xml:space="preserve">Ai tapasi uuden siskonsa.</w:t>
      </w:r>
    </w:p>
    <w:p>
      <w:r>
        <w:rPr>
          <w:b/>
        </w:rPr>
        <w:t xml:space="preserve">Tulos</w:t>
      </w:r>
    </w:p>
    <w:p>
      <w:r>
        <w:t xml:space="preserve">Ai oli naapurin tytön paras ystävä.</w:t>
      </w:r>
    </w:p>
    <w:p>
      <w:r>
        <w:rPr>
          <w:b/>
        </w:rPr>
        <w:t xml:space="preserve">Tulos</w:t>
      </w:r>
    </w:p>
    <w:p>
      <w:r>
        <w:t xml:space="preserve">Ai oli erittäin kateellinen siitä, että hänen äitinsä adoptoi toisen tytön.</w:t>
      </w:r>
    </w:p>
    <w:p>
      <w:r>
        <w:rPr>
          <w:b/>
        </w:rPr>
        <w:t xml:space="preserve">Esimerkki 2.1222</w:t>
      </w:r>
    </w:p>
    <w:p>
      <w:r>
        <w:t xml:space="preserve">Alku: Terry osti punaisen baseball-lippiksen. Loppu: Koulu turvautui erottamisella uhkaamiseen!</w:t>
      </w:r>
    </w:p>
    <w:p>
      <w:r>
        <w:rPr>
          <w:b/>
        </w:rPr>
        <w:t xml:space="preserve">Tulos</w:t>
      </w:r>
    </w:p>
    <w:p>
      <w:r>
        <w:t xml:space="preserve">Hän käytti sitä koulussa vastoin pukeutumissääntöjä.</w:t>
      </w:r>
    </w:p>
    <w:p>
      <w:r>
        <w:rPr>
          <w:b/>
        </w:rPr>
        <w:t xml:space="preserve">Tulos</w:t>
      </w:r>
    </w:p>
    <w:p>
      <w:r>
        <w:t xml:space="preserve">Hän käytti sitä koulussa pukeutumissäännöistä huolimatta.</w:t>
      </w:r>
    </w:p>
    <w:p>
      <w:r>
        <w:rPr>
          <w:b/>
        </w:rPr>
        <w:t xml:space="preserve">Tulos</w:t>
      </w:r>
    </w:p>
    <w:p>
      <w:r>
        <w:t xml:space="preserve">Terry kieltäytyi ottamasta lakkia pois koulussa.</w:t>
      </w:r>
    </w:p>
    <w:p>
      <w:r>
        <w:rPr>
          <w:b/>
        </w:rPr>
        <w:t xml:space="preserve">Tulos</w:t>
      </w:r>
    </w:p>
    <w:p>
      <w:r>
        <w:t xml:space="preserve">Terryä kiellettiin pitämästä lippistä.</w:t>
      </w:r>
    </w:p>
    <w:p>
      <w:r>
        <w:rPr>
          <w:b/>
        </w:rPr>
        <w:t xml:space="preserve">Esimerkki 2.1223</w:t>
      </w:r>
    </w:p>
    <w:p>
      <w:r>
        <w:t xml:space="preserve">Alku: James huomaa eräänä iltapäivänä, ettei hän ole poistunut kotoa koko päivänä. Loppu: James on iloinen, että hän päätti juosta.</w:t>
      </w:r>
    </w:p>
    <w:p>
      <w:r>
        <w:rPr>
          <w:b/>
        </w:rPr>
        <w:t xml:space="preserve">Tulos</w:t>
      </w:r>
    </w:p>
    <w:p>
      <w:r>
        <w:t xml:space="preserve">Hän nauhoitti kenkänsä ja lähti hölkkäämään.</w:t>
      </w:r>
    </w:p>
    <w:p>
      <w:r>
        <w:rPr>
          <w:b/>
        </w:rPr>
        <w:t xml:space="preserve">Tulos</w:t>
      </w:r>
    </w:p>
    <w:p>
      <w:r>
        <w:t xml:space="preserve">James päättää haukata raitista ilmaa.</w:t>
      </w:r>
    </w:p>
    <w:p>
      <w:r>
        <w:rPr>
          <w:b/>
        </w:rPr>
        <w:t xml:space="preserve">Tulos</w:t>
      </w:r>
    </w:p>
    <w:p>
      <w:r>
        <w:t xml:space="preserve">James tunsi itsensä laiskaksi ja päätti lähteä lenkille.</w:t>
      </w:r>
    </w:p>
    <w:p>
      <w:r>
        <w:rPr>
          <w:b/>
        </w:rPr>
        <w:t xml:space="preserve">Esimerkki 2.1224</w:t>
      </w:r>
    </w:p>
    <w:p>
      <w:r>
        <w:t xml:space="preserve">Alku: Tim löysi pihaltaan sieniä. Loppu: Tim oppi olemaan koskematta salaperäisiin sieniin enää koskaan.</w:t>
      </w:r>
    </w:p>
    <w:p>
      <w:r>
        <w:rPr>
          <w:b/>
        </w:rPr>
        <w:t xml:space="preserve">Tulos</w:t>
      </w:r>
    </w:p>
    <w:p>
      <w:r>
        <w:t xml:space="preserve">Sienet saivat Timin voimaan pahoin.</w:t>
      </w:r>
    </w:p>
    <w:p>
      <w:r>
        <w:rPr>
          <w:b/>
        </w:rPr>
        <w:t xml:space="preserve">Tulos</w:t>
      </w:r>
    </w:p>
    <w:p>
      <w:r>
        <w:t xml:space="preserve">Tim sairastui noiden sienien poimimisen jälkeen.</w:t>
      </w:r>
    </w:p>
    <w:p>
      <w:r>
        <w:rPr>
          <w:b/>
        </w:rPr>
        <w:t xml:space="preserve">Tulos</w:t>
      </w:r>
    </w:p>
    <w:p>
      <w:r>
        <w:t xml:space="preserve">hän söi sieniä ja sairastui.</w:t>
      </w:r>
    </w:p>
    <w:p>
      <w:r>
        <w:rPr>
          <w:b/>
        </w:rPr>
        <w:t xml:space="preserve">Tulos</w:t>
      </w:r>
    </w:p>
    <w:p>
      <w:r>
        <w:t xml:space="preserve">Hän yritti koskettaa sitä, mutta se haisi pahalle...</w:t>
      </w:r>
    </w:p>
    <w:p>
      <w:r>
        <w:rPr>
          <w:b/>
        </w:rPr>
        <w:t xml:space="preserve">Esimerkki 2.1225</w:t>
      </w:r>
    </w:p>
    <w:p>
      <w:r>
        <w:t xml:space="preserve">Alku: Mollyn ensimmäinen päivä uudessa koulussa. Loppu: Onneksi eräs oppilas huomasi ja auttoi Mollyn löytämään luokan.</w:t>
      </w:r>
    </w:p>
    <w:p>
      <w:r>
        <w:rPr>
          <w:b/>
        </w:rPr>
        <w:t xml:space="preserve">Tulos</w:t>
      </w:r>
    </w:p>
    <w:p>
      <w:r>
        <w:t xml:space="preserve">Molly pudotti kaikki kirjansa lattialle.</w:t>
      </w:r>
    </w:p>
    <w:p>
      <w:r>
        <w:rPr>
          <w:b/>
        </w:rPr>
        <w:t xml:space="preserve">Tulos</w:t>
      </w:r>
    </w:p>
    <w:p>
      <w:r>
        <w:t xml:space="preserve">Molly eksyi kouluun.</w:t>
      </w:r>
    </w:p>
    <w:p>
      <w:r>
        <w:rPr>
          <w:b/>
        </w:rPr>
        <w:t xml:space="preserve">Tulos</w:t>
      </w:r>
    </w:p>
    <w:p>
      <w:r>
        <w:t xml:space="preserve">Mollylla oli vaikeuksia löytää ensimmäinen luokka.</w:t>
      </w:r>
    </w:p>
    <w:p>
      <w:r>
        <w:rPr>
          <w:b/>
        </w:rPr>
        <w:t xml:space="preserve">Tulos</w:t>
      </w:r>
    </w:p>
    <w:p>
      <w:r>
        <w:t xml:space="preserve">Hän eksyi matkalla tunnille.</w:t>
      </w:r>
    </w:p>
    <w:p>
      <w:r>
        <w:rPr>
          <w:b/>
        </w:rPr>
        <w:t xml:space="preserve">Esimerkki 2.1226</w:t>
      </w:r>
    </w:p>
    <w:p>
      <w:r>
        <w:t xml:space="preserve">Alku: Clara oli surkea urheilussa. Loppu: Christie päätti ottaa tavoitteekseen olla Claran vakituinen kumppani.</w:t>
      </w:r>
    </w:p>
    <w:p>
      <w:r>
        <w:rPr>
          <w:b/>
        </w:rPr>
        <w:t xml:space="preserve">Tulos</w:t>
      </w:r>
    </w:p>
    <w:p>
      <w:r>
        <w:t xml:space="preserve">Clara tapasi Christin, joka rakasti urheilua.</w:t>
      </w:r>
    </w:p>
    <w:p>
      <w:r>
        <w:rPr>
          <w:b/>
        </w:rPr>
        <w:t xml:space="preserve">Tulos</w:t>
      </w:r>
    </w:p>
    <w:p>
      <w:r>
        <w:t xml:space="preserve">Claralla oli vaikeuksia, ja Christie auttoi häntä paljon.</w:t>
      </w:r>
    </w:p>
    <w:p>
      <w:r>
        <w:rPr>
          <w:b/>
        </w:rPr>
        <w:t xml:space="preserve">Tulos</w:t>
      </w:r>
    </w:p>
    <w:p>
      <w:r>
        <w:t xml:space="preserve">Hänen ystävänsä Christie avusti häntä.</w:t>
      </w:r>
    </w:p>
    <w:p>
      <w:r>
        <w:rPr>
          <w:b/>
        </w:rPr>
        <w:t xml:space="preserve">Tulos</w:t>
      </w:r>
    </w:p>
    <w:p>
      <w:r>
        <w:t xml:space="preserve">Hänen ystävänsä Christie auttoi häntä paranemaan.</w:t>
      </w:r>
    </w:p>
    <w:p>
      <w:r>
        <w:rPr>
          <w:b/>
        </w:rPr>
        <w:t xml:space="preserve">Tulos</w:t>
      </w:r>
    </w:p>
    <w:p>
      <w:r>
        <w:t xml:space="preserve">hänen ystävänsä Christie halusi saada Claran tuntemaan olonsa paremmaksi.</w:t>
      </w:r>
    </w:p>
    <w:p>
      <w:r>
        <w:rPr>
          <w:b/>
        </w:rPr>
        <w:t xml:space="preserve">Esimerkki 2.1227</w:t>
      </w:r>
    </w:p>
    <w:p>
      <w:r>
        <w:t xml:space="preserve">Alku: Lynda pakkasi tavaransa. Loppu: Lynda protestoi, mutta päätyi lopulta maksamaan kaiken.</w:t>
      </w:r>
    </w:p>
    <w:p>
      <w:r>
        <w:rPr>
          <w:b/>
        </w:rPr>
        <w:t xml:space="preserve">Tulos</w:t>
      </w:r>
    </w:p>
    <w:p>
      <w:r>
        <w:t xml:space="preserve">Lynda sai selville, että hän joutuu maksamaan maksun tavaroiden kuljettamisesta matkan aikana.</w:t>
      </w:r>
    </w:p>
    <w:p>
      <w:r>
        <w:rPr>
          <w:b/>
        </w:rPr>
        <w:t xml:space="preserve">Tulos</w:t>
      </w:r>
    </w:p>
    <w:p>
      <w:r>
        <w:t xml:space="preserve">Lynda joutui maksamaan laukut.</w:t>
      </w:r>
    </w:p>
    <w:p>
      <w:r>
        <w:rPr>
          <w:b/>
        </w:rPr>
        <w:t xml:space="preserve">Tulos</w:t>
      </w:r>
    </w:p>
    <w:p>
      <w:r>
        <w:t xml:space="preserve">Lyndan oli maksettava.</w:t>
      </w:r>
    </w:p>
    <w:p>
      <w:r>
        <w:rPr>
          <w:b/>
        </w:rPr>
        <w:t xml:space="preserve">Tulos</w:t>
      </w:r>
    </w:p>
    <w:p>
      <w:r>
        <w:t xml:space="preserve">Lynda ohitti matkallaan kolme maksullista tietä.</w:t>
      </w:r>
    </w:p>
    <w:p>
      <w:r>
        <w:rPr>
          <w:b/>
        </w:rPr>
        <w:t xml:space="preserve">Tulos</w:t>
      </w:r>
    </w:p>
    <w:p>
      <w:r>
        <w:t xml:space="preserve">Lynda pyysi ystäviään auttamaan.</w:t>
      </w:r>
    </w:p>
    <w:p>
      <w:r>
        <w:rPr>
          <w:b/>
        </w:rPr>
        <w:t xml:space="preserve">Esimerkki 2.1228</w:t>
      </w:r>
    </w:p>
    <w:p>
      <w:r>
        <w:t xml:space="preserve">Alku: Mily luuli olevansa maailman paras boggle-pelaaja. Loppu: Mily oli armollinen häviäjä ja myönsi, että Steve oli mestari.</w:t>
      </w:r>
    </w:p>
    <w:p>
      <w:r>
        <w:rPr>
          <w:b/>
        </w:rPr>
        <w:t xml:space="preserve">Tulos</w:t>
      </w:r>
    </w:p>
    <w:p>
      <w:r>
        <w:t xml:space="preserve">Milyä hakkasi hänen ystävänsä.</w:t>
      </w:r>
    </w:p>
    <w:p>
      <w:r>
        <w:rPr>
          <w:b/>
        </w:rPr>
        <w:t xml:space="preserve">Tulos</w:t>
      </w:r>
    </w:p>
    <w:p>
      <w:r>
        <w:t xml:space="preserve">Mily liittyi boggle-turnaukseen.</w:t>
      </w:r>
    </w:p>
    <w:p>
      <w:r>
        <w:rPr>
          <w:b/>
        </w:rPr>
        <w:t xml:space="preserve">Tulos</w:t>
      </w:r>
    </w:p>
    <w:p>
      <w:r>
        <w:t xml:space="preserve">Mily pelasi satevia vastaan turnauksessa ja hävisi.</w:t>
      </w:r>
    </w:p>
    <w:p>
      <w:r>
        <w:rPr>
          <w:b/>
        </w:rPr>
        <w:t xml:space="preserve">Tulos</w:t>
      </w:r>
    </w:p>
    <w:p>
      <w:r>
        <w:t xml:space="preserve">Mily hävisi Stevelle boggle-ottelussa.</w:t>
      </w:r>
    </w:p>
    <w:p>
      <w:r>
        <w:rPr>
          <w:b/>
        </w:rPr>
        <w:t xml:space="preserve">Esimerkki 2.1229</w:t>
      </w:r>
    </w:p>
    <w:p>
      <w:r>
        <w:t xml:space="preserve">Alku: Jenna oli akvaariossa. Loppu: Se oli todella ainutlaatuinen kokemus.</w:t>
      </w:r>
    </w:p>
    <w:p>
      <w:r>
        <w:rPr>
          <w:b/>
        </w:rPr>
        <w:t xml:space="preserve">Tulos</w:t>
      </w:r>
    </w:p>
    <w:p>
      <w:r>
        <w:t xml:space="preserve">Jenna näki ison kalan syövän pienemmän kalan.</w:t>
      </w:r>
    </w:p>
    <w:p>
      <w:r>
        <w:rPr>
          <w:b/>
        </w:rPr>
        <w:t xml:space="preserve">Tulos</w:t>
      </w:r>
    </w:p>
    <w:p>
      <w:r>
        <w:t xml:space="preserve">Jenna näki joukon erilaisia kaloja.</w:t>
      </w:r>
    </w:p>
    <w:p>
      <w:r>
        <w:rPr>
          <w:b/>
        </w:rPr>
        <w:t xml:space="preserve">Tulos</w:t>
      </w:r>
    </w:p>
    <w:p>
      <w:r>
        <w:t xml:space="preserve">Jenna näki valaan synnyttävän akvaariossa.</w:t>
      </w:r>
    </w:p>
    <w:p>
      <w:r>
        <w:rPr>
          <w:b/>
        </w:rPr>
        <w:t xml:space="preserve">Tulos</w:t>
      </w:r>
    </w:p>
    <w:p>
      <w:r>
        <w:t xml:space="preserve">Hän katseli kaikkia kaloja.</w:t>
      </w:r>
    </w:p>
    <w:p>
      <w:r>
        <w:rPr>
          <w:b/>
        </w:rPr>
        <w:t xml:space="preserve">Tulos</w:t>
      </w:r>
    </w:p>
    <w:p>
      <w:r>
        <w:t xml:space="preserve">Akvaariossa oli kaloja, jotka olivat erittäin harvinaisia.</w:t>
      </w:r>
    </w:p>
    <w:p>
      <w:r>
        <w:rPr>
          <w:b/>
        </w:rPr>
        <w:t xml:space="preserve">Esimerkki 2.1230</w:t>
      </w:r>
    </w:p>
    <w:p>
      <w:r>
        <w:t xml:space="preserve">Alku: Chad halusi keilata täydellisen pelin. Loppu: Hän ei jäänyt viimeisestä, mutta oli silti pettynyt.</w:t>
      </w:r>
    </w:p>
    <w:p>
      <w:r>
        <w:rPr>
          <w:b/>
        </w:rPr>
        <w:t xml:space="preserve">Tulos</w:t>
      </w:r>
    </w:p>
    <w:p>
      <w:r>
        <w:t xml:space="preserve">Chad melkein sai osuman.</w:t>
      </w:r>
    </w:p>
    <w:p>
      <w:r>
        <w:rPr>
          <w:b/>
        </w:rPr>
        <w:t xml:space="preserve">Tulos</w:t>
      </w:r>
    </w:p>
    <w:p>
      <w:r>
        <w:t xml:space="preserve">Chad keilasi lähes täydellisen pelin.</w:t>
      </w:r>
    </w:p>
    <w:p>
      <w:r>
        <w:rPr>
          <w:b/>
        </w:rPr>
        <w:t xml:space="preserve">Tulos</w:t>
      </w:r>
    </w:p>
    <w:p>
      <w:r>
        <w:t xml:space="preserve">Chad yritti kovasti keilata täydellisen pelin.</w:t>
      </w:r>
    </w:p>
    <w:p>
      <w:r>
        <w:rPr>
          <w:b/>
        </w:rPr>
        <w:t xml:space="preserve">Tulos</w:t>
      </w:r>
    </w:p>
    <w:p>
      <w:r>
        <w:t xml:space="preserve">Chad epäonnistui useita kertoja pelin aikana.</w:t>
      </w:r>
    </w:p>
    <w:p>
      <w:r>
        <w:rPr>
          <w:b/>
        </w:rPr>
        <w:t xml:space="preserve">Esimerkki 2.1231</w:t>
      </w:r>
    </w:p>
    <w:p>
      <w:r>
        <w:t xml:space="preserve">Alku: Jared rakasti nettipelejä. Loppu: Kunnes hän tajusi olevansa väärässä verkossa.</w:t>
      </w:r>
    </w:p>
    <w:p>
      <w:r>
        <w:rPr>
          <w:b/>
        </w:rPr>
        <w:t xml:space="preserve">Tulos</w:t>
      </w:r>
    </w:p>
    <w:p>
      <w:r>
        <w:t xml:space="preserve">Hän liittyi verkostoon ja tunsi olonsa loistavaksi.</w:t>
      </w:r>
    </w:p>
    <w:p>
      <w:r>
        <w:rPr>
          <w:b/>
        </w:rPr>
        <w:t xml:space="preserve">Tulos</w:t>
      </w:r>
    </w:p>
    <w:p>
      <w:r>
        <w:t xml:space="preserve">Hänen ystävänsä kertoivat hänelle, että hän oli väärässä verkossa, mutta hän jätti heidät tyytyväisenä huomiotta.</w:t>
      </w:r>
    </w:p>
    <w:p>
      <w:r>
        <w:rPr>
          <w:b/>
        </w:rPr>
        <w:t xml:space="preserve">Tulos</w:t>
      </w:r>
    </w:p>
    <w:p>
      <w:r>
        <w:t xml:space="preserve">Jared ei ymmärtänyt ketään pelissä.</w:t>
      </w:r>
    </w:p>
    <w:p>
      <w:r>
        <w:rPr>
          <w:b/>
        </w:rPr>
        <w:t xml:space="preserve">Tulos</w:t>
      </w:r>
    </w:p>
    <w:p>
      <w:r>
        <w:t xml:space="preserve">Jared ei saanut selville, missä hänen nettikaverinsa olivat.</w:t>
      </w:r>
    </w:p>
    <w:p>
      <w:r>
        <w:rPr>
          <w:b/>
        </w:rPr>
        <w:t xml:space="preserve">Esimerkki 2.1232</w:t>
      </w:r>
    </w:p>
    <w:p>
      <w:r>
        <w:t xml:space="preserve">Alku: Belle oli ollut sokea syntymästään asti, mutta asiat olivat muuttumassa hänen kohdallaan. Loppu: Seuraavana päivänä hän osti ensimmäiset aurinkolasinsa!</w:t>
      </w:r>
    </w:p>
    <w:p>
      <w:r>
        <w:rPr>
          <w:b/>
        </w:rPr>
        <w:t xml:space="preserve">Tulos</w:t>
      </w:r>
    </w:p>
    <w:p>
      <w:r>
        <w:t xml:space="preserve">Hänen näköongelmansa korjaamiseksi oli kehitetty uusi leikkaus.</w:t>
      </w:r>
    </w:p>
    <w:p>
      <w:r>
        <w:rPr>
          <w:b/>
        </w:rPr>
        <w:t xml:space="preserve">Tulos</w:t>
      </w:r>
    </w:p>
    <w:p>
      <w:r>
        <w:t xml:space="preserve">Bella pystyi vihdoin näkemään.</w:t>
      </w:r>
    </w:p>
    <w:p>
      <w:r>
        <w:rPr>
          <w:b/>
        </w:rPr>
        <w:t xml:space="preserve">Tulos</w:t>
      </w:r>
    </w:p>
    <w:p>
      <w:r>
        <w:t xml:space="preserve">Belle päätti mennä leikkaukseen saadakseen näkönsä takaisin.</w:t>
      </w:r>
    </w:p>
    <w:p>
      <w:r>
        <w:rPr>
          <w:b/>
        </w:rPr>
        <w:t xml:space="preserve">Tulos</w:t>
      </w:r>
    </w:p>
    <w:p>
      <w:r>
        <w:t xml:space="preserve">Belle sai vallankumouksellista silmienhoitoa!.</w:t>
      </w:r>
    </w:p>
    <w:p>
      <w:r>
        <w:rPr>
          <w:b/>
        </w:rPr>
        <w:t xml:space="preserve">Esimerkki 2.1233</w:t>
      </w:r>
    </w:p>
    <w:p>
      <w:r>
        <w:t xml:space="preserve">Alku: Miley ei ollut koskaan ennen syönyt intialaista ruokaa. Loppu: Hän arvostaa nyt intialaista ruokaa.</w:t>
      </w:r>
    </w:p>
    <w:p>
      <w:r>
        <w:rPr>
          <w:b/>
        </w:rPr>
        <w:t xml:space="preserve">Tulos</w:t>
      </w:r>
    </w:p>
    <w:p>
      <w:r>
        <w:t xml:space="preserve">Miley päätti kokeilla.</w:t>
      </w:r>
    </w:p>
    <w:p>
      <w:r>
        <w:rPr>
          <w:b/>
        </w:rPr>
        <w:t xml:space="preserve">Tulos</w:t>
      </w:r>
    </w:p>
    <w:p>
      <w:r>
        <w:t xml:space="preserve">Miley huomasi pitävänsä monien mausteiden sekoittamisesta.</w:t>
      </w:r>
    </w:p>
    <w:p>
      <w:r>
        <w:rPr>
          <w:b/>
        </w:rPr>
        <w:t xml:space="preserve">Tulos</w:t>
      </w:r>
    </w:p>
    <w:p>
      <w:r>
        <w:t xml:space="preserve">Miley nautti ruoasta.</w:t>
      </w:r>
    </w:p>
    <w:p>
      <w:r>
        <w:rPr>
          <w:b/>
        </w:rPr>
        <w:t xml:space="preserve">Tulos</w:t>
      </w:r>
    </w:p>
    <w:p>
      <w:r>
        <w:t xml:space="preserve">Mileyn mielestä se oli herkullista.</w:t>
      </w:r>
    </w:p>
    <w:p>
      <w:r>
        <w:rPr>
          <w:b/>
        </w:rPr>
        <w:t xml:space="preserve">Tulos</w:t>
      </w:r>
    </w:p>
    <w:p>
      <w:r>
        <w:t xml:space="preserve">Sitten Miley kokeili sitä ensimmäistä kertaa.</w:t>
      </w:r>
    </w:p>
    <w:p>
      <w:r>
        <w:rPr>
          <w:b/>
        </w:rPr>
        <w:t xml:space="preserve">Esimerkki 2.1234</w:t>
      </w:r>
    </w:p>
    <w:p>
      <w:r>
        <w:t xml:space="preserve">Alku: Päätimme oppia tekemään karkkia. Loppu: Päätimme myydä karkkejamme paikalliseen putiikkiin.</w:t>
      </w:r>
    </w:p>
    <w:p>
      <w:r>
        <w:rPr>
          <w:b/>
        </w:rPr>
        <w:t xml:space="preserve">Tulos</w:t>
      </w:r>
    </w:p>
    <w:p>
      <w:r>
        <w:t xml:space="preserve">Teimme fantastisen makuisia karkkeja.</w:t>
      </w:r>
    </w:p>
    <w:p>
      <w:r>
        <w:rPr>
          <w:b/>
        </w:rPr>
        <w:t xml:space="preserve">Esimerkki 2.1235</w:t>
      </w:r>
    </w:p>
    <w:p>
      <w:r>
        <w:t xml:space="preserve">Alku: Tim oli hyvin väsynyt. Loppu: Tim oli yllättynyt siitä, miten väsynyt hän oli ollut.</w:t>
      </w:r>
    </w:p>
    <w:p>
      <w:r>
        <w:rPr>
          <w:b/>
        </w:rPr>
        <w:t xml:space="preserve">Tulos</w:t>
      </w:r>
    </w:p>
    <w:p>
      <w:r>
        <w:t xml:space="preserve">Tim valvoi aivan liian kauan.</w:t>
      </w:r>
    </w:p>
    <w:p>
      <w:r>
        <w:rPr>
          <w:b/>
        </w:rPr>
        <w:t xml:space="preserve">Tulos</w:t>
      </w:r>
    </w:p>
    <w:p>
      <w:r>
        <w:t xml:space="preserve">Tim makasi ja otti 3 tunnin päiväunet.</w:t>
      </w:r>
    </w:p>
    <w:p>
      <w:r>
        <w:rPr>
          <w:b/>
        </w:rPr>
        <w:t xml:space="preserve">Tulos</w:t>
      </w:r>
    </w:p>
    <w:p>
      <w:r>
        <w:t xml:space="preserve">Tim nukkui lähes 16 tuntia.</w:t>
      </w:r>
    </w:p>
    <w:p>
      <w:r>
        <w:rPr>
          <w:b/>
        </w:rPr>
        <w:t xml:space="preserve">Tulos</w:t>
      </w:r>
    </w:p>
    <w:p>
      <w:r>
        <w:t xml:space="preserve">Tim otti päiväunet.</w:t>
      </w:r>
    </w:p>
    <w:p>
      <w:r>
        <w:rPr>
          <w:b/>
        </w:rPr>
        <w:t xml:space="preserve">Esimerkki 2.1236</w:t>
      </w:r>
    </w:p>
    <w:p>
      <w:r>
        <w:t xml:space="preserve">Alku: Olivia on kasvissyöjä. Loppu: Aina kun Olivia syö kasviksia naudanlihan sijaan, hän muistaa Kimin.</w:t>
      </w:r>
    </w:p>
    <w:p>
      <w:r>
        <w:rPr>
          <w:b/>
        </w:rPr>
        <w:t xml:space="preserve">Tulos</w:t>
      </w:r>
    </w:p>
    <w:p>
      <w:r>
        <w:t xml:space="preserve">Lapsena Olivialla oli lemmikkivasikka nimeltä Kim.</w:t>
      </w:r>
    </w:p>
    <w:p>
      <w:r>
        <w:rPr>
          <w:b/>
        </w:rPr>
        <w:t xml:space="preserve">Tulos</w:t>
      </w:r>
    </w:p>
    <w:p>
      <w:r>
        <w:t xml:space="preserve">Hänen ystävänsä Kim oli tutustuttanut hänet kasvissyöntiin.</w:t>
      </w:r>
    </w:p>
    <w:p>
      <w:r>
        <w:rPr>
          <w:b/>
        </w:rPr>
        <w:t xml:space="preserve">Tulos</w:t>
      </w:r>
    </w:p>
    <w:p>
      <w:r>
        <w:t xml:space="preserve">Kim kuoli naudanlihan syömiseen.</w:t>
      </w:r>
    </w:p>
    <w:p>
      <w:r>
        <w:rPr>
          <w:b/>
        </w:rPr>
        <w:t xml:space="preserve">Tulos</w:t>
      </w:r>
    </w:p>
    <w:p>
      <w:r>
        <w:t xml:space="preserve">Kim opetti Olivian kasvissyöjäksi.</w:t>
      </w:r>
    </w:p>
    <w:p>
      <w:r>
        <w:rPr>
          <w:b/>
        </w:rPr>
        <w:t xml:space="preserve">Tulos</w:t>
      </w:r>
    </w:p>
    <w:p>
      <w:r>
        <w:t xml:space="preserve">Olivia sai ystävänsä Kimin vakuuttuneeksi.</w:t>
      </w:r>
    </w:p>
    <w:p>
      <w:r>
        <w:rPr>
          <w:b/>
        </w:rPr>
        <w:t xml:space="preserve">Esimerkki 2.1237</w:t>
      </w:r>
    </w:p>
    <w:p>
      <w:r>
        <w:t xml:space="preserve">Alku: Kerään alkuperäisiä sarjakuvia ja sivutaidetta. Loppu: Aion kehystää ja ripustaa joitakin teoksia seinälle.</w:t>
      </w:r>
    </w:p>
    <w:p>
      <w:r>
        <w:rPr>
          <w:b/>
        </w:rPr>
        <w:t xml:space="preserve">Tulos</w:t>
      </w:r>
    </w:p>
    <w:p>
      <w:r>
        <w:t xml:space="preserve">Löysin tällä viikolla kirpputorilta useita uusia sarjakuvia.</w:t>
      </w:r>
    </w:p>
    <w:p>
      <w:r>
        <w:rPr>
          <w:b/>
        </w:rPr>
        <w:t xml:space="preserve">Tulos</w:t>
      </w:r>
    </w:p>
    <w:p>
      <w:r>
        <w:t xml:space="preserve">Jäin osalliseksi sopimukseen, joka koski alkuperäisiä WII-sarjakuvia.</w:t>
      </w:r>
    </w:p>
    <w:p>
      <w:r>
        <w:rPr>
          <w:b/>
        </w:rPr>
        <w:t xml:space="preserve">Tulos</w:t>
      </w:r>
    </w:p>
    <w:p>
      <w:r>
        <w:t xml:space="preserve">Sain selville, että jotkut kappaleet olivat erittäin arvokkaita.</w:t>
      </w:r>
    </w:p>
    <w:p>
      <w:r>
        <w:rPr>
          <w:b/>
        </w:rPr>
        <w:t xml:space="preserve">Tulos</w:t>
      </w:r>
    </w:p>
    <w:p>
      <w:r>
        <w:t xml:space="preserve">Olen kerännyt upeita esineitä.</w:t>
      </w:r>
    </w:p>
    <w:p>
      <w:r>
        <w:rPr>
          <w:b/>
        </w:rPr>
        <w:t xml:space="preserve">Tulos</w:t>
      </w:r>
    </w:p>
    <w:p>
      <w:r>
        <w:t xml:space="preserve">Sarjakuvakokoelmani on erittäin arvokas ja mielenkiintoinen.</w:t>
      </w:r>
    </w:p>
    <w:p>
      <w:r>
        <w:rPr>
          <w:b/>
        </w:rPr>
        <w:t xml:space="preserve">Esimerkki 2.1238</w:t>
      </w:r>
    </w:p>
    <w:p>
      <w:r>
        <w:t xml:space="preserve">Alku: Rudy ja minä jouduimme myrskyyn. Loppu: Selvisimme siitä hienosti, ja Rudy kehui myöhemmin suunnistustani.</w:t>
      </w:r>
    </w:p>
    <w:p>
      <w:r>
        <w:rPr>
          <w:b/>
        </w:rPr>
        <w:t xml:space="preserve">Tulos</w:t>
      </w:r>
    </w:p>
    <w:p>
      <w:r>
        <w:t xml:space="preserve">Autoin Rudya myrskyn läpi.</w:t>
      </w:r>
    </w:p>
    <w:p>
      <w:r>
        <w:rPr>
          <w:b/>
        </w:rPr>
        <w:t xml:space="preserve">Tulos</w:t>
      </w:r>
    </w:p>
    <w:p>
      <w:r>
        <w:t xml:space="preserve">Rudy päätti antaa minun lentää myrskyn läpi, koska en ollut koskaan ennen lentänyt myrskyssä.</w:t>
      </w:r>
    </w:p>
    <w:p>
      <w:r>
        <w:rPr>
          <w:b/>
        </w:rPr>
        <w:t xml:space="preserve">Tulos</w:t>
      </w:r>
    </w:p>
    <w:p>
      <w:r>
        <w:t xml:space="preserve">Teimme kovasti töitä tiiminä selvitäksemme vaikeista olosuhteista.</w:t>
      </w:r>
    </w:p>
    <w:p>
      <w:r>
        <w:rPr>
          <w:b/>
        </w:rPr>
        <w:t xml:space="preserve">Tulos</w:t>
      </w:r>
    </w:p>
    <w:p>
      <w:r>
        <w:t xml:space="preserve">Pelkäsimme, ettemme selviäisi hengissä.</w:t>
      </w:r>
    </w:p>
    <w:p>
      <w:r>
        <w:rPr>
          <w:b/>
        </w:rPr>
        <w:t xml:space="preserve">Esimerkki 2.1239</w:t>
      </w:r>
    </w:p>
    <w:p>
      <w:r>
        <w:t xml:space="preserve">Alku: Intiaani metsästi metsässä peuroja jousella ja nuolella. Loppu: Intiaanin mielestä tämä oli merkki siitä, että peuran oli tarkoitus elää.</w:t>
      </w:r>
    </w:p>
    <w:p>
      <w:r>
        <w:rPr>
          <w:b/>
        </w:rPr>
        <w:t xml:space="preserve">Tulos</w:t>
      </w:r>
    </w:p>
    <w:p>
      <w:r>
        <w:t xml:space="preserve">Lintu lensi peuran eteen ja nappasi hänen nuolensa.</w:t>
      </w:r>
    </w:p>
    <w:p>
      <w:r>
        <w:rPr>
          <w:b/>
        </w:rPr>
        <w:t xml:space="preserve">Tulos</w:t>
      </w:r>
    </w:p>
    <w:p>
      <w:r>
        <w:t xml:space="preserve">Hän ei osunut kohteeseensa.</w:t>
      </w:r>
    </w:p>
    <w:p>
      <w:r>
        <w:rPr>
          <w:b/>
        </w:rPr>
        <w:t xml:space="preserve">Tulos</w:t>
      </w:r>
    </w:p>
    <w:p>
      <w:r>
        <w:t xml:space="preserve">Juuri kun hän ampui, aurinko murtautui pilvien läpi ja osui hänen silmäänsä, jolloin hän ei osunut.</w:t>
      </w:r>
    </w:p>
    <w:p>
      <w:r>
        <w:rPr>
          <w:b/>
        </w:rPr>
        <w:t xml:space="preserve">Tulos</w:t>
      </w:r>
    </w:p>
    <w:p>
      <w:r>
        <w:t xml:space="preserve">Intiaani ampui peuraa.</w:t>
      </w:r>
    </w:p>
    <w:p>
      <w:r>
        <w:rPr>
          <w:b/>
        </w:rPr>
        <w:t xml:space="preserve">Tulos</w:t>
      </w:r>
    </w:p>
    <w:p>
      <w:r>
        <w:t xml:space="preserve">Nuoli osui suteen sen sijaan, että se olisi osunut hirveen.</w:t>
      </w:r>
    </w:p>
    <w:p>
      <w:r>
        <w:rPr>
          <w:b/>
        </w:rPr>
        <w:t xml:space="preserve">Esimerkki 2.1240</w:t>
      </w:r>
    </w:p>
    <w:p>
      <w:r>
        <w:t xml:space="preserve">Alku: Eilen illalla Kellyn poikaystävä Fred jätti hänet. Loppu: Kelly tunsi olonsa sitten paremmaksi.</w:t>
      </w:r>
    </w:p>
    <w:p>
      <w:r>
        <w:rPr>
          <w:b/>
        </w:rPr>
        <w:t xml:space="preserve">Tulos</w:t>
      </w:r>
    </w:p>
    <w:p>
      <w:r>
        <w:t xml:space="preserve">Sen jälkeen David soitti Kellylle ja pyysi häntä ulos.</w:t>
      </w:r>
    </w:p>
    <w:p>
      <w:r>
        <w:rPr>
          <w:b/>
        </w:rPr>
        <w:t xml:space="preserve">Tulos</w:t>
      </w:r>
    </w:p>
    <w:p>
      <w:r>
        <w:t xml:space="preserve">Hänen paras ystävänsä tuli lohduttamaan häntä.</w:t>
      </w:r>
    </w:p>
    <w:p>
      <w:r>
        <w:rPr>
          <w:b/>
        </w:rPr>
        <w:t xml:space="preserve">Tulos</w:t>
      </w:r>
    </w:p>
    <w:p>
      <w:r>
        <w:t xml:space="preserve">Kelly söi jäätelöä.</w:t>
      </w:r>
    </w:p>
    <w:p>
      <w:r>
        <w:rPr>
          <w:b/>
        </w:rPr>
        <w:t xml:space="preserve">Tulos</w:t>
      </w:r>
    </w:p>
    <w:p>
      <w:r>
        <w:t xml:space="preserve">Kelly meni ystävänsä luokse puhumaan.</w:t>
      </w:r>
    </w:p>
    <w:p>
      <w:r>
        <w:rPr>
          <w:b/>
        </w:rPr>
        <w:t xml:space="preserve">Esimerkki 2.1241</w:t>
      </w:r>
    </w:p>
    <w:p>
      <w:r>
        <w:t xml:space="preserve">Alku: Siskoni sai selville, että pidän nörttimäisistä pöytäpeleistä. Loppu: Kutsun hänet uudelleen, kun pelaamme seuraavan kerran.</w:t>
      </w:r>
    </w:p>
    <w:p>
      <w:r>
        <w:rPr>
          <w:b/>
        </w:rPr>
        <w:t xml:space="preserve">Tulos</w:t>
      </w:r>
    </w:p>
    <w:p>
      <w:r>
        <w:t xml:space="preserve">Kävi ilmi, että myös siskoni piti pelistä.</w:t>
      </w:r>
    </w:p>
    <w:p>
      <w:r>
        <w:rPr>
          <w:b/>
        </w:rPr>
        <w:t xml:space="preserve">Tulos</w:t>
      </w:r>
    </w:p>
    <w:p>
      <w:r>
        <w:t xml:space="preserve">Siskoni kertoi, että hänkin rakastaa peliä.</w:t>
      </w:r>
    </w:p>
    <w:p>
      <w:r>
        <w:rPr>
          <w:b/>
        </w:rPr>
        <w:t xml:space="preserve">Tulos</w:t>
      </w:r>
    </w:p>
    <w:p>
      <w:r>
        <w:t xml:space="preserve">Hän halusi oppia soittamaan.</w:t>
      </w:r>
    </w:p>
    <w:p>
      <w:r>
        <w:rPr>
          <w:b/>
        </w:rPr>
        <w:t xml:space="preserve">Tulos</w:t>
      </w:r>
    </w:p>
    <w:p>
      <w:r>
        <w:t xml:space="preserve">Me molemmat pelasimme ja pidimme hauskaa.</w:t>
      </w:r>
    </w:p>
    <w:p>
      <w:r>
        <w:rPr>
          <w:b/>
        </w:rPr>
        <w:t xml:space="preserve">Tulos</w:t>
      </w:r>
    </w:p>
    <w:p>
      <w:r>
        <w:t xml:space="preserve">hän osti uuden pelin ja antoi minun pelata.</w:t>
      </w:r>
    </w:p>
    <w:p>
      <w:r>
        <w:rPr>
          <w:b/>
        </w:rPr>
        <w:t xml:space="preserve">Esimerkki 2.1242</w:t>
      </w:r>
    </w:p>
    <w:p>
      <w:r>
        <w:t xml:space="preserve">Alku: Menin kalasatamaan. Loppu: Se oli tuoreinta ja maukkainta kalaa, mitä olin koskaan syönyt.</w:t>
      </w:r>
    </w:p>
    <w:p>
      <w:r>
        <w:rPr>
          <w:b/>
        </w:rPr>
        <w:t xml:space="preserve">Tulos</w:t>
      </w:r>
    </w:p>
    <w:p>
      <w:r>
        <w:t xml:space="preserve">OSTIN KALAN.</w:t>
      </w:r>
    </w:p>
    <w:p>
      <w:r>
        <w:rPr>
          <w:b/>
        </w:rPr>
        <w:t xml:space="preserve">Tulos</w:t>
      </w:r>
    </w:p>
    <w:p>
      <w:r>
        <w:t xml:space="preserve">Ostin tonnikalaa kokeillakseni.</w:t>
      </w:r>
    </w:p>
    <w:p>
      <w:r>
        <w:rPr>
          <w:b/>
        </w:rPr>
        <w:t xml:space="preserve">Tulos</w:t>
      </w:r>
    </w:p>
    <w:p>
      <w:r>
        <w:t xml:space="preserve">Ostin kaloja myyjältä.</w:t>
      </w:r>
    </w:p>
    <w:p>
      <w:r>
        <w:rPr>
          <w:b/>
        </w:rPr>
        <w:t xml:space="preserve">Tulos</w:t>
      </w:r>
    </w:p>
    <w:p>
      <w:r>
        <w:t xml:space="preserve">Vietin koko päivän saalistaen kaloja vasemmalle ja oikealle.</w:t>
      </w:r>
    </w:p>
    <w:p>
      <w:r>
        <w:rPr>
          <w:b/>
        </w:rPr>
        <w:t xml:space="preserve">Esimerkki 2.1243</w:t>
      </w:r>
    </w:p>
    <w:p>
      <w:r>
        <w:t xml:space="preserve">Alku: Terri lenkkeili yksin joka päivä. Loppu: Terri ei enää tee töitä yksin.</w:t>
      </w:r>
    </w:p>
    <w:p>
      <w:r>
        <w:rPr>
          <w:b/>
        </w:rPr>
        <w:t xml:space="preserve">Tulos</w:t>
      </w:r>
    </w:p>
    <w:p>
      <w:r>
        <w:t xml:space="preserve">Häntä seurasi outo mies.</w:t>
      </w:r>
    </w:p>
    <w:p>
      <w:r>
        <w:rPr>
          <w:b/>
        </w:rPr>
        <w:t xml:space="preserve">Tulos</w:t>
      </w:r>
    </w:p>
    <w:p>
      <w:r>
        <w:t xml:space="preserve">Terrin kimppuun hyökättiin eräänä päivänä lenkillä.</w:t>
      </w:r>
    </w:p>
    <w:p>
      <w:r>
        <w:rPr>
          <w:b/>
        </w:rPr>
        <w:t xml:space="preserve">Tulos</w:t>
      </w:r>
    </w:p>
    <w:p>
      <w:r>
        <w:t xml:space="preserve">Terri joutui ärsyttävän myyjän puheille.</w:t>
      </w:r>
    </w:p>
    <w:p>
      <w:r>
        <w:rPr>
          <w:b/>
        </w:rPr>
        <w:t xml:space="preserve">Tulos</w:t>
      </w:r>
    </w:p>
    <w:p>
      <w:r>
        <w:t xml:space="preserve">Terri pelästyi vierasta ihmistä.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docId:5A0A6EF62F4E56F730A3CBA67468D331</keywords>
  <dc:description>generated by python-docx</dc:description>
  <lastModifiedBy/>
  <revision>1</revision>
  <dcterms:created xsi:type="dcterms:W3CDTF">2013-12-23T23:15:00.0000000Z</dcterms:created>
  <dcterms:modified xsi:type="dcterms:W3CDTF">2013-12-23T23:15:00.0000000Z</dcterms:modified>
  <category/>
</coreProperties>
</file>