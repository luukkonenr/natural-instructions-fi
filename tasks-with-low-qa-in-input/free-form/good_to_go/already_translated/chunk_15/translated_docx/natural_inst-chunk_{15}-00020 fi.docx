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7.5403</w:t>
      </w:r>
    </w:p>
    <w:p>
      <w:r>
        <w:t xml:space="preserve">Minkä maan viralliset kielet ovat pashto ja dari?</w:t>
      </w:r>
    </w:p>
    <w:p>
      <w:r>
        <w:rPr>
          <w:b/>
        </w:rPr>
        <w:t xml:space="preserve">Tulos</w:t>
      </w:r>
    </w:p>
    <w:p>
      <w:r>
        <w:t xml:space="preserve">pashto</w:t>
      </w:r>
    </w:p>
    <w:p>
      <w:r>
        <w:rPr>
          <w:b/>
        </w:rPr>
        <w:t xml:space="preserve">Tulos</w:t>
      </w:r>
    </w:p>
    <w:p>
      <w:r>
        <w:t xml:space="preserve">dari</w:t>
      </w:r>
    </w:p>
    <w:p>
      <w:r>
        <w:rPr>
          <w:b/>
        </w:rPr>
        <w:t xml:space="preserve">Esimerkki 7.5404</w:t>
      </w:r>
    </w:p>
    <w:p>
      <w:r>
        <w:t xml:space="preserve">Minkä maan viralliset kielet ovat pashtu ja dari?</w:t>
      </w:r>
    </w:p>
    <w:p>
      <w:r>
        <w:rPr>
          <w:b/>
        </w:rPr>
        <w:t xml:space="preserve">Tulos</w:t>
      </w:r>
    </w:p>
    <w:p>
      <w:r>
        <w:t xml:space="preserve">dari</w:t>
      </w:r>
    </w:p>
    <w:p>
      <w:r>
        <w:rPr>
          <w:b/>
        </w:rPr>
        <w:t xml:space="preserve">Esimerkki 7.5405</w:t>
      </w:r>
    </w:p>
    <w:p>
      <w:r>
        <w:t xml:space="preserve">Mitä muinaista valtakuntaa johtivat Kserkses, Kyrus ja Dareios?</w:t>
      </w:r>
    </w:p>
    <w:p>
      <w:r>
        <w:rPr>
          <w:b/>
        </w:rPr>
        <w:t xml:space="preserve">Tulos</w:t>
      </w:r>
    </w:p>
    <w:p>
      <w:r>
        <w:t xml:space="preserve">darius i</w:t>
      </w:r>
    </w:p>
    <w:p>
      <w:r>
        <w:rPr>
          <w:b/>
        </w:rPr>
        <w:t xml:space="preserve">Esimerkki 7.5406</w:t>
      </w:r>
    </w:p>
    <w:p>
      <w:r>
        <w:t xml:space="preserve">Minkä yhtyeen johtava jäsen oli Darius Rocker?</w:t>
      </w:r>
    </w:p>
    <w:p>
      <w:r>
        <w:rPr>
          <w:b/>
        </w:rPr>
        <w:t xml:space="preserve">Tulos</w:t>
      </w:r>
    </w:p>
    <w:p>
      <w:r>
        <w:t xml:space="preserve">darius rucker</w:t>
      </w:r>
    </w:p>
    <w:p>
      <w:r>
        <w:rPr>
          <w:b/>
        </w:rPr>
        <w:t xml:space="preserve">Esimerkki 7.5407</w:t>
      </w:r>
    </w:p>
    <w:p>
      <w:r>
        <w:t xml:space="preserve">Minkä ohjaajan ansioita ovat muun muassa Memento, Insomnia, Inception ja The Dark Knight Rises?</w:t>
      </w:r>
    </w:p>
    <w:p>
      <w:r>
        <w:rPr>
          <w:b/>
        </w:rPr>
        <w:t xml:space="preserve">Tulos</w:t>
      </w:r>
    </w:p>
    <w:p>
      <w:r>
        <w:t xml:space="preserve">pimeä ritari nousee</w:t>
      </w:r>
    </w:p>
    <w:p>
      <w:r>
        <w:rPr>
          <w:b/>
        </w:rPr>
        <w:t xml:space="preserve">Tulos</w:t>
      </w:r>
    </w:p>
    <w:p>
      <w:r>
        <w:t xml:space="preserve">memento</w:t>
      </w:r>
    </w:p>
    <w:p>
      <w:r>
        <w:rPr>
          <w:b/>
        </w:rPr>
        <w:t xml:space="preserve">Tulos</w:t>
      </w:r>
    </w:p>
    <w:p>
      <w:r>
        <w:t xml:space="preserve">unettomuus</w:t>
      </w:r>
    </w:p>
    <w:p>
      <w:r>
        <w:rPr>
          <w:b/>
        </w:rPr>
        <w:t xml:space="preserve">Tulos</w:t>
      </w:r>
    </w:p>
    <w:p>
      <w:r>
        <w:t xml:space="preserve">alku</w:t>
      </w:r>
    </w:p>
    <w:p>
      <w:r>
        <w:rPr>
          <w:b/>
        </w:rPr>
        <w:t xml:space="preserve">Esimerkki 7.5408</w:t>
      </w:r>
    </w:p>
    <w:p>
      <w:r>
        <w:t xml:space="preserve">Kuka ohjasi vuonna 2010 scifi-elokuvan "Inception", joka on myös "Insomnia" ja "The Dark Knight" -elokuvien ohjaaja?</w:t>
      </w:r>
    </w:p>
    <w:p>
      <w:r>
        <w:rPr>
          <w:b/>
        </w:rPr>
        <w:t xml:space="preserve">Tulos</w:t>
      </w:r>
    </w:p>
    <w:p>
      <w:r>
        <w:t xml:space="preserve">pimeä ritari</w:t>
      </w:r>
    </w:p>
    <w:p>
      <w:r>
        <w:rPr>
          <w:b/>
        </w:rPr>
        <w:t xml:space="preserve">Tulos</w:t>
      </w:r>
    </w:p>
    <w:p>
      <w:r>
        <w:t xml:space="preserve">alku</w:t>
      </w:r>
    </w:p>
    <w:p>
      <w:r>
        <w:rPr>
          <w:b/>
        </w:rPr>
        <w:t xml:space="preserve">Esimerkki 7.5409</w:t>
      </w:r>
    </w:p>
    <w:p>
      <w:r>
        <w:t xml:space="preserve">Kuka näytteli Jokeria vuoden 2008 elokuvassa The Dark Knight?</w:t>
      </w:r>
    </w:p>
    <w:p>
      <w:r>
        <w:rPr>
          <w:b/>
        </w:rPr>
        <w:t xml:space="preserve">Tulos</w:t>
      </w:r>
    </w:p>
    <w:p>
      <w:r>
        <w:t xml:space="preserve">pimeä ritari</w:t>
      </w:r>
    </w:p>
    <w:p>
      <w:r>
        <w:rPr>
          <w:b/>
        </w:rPr>
        <w:t xml:space="preserve">Esimerkki 7.5410</w:t>
      </w:r>
    </w:p>
    <w:p>
      <w:r>
        <w:t xml:space="preserve">Mikä yhtye julkaisi albumin `Dark Side of the Moon`?</w:t>
      </w:r>
    </w:p>
    <w:p>
      <w:r>
        <w:rPr>
          <w:b/>
        </w:rPr>
        <w:t xml:space="preserve">Tulos</w:t>
      </w:r>
    </w:p>
    <w:p>
      <w:r>
        <w:t xml:space="preserve">kuun pimeä puoli</w:t>
      </w:r>
    </w:p>
    <w:p>
      <w:r>
        <w:rPr>
          <w:b/>
        </w:rPr>
        <w:t xml:space="preserve">Esimerkki 7.5411</w:t>
      </w:r>
    </w:p>
    <w:p>
      <w:r>
        <w:t xml:space="preserve">Kuka on kirjoittanut romaanisarjan nimeltä Pimeä torni, josta ensimmäinen, vuonna 1982 ilmestynyt, oli nimeltään The Gunslinger?</w:t>
      </w:r>
    </w:p>
    <w:p>
      <w:r>
        <w:rPr>
          <w:b/>
        </w:rPr>
        <w:t xml:space="preserve">Tulos</w:t>
      </w:r>
    </w:p>
    <w:p>
      <w:r>
        <w:t xml:space="preserve">pimeä torni</w:t>
      </w:r>
    </w:p>
    <w:p>
      <w:r>
        <w:rPr>
          <w:b/>
        </w:rPr>
        <w:t xml:space="preserve">Tulos</w:t>
      </w:r>
    </w:p>
    <w:p>
      <w:r>
        <w:t xml:space="preserve">Pimeä torni: pyssymies</w:t>
      </w:r>
    </w:p>
    <w:p>
      <w:r>
        <w:rPr>
          <w:b/>
        </w:rPr>
        <w:t xml:space="preserve">Esimerkki 7.5412</w:t>
      </w:r>
    </w:p>
    <w:p>
      <w:r>
        <w:t xml:space="preserve">Osaatko nimetä näyttelijän, joka yhdistää elokuvat 'Toukokuun rakkaat silmut' ja 'Rosmariini ja timjami'?</w:t>
      </w:r>
    </w:p>
    <w:p>
      <w:r>
        <w:rPr>
          <w:b/>
        </w:rPr>
        <w:t xml:space="preserve">Tulos</w:t>
      </w:r>
    </w:p>
    <w:p>
      <w:r>
        <w:t xml:space="preserve">toukokuun rakkaat silmut</w:t>
      </w:r>
    </w:p>
    <w:p>
      <w:r>
        <w:rPr>
          <w:b/>
        </w:rPr>
        <w:t xml:space="preserve">Esimerkki 7.5413</w:t>
      </w:r>
    </w:p>
    <w:p>
      <w:r>
        <w:t xml:space="preserve">Kuka näyttelijä käytti sanaa Perfik elokuvassa The Darling Buds of May?</w:t>
      </w:r>
    </w:p>
    <w:p>
      <w:r>
        <w:rPr>
          <w:b/>
        </w:rPr>
        <w:t xml:space="preserve">Tulos</w:t>
      </w:r>
    </w:p>
    <w:p>
      <w:r>
        <w:t xml:space="preserve">toukokuun rakkaat silmut</w:t>
      </w:r>
    </w:p>
    <w:p>
      <w:r>
        <w:rPr>
          <w:b/>
        </w:rPr>
        <w:t xml:space="preserve">Esimerkki 7.5414</w:t>
      </w:r>
    </w:p>
    <w:p>
      <w:r>
        <w:t xml:space="preserve">Mikä oli Catherine Zeta Jonesin hahmon nimi elokuvassa The Darling Buds of May?</w:t>
      </w:r>
    </w:p>
    <w:p>
      <w:r>
        <w:rPr>
          <w:b/>
        </w:rPr>
        <w:t xml:space="preserve">Tulos</w:t>
      </w:r>
    </w:p>
    <w:p>
      <w:r>
        <w:t xml:space="preserve">toukokuun rakkaat silmut</w:t>
      </w:r>
    </w:p>
    <w:p>
      <w:r>
        <w:rPr>
          <w:b/>
        </w:rPr>
        <w:t xml:space="preserve">Esimerkki 7.5415</w:t>
      </w:r>
    </w:p>
    <w:p>
      <w:r>
        <w:t xml:space="preserve">Millä nimellä Daniel Jones ja Darren Hayes kutsuivat itseään, kun he pääsivät listoille?</w:t>
      </w:r>
    </w:p>
    <w:p>
      <w:r>
        <w:rPr>
          <w:b/>
        </w:rPr>
        <w:t xml:space="preserve">Tulos</w:t>
      </w:r>
    </w:p>
    <w:p>
      <w:r>
        <w:t xml:space="preserve">Darren Hayes</w:t>
      </w:r>
    </w:p>
    <w:p>
      <w:r>
        <w:rPr>
          <w:b/>
        </w:rPr>
        <w:t xml:space="preserve">Esimerkki 7.5416</w:t>
      </w:r>
    </w:p>
    <w:p>
      <w:r>
        <w:t xml:space="preserve">Kuka kuuluisa näyttelijä on tunnettu ääninäyttelijänä muun muassa This is CNN -tunnisteesta ja Darth Vaderin äänenä Star Wars -elokuvasarjassa?</w:t>
      </w:r>
    </w:p>
    <w:p>
      <w:r>
        <w:rPr>
          <w:b/>
        </w:rPr>
        <w:t xml:space="preserve">Tulos</w:t>
      </w:r>
    </w:p>
    <w:p>
      <w:r>
        <w:t xml:space="preserve">darth vader</w:t>
      </w:r>
    </w:p>
    <w:p>
      <w:r>
        <w:rPr>
          <w:b/>
        </w:rPr>
        <w:t xml:space="preserve">Esimerkki 7.5417</w:t>
      </w:r>
    </w:p>
    <w:p>
      <w:r>
        <w:t xml:space="preserve">Kuka antoi Darth Vaderin äänen alkuperäisessä Star Wars -trilogiassa vuosina 1977-1983?</w:t>
      </w:r>
    </w:p>
    <w:p>
      <w:r>
        <w:rPr>
          <w:b/>
        </w:rPr>
        <w:t xml:space="preserve">Tulos</w:t>
      </w:r>
    </w:p>
    <w:p>
      <w:r>
        <w:t xml:space="preserve">darth vader</w:t>
      </w:r>
    </w:p>
    <w:p>
      <w:r>
        <w:rPr>
          <w:b/>
        </w:rPr>
        <w:t xml:space="preserve">Esimerkki 7.5418</w:t>
      </w:r>
    </w:p>
    <w:p>
      <w:r>
        <w:t xml:space="preserve">Missä Star Wars -jaksossa Anakin Skywalker muuttuu mustapukuiseksi Darth Vaderiksi?</w:t>
      </w:r>
    </w:p>
    <w:p>
      <w:r>
        <w:rPr>
          <w:b/>
        </w:rPr>
        <w:t xml:space="preserve">Tulos</w:t>
      </w:r>
    </w:p>
    <w:p>
      <w:r>
        <w:t xml:space="preserve">darth vader</w:t>
      </w:r>
    </w:p>
    <w:p>
      <w:r>
        <w:rPr>
          <w:b/>
        </w:rPr>
        <w:t xml:space="preserve">Esimerkki 7.5419</w:t>
      </w:r>
    </w:p>
    <w:p>
      <w:r>
        <w:t xml:space="preserve">Missä Yhdysvaltain osavaltiossa sijaitsee Ivy League -yliopisto "Dartmouth College"?</w:t>
      </w:r>
    </w:p>
    <w:p>
      <w:r>
        <w:rPr>
          <w:b/>
        </w:rPr>
        <w:t xml:space="preserve">Tulos</w:t>
      </w:r>
    </w:p>
    <w:p>
      <w:r>
        <w:t xml:space="preserve">dartmouthin yliopisto</w:t>
      </w:r>
    </w:p>
    <w:p>
      <w:r>
        <w:rPr>
          <w:b/>
        </w:rPr>
        <w:t xml:space="preserve">Esimerkki 7.5420</w:t>
      </w:r>
    </w:p>
    <w:p>
      <w:r>
        <w:t xml:space="preserve">Jos 1910-luvun alussa pidetyt Solvayn konferenssit määrittivät 1900-luvun fysiikan sävyn, niin millä tieteenalalla vuonna 1956 pidetyillä Dartmouthin konferensseilla on samanlainen merkitys?</w:t>
      </w:r>
    </w:p>
    <w:p>
      <w:r>
        <w:rPr>
          <w:b/>
        </w:rPr>
        <w:t xml:space="preserve">Tulos</w:t>
      </w:r>
    </w:p>
    <w:p>
      <w:r>
        <w:t xml:space="preserve">dartmouthin konferenssit</w:t>
      </w:r>
    </w:p>
    <w:p>
      <w:r>
        <w:rPr>
          <w:b/>
        </w:rPr>
        <w:t xml:space="preserve">Esimerkki 7.5421</w:t>
      </w:r>
    </w:p>
    <w:p>
      <w:r>
        <w:t xml:space="preserve">Millä kappaleella Darts sai viimeisen Top Ten -hittinsä vuonna 1979?</w:t>
      </w:r>
    </w:p>
    <w:p>
      <w:r>
        <w:rPr>
          <w:b/>
        </w:rPr>
        <w:t xml:space="preserve">Tulos</w:t>
      </w:r>
    </w:p>
    <w:p>
      <w:r>
        <w:t xml:space="preserve">Darts</w:t>
      </w:r>
    </w:p>
    <w:p>
      <w:r>
        <w:rPr>
          <w:b/>
        </w:rPr>
        <w:t xml:space="preserve">Esimerkki 7.5422</w:t>
      </w:r>
    </w:p>
    <w:p>
      <w:r>
        <w:t xml:space="preserve">Kuka biologi tunnettiin nimellä Darwinin bulldoggi?</w:t>
      </w:r>
    </w:p>
    <w:p>
      <w:r>
        <w:rPr>
          <w:b/>
        </w:rPr>
        <w:t xml:space="preserve">Tulos</w:t>
      </w:r>
    </w:p>
    <w:p>
      <w:r>
        <w:t xml:space="preserve">Charles Darwin</w:t>
      </w:r>
    </w:p>
    <w:p>
      <w:r>
        <w:rPr>
          <w:b/>
        </w:rPr>
        <w:t xml:space="preserve">Esimerkki 7.5423</w:t>
      </w:r>
    </w:p>
    <w:p>
      <w:r>
        <w:t xml:space="preserve">Mikä on Daryl Hannahin esittämän merenneidon nimi vuoden 1984 elokuvassa Splash?</w:t>
      </w:r>
    </w:p>
    <w:p>
      <w:r>
        <w:rPr>
          <w:b/>
        </w:rPr>
        <w:t xml:space="preserve">Tulos</w:t>
      </w:r>
    </w:p>
    <w:p>
      <w:r>
        <w:t xml:space="preserve">splash</w:t>
      </w:r>
    </w:p>
    <w:p>
      <w:r>
        <w:rPr>
          <w:b/>
        </w:rPr>
        <w:t xml:space="preserve">Tulos</w:t>
      </w:r>
    </w:p>
    <w:p>
      <w:r>
        <w:t xml:space="preserve">daryl hannah</w:t>
      </w:r>
    </w:p>
    <w:p>
      <w:r>
        <w:rPr>
          <w:b/>
        </w:rPr>
        <w:t xml:space="preserve">Esimerkki 7.5424</w:t>
      </w:r>
    </w:p>
    <w:p>
      <w:r>
        <w:t xml:space="preserve">Kenellä Britannian monarkilla oli lemmikkinä Cavalier King Charles -spanieli nimeltä Dash?</w:t>
      </w:r>
    </w:p>
    <w:p>
      <w:r>
        <w:rPr>
          <w:b/>
        </w:rPr>
        <w:t xml:space="preserve">Tulos</w:t>
      </w:r>
    </w:p>
    <w:p>
      <w:r>
        <w:t xml:space="preserve">viiva</w:t>
      </w:r>
    </w:p>
    <w:p>
      <w:r>
        <w:rPr>
          <w:b/>
        </w:rPr>
        <w:t xml:space="preserve">Esimerkki 7.5425</w:t>
      </w:r>
    </w:p>
    <w:p>
      <w:r>
        <w:t xml:space="preserve">Missä maassa sijaitsee Dasht e Kavirin autiomaa, joka on pinta-alaltaan yli 30 000 neliökilometriä ja joka on suurin kokonaan omassa maassaan sijaitseva aavikko?</w:t>
      </w:r>
    </w:p>
    <w:p>
      <w:r>
        <w:rPr>
          <w:b/>
        </w:rPr>
        <w:t xml:space="preserve">Tulos</w:t>
      </w:r>
    </w:p>
    <w:p>
      <w:r>
        <w:t xml:space="preserve">dasht-e kavir</w:t>
      </w:r>
    </w:p>
    <w:p>
      <w:r>
        <w:rPr>
          <w:b/>
        </w:rPr>
        <w:t xml:space="preserve">Esimerkki 7.5426</w:t>
      </w:r>
    </w:p>
    <w:p>
      <w:r>
        <w:t xml:space="preserve">Kuka saksalainen filosofi kirjoitti teoksen "Das Kapital"?</w:t>
      </w:r>
    </w:p>
    <w:p>
      <w:r>
        <w:rPr>
          <w:b/>
        </w:rPr>
        <w:t xml:space="preserve">Tulos</w:t>
      </w:r>
    </w:p>
    <w:p>
      <w:r>
        <w:t xml:space="preserve">pääoma: poliittisen taloustieteen kritiikki</w:t>
      </w:r>
    </w:p>
    <w:p>
      <w:r>
        <w:rPr>
          <w:b/>
        </w:rPr>
        <w:t xml:space="preserve">Esimerkki 7.5427</w:t>
      </w:r>
    </w:p>
    <w:p>
      <w:r>
        <w:t xml:space="preserve">Kuka kirjoitti kirjan Das Kapital?</w:t>
      </w:r>
    </w:p>
    <w:p>
      <w:r>
        <w:rPr>
          <w:b/>
        </w:rPr>
        <w:t xml:space="preserve">Tulos</w:t>
      </w:r>
    </w:p>
    <w:p>
      <w:r>
        <w:t xml:space="preserve">pääoma: poliittisen taloustieteen kritiikki</w:t>
      </w:r>
    </w:p>
    <w:p>
      <w:r>
        <w:rPr>
          <w:b/>
        </w:rPr>
        <w:t xml:space="preserve">Esimerkki 7.5428</w:t>
      </w:r>
    </w:p>
    <w:p>
      <w:r>
        <w:t xml:space="preserve">Mikä on avioliiton ulkopuolinen deittisivusto, jonka tilausluettelo hakkeroitiin heinäkuussa 2015?</w:t>
      </w:r>
    </w:p>
    <w:p>
      <w:r>
        <w:rPr>
          <w:b/>
        </w:rPr>
        <w:t xml:space="preserve">Tulos</w:t>
      </w:r>
    </w:p>
    <w:p>
      <w:r>
        <w:t xml:space="preserve">online dating palvelu</w:t>
      </w:r>
    </w:p>
    <w:p>
      <w:r>
        <w:rPr>
          <w:b/>
        </w:rPr>
        <w:t xml:space="preserve">Esimerkki 7.5429</w:t>
      </w:r>
    </w:p>
    <w:p>
      <w:r>
        <w:t xml:space="preserve">Missä ovat sokerivuori, Morro da Babilnia, Morro da Urca ja Corcovado-vuori (jossa on kuuluisa jättiläismäinen uskonnollinen patsas)?</w:t>
      </w:r>
    </w:p>
    <w:p>
      <w:r>
        <w:rPr>
          <w:b/>
        </w:rPr>
        <w:t xml:space="preserve">Tulos</w:t>
      </w:r>
    </w:p>
    <w:p>
      <w:r>
        <w:t xml:space="preserve">corcovado</w:t>
      </w:r>
    </w:p>
    <w:p>
      <w:r>
        <w:rPr>
          <w:b/>
        </w:rPr>
        <w:t xml:space="preserve">Tulos</w:t>
      </w:r>
    </w:p>
    <w:p>
      <w:r>
        <w:t xml:space="preserve">Sugarloaf-vuori</w:t>
      </w:r>
    </w:p>
    <w:p>
      <w:r>
        <w:rPr>
          <w:b/>
        </w:rPr>
        <w:t xml:space="preserve">Tulos</w:t>
      </w:r>
    </w:p>
    <w:p>
      <w:r>
        <w:t xml:space="preserve">urca</w:t>
      </w:r>
    </w:p>
    <w:p>
      <w:r>
        <w:rPr>
          <w:b/>
        </w:rPr>
        <w:t xml:space="preserve">Esimerkki 7.5430</w:t>
      </w:r>
    </w:p>
    <w:p>
      <w:r>
        <w:t xml:space="preserve">Gary Gygax, jota yleisesti pidetään roolipelien isänä, oli yhdessä Dave Arnesonin kanssa minkä merkittävän pelin suunnittelija?</w:t>
      </w:r>
    </w:p>
    <w:p>
      <w:r>
        <w:rPr>
          <w:b/>
        </w:rPr>
        <w:t xml:space="preserve">Tulos</w:t>
      </w:r>
    </w:p>
    <w:p>
      <w:r>
        <w:t xml:space="preserve">dave arneson</w:t>
      </w:r>
    </w:p>
    <w:p>
      <w:r>
        <w:rPr>
          <w:b/>
        </w:rPr>
        <w:t xml:space="preserve">Tulos</w:t>
      </w:r>
    </w:p>
    <w:p>
      <w:r>
        <w:t xml:space="preserve">gary gygax</w:t>
      </w:r>
    </w:p>
    <w:p>
      <w:r>
        <w:rPr>
          <w:b/>
        </w:rPr>
        <w:t xml:space="preserve">Esimerkki 7.5431</w:t>
      </w:r>
    </w:p>
    <w:p>
      <w:r>
        <w:t xml:space="preserve">Minkä psykedeelisen rockyhtyeen johtajana Dave Brock on toiminut yli 40 vuotta?</w:t>
      </w:r>
    </w:p>
    <w:p>
      <w:r>
        <w:rPr>
          <w:b/>
        </w:rPr>
        <w:t xml:space="preserve">Tulos</w:t>
      </w:r>
    </w:p>
    <w:p>
      <w:r>
        <w:t xml:space="preserve">Dave Brock</w:t>
      </w:r>
    </w:p>
    <w:p>
      <w:r>
        <w:rPr>
          <w:b/>
        </w:rPr>
        <w:t xml:space="preserve">Esimerkki 7.5432</w:t>
      </w:r>
    </w:p>
    <w:p>
      <w:r>
        <w:t xml:space="preserve">Nimeä Dave Brubeck Quartetin vuonna 1959 tekemä instrumentaalikappale, joka oli luultavasti kaikkien aikojen ensimmäinen valtavirran jazzhittilevy ja jonka nimi viittasi sen epätavalliseen 5/4-tahtilukuun?</w:t>
      </w:r>
    </w:p>
    <w:p>
      <w:r>
        <w:rPr>
          <w:b/>
        </w:rPr>
        <w:t xml:space="preserve">Tulos</w:t>
      </w:r>
    </w:p>
    <w:p>
      <w:r>
        <w:t xml:space="preserve">jazz</w:t>
      </w:r>
    </w:p>
    <w:p>
      <w:r>
        <w:rPr>
          <w:b/>
        </w:rPr>
        <w:t xml:space="preserve">Tulos</w:t>
      </w:r>
    </w:p>
    <w:p>
      <w:r>
        <w:t xml:space="preserve">Dave Brubeck</w:t>
      </w:r>
    </w:p>
    <w:p>
      <w:r>
        <w:rPr>
          <w:b/>
        </w:rPr>
        <w:t xml:space="preserve">Esimerkki 7.5433</w:t>
      </w:r>
    </w:p>
    <w:p>
      <w:r>
        <w:t xml:space="preserve">Mikä oli The Dave Clark Five -yhtyeen ainoan Iso-Britannian listaykköseksi nousseen hitin nimi?</w:t>
      </w:r>
    </w:p>
    <w:p>
      <w:r>
        <w:rPr>
          <w:b/>
        </w:rPr>
        <w:t xml:space="preserve">Tulos</w:t>
      </w:r>
    </w:p>
    <w:p>
      <w:r>
        <w:t xml:space="preserve">Dave Clark Five</w:t>
      </w:r>
    </w:p>
    <w:p>
      <w:r>
        <w:rPr>
          <w:b/>
        </w:rPr>
        <w:t xml:space="preserve">Tulos</w:t>
      </w:r>
    </w:p>
    <w:p>
      <w:r>
        <w:t xml:space="preserve">david clark</w:t>
      </w:r>
    </w:p>
    <w:p>
      <w:r>
        <w:rPr>
          <w:b/>
        </w:rPr>
        <w:t xml:space="preserve">Esimerkki 7.5434</w:t>
      </w:r>
    </w:p>
    <w:p>
      <w:r>
        <w:t xml:space="preserve">Mitä soitinta Dave Clarke soitti Dave Clarke Five -yhtyeessä?</w:t>
      </w:r>
    </w:p>
    <w:p>
      <w:r>
        <w:rPr>
          <w:b/>
        </w:rPr>
        <w:t xml:space="preserve">Tulos</w:t>
      </w:r>
    </w:p>
    <w:p>
      <w:r>
        <w:t xml:space="preserve">Dave Clarke</w:t>
      </w:r>
    </w:p>
    <w:p>
      <w:r>
        <w:rPr>
          <w:b/>
        </w:rPr>
        <w:t xml:space="preserve">Esimerkki 7.5435</w:t>
      </w:r>
    </w:p>
    <w:p>
      <w:r>
        <w:t xml:space="preserve">Kuka näyttelee rikoskomisario Dave Creegania brittiläisessä televisiosarjassa 'Touching Evil'?</w:t>
      </w:r>
    </w:p>
    <w:p>
      <w:r>
        <w:rPr>
          <w:b/>
        </w:rPr>
        <w:t xml:space="preserve">Tulos</w:t>
      </w:r>
    </w:p>
    <w:p>
      <w:r>
        <w:t xml:space="preserve">koskettaa pahaa</w:t>
      </w:r>
    </w:p>
    <w:p>
      <w:r>
        <w:rPr>
          <w:b/>
        </w:rPr>
        <w:t xml:space="preserve">Esimerkki 7.5436</w:t>
      </w:r>
    </w:p>
    <w:p>
      <w:r>
        <w:t xml:space="preserve">Minkä 1980-luvun popyhtyeen, jonka laulaja Dave Gahan on, nimi on peräisin ranskalaisesta muotilehdestä?</w:t>
      </w:r>
    </w:p>
    <w:p>
      <w:r>
        <w:rPr>
          <w:b/>
        </w:rPr>
        <w:t xml:space="preserve">Tulos</w:t>
      </w:r>
    </w:p>
    <w:p>
      <w:r>
        <w:t xml:space="preserve">Dave Gahan</w:t>
      </w:r>
    </w:p>
    <w:p>
      <w:r>
        <w:rPr>
          <w:b/>
        </w:rPr>
        <w:t xml:space="preserve">Esimerkki 7.5437</w:t>
      </w:r>
    </w:p>
    <w:p>
      <w:r>
        <w:t xml:space="preserve">Dave Gilmore ja Roger Waters kuuluivat mihin rockyhtyeeseen?</w:t>
      </w:r>
    </w:p>
    <w:p>
      <w:r>
        <w:rPr>
          <w:b/>
        </w:rPr>
        <w:t xml:space="preserve">Tulos</w:t>
      </w:r>
    </w:p>
    <w:p>
      <w:r>
        <w:t xml:space="preserve">roger waters</w:t>
      </w:r>
    </w:p>
    <w:p>
      <w:r>
        <w:rPr>
          <w:b/>
        </w:rPr>
        <w:t xml:space="preserve">Tulos</w:t>
      </w:r>
    </w:p>
    <w:p>
      <w:r>
        <w:t xml:space="preserve">david gilmour</w:t>
      </w:r>
    </w:p>
    <w:p>
      <w:r>
        <w:rPr>
          <w:b/>
        </w:rPr>
        <w:t xml:space="preserve">Esimerkki 7.5438</w:t>
      </w:r>
    </w:p>
    <w:p>
      <w:r>
        <w:t xml:space="preserve">Mihin rock-yhtyeeseen Dave Gilmour liittyi vuonna 1967?</w:t>
      </w:r>
    </w:p>
    <w:p>
      <w:r>
        <w:rPr>
          <w:b/>
        </w:rPr>
        <w:t xml:space="preserve">Tulos</w:t>
      </w:r>
    </w:p>
    <w:p>
      <w:r>
        <w:t xml:space="preserve">david gilmour</w:t>
      </w:r>
    </w:p>
    <w:p>
      <w:r>
        <w:rPr>
          <w:b/>
        </w:rPr>
        <w:t xml:space="preserve">Esimerkki 7.5439</w:t>
      </w:r>
    </w:p>
    <w:p>
      <w:r>
        <w:t xml:space="preserve">Mikä kappale oli hitti vuonna 1956 sekä englantilaiselle koomikolle Dave Kingille että yhdysvaltalaiselle laulajalle ja näyttelijälle Dean Martinille?</w:t>
      </w:r>
    </w:p>
    <w:p>
      <w:r>
        <w:rPr>
          <w:b/>
        </w:rPr>
        <w:t xml:space="preserve">Tulos</w:t>
      </w:r>
    </w:p>
    <w:p>
      <w:r>
        <w:t xml:space="preserve">David King</w:t>
      </w:r>
    </w:p>
    <w:p>
      <w:r>
        <w:rPr>
          <w:b/>
        </w:rPr>
        <w:t xml:space="preserve">Esimerkki 7.5440</w:t>
      </w:r>
    </w:p>
    <w:p>
      <w:r>
        <w:t xml:space="preserve">Minkä heavy metal -yhtyeen kitaristi/vokalisti Dave Mustaine perusti vuonna 1983 erotettuaan hänet Metallicasta?</w:t>
      </w:r>
    </w:p>
    <w:p>
      <w:r>
        <w:rPr>
          <w:b/>
        </w:rPr>
        <w:t xml:space="preserve">Tulos</w:t>
      </w:r>
    </w:p>
    <w:p>
      <w:r>
        <w:t xml:space="preserve">metallica</w:t>
      </w:r>
    </w:p>
    <w:p>
      <w:r>
        <w:rPr>
          <w:b/>
        </w:rPr>
        <w:t xml:space="preserve">Tulos</w:t>
      </w:r>
    </w:p>
    <w:p>
      <w:r>
        <w:t xml:space="preserve">Dave Mustaine</w:t>
      </w:r>
    </w:p>
    <w:p>
      <w:r>
        <w:rPr>
          <w:b/>
        </w:rPr>
        <w:t xml:space="preserve">Esimerkki 7.5441</w:t>
      </w:r>
    </w:p>
    <w:p>
      <w:r>
        <w:t xml:space="preserve">Columbuksessa, Ohiossa asuva Dave Thomas avasi ensimmäisen minkä ravintolaketjun 15. marraskuuta 1969?</w:t>
      </w:r>
    </w:p>
    <w:p>
      <w:r>
        <w:rPr>
          <w:b/>
        </w:rPr>
        <w:t xml:space="preserve">Tulos</w:t>
      </w:r>
    </w:p>
    <w:p>
      <w:r>
        <w:t xml:space="preserve">Dave Thomas</w:t>
      </w:r>
    </w:p>
    <w:p>
      <w:r>
        <w:rPr>
          <w:b/>
        </w:rPr>
        <w:t xml:space="preserve">Esimerkki 7.5442</w:t>
      </w:r>
    </w:p>
    <w:p>
      <w:r>
        <w:t xml:space="preserve">Kuka kuuluisa elokuvanäyttelijä esitti aikoinaan televisiossa etsivä David Addisonia?</w:t>
      </w:r>
    </w:p>
    <w:p>
      <w:r>
        <w:rPr>
          <w:b/>
        </w:rPr>
        <w:t xml:space="preserve">Tulos</w:t>
      </w:r>
    </w:p>
    <w:p>
      <w:r>
        <w:t xml:space="preserve">kuutamotoiminta</w:t>
      </w:r>
    </w:p>
    <w:p>
      <w:r>
        <w:rPr>
          <w:b/>
        </w:rPr>
        <w:t xml:space="preserve">Esimerkki 7.5443</w:t>
      </w:r>
    </w:p>
    <w:p>
      <w:r>
        <w:t xml:space="preserve">Kenen kanssa näyttelijä David Arquette meni naimisiin vuonna 1999?</w:t>
      </w:r>
    </w:p>
    <w:p>
      <w:r>
        <w:rPr>
          <w:b/>
        </w:rPr>
        <w:t xml:space="preserve">Tulos</w:t>
      </w:r>
    </w:p>
    <w:p>
      <w:r>
        <w:t xml:space="preserve">david arquette</w:t>
      </w:r>
    </w:p>
    <w:p>
      <w:r>
        <w:rPr>
          <w:b/>
        </w:rPr>
        <w:t xml:space="preserve">Esimerkki 7.5444</w:t>
      </w:r>
    </w:p>
    <w:p>
      <w:r>
        <w:t xml:space="preserve">Kuka malli oli naimisissa valokuvaaja David Baileyn kanssa 10 vuoden ajan vuodesta 1975 lähtien?</w:t>
      </w:r>
    </w:p>
    <w:p>
      <w:r>
        <w:rPr>
          <w:b/>
        </w:rPr>
        <w:t xml:space="preserve">Tulos</w:t>
      </w:r>
    </w:p>
    <w:p>
      <w:r>
        <w:t xml:space="preserve">david bailey</w:t>
      </w:r>
    </w:p>
    <w:p>
      <w:r>
        <w:rPr>
          <w:b/>
        </w:rPr>
        <w:t xml:space="preserve">Esimerkki 7.5445</w:t>
      </w:r>
    </w:p>
    <w:p>
      <w:r>
        <w:t xml:space="preserve">David Balfour ja Alan Breck ovat hahmoja minkä kirjailijan kirjoissa?</w:t>
      </w:r>
    </w:p>
    <w:p>
      <w:r>
        <w:rPr>
          <w:b/>
        </w:rPr>
        <w:t xml:space="preserve">Tulos</w:t>
      </w:r>
    </w:p>
    <w:p>
      <w:r>
        <w:t xml:space="preserve">david balfour</w:t>
      </w:r>
    </w:p>
    <w:p>
      <w:r>
        <w:rPr>
          <w:b/>
        </w:rPr>
        <w:t xml:space="preserve">Esimerkki 7.5446</w:t>
      </w:r>
    </w:p>
    <w:p>
      <w:r>
        <w:t xml:space="preserve">Miten Marc Almondin ja David Ballin muodostama kaksikko tunnetaan?</w:t>
      </w:r>
    </w:p>
    <w:p>
      <w:r>
        <w:rPr>
          <w:b/>
        </w:rPr>
        <w:t xml:space="preserve">Tulos</w:t>
      </w:r>
    </w:p>
    <w:p>
      <w:r>
        <w:t xml:space="preserve">David Ball</w:t>
      </w:r>
    </w:p>
    <w:p>
      <w:r>
        <w:rPr>
          <w:b/>
        </w:rPr>
        <w:t xml:space="preserve">Esimerkki 7.5447</w:t>
      </w:r>
    </w:p>
    <w:p>
      <w:r>
        <w:t xml:space="preserve">Mihin amerikkalaisen jalkapallon joukkueeseen David Beckham liittyi vuonna 2007?</w:t>
      </w:r>
    </w:p>
    <w:p>
      <w:r>
        <w:rPr>
          <w:b/>
        </w:rPr>
        <w:t xml:space="preserve">Tulos</w:t>
      </w:r>
    </w:p>
    <w:p>
      <w:r>
        <w:t xml:space="preserve">david beckham</w:t>
      </w:r>
    </w:p>
    <w:p>
      <w:r>
        <w:rPr>
          <w:b/>
        </w:rPr>
        <w:t xml:space="preserve">Esimerkki 7.5448</w:t>
      </w:r>
    </w:p>
    <w:p>
      <w:r>
        <w:t xml:space="preserve">Jalkapalloilija David Beckham, syntynyt 2. toukokuuta 1975, pelasi minkä englantilaisen jalkapalloseuran joukkueessa vuosina 1993-2003?</w:t>
      </w:r>
    </w:p>
    <w:p>
      <w:r>
        <w:rPr>
          <w:b/>
        </w:rPr>
        <w:t xml:space="preserve">Tulos</w:t>
      </w:r>
    </w:p>
    <w:p>
      <w:r>
        <w:t xml:space="preserve">david beckham</w:t>
      </w:r>
    </w:p>
    <w:p>
      <w:r>
        <w:rPr>
          <w:b/>
        </w:rPr>
        <w:t xml:space="preserve">Tulos</w:t>
      </w:r>
    </w:p>
    <w:p>
      <w:r>
        <w:t xml:space="preserve">yhdistysjalkapallo</w:t>
      </w:r>
    </w:p>
    <w:p>
      <w:r>
        <w:rPr>
          <w:b/>
        </w:rPr>
        <w:t xml:space="preserve">Esimerkki 7.5449</w:t>
      </w:r>
    </w:p>
    <w:p>
      <w:r>
        <w:t xml:space="preserve">David Seaman ja David Beckham liittyvät mihin urheilulajiin?</w:t>
      </w:r>
    </w:p>
    <w:p>
      <w:r>
        <w:rPr>
          <w:b/>
        </w:rPr>
        <w:t xml:space="preserve">Tulos</w:t>
      </w:r>
    </w:p>
    <w:p>
      <w:r>
        <w:t xml:space="preserve">david beckham</w:t>
      </w:r>
    </w:p>
    <w:p>
      <w:r>
        <w:rPr>
          <w:b/>
        </w:rPr>
        <w:t xml:space="preserve">Tulos</w:t>
      </w:r>
    </w:p>
    <w:p>
      <w:r>
        <w:t xml:space="preserve">david merimies</w:t>
      </w:r>
    </w:p>
    <w:p>
      <w:r>
        <w:rPr>
          <w:b/>
        </w:rPr>
        <w:t xml:space="preserve">Esimerkki 7.5450</w:t>
      </w:r>
    </w:p>
    <w:p>
      <w:r>
        <w:t xml:space="preserve">David Beckham jäi eläkkeelle vuonna 2013 pelattuaan 10 ottelua minkä ranskalaisseuran riveissä?</w:t>
      </w:r>
    </w:p>
    <w:p>
      <w:r>
        <w:rPr>
          <w:b/>
        </w:rPr>
        <w:t xml:space="preserve">Tulos</w:t>
      </w:r>
    </w:p>
    <w:p>
      <w:r>
        <w:t xml:space="preserve">david beckham</w:t>
      </w:r>
    </w:p>
    <w:p>
      <w:r>
        <w:rPr>
          <w:b/>
        </w:rPr>
        <w:t xml:space="preserve">Esimerkki 7.5451</w:t>
      </w:r>
    </w:p>
    <w:p>
      <w:r>
        <w:t xml:space="preserve">Mikä yhdistää Oxfordshiren kylän, Jasper Carrottin esittämän peliohjelman ja David Beckhamin?</w:t>
      </w:r>
    </w:p>
    <w:p>
      <w:r>
        <w:rPr>
          <w:b/>
        </w:rPr>
        <w:t xml:space="preserve">Tulos</w:t>
      </w:r>
    </w:p>
    <w:p>
      <w:r>
        <w:t xml:space="preserve">david beckham</w:t>
      </w:r>
    </w:p>
    <w:p>
      <w:r>
        <w:rPr>
          <w:b/>
        </w:rPr>
        <w:t xml:space="preserve">Tulos</w:t>
      </w:r>
    </w:p>
    <w:p>
      <w:r>
        <w:t xml:space="preserve">peliohjelma</w:t>
      </w:r>
    </w:p>
    <w:p>
      <w:r>
        <w:rPr>
          <w:b/>
        </w:rPr>
        <w:t xml:space="preserve">Tulos</w:t>
      </w:r>
    </w:p>
    <w:p>
      <w:r>
        <w:t xml:space="preserve">Jasper Carrott</w:t>
      </w:r>
    </w:p>
    <w:p>
      <w:r>
        <w:rPr>
          <w:b/>
        </w:rPr>
        <w:t xml:space="preserve">Esimerkki 7.5452</w:t>
      </w:r>
    </w:p>
    <w:p>
      <w:r>
        <w:t xml:space="preserve">David Ben-Gurionista tuli 15. toukokuuta 1948 minkä äskettäin perustetun maan väliaikaisen hallituksen pääministeri?</w:t>
      </w:r>
    </w:p>
    <w:p>
      <w:r>
        <w:rPr>
          <w:b/>
        </w:rPr>
        <w:t xml:space="preserve">Tulos</w:t>
      </w:r>
    </w:p>
    <w:p>
      <w:r>
        <w:t xml:space="preserve">david ben-gurion</w:t>
      </w:r>
    </w:p>
    <w:p>
      <w:r>
        <w:rPr>
          <w:b/>
        </w:rPr>
        <w:t xml:space="preserve">Esimerkki 7.5453</w:t>
      </w:r>
    </w:p>
    <w:p>
      <w:r>
        <w:t xml:space="preserve">Mitä uutta maata johti David Ben-Gurion?</w:t>
      </w:r>
    </w:p>
    <w:p>
      <w:r>
        <w:rPr>
          <w:b/>
        </w:rPr>
        <w:t xml:space="preserve">Tulos</w:t>
      </w:r>
    </w:p>
    <w:p>
      <w:r>
        <w:t xml:space="preserve">david ben-gurion</w:t>
      </w:r>
    </w:p>
    <w:p>
      <w:r>
        <w:rPr>
          <w:b/>
        </w:rPr>
        <w:t xml:space="preserve">Esimerkki 7.5454</w:t>
      </w:r>
    </w:p>
    <w:p>
      <w:r>
        <w:t xml:space="preserve">Laulaja David Bowie teki yhdessä brittiläisen Queen-yhtyeen kanssa minkä vuoden 1981 hittisinglen?</w:t>
      </w:r>
    </w:p>
    <w:p>
      <w:r>
        <w:rPr>
          <w:b/>
        </w:rPr>
        <w:t xml:space="preserve">Tulos</w:t>
      </w:r>
    </w:p>
    <w:p>
      <w:r>
        <w:t xml:space="preserve">David Bowie</w:t>
      </w:r>
    </w:p>
    <w:p>
      <w:r>
        <w:rPr>
          <w:b/>
        </w:rPr>
        <w:t xml:space="preserve">Tulos</w:t>
      </w:r>
    </w:p>
    <w:p>
      <w:r>
        <w:t xml:space="preserve">kuningatar</w:t>
      </w:r>
    </w:p>
    <w:p>
      <w:r>
        <w:rPr>
          <w:b/>
        </w:rPr>
        <w:t xml:space="preserve">Esimerkki 7.5455</w:t>
      </w:r>
    </w:p>
    <w:p>
      <w:r>
        <w:t xml:space="preserve">Missä vuonna 1980 listoille nousseessa David Bowien kappaleessa Major Tomista tulee narkkari?</w:t>
      </w:r>
    </w:p>
    <w:p>
      <w:r>
        <w:rPr>
          <w:b/>
        </w:rPr>
        <w:t xml:space="preserve">Tulos</w:t>
      </w:r>
    </w:p>
    <w:p>
      <w:r>
        <w:t xml:space="preserve">David Bowie</w:t>
      </w:r>
    </w:p>
    <w:p>
      <w:r>
        <w:rPr>
          <w:b/>
        </w:rPr>
        <w:t xml:space="preserve">Esimerkki 7.5456</w:t>
      </w:r>
    </w:p>
    <w:p>
      <w:r>
        <w:t xml:space="preserve">Mikä David Bowien listaykkönen tuli albumilta Scary Monsters?</w:t>
      </w:r>
    </w:p>
    <w:p>
      <w:r>
        <w:rPr>
          <w:b/>
        </w:rPr>
        <w:t xml:space="preserve">Tulos</w:t>
      </w:r>
    </w:p>
    <w:p>
      <w:r>
        <w:t xml:space="preserve">David Bowie</w:t>
      </w:r>
    </w:p>
    <w:p>
      <w:r>
        <w:rPr>
          <w:b/>
        </w:rPr>
        <w:t xml:space="preserve">Esimerkki 7.5457</w:t>
      </w:r>
    </w:p>
    <w:p>
      <w:r>
        <w:t xml:space="preserve">David Broome oli menestyksekäs kilpailija missä urheilulajissa 1960- ja 1970-luvuilla?</w:t>
      </w:r>
    </w:p>
    <w:p>
      <w:r>
        <w:rPr>
          <w:b/>
        </w:rPr>
        <w:t xml:space="preserve">Tulos</w:t>
      </w:r>
    </w:p>
    <w:p>
      <w:r>
        <w:t xml:space="preserve">david broome</w:t>
      </w:r>
    </w:p>
    <w:p>
      <w:r>
        <w:rPr>
          <w:b/>
        </w:rPr>
        <w:t xml:space="preserve">Esimerkki 7.5458</w:t>
      </w:r>
    </w:p>
    <w:p>
      <w:r>
        <w:t xml:space="preserve">Missä yhtyeessä ovat esiintyneet Gregg Rolie, David Brown ja Autlan de Bavarro?</w:t>
      </w:r>
    </w:p>
    <w:p>
      <w:r>
        <w:rPr>
          <w:b/>
        </w:rPr>
        <w:t xml:space="preserve">Tulos</w:t>
      </w:r>
    </w:p>
    <w:p>
      <w:r>
        <w:t xml:space="preserve">David Brown</w:t>
      </w:r>
    </w:p>
    <w:p>
      <w:r>
        <w:rPr>
          <w:b/>
        </w:rPr>
        <w:t xml:space="preserve">Esimerkki 7.5459</w:t>
      </w:r>
    </w:p>
    <w:p>
      <w:r>
        <w:t xml:space="preserve">Missä on David Cameronin Oxfordshiren vaalipiiri?</w:t>
      </w:r>
    </w:p>
    <w:p>
      <w:r>
        <w:rPr>
          <w:b/>
        </w:rPr>
        <w:t xml:space="preserve">Tulos</w:t>
      </w:r>
    </w:p>
    <w:p>
      <w:r>
        <w:t xml:space="preserve">David Cameron</w:t>
      </w:r>
    </w:p>
    <w:p>
      <w:r>
        <w:rPr>
          <w:b/>
        </w:rPr>
        <w:t xml:space="preserve">Esimerkki 7.5460</w:t>
      </w:r>
    </w:p>
    <w:p>
      <w:r>
        <w:t xml:space="preserve">David Clayton Thomas oli 1960-luvulla perustetun rockyhtyeen laulaja?</w:t>
      </w:r>
    </w:p>
    <w:p>
      <w:r>
        <w:rPr>
          <w:b/>
        </w:rPr>
        <w:t xml:space="preserve">Tulos</w:t>
      </w:r>
    </w:p>
    <w:p>
      <w:r>
        <w:t xml:space="preserve">david clayton-thomas</w:t>
      </w:r>
    </w:p>
    <w:p>
      <w:r>
        <w:rPr>
          <w:b/>
        </w:rPr>
        <w:t xml:space="preserve">Esimerkki 7.5461</w:t>
      </w:r>
    </w:p>
    <w:p>
      <w:r>
        <w:t xml:space="preserve">David Vine, David Coleman ja Sue Barker ovat kaikki juontaneet mitä BBC:n tietokilpailuohjelmaa?</w:t>
      </w:r>
    </w:p>
    <w:p>
      <w:r>
        <w:rPr>
          <w:b/>
        </w:rPr>
        <w:t xml:space="preserve">Tulos</w:t>
      </w:r>
    </w:p>
    <w:p>
      <w:r>
        <w:t xml:space="preserve">sue barker</w:t>
      </w:r>
    </w:p>
    <w:p>
      <w:r>
        <w:rPr>
          <w:b/>
        </w:rPr>
        <w:t xml:space="preserve">Tulos</w:t>
      </w:r>
    </w:p>
    <w:p>
      <w:r>
        <w:t xml:space="preserve">david vine</w:t>
      </w:r>
    </w:p>
    <w:p>
      <w:r>
        <w:rPr>
          <w:b/>
        </w:rPr>
        <w:t xml:space="preserve">Tulos</w:t>
      </w:r>
    </w:p>
    <w:p>
      <w:r>
        <w:t xml:space="preserve">David Coleman</w:t>
      </w:r>
    </w:p>
    <w:p>
      <w:r>
        <w:rPr>
          <w:b/>
        </w:rPr>
        <w:t xml:space="preserve">Esimerkki 7.5462</w:t>
      </w:r>
    </w:p>
    <w:p>
      <w:r>
        <w:t xml:space="preserve">Ian Gillan ja David Coverdale ovat molemmat antaneet laulun rock-yhtyeelle?</w:t>
      </w:r>
    </w:p>
    <w:p>
      <w:r>
        <w:rPr>
          <w:b/>
        </w:rPr>
        <w:t xml:space="preserve">Tulos</w:t>
      </w:r>
    </w:p>
    <w:p>
      <w:r>
        <w:t xml:space="preserve">david coverdale</w:t>
      </w:r>
    </w:p>
    <w:p>
      <w:r>
        <w:rPr>
          <w:b/>
        </w:rPr>
        <w:t xml:space="preserve">Esimerkki 7.5463</w:t>
      </w:r>
    </w:p>
    <w:p>
      <w:r>
        <w:t xml:space="preserve">Mikä David Cranen ja Marta Kauffmanin luoma amerikkalainen tilannekomedia sai ensi-iltansa NBC:llä 22. syyskuuta 1994?</w:t>
      </w:r>
    </w:p>
    <w:p>
      <w:r>
        <w:rPr>
          <w:b/>
        </w:rPr>
        <w:t xml:space="preserve">Tulos</w:t>
      </w:r>
    </w:p>
    <w:p>
      <w:r>
        <w:t xml:space="preserve">nbc</w:t>
      </w:r>
    </w:p>
    <w:p>
      <w:r>
        <w:rPr>
          <w:b/>
        </w:rPr>
        <w:t xml:space="preserve">Tulos</w:t>
      </w:r>
    </w:p>
    <w:p>
      <w:r>
        <w:t xml:space="preserve">David Crane</w:t>
      </w:r>
    </w:p>
    <w:p>
      <w:r>
        <w:rPr>
          <w:b/>
        </w:rPr>
        <w:t xml:space="preserve">Tulos</w:t>
      </w:r>
    </w:p>
    <w:p>
      <w:r>
        <w:t xml:space="preserve">marta kauffman</w:t>
      </w:r>
    </w:p>
    <w:p>
      <w:r>
        <w:rPr>
          <w:b/>
        </w:rPr>
        <w:t xml:space="preserve">Esimerkki 7.5464</w:t>
      </w:r>
    </w:p>
    <w:p>
      <w:r>
        <w:t xml:space="preserve">Minkä brittiläisen komediasarjan toisen maailmansodan aikaisesta kotikaartista kirjoittivat Jimmy Perry ja David Croft, ja se esitettiin vuosina 1968-1977 80 jakson ajan?</w:t>
      </w:r>
    </w:p>
    <w:p>
      <w:r>
        <w:rPr>
          <w:b/>
        </w:rPr>
        <w:t xml:space="preserve">Tulos</w:t>
      </w:r>
    </w:p>
    <w:p>
      <w:r>
        <w:t xml:space="preserve">David Croft</w:t>
      </w:r>
    </w:p>
    <w:p>
      <w:r>
        <w:rPr>
          <w:b/>
        </w:rPr>
        <w:t xml:space="preserve">Tulos</w:t>
      </w:r>
    </w:p>
    <w:p>
      <w:r>
        <w:t xml:space="preserve">Jimmy Perry</w:t>
      </w:r>
    </w:p>
    <w:p>
      <w:r>
        <w:rPr>
          <w:b/>
        </w:rPr>
        <w:t xml:space="preserve">Esimerkki 7.5465</w:t>
      </w:r>
    </w:p>
    <w:p>
      <w:r>
        <w:t xml:space="preserve">Minkä vuonna 1964 perustetun amerikkalaisen rockyhtyeen jäseninä olivat David Crosby ja Roger McGuinn?</w:t>
      </w:r>
    </w:p>
    <w:p>
      <w:r>
        <w:rPr>
          <w:b/>
        </w:rPr>
        <w:t xml:space="preserve">Tulos</w:t>
      </w:r>
    </w:p>
    <w:p>
      <w:r>
        <w:t xml:space="preserve">david crosby</w:t>
      </w:r>
    </w:p>
    <w:p>
      <w:r>
        <w:rPr>
          <w:b/>
        </w:rPr>
        <w:t xml:space="preserve">Tulos</w:t>
      </w:r>
    </w:p>
    <w:p>
      <w:r>
        <w:t xml:space="preserve">roger mcguinn</w:t>
      </w:r>
    </w:p>
    <w:p>
      <w:r>
        <w:rPr>
          <w:b/>
        </w:rPr>
        <w:t xml:space="preserve">Esimerkki 7.5466</w:t>
      </w:r>
    </w:p>
    <w:p>
      <w:r>
        <w:t xml:space="preserve">Kuka näyttelijä, koomikko ja laulaja oli syntynyt David Daniel Kaminski?</w:t>
      </w:r>
    </w:p>
    <w:p>
      <w:r>
        <w:rPr>
          <w:b/>
        </w:rPr>
        <w:t xml:space="preserve">Tulos</w:t>
      </w:r>
    </w:p>
    <w:p>
      <w:r>
        <w:t xml:space="preserve">david daniel kaminski</w:t>
      </w:r>
    </w:p>
    <w:p>
      <w:r>
        <w:rPr>
          <w:b/>
        </w:rPr>
        <w:t xml:space="preserve">Esimerkki 7.5467</w:t>
      </w:r>
    </w:p>
    <w:p>
      <w:r>
        <w:t xml:space="preserve">Kuka oli Daavidin isä Raamatun Vanhassa testamentissa?</w:t>
      </w:r>
    </w:p>
    <w:p>
      <w:r>
        <w:rPr>
          <w:b/>
        </w:rPr>
        <w:t xml:space="preserve">Tulos</w:t>
      </w:r>
    </w:p>
    <w:p>
      <w:r>
        <w:t xml:space="preserve">david</w:t>
      </w:r>
    </w:p>
    <w:p>
      <w:r>
        <w:rPr>
          <w:b/>
        </w:rPr>
        <w:t xml:space="preserve">Esimerkki 7.5468</w:t>
      </w:r>
    </w:p>
    <w:p>
      <w:r>
        <w:t xml:space="preserve">Kuka Vanhassa testamentissa on kuningas Daavidin isä?</w:t>
      </w:r>
    </w:p>
    <w:p>
      <w:r>
        <w:rPr>
          <w:b/>
        </w:rPr>
        <w:t xml:space="preserve">Tulos</w:t>
      </w:r>
    </w:p>
    <w:p>
      <w:r>
        <w:t xml:space="preserve">david</w:t>
      </w:r>
    </w:p>
    <w:p>
      <w:r>
        <w:rPr>
          <w:b/>
        </w:rPr>
        <w:t xml:space="preserve">Esimerkki 7.5469</w:t>
      </w:r>
    </w:p>
    <w:p>
      <w:r>
        <w:t xml:space="preserve">Pyhän Raamatun mukaan kuningas Daavid lähetti miehensä, heettiläisen Uurian, kuolemaan taistelussa, jotta hän voisi mennä naimisiin minkä naisen kanssa?</w:t>
      </w:r>
    </w:p>
    <w:p>
      <w:r>
        <w:rPr>
          <w:b/>
        </w:rPr>
        <w:t xml:space="preserve">Tulos</w:t>
      </w:r>
    </w:p>
    <w:p>
      <w:r>
        <w:t xml:space="preserve">david</w:t>
      </w:r>
    </w:p>
    <w:p>
      <w:r>
        <w:rPr>
          <w:b/>
        </w:rPr>
        <w:t xml:space="preserve">Tulos</w:t>
      </w:r>
    </w:p>
    <w:p>
      <w:r>
        <w:t xml:space="preserve">uria heettiläinen</w:t>
      </w:r>
    </w:p>
    <w:p>
      <w:r>
        <w:rPr>
          <w:b/>
        </w:rPr>
        <w:t xml:space="preserve">Esimerkki 7.5470</w:t>
      </w:r>
    </w:p>
    <w:p>
      <w:r>
        <w:t xml:space="preserve">Minkä kuvanveistäjän renessanssin mestariteos "Daavidin patsas" on nyt Firenzen Galleria dell'Accademiassa?</w:t>
      </w:r>
    </w:p>
    <w:p>
      <w:r>
        <w:rPr>
          <w:b/>
        </w:rPr>
        <w:t xml:space="preserve">Tulos</w:t>
      </w:r>
    </w:p>
    <w:p>
      <w:r>
        <w:t xml:space="preserve">david</w:t>
      </w:r>
    </w:p>
    <w:p>
      <w:r>
        <w:rPr>
          <w:b/>
        </w:rPr>
        <w:t xml:space="preserve">Esimerkki 7.5471</w:t>
      </w:r>
    </w:p>
    <w:p>
      <w:r>
        <w:t xml:space="preserve">Kuka loi Firenzen Academia-galleriassa olevan Daavidin patsaan?</w:t>
      </w:r>
    </w:p>
    <w:p>
      <w:r>
        <w:rPr>
          <w:b/>
        </w:rPr>
        <w:t xml:space="preserve">Tulos</w:t>
      </w:r>
    </w:p>
    <w:p>
      <w:r>
        <w:t xml:space="preserve">david</w:t>
      </w:r>
    </w:p>
    <w:p>
      <w:r>
        <w:rPr>
          <w:b/>
        </w:rPr>
        <w:t xml:space="preserve">Esimerkki 7.5472</w:t>
      </w:r>
    </w:p>
    <w:p>
      <w:r>
        <w:t xml:space="preserve">Davide Santon, Dino Zoff ja Simone Barone ovat kaikki pelanneet minkä jalkapallomaajoukkueen joukkueessa?</w:t>
      </w:r>
    </w:p>
    <w:p>
      <w:r>
        <w:rPr>
          <w:b/>
        </w:rPr>
        <w:t xml:space="preserve">Tulos</w:t>
      </w:r>
    </w:p>
    <w:p>
      <w:r>
        <w:t xml:space="preserve">dino zoff</w:t>
      </w:r>
    </w:p>
    <w:p>
      <w:r>
        <w:rPr>
          <w:b/>
        </w:rPr>
        <w:t xml:space="preserve">Tulos</w:t>
      </w:r>
    </w:p>
    <w:p>
      <w:r>
        <w:t xml:space="preserve">simone barone</w:t>
      </w:r>
    </w:p>
    <w:p>
      <w:r>
        <w:rPr>
          <w:b/>
        </w:rPr>
        <w:t xml:space="preserve">Tulos</w:t>
      </w:r>
    </w:p>
    <w:p>
      <w:r>
        <w:t xml:space="preserve">davide santon</w:t>
      </w:r>
    </w:p>
    <w:p>
      <w:r>
        <w:rPr>
          <w:b/>
        </w:rPr>
        <w:t xml:space="preserve">Esimerkki 7.5473</w:t>
      </w:r>
    </w:p>
    <w:p>
      <w:r>
        <w:t xml:space="preserve">Jerry Yang ja David Filo loivat mitä?</w:t>
      </w:r>
    </w:p>
    <w:p>
      <w:r>
        <w:rPr>
          <w:b/>
        </w:rPr>
        <w:t xml:space="preserve">Tulos</w:t>
      </w:r>
    </w:p>
    <w:p>
      <w:r>
        <w:t xml:space="preserve">Jerry Yang</w:t>
      </w:r>
    </w:p>
    <w:p>
      <w:r>
        <w:rPr>
          <w:b/>
        </w:rPr>
        <w:t xml:space="preserve">Tulos</w:t>
      </w:r>
    </w:p>
    <w:p>
      <w:r>
        <w:t xml:space="preserve">david filo</w:t>
      </w:r>
    </w:p>
    <w:p>
      <w:r>
        <w:rPr>
          <w:b/>
        </w:rPr>
        <w:t xml:space="preserve">Esimerkki 7.5474</w:t>
      </w:r>
    </w:p>
    <w:p>
      <w:r>
        <w:t xml:space="preserve">Minkä yrityksen perustivat Jerry Young ja David Filo vuonna 1994?</w:t>
      </w:r>
    </w:p>
    <w:p>
      <w:r>
        <w:rPr>
          <w:b/>
        </w:rPr>
        <w:t xml:space="preserve">Tulos</w:t>
      </w:r>
    </w:p>
    <w:p>
      <w:r>
        <w:t xml:space="preserve">david filo</w:t>
      </w:r>
    </w:p>
    <w:p>
      <w:r>
        <w:rPr>
          <w:b/>
        </w:rPr>
        <w:t xml:space="preserve">Esimerkki 7.5475</w:t>
      </w:r>
    </w:p>
    <w:p>
      <w:r>
        <w:t xml:space="preserve">Kuka walesilainen näyttelijä esittää David Frostia vuoden 2008 elokuvassa Frost/Nixon?</w:t>
      </w:r>
    </w:p>
    <w:p>
      <w:r>
        <w:rPr>
          <w:b/>
        </w:rPr>
        <w:t xml:space="preserve">Tulos</w:t>
      </w:r>
    </w:p>
    <w:p>
      <w:r>
        <w:t xml:space="preserve">frost/nixon</w:t>
      </w:r>
    </w:p>
    <w:p>
      <w:r>
        <w:rPr>
          <w:b/>
        </w:rPr>
        <w:t xml:space="preserve">Tulos</w:t>
      </w:r>
    </w:p>
    <w:p>
      <w:r>
        <w:t xml:space="preserve">David Frost</w:t>
      </w:r>
    </w:p>
    <w:p>
      <w:r>
        <w:rPr>
          <w:b/>
        </w:rPr>
        <w:t xml:space="preserve">Esimerkki 7.5476</w:t>
      </w:r>
    </w:p>
    <w:p>
      <w:r>
        <w:t xml:space="preserve">David Furnish, kanadalainen elokuvantekijä ja entinen mainosjohtaja on minkä esiintyjän aviomies?</w:t>
      </w:r>
    </w:p>
    <w:p>
      <w:r>
        <w:rPr>
          <w:b/>
        </w:rPr>
        <w:t xml:space="preserve">Tulos</w:t>
      </w:r>
    </w:p>
    <w:p>
      <w:r>
        <w:t xml:space="preserve">david kaluste</w:t>
      </w:r>
    </w:p>
    <w:p>
      <w:r>
        <w:rPr>
          <w:b/>
        </w:rPr>
        <w:t xml:space="preserve">Esimerkki 7.5477</w:t>
      </w:r>
    </w:p>
    <w:p>
      <w:r>
        <w:t xml:space="preserve">Steven Spielberg, Jeffrey Katzenberg ja David Geffen perustivat vuonna 1994 elokuvatuotantoyhtiön, joka on vastuussa muun muassa elokuvista "Salainen Ryan" ja "Gladiaattori".</w:t>
      </w:r>
    </w:p>
    <w:p>
      <w:r>
        <w:rPr>
          <w:b/>
        </w:rPr>
        <w:t xml:space="preserve">Tulos</w:t>
      </w:r>
    </w:p>
    <w:p>
      <w:r>
        <w:t xml:space="preserve">Sotamies Ryan pelastaminen</w:t>
      </w:r>
    </w:p>
    <w:p>
      <w:r>
        <w:rPr>
          <w:b/>
        </w:rPr>
        <w:t xml:space="preserve">Tulos</w:t>
      </w:r>
    </w:p>
    <w:p>
      <w:r>
        <w:t xml:space="preserve">jeffrey katzenberg</w:t>
      </w:r>
    </w:p>
    <w:p>
      <w:r>
        <w:rPr>
          <w:b/>
        </w:rPr>
        <w:t xml:space="preserve">Tulos</w:t>
      </w:r>
    </w:p>
    <w:p>
      <w:r>
        <w:t xml:space="preserve">Steven Spielberg</w:t>
      </w:r>
    </w:p>
    <w:p>
      <w:r>
        <w:rPr>
          <w:b/>
        </w:rPr>
        <w:t xml:space="preserve">Tulos</w:t>
      </w:r>
    </w:p>
    <w:p>
      <w:r>
        <w:t xml:space="preserve">david geffen</w:t>
      </w:r>
    </w:p>
    <w:p>
      <w:r>
        <w:rPr>
          <w:b/>
        </w:rPr>
        <w:t xml:space="preserve">Tulos</w:t>
      </w:r>
    </w:p>
    <w:p>
      <w:r>
        <w:t xml:space="preserve">gladiaattori</w:t>
      </w:r>
    </w:p>
    <w:p>
      <w:r>
        <w:rPr>
          <w:b/>
        </w:rPr>
        <w:t xml:space="preserve">Esimerkki 7.5478</w:t>
      </w:r>
    </w:p>
    <w:p>
      <w:r>
        <w:t xml:space="preserve">Konserttipromoottori David Gest oli kenen neljäs aviomies maaliskuusta 2002 heidän avioeroonsa huhtikuussa 2007?</w:t>
      </w:r>
    </w:p>
    <w:p>
      <w:r>
        <w:rPr>
          <w:b/>
        </w:rPr>
        <w:t xml:space="preserve">Tulos</w:t>
      </w:r>
    </w:p>
    <w:p>
      <w:r>
        <w:t xml:space="preserve">david gest</w:t>
      </w:r>
    </w:p>
    <w:p>
      <w:r>
        <w:rPr>
          <w:b/>
        </w:rPr>
        <w:t xml:space="preserve">Esimerkki 7.5479</w:t>
      </w:r>
    </w:p>
    <w:p>
      <w:r>
        <w:t xml:space="preserve">Kitaristi David Gilmour liittyi mihin rock-yhtyeeseen vuonna 1967?</w:t>
      </w:r>
    </w:p>
    <w:p>
      <w:r>
        <w:rPr>
          <w:b/>
        </w:rPr>
        <w:t xml:space="preserve">Tulos</w:t>
      </w:r>
    </w:p>
    <w:p>
      <w:r>
        <w:t xml:space="preserve">david gilmour</w:t>
      </w:r>
    </w:p>
    <w:p>
      <w:r>
        <w:rPr>
          <w:b/>
        </w:rPr>
        <w:t xml:space="preserve">Esimerkki 7.5480</w:t>
      </w:r>
    </w:p>
    <w:p>
      <w:r>
        <w:t xml:space="preserve">Kaikkien aikojen pisimpään pyörinyt televisiosarja, 6. marraskuuta 1947 debytoi mikä nykyään viikoittainen uutisohjelma, jota nyt isännöi David Gregory, isäntä Tim Russertin valitettavan äkillisen kuoleman jälkeen?</w:t>
      </w:r>
    </w:p>
    <w:p>
      <w:r>
        <w:rPr>
          <w:b/>
        </w:rPr>
        <w:t xml:space="preserve">Tulos</w:t>
      </w:r>
    </w:p>
    <w:p>
      <w:r>
        <w:t xml:space="preserve">tim russert</w:t>
      </w:r>
    </w:p>
    <w:p>
      <w:r>
        <w:rPr>
          <w:b/>
        </w:rPr>
        <w:t xml:space="preserve">Tulos</w:t>
      </w:r>
    </w:p>
    <w:p>
      <w:r>
        <w:t xml:space="preserve">david gregory</w:t>
      </w:r>
    </w:p>
    <w:p>
      <w:r>
        <w:rPr>
          <w:b/>
        </w:rPr>
        <w:t xml:space="preserve">Esimerkki 7.5481</w:t>
      </w:r>
    </w:p>
    <w:p>
      <w:r>
        <w:t xml:space="preserve">Minkä rockyhtyeen David Grohl perusti Seattlessa vuonna 1994 Nirvanan hajottua?</w:t>
      </w:r>
    </w:p>
    <w:p>
      <w:r>
        <w:rPr>
          <w:b/>
        </w:rPr>
        <w:t xml:space="preserve">Tulos</w:t>
      </w:r>
    </w:p>
    <w:p>
      <w:r>
        <w:t xml:space="preserve">nirvana</w:t>
      </w:r>
    </w:p>
    <w:p>
      <w:r>
        <w:rPr>
          <w:b/>
        </w:rPr>
        <w:t xml:space="preserve">Tulos</w:t>
      </w:r>
    </w:p>
    <w:p>
      <w:r>
        <w:t xml:space="preserve">Dave Grohl</w:t>
      </w:r>
    </w:p>
    <w:p>
      <w:r>
        <w:rPr>
          <w:b/>
        </w:rPr>
        <w:t xml:space="preserve">Esimerkki 7.5482</w:t>
      </w:r>
    </w:p>
    <w:p>
      <w:r>
        <w:t xml:space="preserve">Mikä elokuva oli elämäkertaelokuva David Helfgottin elämästä?</w:t>
      </w:r>
    </w:p>
    <w:p>
      <w:r>
        <w:rPr>
          <w:b/>
        </w:rPr>
        <w:t xml:space="preserve">Tulos</w:t>
      </w:r>
    </w:p>
    <w:p>
      <w:r>
        <w:t xml:space="preserve">david helfgott</w:t>
      </w:r>
    </w:p>
    <w:p>
      <w:r>
        <w:rPr>
          <w:b/>
        </w:rPr>
        <w:t xml:space="preserve">Esimerkki 7.5483</w:t>
      </w:r>
    </w:p>
    <w:p>
      <w:r>
        <w:t xml:space="preserve">Missä kaupungissa David Hockney syntyi?</w:t>
      </w:r>
    </w:p>
    <w:p>
      <w:r>
        <w:rPr>
          <w:b/>
        </w:rPr>
        <w:t xml:space="preserve">Tulos</w:t>
      </w:r>
    </w:p>
    <w:p>
      <w:r>
        <w:t xml:space="preserve">david hockney</w:t>
      </w:r>
    </w:p>
    <w:p>
      <w:r>
        <w:rPr>
          <w:b/>
        </w:rPr>
        <w:t xml:space="preserve">Esimerkki 7.5484</w:t>
      </w:r>
    </w:p>
    <w:p>
      <w:r>
        <w:t xml:space="preserve">Missä brittiläisessä televisiosarjassa Ronnie Barker esitti Arkwrightia ja David Jason hänen veljenpoikaansa Granvilleä?</w:t>
      </w:r>
    </w:p>
    <w:p>
      <w:r>
        <w:rPr>
          <w:b/>
        </w:rPr>
        <w:t xml:space="preserve">Tulos</w:t>
      </w:r>
    </w:p>
    <w:p>
      <w:r>
        <w:t xml:space="preserve">david jason</w:t>
      </w:r>
    </w:p>
    <w:p>
      <w:r>
        <w:rPr>
          <w:b/>
        </w:rPr>
        <w:t xml:space="preserve">Tulos</w:t>
      </w:r>
    </w:p>
    <w:p>
      <w:r>
        <w:t xml:space="preserve">granville</w:t>
      </w:r>
    </w:p>
    <w:p>
      <w:r>
        <w:rPr>
          <w:b/>
        </w:rPr>
        <w:t xml:space="preserve">Tulos</w:t>
      </w:r>
    </w:p>
    <w:p>
      <w:r>
        <w:t xml:space="preserve">ronnie barker</w:t>
      </w:r>
    </w:p>
    <w:p>
      <w:r>
        <w:rPr>
          <w:b/>
        </w:rPr>
        <w:t xml:space="preserve">Esimerkki 7.5485</w:t>
      </w:r>
    </w:p>
    <w:p>
      <w:r>
        <w:t xml:space="preserve">Mikä oli David Jasonin hahmon nimi elokuvassa 'Porridge'?</w:t>
      </w:r>
    </w:p>
    <w:p>
      <w:r>
        <w:rPr>
          <w:b/>
        </w:rPr>
        <w:t xml:space="preserve">Tulos</w:t>
      </w:r>
    </w:p>
    <w:p>
      <w:r>
        <w:t xml:space="preserve">david jason</w:t>
      </w:r>
    </w:p>
    <w:p>
      <w:r>
        <w:rPr>
          <w:b/>
        </w:rPr>
        <w:t xml:space="preserve">Esimerkki 7.5486</w:t>
      </w:r>
    </w:p>
    <w:p>
      <w:r>
        <w:t xml:space="preserve">Vuonna 2013 Yahoo osti minkä kuvia ja videoita julkaisevan mikroblogisivuston, jonka David Karp perusti vuonna 2007 New Yorkissa?</w:t>
      </w:r>
    </w:p>
    <w:p>
      <w:r>
        <w:rPr>
          <w:b/>
        </w:rPr>
        <w:t xml:space="preserve">Tulos</w:t>
      </w:r>
    </w:p>
    <w:p>
      <w:r>
        <w:t xml:space="preserve">yahoo!</w:t>
      </w:r>
    </w:p>
    <w:p>
      <w:r>
        <w:rPr>
          <w:b/>
        </w:rPr>
        <w:t xml:space="preserve">Tulos</w:t>
      </w:r>
    </w:p>
    <w:p>
      <w:r>
        <w:t xml:space="preserve">David Karp</w:t>
      </w:r>
    </w:p>
    <w:p>
      <w:r>
        <w:rPr>
          <w:b/>
        </w:rPr>
        <w:t xml:space="preserve">Esimerkki 7.5487</w:t>
      </w:r>
    </w:p>
    <w:p>
      <w:r>
        <w:t xml:space="preserve">Mikä David Leanin ohjaama elokuva vuodelta 1957 kertoi Burmassa sijaitsevan rakennustyömaan rakentamisesta ja purkamisesta?</w:t>
      </w:r>
    </w:p>
    <w:p>
      <w:r>
        <w:rPr>
          <w:b/>
        </w:rPr>
        <w:t xml:space="preserve">Tulos</w:t>
      </w:r>
    </w:p>
    <w:p>
      <w:r>
        <w:t xml:space="preserve">David Lean</w:t>
      </w:r>
    </w:p>
    <w:p>
      <w:r>
        <w:rPr>
          <w:b/>
        </w:rPr>
        <w:t xml:space="preserve">Esimerkki 7.5488</w:t>
      </w:r>
    </w:p>
    <w:p>
      <w:r>
        <w:t xml:space="preserve">Mikä David Leanin ohjaama romanttinen elokuva sijoittuu toiseen maailmansotaan ja Milfordin rautatieasemalle ja sen ympäristössä?</w:t>
      </w:r>
    </w:p>
    <w:p>
      <w:r>
        <w:rPr>
          <w:b/>
        </w:rPr>
        <w:t xml:space="preserve">Tulos</w:t>
      </w:r>
    </w:p>
    <w:p>
      <w:r>
        <w:t xml:space="preserve">David Lean</w:t>
      </w:r>
    </w:p>
    <w:p>
      <w:r>
        <w:rPr>
          <w:b/>
        </w:rPr>
        <w:t xml:space="preserve">Esimerkki 7.5489</w:t>
      </w:r>
    </w:p>
    <w:p>
      <w:r>
        <w:t xml:space="preserve">Mikä oli David Leansin ensimmäinen elokuva?</w:t>
      </w:r>
    </w:p>
    <w:p>
      <w:r>
        <w:rPr>
          <w:b/>
        </w:rPr>
        <w:t xml:space="preserve">Tulos</w:t>
      </w:r>
    </w:p>
    <w:p>
      <w:r>
        <w:t xml:space="preserve">David Lean</w:t>
      </w:r>
    </w:p>
    <w:p>
      <w:r>
        <w:rPr>
          <w:b/>
        </w:rPr>
        <w:t xml:space="preserve">Esimerkki 7.5490</w:t>
      </w:r>
    </w:p>
    <w:p>
      <w:r>
        <w:t xml:space="preserve">Missä skotlantilaisessa kaupungissa David Livingstone syntyi?</w:t>
      </w:r>
    </w:p>
    <w:p>
      <w:r>
        <w:rPr>
          <w:b/>
        </w:rPr>
        <w:t xml:space="preserve">Tulos</w:t>
      </w:r>
    </w:p>
    <w:p>
      <w:r>
        <w:t xml:space="preserve">david livingstone</w:t>
      </w:r>
    </w:p>
    <w:p>
      <w:r>
        <w:rPr>
          <w:b/>
        </w:rPr>
        <w:t xml:space="preserve">Esimerkki 7.5491</w:t>
      </w:r>
    </w:p>
    <w:p>
      <w:r>
        <w:t xml:space="preserve">John ja David Lloyd edustivat Iso-Britanniaa 1970-luvun alussa missä urheilulajissa?</w:t>
      </w:r>
    </w:p>
    <w:p>
      <w:r>
        <w:rPr>
          <w:b/>
        </w:rPr>
        <w:t xml:space="preserve">Tulos</w:t>
      </w:r>
    </w:p>
    <w:p>
      <w:r>
        <w:t xml:space="preserve">David Lloyd</w:t>
      </w:r>
    </w:p>
    <w:p>
      <w:r>
        <w:rPr>
          <w:b/>
        </w:rPr>
        <w:t xml:space="preserve">Esimerkki 7.5492</w:t>
      </w:r>
    </w:p>
    <w:p>
      <w:r>
        <w:t xml:space="preserve">David Low loi minkä mahtipontisen brittiläisen sarjakuvaupseerihahmon, joka ilmestyi ensimmäisen kerran Lontoon Evening Standardissa 1930-luvulla?</w:t>
      </w:r>
    </w:p>
    <w:p>
      <w:r>
        <w:rPr>
          <w:b/>
        </w:rPr>
        <w:t xml:space="preserve">Tulos</w:t>
      </w:r>
    </w:p>
    <w:p>
      <w:r>
        <w:t xml:space="preserve">david low</w:t>
      </w:r>
    </w:p>
    <w:p>
      <w:r>
        <w:rPr>
          <w:b/>
        </w:rPr>
        <w:t xml:space="preserve">Esimerkki 7.5493</w:t>
      </w:r>
    </w:p>
    <w:p>
      <w:r>
        <w:t xml:space="preserve">David Mametin näytelmät American Buffalo (1975) ja Glengarry Glen Ross (1982) sijoittuvat mihin kaupunkiin?</w:t>
      </w:r>
    </w:p>
    <w:p>
      <w:r>
        <w:rPr>
          <w:b/>
        </w:rPr>
        <w:t xml:space="preserve">Tulos</w:t>
      </w:r>
    </w:p>
    <w:p>
      <w:r>
        <w:t xml:space="preserve">david mamet</w:t>
      </w:r>
    </w:p>
    <w:p>
      <w:r>
        <w:rPr>
          <w:b/>
        </w:rPr>
        <w:t xml:space="preserve">Esimerkki 7.5494</w:t>
      </w:r>
    </w:p>
    <w:p>
      <w:r>
        <w:t xml:space="preserve">Mitä paria Joanna Lumley ja David McCallum näyttelivät tv-sarjassa?</w:t>
      </w:r>
    </w:p>
    <w:p>
      <w:r>
        <w:rPr>
          <w:b/>
        </w:rPr>
        <w:t xml:space="preserve">Tulos</w:t>
      </w:r>
    </w:p>
    <w:p>
      <w:r>
        <w:t xml:space="preserve">Joanna Lumley</w:t>
      </w:r>
    </w:p>
    <w:p>
      <w:r>
        <w:rPr>
          <w:b/>
        </w:rPr>
        <w:t xml:space="preserve">Tulos</w:t>
      </w:r>
    </w:p>
    <w:p>
      <w:r>
        <w:t xml:space="preserve">david mccallum</w:t>
      </w:r>
    </w:p>
    <w:p>
      <w:r>
        <w:rPr>
          <w:b/>
        </w:rPr>
        <w:t xml:space="preserve">Esimerkki 7.5495</w:t>
      </w:r>
    </w:p>
    <w:p>
      <w:r>
        <w:t xml:space="preserve">David McCallum näytteli tohtori Daniel Westinin hahmoa missä tv-sarjassa?</w:t>
      </w:r>
    </w:p>
    <w:p>
      <w:r>
        <w:rPr>
          <w:b/>
        </w:rPr>
        <w:t xml:space="preserve">Tulos</w:t>
      </w:r>
    </w:p>
    <w:p>
      <w:r>
        <w:t xml:space="preserve">david mccallum</w:t>
      </w:r>
    </w:p>
    <w:p>
      <w:r>
        <w:rPr>
          <w:b/>
        </w:rPr>
        <w:t xml:space="preserve">Esimerkki 7.5496</w:t>
      </w:r>
    </w:p>
    <w:p>
      <w:r>
        <w:t xml:space="preserve">David McCallum näytteli Illya Kurjakinin hahmoa missä tv-sarjassa?</w:t>
      </w:r>
    </w:p>
    <w:p>
      <w:r>
        <w:rPr>
          <w:b/>
        </w:rPr>
        <w:t xml:space="preserve">Tulos</w:t>
      </w:r>
    </w:p>
    <w:p>
      <w:r>
        <w:t xml:space="preserve">david mccallum</w:t>
      </w:r>
    </w:p>
    <w:p>
      <w:r>
        <w:rPr>
          <w:b/>
        </w:rPr>
        <w:t xml:space="preserve">Tulos</w:t>
      </w:r>
    </w:p>
    <w:p>
      <w:r>
        <w:t xml:space="preserve">Illya Kurjakin</w:t>
      </w:r>
    </w:p>
    <w:p>
      <w:r>
        <w:rPr>
          <w:b/>
        </w:rPr>
        <w:t xml:space="preserve">Esimerkki 7.5497</w:t>
      </w:r>
    </w:p>
    <w:p>
      <w:r>
        <w:t xml:space="preserve">David Mitchell on naimisissa minkä tv-tietokilpailujen juontajan ja toimittajan kanssa ?</w:t>
      </w:r>
    </w:p>
    <w:p>
      <w:r>
        <w:rPr>
          <w:b/>
        </w:rPr>
        <w:t xml:space="preserve">Tulos</w:t>
      </w:r>
    </w:p>
    <w:p>
      <w:r>
        <w:t xml:space="preserve">david mitchell</w:t>
      </w:r>
    </w:p>
    <w:p>
      <w:r>
        <w:rPr>
          <w:b/>
        </w:rPr>
        <w:t xml:space="preserve">Esimerkki 7.5498</w:t>
      </w:r>
    </w:p>
    <w:p>
      <w:r>
        <w:t xml:space="preserve">Kuka meni naimisiin tv- ja radiopersoona David Mitchellin kanssa vuonna 2012?</w:t>
      </w:r>
    </w:p>
    <w:p>
      <w:r>
        <w:rPr>
          <w:b/>
        </w:rPr>
        <w:t xml:space="preserve">Tulos</w:t>
      </w:r>
    </w:p>
    <w:p>
      <w:r>
        <w:t xml:space="preserve">david mitchell</w:t>
      </w:r>
    </w:p>
    <w:p>
      <w:r>
        <w:rPr>
          <w:b/>
        </w:rPr>
        <w:t xml:space="preserve">Esimerkki 7.5499</w:t>
      </w:r>
    </w:p>
    <w:p>
      <w:r>
        <w:t xml:space="preserve">Argentiinalainen David Nalbandian on minkä lajin ammattilaispelaaja?</w:t>
      </w:r>
    </w:p>
    <w:p>
      <w:r>
        <w:rPr>
          <w:b/>
        </w:rPr>
        <w:t xml:space="preserve">Tulos</w:t>
      </w:r>
    </w:p>
    <w:p>
      <w:r>
        <w:t xml:space="preserve">david nalbandian</w:t>
      </w:r>
    </w:p>
    <w:p>
      <w:r>
        <w:rPr>
          <w:b/>
        </w:rPr>
        <w:t xml:space="preserve">Esimerkki 7.5500</w:t>
      </w:r>
    </w:p>
    <w:p>
      <w:r>
        <w:t xml:space="preserve">Bring on the Empty Horses oli jatko-osa mille toiselle David Nivenin omaelämäkerralle/muistelmateokselle ?</w:t>
      </w:r>
    </w:p>
    <w:p>
      <w:r>
        <w:rPr>
          <w:b/>
        </w:rPr>
        <w:t xml:space="preserve">Tulos</w:t>
      </w:r>
    </w:p>
    <w:p>
      <w:r>
        <w:t xml:space="preserve">david niven</w:t>
      </w:r>
    </w:p>
    <w:p>
      <w:r>
        <w:rPr>
          <w:b/>
        </w:rPr>
        <w:t xml:space="preserve">Esimerkki 7.5501</w:t>
      </w:r>
    </w:p>
    <w:p>
      <w:r>
        <w:t xml:space="preserve">Mistä elokuvasta David Niven voitti ainoan Oscar-palkintonsa vuonna 1959?</w:t>
      </w:r>
    </w:p>
    <w:p>
      <w:r>
        <w:rPr>
          <w:b/>
        </w:rPr>
        <w:t xml:space="preserve">Tulos</w:t>
      </w:r>
    </w:p>
    <w:p>
      <w:r>
        <w:t xml:space="preserve">david niven</w:t>
      </w:r>
    </w:p>
    <w:p>
      <w:r>
        <w:rPr>
          <w:b/>
        </w:rPr>
        <w:t xml:space="preserve">Esimerkki 7.5502</w:t>
      </w:r>
    </w:p>
    <w:p>
      <w:r>
        <w:t xml:space="preserve">Missä elokuvassa David Niven näytteli James Bondia?</w:t>
      </w:r>
    </w:p>
    <w:p>
      <w:r>
        <w:rPr>
          <w:b/>
        </w:rPr>
        <w:t xml:space="preserve">Tulos</w:t>
      </w:r>
    </w:p>
    <w:p>
      <w:r>
        <w:t xml:space="preserve">James Bond</w:t>
      </w:r>
    </w:p>
    <w:p>
      <w:r>
        <w:rPr>
          <w:b/>
        </w:rPr>
        <w:t xml:space="preserve">Tulos</w:t>
      </w:r>
    </w:p>
    <w:p>
      <w:r>
        <w:t xml:space="preserve">david niven</w:t>
      </w:r>
    </w:p>
    <w:p>
      <w:r>
        <w:rPr>
          <w:b/>
        </w:rPr>
        <w:t xml:space="preserve">Esimerkki 7.5503</w:t>
      </w:r>
    </w:p>
    <w:p>
      <w:r>
        <w:t xml:space="preserve">David Prowse tunnetaan parhaiten minkä Star Wars -hahmon roolista?</w:t>
      </w:r>
    </w:p>
    <w:p>
      <w:r>
        <w:rPr>
          <w:b/>
        </w:rPr>
        <w:t xml:space="preserve">Tulos</w:t>
      </w:r>
    </w:p>
    <w:p>
      <w:r>
        <w:t xml:space="preserve">david prowse</w:t>
      </w:r>
    </w:p>
    <w:p>
      <w:r>
        <w:rPr>
          <w:b/>
        </w:rPr>
        <w:t xml:space="preserve">Esimerkki 7.5504</w:t>
      </w:r>
    </w:p>
    <w:p>
      <w:r>
        <w:t xml:space="preserve">Richard Block ja David Quayle perustivat vuonna 1969 minkä brittiläisen rautakauppayrityksen?</w:t>
      </w:r>
    </w:p>
    <w:p>
      <w:r>
        <w:rPr>
          <w:b/>
        </w:rPr>
        <w:t xml:space="preserve">Tulos</w:t>
      </w:r>
    </w:p>
    <w:p>
      <w:r>
        <w:t xml:space="preserve">David Quayle</w:t>
      </w:r>
    </w:p>
    <w:p>
      <w:r>
        <w:rPr>
          <w:b/>
        </w:rPr>
        <w:t xml:space="preserve">Tulos</w:t>
      </w:r>
    </w:p>
    <w:p>
      <w:r>
        <w:t xml:space="preserve">Richard Block</w:t>
      </w:r>
    </w:p>
    <w:p>
      <w:r>
        <w:rPr>
          <w:b/>
        </w:rPr>
        <w:t xml:space="preserve">Esimerkki 7.5505</w:t>
      </w:r>
    </w:p>
    <w:p>
      <w:r>
        <w:t xml:space="preserve">Ketä "tohtoria" ovat esittäneet televisiossa Bill Simpson ja David Rintoul?</w:t>
      </w:r>
    </w:p>
    <w:p>
      <w:r>
        <w:rPr>
          <w:b/>
        </w:rPr>
        <w:t xml:space="preserve">Tulos</w:t>
      </w:r>
    </w:p>
    <w:p>
      <w:r>
        <w:t xml:space="preserve">david rintoul</w:t>
      </w:r>
    </w:p>
    <w:p>
      <w:r>
        <w:rPr>
          <w:b/>
        </w:rPr>
        <w:t xml:space="preserve">Esimerkki 7.5506</w:t>
      </w:r>
    </w:p>
    <w:p>
      <w:r>
        <w:t xml:space="preserve">David Robert Hayward-Jones tuli tunnetuksi nimellä kuka?</w:t>
      </w:r>
    </w:p>
    <w:p>
      <w:r>
        <w:rPr>
          <w:b/>
        </w:rPr>
        <w:t xml:space="preserve">Tulos</w:t>
      </w:r>
    </w:p>
    <w:p>
      <w:r>
        <w:t xml:space="preserve">david robert hayward-jones</w:t>
      </w:r>
    </w:p>
    <w:p>
      <w:r>
        <w:rPr>
          <w:b/>
        </w:rPr>
        <w:t xml:space="preserve">Esimerkki 7.5507</w:t>
      </w:r>
    </w:p>
    <w:p>
      <w:r>
        <w:t xml:space="preserve">Millä nimellä muusikko David Robert Hayward-Jones tunnetaan paremmin?</w:t>
      </w:r>
    </w:p>
    <w:p>
      <w:r>
        <w:rPr>
          <w:b/>
        </w:rPr>
        <w:t xml:space="preserve">Tulos</w:t>
      </w:r>
    </w:p>
    <w:p>
      <w:r>
        <w:t xml:space="preserve">david robert hayward-jones</w:t>
      </w:r>
    </w:p>
    <w:p>
      <w:r>
        <w:rPr>
          <w:b/>
        </w:rPr>
        <w:t xml:space="preserve">Esimerkki 7.5508</w:t>
      </w:r>
    </w:p>
    <w:p>
      <w:r>
        <w:t xml:space="preserve">Mistä kaupungista David Soul on kotoisin?</w:t>
      </w:r>
    </w:p>
    <w:p>
      <w:r>
        <w:rPr>
          <w:b/>
        </w:rPr>
        <w:t xml:space="preserve">Tulos</w:t>
      </w:r>
    </w:p>
    <w:p>
      <w:r>
        <w:t xml:space="preserve">david sielu</w:t>
      </w:r>
    </w:p>
    <w:p>
      <w:r>
        <w:rPr>
          <w:b/>
        </w:rPr>
        <w:t xml:space="preserve">Esimerkki 7.5509</w:t>
      </w:r>
    </w:p>
    <w:p>
      <w:r>
        <w:t xml:space="preserve">David Stern oli minkä organisaation komissaari?</w:t>
      </w:r>
    </w:p>
    <w:p>
      <w:r>
        <w:rPr>
          <w:b/>
        </w:rPr>
        <w:t xml:space="preserve">Tulos</w:t>
      </w:r>
    </w:p>
    <w:p>
      <w:r>
        <w:t xml:space="preserve">David Stern</w:t>
      </w:r>
    </w:p>
    <w:p>
      <w:r>
        <w:rPr>
          <w:b/>
        </w:rPr>
        <w:t xml:space="preserve">Esimerkki 7.5510</w:t>
      </w:r>
    </w:p>
    <w:p>
      <w:r>
        <w:t xml:space="preserve">Missä vuonna 1985 valmistuneessa tv-sarjassa David Suchet näytteli nimiroolia Cleeve Gorgen läpi kulkevan moottoritien rakentamisesta, ja siinä näyttelivät myös George Cole, Julie McKenzie ja Simon Cadell?</w:t>
      </w:r>
    </w:p>
    <w:p>
      <w:r>
        <w:rPr>
          <w:b/>
        </w:rPr>
        <w:t xml:space="preserve">Tulos</w:t>
      </w:r>
    </w:p>
    <w:p>
      <w:r>
        <w:t xml:space="preserve">david suchet</w:t>
      </w:r>
    </w:p>
    <w:p>
      <w:r>
        <w:rPr>
          <w:b/>
        </w:rPr>
        <w:t xml:space="preserve">Esimerkki 7.5511</w:t>
      </w:r>
    </w:p>
    <w:p>
      <w:r>
        <w:t xml:space="preserve">Lordi David Sutch oli minkä brittiläisen poliittisen puolueen perustaja?</w:t>
      </w:r>
    </w:p>
    <w:p>
      <w:r>
        <w:rPr>
          <w:b/>
        </w:rPr>
        <w:t xml:space="preserve">Tulos</w:t>
      </w:r>
    </w:p>
    <w:p>
      <w:r>
        <w:t xml:space="preserve">huutava lordi sutch</w:t>
      </w:r>
    </w:p>
    <w:p>
      <w:r>
        <w:rPr>
          <w:b/>
        </w:rPr>
        <w:t xml:space="preserve">Esimerkki 7.5512</w:t>
      </w:r>
    </w:p>
    <w:p>
      <w:r>
        <w:t xml:space="preserve">Lordi David Sutch, joka teki itsemurhan vuonna 1999, oli kuuluisa siitä, että hän perusti vuonna 1983 mitä?</w:t>
      </w:r>
    </w:p>
    <w:p>
      <w:r>
        <w:rPr>
          <w:b/>
        </w:rPr>
        <w:t xml:space="preserve">Tulos</w:t>
      </w:r>
    </w:p>
    <w:p>
      <w:r>
        <w:t xml:space="preserve">huutava lordi sutch</w:t>
      </w:r>
    </w:p>
    <w:p>
      <w:r>
        <w:rPr>
          <w:b/>
        </w:rPr>
        <w:t xml:space="preserve">Esimerkki 7.5513</w:t>
      </w:r>
    </w:p>
    <w:p>
      <w:r>
        <w:t xml:space="preserve">Thereze Bazar ja David van Day tunnettiin paremmin nimellä mikä duo?</w:t>
      </w:r>
    </w:p>
    <w:p>
      <w:r>
        <w:rPr>
          <w:b/>
        </w:rPr>
        <w:t xml:space="preserve">Tulos</w:t>
      </w:r>
    </w:p>
    <w:p>
      <w:r>
        <w:t xml:space="preserve">david van day</w:t>
      </w:r>
    </w:p>
    <w:p>
      <w:r>
        <w:rPr>
          <w:b/>
        </w:rPr>
        <w:t xml:space="preserve">Tulos</w:t>
      </w:r>
    </w:p>
    <w:p>
      <w:r>
        <w:t xml:space="preserve">thereza bazar</w:t>
      </w:r>
    </w:p>
    <w:p>
      <w:r>
        <w:rPr>
          <w:b/>
        </w:rPr>
        <w:t xml:space="preserve">Esimerkki 7.5514</w:t>
      </w:r>
    </w:p>
    <w:p>
      <w:r>
        <w:t xml:space="preserve">Minkä pop-duon liittäisit Theresa Bazaarin ja David Van Dayn yhteen?</w:t>
      </w:r>
    </w:p>
    <w:p>
      <w:r>
        <w:rPr>
          <w:b/>
        </w:rPr>
        <w:t xml:space="preserve">Tulos</w:t>
      </w:r>
    </w:p>
    <w:p>
      <w:r>
        <w:t xml:space="preserve">popmusiikki</w:t>
      </w:r>
    </w:p>
    <w:p>
      <w:r>
        <w:rPr>
          <w:b/>
        </w:rPr>
        <w:t xml:space="preserve">Tulos</w:t>
      </w:r>
    </w:p>
    <w:p>
      <w:r>
        <w:t xml:space="preserve">david van day</w:t>
      </w:r>
    </w:p>
    <w:p>
      <w:r>
        <w:rPr>
          <w:b/>
        </w:rPr>
        <w:t xml:space="preserve">Esimerkki 7.5515</w:t>
      </w:r>
    </w:p>
    <w:p>
      <w:r>
        <w:t xml:space="preserve">Minkä kirjansa tv-sovituksessa David Walliams näyttelee pääministeriä?</w:t>
      </w:r>
    </w:p>
    <w:p>
      <w:r>
        <w:rPr>
          <w:b/>
        </w:rPr>
        <w:t xml:space="preserve">Tulos</w:t>
      </w:r>
    </w:p>
    <w:p>
      <w:r>
        <w:t xml:space="preserve">david walliams</w:t>
      </w:r>
    </w:p>
    <w:p>
      <w:r>
        <w:rPr>
          <w:b/>
        </w:rPr>
        <w:t xml:space="preserve">Esimerkki 7.5516</w:t>
      </w:r>
    </w:p>
    <w:p>
      <w:r>
        <w:t xml:space="preserve">Dick York, Dick Sargent, David White ja Paul Lynde työskentelivät yhdessä missä yhdysvaltalaisessa tv-sarjassa 1960- ja 1970-luvuilla?</w:t>
      </w:r>
    </w:p>
    <w:p>
      <w:r>
        <w:rPr>
          <w:b/>
        </w:rPr>
        <w:t xml:space="preserve">Tulos</w:t>
      </w:r>
    </w:p>
    <w:p>
      <w:r>
        <w:t xml:space="preserve">Paul Lynde</w:t>
      </w:r>
    </w:p>
    <w:p>
      <w:r>
        <w:rPr>
          <w:b/>
        </w:rPr>
        <w:t xml:space="preserve">Tulos</w:t>
      </w:r>
    </w:p>
    <w:p>
      <w:r>
        <w:t xml:space="preserve">David White</w:t>
      </w:r>
    </w:p>
    <w:p>
      <w:r>
        <w:rPr>
          <w:b/>
        </w:rPr>
        <w:t xml:space="preserve">Tulos</w:t>
      </w:r>
    </w:p>
    <w:p>
      <w:r>
        <w:t xml:space="preserve">Dick York</w:t>
      </w:r>
    </w:p>
    <w:p>
      <w:r>
        <w:rPr>
          <w:b/>
        </w:rPr>
        <w:t xml:space="preserve">Tulos</w:t>
      </w:r>
    </w:p>
    <w:p>
      <w:r>
        <w:t xml:space="preserve">Dick Sargent</w:t>
      </w:r>
    </w:p>
    <w:p>
      <w:r>
        <w:rPr>
          <w:b/>
        </w:rPr>
        <w:t xml:space="preserve">Esimerkki 7.5517</w:t>
      </w:r>
    </w:p>
    <w:p>
      <w:r>
        <w:t xml:space="preserve">Kuka kirjoitti Da Vinci -koodin?</w:t>
      </w:r>
    </w:p>
    <w:p>
      <w:r>
        <w:rPr>
          <w:b/>
        </w:rPr>
        <w:t xml:space="preserve">Tulos</w:t>
      </w:r>
    </w:p>
    <w:p>
      <w:r>
        <w:t xml:space="preserve">da vincin koodi</w:t>
      </w:r>
    </w:p>
    <w:p>
      <w:r>
        <w:rPr>
          <w:b/>
        </w:rPr>
        <w:t xml:space="preserve">Esimerkki 7.5518</w:t>
      </w:r>
    </w:p>
    <w:p>
      <w:r>
        <w:t xml:space="preserve">Kuka oli vuoden 2006 elokuvan Da Vinci -koodi ohjaaja?</w:t>
      </w:r>
    </w:p>
    <w:p>
      <w:r>
        <w:rPr>
          <w:b/>
        </w:rPr>
        <w:t xml:space="preserve">Tulos</w:t>
      </w:r>
    </w:p>
    <w:p>
      <w:r>
        <w:t xml:space="preserve">da vincin koodi</w:t>
      </w:r>
    </w:p>
    <w:p>
      <w:r>
        <w:rPr>
          <w:b/>
        </w:rPr>
        <w:t xml:space="preserve">Esimerkki 7.5519</w:t>
      </w:r>
    </w:p>
    <w:p>
      <w:r>
        <w:t xml:space="preserve">Kuka näytteli Robert Langdonia Da Vinci -koodissa?</w:t>
      </w:r>
    </w:p>
    <w:p>
      <w:r>
        <w:rPr>
          <w:b/>
        </w:rPr>
        <w:t xml:space="preserve">Tulos</w:t>
      </w:r>
    </w:p>
    <w:p>
      <w:r>
        <w:t xml:space="preserve">da vincin koodi</w:t>
      </w:r>
    </w:p>
    <w:p>
      <w:r>
        <w:rPr>
          <w:b/>
        </w:rPr>
        <w:t xml:space="preserve">Tulos</w:t>
      </w:r>
    </w:p>
    <w:p>
      <w:r>
        <w:t xml:space="preserve">Robert Langdon</w:t>
      </w:r>
    </w:p>
    <w:p>
      <w:r>
        <w:rPr>
          <w:b/>
        </w:rPr>
        <w:t xml:space="preserve">Esimerkki 7.5520</w:t>
      </w:r>
    </w:p>
    <w:p>
      <w:r>
        <w:t xml:space="preserve">Mihin urheilulajiin yhdistät Davis Love III:n?</w:t>
      </w:r>
    </w:p>
    <w:p>
      <w:r>
        <w:rPr>
          <w:b/>
        </w:rPr>
        <w:t xml:space="preserve">Tulos</w:t>
      </w:r>
    </w:p>
    <w:p>
      <w:r>
        <w:t xml:space="preserve">davis love iii</w:t>
      </w:r>
    </w:p>
    <w:p>
      <w:r>
        <w:rPr>
          <w:b/>
        </w:rPr>
        <w:t xml:space="preserve">Esimerkki 7.5521</w:t>
      </w:r>
    </w:p>
    <w:p>
      <w:r>
        <w:t xml:space="preserve">Missä Euroopan maassa sijaitsevat Davosin ja Klostersin hiihtokeskukset?</w:t>
      </w:r>
    </w:p>
    <w:p>
      <w:r>
        <w:rPr>
          <w:b/>
        </w:rPr>
        <w:t xml:space="preserve">Tulos</w:t>
      </w:r>
    </w:p>
    <w:p>
      <w:r>
        <w:t xml:space="preserve">klosters</w:t>
      </w:r>
    </w:p>
    <w:p>
      <w:r>
        <w:rPr>
          <w:b/>
        </w:rPr>
        <w:t xml:space="preserve">Tulos</w:t>
      </w:r>
    </w:p>
    <w:p>
      <w:r>
        <w:t xml:space="preserve">davos</w:t>
      </w:r>
    </w:p>
    <w:p>
      <w:r>
        <w:rPr>
          <w:b/>
        </w:rPr>
        <w:t xml:space="preserve">Esimerkki 7.5522</w:t>
      </w:r>
    </w:p>
    <w:p>
      <w:r>
        <w:t xml:space="preserve">Kuka näytteli nimiroolin vuoden 1955 elokuvassa "Davy Crockett, King Of The Wild Frontier"?</w:t>
      </w:r>
    </w:p>
    <w:p>
      <w:r>
        <w:rPr>
          <w:b/>
        </w:rPr>
        <w:t xml:space="preserve">Tulos</w:t>
      </w:r>
    </w:p>
    <w:p>
      <w:r>
        <w:t xml:space="preserve">davy crockett</w:t>
      </w:r>
    </w:p>
    <w:p>
      <w:r>
        <w:rPr>
          <w:b/>
        </w:rPr>
        <w:t xml:space="preserve">Tulos</w:t>
      </w:r>
    </w:p>
    <w:p>
      <w:r>
        <w:t xml:space="preserve">davy crockett, villin rajan kuningas</w:t>
      </w:r>
    </w:p>
    <w:p>
      <w:r>
        <w:rPr>
          <w:b/>
        </w:rPr>
        <w:t xml:space="preserve">Esimerkki 7.5523</w:t>
      </w:r>
    </w:p>
    <w:p>
      <w:r>
        <w:t xml:space="preserve">Laulun mukaan Davy Crockett syntyi vuorenhuipulla, missä (vapaiden maiden vihreimmässä osavaltiossa.)?</w:t>
      </w:r>
    </w:p>
    <w:p>
      <w:r>
        <w:rPr>
          <w:b/>
        </w:rPr>
        <w:t xml:space="preserve">Tulos</w:t>
      </w:r>
    </w:p>
    <w:p>
      <w:r>
        <w:t xml:space="preserve">davy crockett</w:t>
      </w:r>
    </w:p>
    <w:p>
      <w:r>
        <w:rPr>
          <w:b/>
        </w:rPr>
        <w:t xml:space="preserve">Esimerkki 7.5524</w:t>
      </w:r>
    </w:p>
    <w:p>
      <w:r>
        <w:t xml:space="preserve">Edesmenneen laulajan Davy Jonesin kuulee kysyvän studioinsinööriltä "Mikä numero tämä Chip on" minkä Monkees-kappaleen alussa?</w:t>
      </w:r>
    </w:p>
    <w:p>
      <w:r>
        <w:rPr>
          <w:b/>
        </w:rPr>
        <w:t xml:space="preserve">Tulos</w:t>
      </w:r>
    </w:p>
    <w:p>
      <w:r>
        <w:t xml:space="preserve">Monkees</w:t>
      </w:r>
    </w:p>
    <w:p>
      <w:r>
        <w:rPr>
          <w:b/>
        </w:rPr>
        <w:t xml:space="preserve">Tulos</w:t>
      </w:r>
    </w:p>
    <w:p>
      <w:r>
        <w:t xml:space="preserve">davy jones</w:t>
      </w:r>
    </w:p>
    <w:p>
      <w:r>
        <w:rPr>
          <w:b/>
        </w:rPr>
        <w:t xml:space="preserve">Esimerkki 7.5525</w:t>
      </w:r>
    </w:p>
    <w:p>
      <w:r>
        <w:t xml:space="preserve">Micky Dolenz, Michael Nesmith, Peter Tork ja Davy Jones olivat minkä yhtyeen jäseniä?</w:t>
      </w:r>
    </w:p>
    <w:p>
      <w:r>
        <w:rPr>
          <w:b/>
        </w:rPr>
        <w:t xml:space="preserve">Tulos</w:t>
      </w:r>
    </w:p>
    <w:p>
      <w:r>
        <w:t xml:space="preserve">micky dolenz</w:t>
      </w:r>
    </w:p>
    <w:p>
      <w:r>
        <w:rPr>
          <w:b/>
        </w:rPr>
        <w:t xml:space="preserve">Tulos</w:t>
      </w:r>
    </w:p>
    <w:p>
      <w:r>
        <w:t xml:space="preserve">Peter Tork</w:t>
      </w:r>
    </w:p>
    <w:p>
      <w:r>
        <w:rPr>
          <w:b/>
        </w:rPr>
        <w:t xml:space="preserve">Tulos</w:t>
      </w:r>
    </w:p>
    <w:p>
      <w:r>
        <w:t xml:space="preserve">davy jones</w:t>
      </w:r>
    </w:p>
    <w:p>
      <w:r>
        <w:rPr>
          <w:b/>
        </w:rPr>
        <w:t xml:space="preserve">Tulos</w:t>
      </w:r>
    </w:p>
    <w:p>
      <w:r>
        <w:t xml:space="preserve">Michael Nesmith</w:t>
      </w:r>
    </w:p>
    <w:p>
      <w:r>
        <w:rPr>
          <w:b/>
        </w:rPr>
        <w:t xml:space="preserve">Esimerkki 7.5526</w:t>
      </w:r>
    </w:p>
    <w:p>
      <w:r>
        <w:t xml:space="preserve">TV-sarjat - Mikä oli Dawn Frenchin esittämän Dibleyn kirkkoherran nimi ?</w:t>
      </w:r>
    </w:p>
    <w:p>
      <w:r>
        <w:rPr>
          <w:b/>
        </w:rPr>
        <w:t xml:space="preserve">Tulos</w:t>
      </w:r>
    </w:p>
    <w:p>
      <w:r>
        <w:t xml:space="preserve">aamunkoitto ranskalainen</w:t>
      </w:r>
    </w:p>
    <w:p>
      <w:r>
        <w:rPr>
          <w:b/>
        </w:rPr>
        <w:t xml:space="preserve">Tulos</w:t>
      </w:r>
    </w:p>
    <w:p>
      <w:r>
        <w:t xml:space="preserve">ranska</w:t>
      </w:r>
    </w:p>
    <w:p>
      <w:r>
        <w:rPr>
          <w:b/>
        </w:rPr>
        <w:t xml:space="preserve">Esimerkki 7.5527</w:t>
      </w:r>
    </w:p>
    <w:p>
      <w:r>
        <w:t xml:space="preserve">Missä Dawson City korvattiin Whitehorsella pääkaupunkina?</w:t>
      </w:r>
    </w:p>
    <w:p>
      <w:r>
        <w:rPr>
          <w:b/>
        </w:rPr>
        <w:t xml:space="preserve">Tulos</w:t>
      </w:r>
    </w:p>
    <w:p>
      <w:r>
        <w:t xml:space="preserve">dawsonin kaupunki</w:t>
      </w:r>
    </w:p>
    <w:p>
      <w:r>
        <w:rPr>
          <w:b/>
        </w:rPr>
        <w:t xml:space="preserve">Tulos</w:t>
      </w:r>
    </w:p>
    <w:p>
      <w:r>
        <w:t xml:space="preserve">whitehorse, yukon</w:t>
      </w:r>
    </w:p>
    <w:p>
      <w:r>
        <w:rPr>
          <w:b/>
        </w:rPr>
        <w:t xml:space="preserve">Esimerkki 7.5528</w:t>
      </w:r>
    </w:p>
    <w:p>
      <w:r>
        <w:t xml:space="preserve">Dayakit ovat kotoisin miltä alueelta?</w:t>
      </w:r>
    </w:p>
    <w:p>
      <w:r>
        <w:rPr>
          <w:b/>
        </w:rPr>
        <w:t xml:space="preserve">Tulos</w:t>
      </w:r>
    </w:p>
    <w:p>
      <w:r>
        <w:t xml:space="preserve">dayak-kansa</w:t>
      </w:r>
    </w:p>
    <w:p>
      <w:r>
        <w:rPr>
          <w:b/>
        </w:rPr>
        <w:t xml:space="preserve">Esimerkki 7.5529</w:t>
      </w:r>
    </w:p>
    <w:p>
      <w:r>
        <w:t xml:space="preserve">Mikä yhtye julkaisi albumit Sheer Heart Attack ja A Day at the Races?</w:t>
      </w:r>
    </w:p>
    <w:p>
      <w:r>
        <w:rPr>
          <w:b/>
        </w:rPr>
        <w:t xml:space="preserve">Tulos</w:t>
      </w:r>
    </w:p>
    <w:p>
      <w:r>
        <w:t xml:space="preserve">päivä raveissa</w:t>
      </w:r>
    </w:p>
    <w:p>
      <w:r>
        <w:rPr>
          <w:b/>
        </w:rPr>
        <w:t xml:space="preserve">Tulos</w:t>
      </w:r>
    </w:p>
    <w:p>
      <w:r>
        <w:t xml:space="preserve">silkka sydänkohtaus</w:t>
      </w:r>
    </w:p>
    <w:p>
      <w:r>
        <w:rPr>
          <w:b/>
        </w:rPr>
        <w:t xml:space="preserve">Esimerkki 7.5530</w:t>
      </w:r>
    </w:p>
    <w:p>
      <w:r>
        <w:t xml:space="preserve">Kuka kirjailija esiintyi elokuvassa Päivästä yöhön?</w:t>
      </w:r>
    </w:p>
    <w:p>
      <w:r>
        <w:rPr>
          <w:b/>
        </w:rPr>
        <w:t xml:space="preserve">Tulos</w:t>
      </w:r>
    </w:p>
    <w:p>
      <w:r>
        <w:t xml:space="preserve">päivä yöksi</w:t>
      </w:r>
    </w:p>
    <w:p>
      <w:r>
        <w:rPr>
          <w:b/>
        </w:rPr>
        <w:t xml:space="preserve">Esimerkki 7.5531</w:t>
      </w:r>
    </w:p>
    <w:p>
      <w:r>
        <w:t xml:space="preserve">Kuka SF-kirjailija kirjoitti teoksen The Day it Rained Forever?</w:t>
      </w:r>
    </w:p>
    <w:p>
      <w:r>
        <w:rPr>
          <w:b/>
        </w:rPr>
        <w:t xml:space="preserve">Tulos</w:t>
      </w:r>
    </w:p>
    <w:p>
      <w:r>
        <w:t xml:space="preserve">päivä jolloin satoi ikuisesti</w:t>
      </w:r>
    </w:p>
    <w:p>
      <w:r>
        <w:rPr>
          <w:b/>
        </w:rPr>
        <w:t xml:space="preserve">Esimerkki 7.5532</w:t>
      </w:r>
    </w:p>
    <w:p>
      <w:r>
        <w:t xml:space="preserve">Kuka näytteli Sakaalia elokuvassa The Day of the Jackal vuonna 1973?</w:t>
      </w:r>
    </w:p>
    <w:p>
      <w:r>
        <w:rPr>
          <w:b/>
        </w:rPr>
        <w:t xml:space="preserve">Tulos</w:t>
      </w:r>
    </w:p>
    <w:p>
      <w:r>
        <w:t xml:space="preserve">sakaalin päivä</w:t>
      </w:r>
    </w:p>
    <w:p>
      <w:r>
        <w:rPr>
          <w:b/>
        </w:rPr>
        <w:t xml:space="preserve">Esimerkki 7.5533</w:t>
      </w:r>
    </w:p>
    <w:p>
      <w:r>
        <w:t xml:space="preserve">Kuka kirjoitti "Triffidien päivän"?</w:t>
      </w:r>
    </w:p>
    <w:p>
      <w:r>
        <w:rPr>
          <w:b/>
        </w:rPr>
        <w:t xml:space="preserve">Tulos</w:t>
      </w:r>
    </w:p>
    <w:p>
      <w:r>
        <w:t xml:space="preserve">Triffidien päivä</w:t>
      </w:r>
    </w:p>
    <w:p>
      <w:r>
        <w:rPr>
          <w:b/>
        </w:rPr>
        <w:t xml:space="preserve">Esimerkki 7.5534</w:t>
      </w:r>
    </w:p>
    <w:p>
      <w:r>
        <w:t xml:space="preserve">Mikä 60- ja 70-luvun popyhtye julkaisi albumit "Days of Future Passed" ja "A Question of Balance"?</w:t>
      </w:r>
    </w:p>
    <w:p>
      <w:r>
        <w:rPr>
          <w:b/>
        </w:rPr>
        <w:t xml:space="preserve">Tulos</w:t>
      </w:r>
    </w:p>
    <w:p>
      <w:r>
        <w:t xml:space="preserve">kysymys tasapainosta</w:t>
      </w:r>
    </w:p>
    <w:p>
      <w:r>
        <w:rPr>
          <w:b/>
        </w:rPr>
        <w:t xml:space="preserve">Tulos</w:t>
      </w:r>
    </w:p>
    <w:p>
      <w:r>
        <w:t xml:space="preserve">tulevaisuuden päivät ohi</w:t>
      </w:r>
    </w:p>
    <w:p>
      <w:r>
        <w:rPr>
          <w:b/>
        </w:rPr>
        <w:t xml:space="preserve">Esimerkki 7.5535</w:t>
      </w:r>
    </w:p>
    <w:p>
      <w:r>
        <w:t xml:space="preserve">Kuka ohjasi vuonna 1951 klassikkoelokuvan The Day The Earth Stood Still?</w:t>
      </w:r>
    </w:p>
    <w:p>
      <w:r>
        <w:rPr>
          <w:b/>
        </w:rPr>
        <w:t xml:space="preserve">Tulos</w:t>
      </w:r>
    </w:p>
    <w:p>
      <w:r>
        <w:t xml:space="preserve">päivä, jolloin maa seisoi paikallaan</w:t>
      </w:r>
    </w:p>
    <w:p>
      <w:r>
        <w:rPr>
          <w:b/>
        </w:rPr>
        <w:t xml:space="preserve">Esimerkki 7.5536</w:t>
      </w:r>
    </w:p>
    <w:p>
      <w:r>
        <w:t xml:space="preserve">25. huhtikuuta 1939 DC Comics esitteli toisen merkittävän supersankarinsa, joka debytoi Detective Comicsin numerossa 27.?</w:t>
      </w:r>
    </w:p>
    <w:p>
      <w:r>
        <w:rPr>
          <w:b/>
        </w:rPr>
        <w:t xml:space="preserve">Tulos</w:t>
      </w:r>
    </w:p>
    <w:p>
      <w:r>
        <w:t xml:space="preserve">dc-sarjakuvat</w:t>
      </w:r>
    </w:p>
    <w:p>
      <w:r>
        <w:rPr>
          <w:b/>
        </w:rPr>
        <w:t xml:space="preserve">Esimerkki 7.5537</w:t>
      </w:r>
    </w:p>
    <w:p>
      <w:r>
        <w:t xml:space="preserve">Washington DC:n kansallinen lentoasema on nimetty minkä Yhdysvaltain presidentin kunniaksi?</w:t>
      </w:r>
    </w:p>
    <w:p>
      <w:r>
        <w:rPr>
          <w:b/>
        </w:rPr>
        <w:t xml:space="preserve">Tulos</w:t>
      </w:r>
    </w:p>
    <w:p>
      <w:r>
        <w:t xml:space="preserve">ronald reagan washingtonin kansallinen lentoasema</w:t>
      </w:r>
    </w:p>
    <w:p>
      <w:r>
        <w:rPr>
          <w:b/>
        </w:rPr>
        <w:t xml:space="preserve">Esimerkki 7.5538</w:t>
      </w:r>
    </w:p>
    <w:p>
      <w:r>
        <w:t xml:space="preserve">Washingtonin tarkka-ampuja John Allen Muhammad teloitettiin viime yönä osallisuudestaan maan pääkaupungin terrorisointiin lokakuussa 2002. Missä osavaltiossa hänet teloitettiin?</w:t>
      </w:r>
    </w:p>
    <w:p>
      <w:r>
        <w:rPr>
          <w:b/>
        </w:rPr>
        <w:t xml:space="preserve">Tulos</w:t>
      </w:r>
    </w:p>
    <w:p>
      <w:r>
        <w:t xml:space="preserve">Beltwayn tarkka-ampujien hyökkäykset</w:t>
      </w:r>
    </w:p>
    <w:p>
      <w:r>
        <w:rPr>
          <w:b/>
        </w:rPr>
        <w:t xml:space="preserve">Esimerkki 7.5539</w:t>
      </w:r>
    </w:p>
    <w:p>
      <w:r>
        <w:t xml:space="preserve">Kuka oli Yhdysvaltain maavoimien ylipäällikkö suunnitellessaan hyökkäystä Ranskaan vuonna 1944 ja Yhdysvaltain 1. armeijan komentaja D-päivänä?</w:t>
      </w:r>
    </w:p>
    <w:p>
      <w:r>
        <w:rPr>
          <w:b/>
        </w:rPr>
        <w:t xml:space="preserve">Tulos</w:t>
      </w:r>
    </w:p>
    <w:p>
      <w:r>
        <w:t xml:space="preserve">normandian maihinnousu</w:t>
      </w:r>
    </w:p>
    <w:p>
      <w:r>
        <w:rPr>
          <w:b/>
        </w:rPr>
        <w:t xml:space="preserve">Esimerkki 7.5540</w:t>
      </w:r>
    </w:p>
    <w:p>
      <w:r>
        <w:t xml:space="preserve">Kuka esiintyi TI:n Dead and Gone -hitissä?</w:t>
      </w:r>
    </w:p>
    <w:p>
      <w:r>
        <w:rPr>
          <w:b/>
        </w:rPr>
        <w:t xml:space="preserve">Tulos</w:t>
      </w:r>
    </w:p>
    <w:p>
      <w:r>
        <w:t xml:space="preserve">kuollut ja poissa</w:t>
      </w:r>
    </w:p>
    <w:p>
      <w:r>
        <w:rPr>
          <w:b/>
        </w:rPr>
        <w:t xml:space="preserve">Esimerkki 7.5541</w:t>
      </w:r>
    </w:p>
    <w:p>
      <w:r>
        <w:t xml:space="preserve">Minkä kirjailijan teoksia ovat muun muassa `Dead Cert`, `Comeback` ja `To The Hilt`?</w:t>
      </w:r>
    </w:p>
    <w:p>
      <w:r>
        <w:rPr>
          <w:b/>
        </w:rPr>
        <w:t xml:space="preserve">Tulos</w:t>
      </w:r>
    </w:p>
    <w:p>
      <w:r>
        <w:t xml:space="preserve">kuollut takuu</w:t>
      </w:r>
    </w:p>
    <w:p>
      <w:r>
        <w:rPr>
          <w:b/>
        </w:rPr>
        <w:t xml:space="preserve">Esimerkki 7.5542</w:t>
      </w:r>
    </w:p>
    <w:p>
      <w:r>
        <w:t xml:space="preserve">Vuonna 1962 kirjoitettu "Dead Cert" oli kenen esikoisromaani?</w:t>
      </w:r>
    </w:p>
    <w:p>
      <w:r>
        <w:rPr>
          <w:b/>
        </w:rPr>
        <w:t xml:space="preserve">Tulos</w:t>
      </w:r>
    </w:p>
    <w:p>
      <w:r>
        <w:t xml:space="preserve">kuollut takuu</w:t>
      </w:r>
    </w:p>
    <w:p>
      <w:r>
        <w:rPr>
          <w:b/>
        </w:rPr>
        <w:t xml:space="preserve">Esimerkki 7.5543</w:t>
      </w:r>
    </w:p>
    <w:p>
      <w:r>
        <w:t xml:space="preserve">Deadheadit ovat minkä amerikkalaisen yhtyeen faneja?</w:t>
      </w:r>
    </w:p>
    <w:p>
      <w:r>
        <w:rPr>
          <w:b/>
        </w:rPr>
        <w:t xml:space="preserve">Tulos</w:t>
      </w:r>
    </w:p>
    <w:p>
      <w:r>
        <w:t xml:space="preserve">deadhead</w:t>
      </w:r>
    </w:p>
    <w:p>
      <w:r>
        <w:rPr>
          <w:b/>
        </w:rPr>
        <w:t xml:space="preserve">Esimerkki 7.5544</w:t>
      </w:r>
    </w:p>
    <w:p>
      <w:r>
        <w:t xml:space="preserve">"On Stranger Tides" ja "Dead Man's Chest" ovat minkä elokuvasarjan tekstityksiä?</w:t>
      </w:r>
    </w:p>
    <w:p>
      <w:r>
        <w:rPr>
          <w:b/>
        </w:rPr>
        <w:t xml:space="preserve">Tulos</w:t>
      </w:r>
    </w:p>
    <w:p>
      <w:r>
        <w:t xml:space="preserve">karibian merirosvot: kuolleen miehen arkku</w:t>
      </w:r>
    </w:p>
    <w:p>
      <w:r>
        <w:rPr>
          <w:b/>
        </w:rPr>
        <w:t xml:space="preserve">Esimerkki 7.5545</w:t>
      </w:r>
    </w:p>
    <w:p>
      <w:r>
        <w:t xml:space="preserve">Kuka voitti vuonna 1995 parhaan naispääosan Oscarin roolistaan elokuvassa Dead Man Walking?</w:t>
      </w:r>
    </w:p>
    <w:p>
      <w:r>
        <w:rPr>
          <w:b/>
        </w:rPr>
        <w:t xml:space="preserve">Tulos</w:t>
      </w:r>
    </w:p>
    <w:p>
      <w:r>
        <w:t xml:space="preserve">kuollut mies kävelee</w:t>
      </w:r>
    </w:p>
    <w:p>
      <w:r>
        <w:rPr>
          <w:b/>
        </w:rPr>
        <w:t xml:space="preserve">Esimerkki 7.5546</w:t>
      </w:r>
    </w:p>
    <w:p>
      <w:r>
        <w:t xml:space="preserve">"The Dead Of Jericho" ja "Last Bus To Woodstock" ovat romaaneja, joissa on mukana mikä etsivä?</w:t>
      </w:r>
    </w:p>
    <w:p>
      <w:r>
        <w:rPr>
          <w:b/>
        </w:rPr>
        <w:t xml:space="preserve">Tulos</w:t>
      </w:r>
    </w:p>
    <w:p>
      <w:r>
        <w:t xml:space="preserve">viimeinen bussi Woodstockiin</w:t>
      </w:r>
    </w:p>
    <w:p>
      <w:r>
        <w:rPr>
          <w:b/>
        </w:rPr>
        <w:t xml:space="preserve">Tulos</w:t>
      </w:r>
    </w:p>
    <w:p>
      <w:r>
        <w:t xml:space="preserve">jerikon kuolleet</w:t>
      </w:r>
    </w:p>
    <w:p>
      <w:r>
        <w:rPr>
          <w:b/>
        </w:rPr>
        <w:t xml:space="preserve">Esimerkki 7.5547</w:t>
      </w:r>
    </w:p>
    <w:p>
      <w:r>
        <w:t xml:space="preserve">Kuka näytteli epäsovinnaista englanninopettajaa John Keatingia vuoden 1989 elokuvassa Kuolleiden runoilijoiden seura?</w:t>
      </w:r>
    </w:p>
    <w:p>
      <w:r>
        <w:rPr>
          <w:b/>
        </w:rPr>
        <w:t xml:space="preserve">Tulos</w:t>
      </w:r>
    </w:p>
    <w:p>
      <w:r>
        <w:t xml:space="preserve">John Keating</w:t>
      </w:r>
    </w:p>
    <w:p>
      <w:r>
        <w:rPr>
          <w:b/>
        </w:rPr>
        <w:t xml:space="preserve">Tulos</w:t>
      </w:r>
    </w:p>
    <w:p>
      <w:r>
        <w:t xml:space="preserve">kuolleiden runoilijoiden seura</w:t>
      </w:r>
    </w:p>
    <w:p>
      <w:r>
        <w:rPr>
          <w:b/>
        </w:rPr>
        <w:t xml:space="preserve">Esimerkki 7.5548</w:t>
      </w:r>
    </w:p>
    <w:p>
      <w:r>
        <w:t xml:space="preserve">Mitä puuttuu: Magnum Force, The Enforcer, Sudden Impact ja The Dead Pool?</w:t>
      </w:r>
    </w:p>
    <w:p>
      <w:r>
        <w:rPr>
          <w:b/>
        </w:rPr>
        <w:t xml:space="preserve">Tulos</w:t>
      </w:r>
    </w:p>
    <w:p>
      <w:r>
        <w:t xml:space="preserve">äkillinen vaikutus</w:t>
      </w:r>
    </w:p>
    <w:p>
      <w:r>
        <w:rPr>
          <w:b/>
        </w:rPr>
        <w:t xml:space="preserve">Tulos</w:t>
      </w:r>
    </w:p>
    <w:p>
      <w:r>
        <w:t xml:space="preserve">ulosottomies</w:t>
      </w:r>
    </w:p>
    <w:p>
      <w:r>
        <w:rPr>
          <w:b/>
        </w:rPr>
        <w:t xml:space="preserve">Tulos</w:t>
      </w:r>
    </w:p>
    <w:p>
      <w:r>
        <w:t xml:space="preserve">kuollut allas</w:t>
      </w:r>
    </w:p>
    <w:p>
      <w:r>
        <w:rPr>
          <w:b/>
        </w:rPr>
        <w:t xml:space="preserve">Tulos</w:t>
      </w:r>
    </w:p>
    <w:p>
      <w:r>
        <w:t xml:space="preserve">magnum voima</w:t>
      </w:r>
    </w:p>
    <w:p>
      <w:r>
        <w:rPr>
          <w:b/>
        </w:rPr>
        <w:t xml:space="preserve">Esimerkki 7.5549</w:t>
      </w:r>
    </w:p>
    <w:p>
      <w:r>
        <w:t xml:space="preserve">Mikä yhdistää Martin Scorsesen muun muassa nimiin The Dead Rabbits, The Daybreak Boys ja The Whyos?</w:t>
      </w:r>
    </w:p>
    <w:p>
      <w:r>
        <w:rPr>
          <w:b/>
        </w:rPr>
        <w:t xml:space="preserve">Tulos</w:t>
      </w:r>
    </w:p>
    <w:p>
      <w:r>
        <w:t xml:space="preserve">martin scorsese</w:t>
      </w:r>
    </w:p>
    <w:p>
      <w:r>
        <w:rPr>
          <w:b/>
        </w:rPr>
        <w:t xml:space="preserve">Tulos</w:t>
      </w:r>
    </w:p>
    <w:p>
      <w:r>
        <w:t xml:space="preserve">kuolleita kaneja</w:t>
      </w:r>
    </w:p>
    <w:p>
      <w:r>
        <w:rPr>
          <w:b/>
        </w:rPr>
        <w:t xml:space="preserve">Esimerkki 7.5550</w:t>
      </w:r>
    </w:p>
    <w:p>
      <w:r>
        <w:t xml:space="preserve">Kenen ensimmäinen numeroalbumi Yhdistyneessä kuningaskunnassa oli Dead Ringer vuonna 1981?</w:t>
      </w:r>
    </w:p>
    <w:p>
      <w:r>
        <w:rPr>
          <w:b/>
        </w:rPr>
        <w:t xml:space="preserve">Tulos</w:t>
      </w:r>
    </w:p>
    <w:p>
      <w:r>
        <w:t xml:space="preserve">kuollut soittaja</w:t>
      </w:r>
    </w:p>
    <w:p>
      <w:r>
        <w:rPr>
          <w:b/>
        </w:rPr>
        <w:t xml:space="preserve">Esimerkki 7.5551</w:t>
      </w:r>
    </w:p>
    <w:p>
      <w:r>
        <w:t xml:space="preserve">Kuka kuuluisa laulaja esiintyi, vaikkakin ilman nimeä, "Meat Loafin" kanssa duetossa "Dead Ringer For Love"?</w:t>
      </w:r>
    </w:p>
    <w:p>
      <w:r>
        <w:rPr>
          <w:b/>
        </w:rPr>
        <w:t xml:space="preserve">Tulos</w:t>
      </w:r>
    </w:p>
    <w:p>
      <w:r>
        <w:t xml:space="preserve">rakkauden vertauskuva</w:t>
      </w:r>
    </w:p>
    <w:p>
      <w:r>
        <w:rPr>
          <w:b/>
        </w:rPr>
        <w:t xml:space="preserve">Esimerkki 7.5552</w:t>
      </w:r>
    </w:p>
    <w:p>
      <w:r>
        <w:t xml:space="preserve">Venäläinen poliittinen satiirikko, joka myöhemmin karkotettiin ja joka kirjoitti näytelmät Kuolleet sielut ja Hallitustarkastaja...?</w:t>
      </w:r>
    </w:p>
    <w:p>
      <w:r>
        <w:rPr>
          <w:b/>
        </w:rPr>
        <w:t xml:space="preserve">Tulos</w:t>
      </w:r>
    </w:p>
    <w:p>
      <w:r>
        <w:t xml:space="preserve">kuolleet sielut</w:t>
      </w:r>
    </w:p>
    <w:p>
      <w:r>
        <w:rPr>
          <w:b/>
        </w:rPr>
        <w:t xml:space="preserve">Tulos</w:t>
      </w:r>
    </w:p>
    <w:p>
      <w:r>
        <w:t xml:space="preserve">hallituksen tarkastaja</w:t>
      </w:r>
    </w:p>
    <w:p>
      <w:r>
        <w:rPr>
          <w:b/>
        </w:rPr>
        <w:t xml:space="preserve">Esimerkki 7.5553</w:t>
      </w:r>
    </w:p>
    <w:p>
      <w:r>
        <w:t xml:space="preserve">Romaani "Kuolleet sielut" ja näytelmä "Valtioneuvoston komisario" ovat kaksi tunnetuinta teosta, jotka ovat peräisin miltä venäläiseltä kirjailijalta?</w:t>
      </w:r>
    </w:p>
    <w:p>
      <w:r>
        <w:rPr>
          <w:b/>
        </w:rPr>
        <w:t xml:space="preserve">Tulos</w:t>
      </w:r>
    </w:p>
    <w:p>
      <w:r>
        <w:t xml:space="preserve">kuolleet sielut</w:t>
      </w:r>
    </w:p>
    <w:p>
      <w:r>
        <w:rPr>
          <w:b/>
        </w:rPr>
        <w:t xml:space="preserve">Tulos</w:t>
      </w:r>
    </w:p>
    <w:p>
      <w:r>
        <w:t xml:space="preserve">hallituksen tarkastaja</w:t>
      </w:r>
    </w:p>
    <w:p>
      <w:r>
        <w:rPr>
          <w:b/>
        </w:rPr>
        <w:t xml:space="preserve">Esimerkki 7.5554</w:t>
      </w:r>
    </w:p>
    <w:p>
      <w:r>
        <w:t xml:space="preserve">Kuka oli Taras Bulban ja Kuolleiden sielujen venäläinen kirjailija?</w:t>
      </w:r>
    </w:p>
    <w:p>
      <w:r>
        <w:rPr>
          <w:b/>
        </w:rPr>
        <w:t xml:space="preserve">Tulos</w:t>
      </w:r>
    </w:p>
    <w:p>
      <w:r>
        <w:t xml:space="preserve">kuolleet sielut</w:t>
      </w:r>
    </w:p>
    <w:p>
      <w:r>
        <w:rPr>
          <w:b/>
        </w:rPr>
        <w:t xml:space="preserve">Tulos</w:t>
      </w:r>
    </w:p>
    <w:p>
      <w:r>
        <w:t xml:space="preserve">taras bulba</w:t>
      </w:r>
    </w:p>
    <w:p>
      <w:r>
        <w:rPr>
          <w:b/>
        </w:rPr>
        <w:t xml:space="preserve">Esimerkki 7.5555</w:t>
      </w:r>
    </w:p>
    <w:p>
      <w:r>
        <w:t xml:space="preserve">Missä kaupungissa Dealey Plazalla sijaitseva "kuudennen kerroksen museo" on?</w:t>
      </w:r>
    </w:p>
    <w:p>
      <w:r>
        <w:rPr>
          <w:b/>
        </w:rPr>
        <w:t xml:space="preserve">Tulos</w:t>
      </w:r>
    </w:p>
    <w:p>
      <w:r>
        <w:t xml:space="preserve">dealey plaza</w:t>
      </w:r>
    </w:p>
    <w:p>
      <w:r>
        <w:rPr>
          <w:b/>
        </w:rPr>
        <w:t xml:space="preserve">Tulos</w:t>
      </w:r>
    </w:p>
    <w:p>
      <w:r>
        <w:t xml:space="preserve">kuudennen kerroksen museo Dealey Plazalla</w:t>
      </w:r>
    </w:p>
    <w:p>
      <w:r>
        <w:rPr>
          <w:b/>
        </w:rPr>
        <w:t xml:space="preserve">Esimerkki 7.5556</w:t>
      </w:r>
    </w:p>
    <w:p>
      <w:r>
        <w:t xml:space="preserve">Dean Martin näytteli neljässä elokuvassa Donald Hamiltonin luomaa Yhdysvaltain hallituksen fiktiivistä vasta-agenttia.</w:t>
      </w:r>
    </w:p>
    <w:p>
      <w:r>
        <w:rPr>
          <w:b/>
        </w:rPr>
        <w:t xml:space="preserve">Tulos</w:t>
      </w:r>
    </w:p>
    <w:p>
      <w:r>
        <w:t xml:space="preserve">dean martin</w:t>
      </w:r>
    </w:p>
    <w:p>
      <w:r>
        <w:rPr>
          <w:b/>
        </w:rPr>
        <w:t xml:space="preserve">Esimerkki 7.5557</w:t>
      </w:r>
    </w:p>
    <w:p>
      <w:r>
        <w:t xml:space="preserve">Mikä oli yhdysvaltalaisen laulajan ja näyttelijän Dean Martinin ainoa brittiläinen listaykköshitti?</w:t>
      </w:r>
    </w:p>
    <w:p>
      <w:r>
        <w:rPr>
          <w:b/>
        </w:rPr>
        <w:t xml:space="preserve">Tulos</w:t>
      </w:r>
    </w:p>
    <w:p>
      <w:r>
        <w:t xml:space="preserve">dean martin</w:t>
      </w:r>
    </w:p>
    <w:p>
      <w:r>
        <w:rPr>
          <w:b/>
        </w:rPr>
        <w:t xml:space="preserve">Esimerkki 7.5558</w:t>
      </w:r>
    </w:p>
    <w:p>
      <w:r>
        <w:t xml:space="preserve">Frank Sinatra, Dean Martin ja Sammy Davis Junior olivat yksi monista viihdyttäjistä, joille annettiin mikä yhteinen lempinimi?</w:t>
      </w:r>
    </w:p>
    <w:p>
      <w:r>
        <w:rPr>
          <w:b/>
        </w:rPr>
        <w:t xml:space="preserve">Tulos</w:t>
      </w:r>
    </w:p>
    <w:p>
      <w:r>
        <w:t xml:space="preserve">Sammy Davis Jr.</w:t>
      </w:r>
    </w:p>
    <w:p>
      <w:r>
        <w:rPr>
          <w:b/>
        </w:rPr>
        <w:t xml:space="preserve">Tulos</w:t>
      </w:r>
    </w:p>
    <w:p>
      <w:r>
        <w:t xml:space="preserve">dean martin</w:t>
      </w:r>
    </w:p>
    <w:p>
      <w:r>
        <w:rPr>
          <w:b/>
        </w:rPr>
        <w:t xml:space="preserve">Tulos</w:t>
      </w:r>
    </w:p>
    <w:p>
      <w:r>
        <w:t xml:space="preserve">Sammy Davis</w:t>
      </w:r>
    </w:p>
    <w:p>
      <w:r>
        <w:rPr>
          <w:b/>
        </w:rPr>
        <w:t xml:space="preserve">Tulos</w:t>
      </w:r>
    </w:p>
    <w:p>
      <w:r>
        <w:t xml:space="preserve">frank sinatra</w:t>
      </w:r>
    </w:p>
    <w:p>
      <w:r>
        <w:rPr>
          <w:b/>
        </w:rPr>
        <w:t xml:space="preserve">Esimerkki 7.5559</w:t>
      </w:r>
    </w:p>
    <w:p>
      <w:r>
        <w:t xml:space="preserve">Missä beat-romaanissa esiintyi Dean Moriartyn hahmo?</w:t>
      </w:r>
    </w:p>
    <w:p>
      <w:r>
        <w:rPr>
          <w:b/>
        </w:rPr>
        <w:t xml:space="preserve">Tulos</w:t>
      </w:r>
    </w:p>
    <w:p>
      <w:r>
        <w:t xml:space="preserve">dean moriarty</w:t>
      </w:r>
    </w:p>
    <w:p>
      <w:r>
        <w:rPr>
          <w:b/>
        </w:rPr>
        <w:t xml:space="preserve">Esimerkki 7.5560</w:t>
      </w:r>
    </w:p>
    <w:p>
      <w:r>
        <w:t xml:space="preserve">Ed ja Dean Roland ovat minkä 1990-luvun bändin jäseniä?</w:t>
      </w:r>
    </w:p>
    <w:p>
      <w:r>
        <w:rPr>
          <w:b/>
        </w:rPr>
        <w:t xml:space="preserve">Tulos</w:t>
      </w:r>
    </w:p>
    <w:p>
      <w:r>
        <w:t xml:space="preserve">dean roland</w:t>
      </w:r>
    </w:p>
    <w:p>
      <w:r>
        <w:rPr>
          <w:b/>
        </w:rPr>
        <w:t xml:space="preserve">Esimerkki 7.5561</w:t>
      </w:r>
    </w:p>
    <w:p>
      <w:r>
        <w:t xml:space="preserve">Mihin poliittiseen virkaan Dean Rusk nimitettiin vuonna 1961, minkä seurauksena hänellä oli johtava rooli Kuuban ohjuskriisissä seuraavana vuonna?</w:t>
      </w:r>
    </w:p>
    <w:p>
      <w:r>
        <w:rPr>
          <w:b/>
        </w:rPr>
        <w:t xml:space="preserve">Tulos</w:t>
      </w:r>
    </w:p>
    <w:p>
      <w:r>
        <w:t xml:space="preserve">Dean Rusk</w:t>
      </w:r>
    </w:p>
    <w:p>
      <w:r>
        <w:rPr>
          <w:b/>
        </w:rPr>
        <w:t xml:space="preserve">Esimerkki 7.5562</w:t>
      </w:r>
    </w:p>
    <w:p>
      <w:r>
        <w:t xml:space="preserve">Dean Youngin piirtämässä Bumsteadin perheen vaikeuksia kuvataan missä vuonna 1930 luodussa sarjakuvassa?</w:t>
      </w:r>
    </w:p>
    <w:p>
      <w:r>
        <w:rPr>
          <w:b/>
        </w:rPr>
        <w:t xml:space="preserve">Tulos</w:t>
      </w:r>
    </w:p>
    <w:p>
      <w:r>
        <w:t xml:space="preserve">Dean Young</w:t>
      </w:r>
    </w:p>
    <w:p>
      <w:r>
        <w:rPr>
          <w:b/>
        </w:rPr>
        <w:t xml:space="preserve">Esimerkki 7.5563</w:t>
      </w:r>
    </w:p>
    <w:p>
      <w:r>
        <w:t xml:space="preserve">Kuka kirjoitti vuonna 2011 ilmestyneen Ylpeyden ja ennakkoluulon jatko-osan Kuolema saapuu Pemberleyhin?</w:t>
      </w:r>
    </w:p>
    <w:p>
      <w:r>
        <w:rPr>
          <w:b/>
        </w:rPr>
        <w:t xml:space="preserve">Tulos</w:t>
      </w:r>
    </w:p>
    <w:p>
      <w:r>
        <w:t xml:space="preserve">kuolema tulee Pemberleyhin</w:t>
      </w:r>
    </w:p>
    <w:p>
      <w:r>
        <w:rPr>
          <w:b/>
        </w:rPr>
        <w:t xml:space="preserve">Esimerkki 7.5564</w:t>
      </w:r>
    </w:p>
    <w:p>
      <w:r>
        <w:t xml:space="preserve">Kuka amerikkalainen kirjailija kirjoitti espanjalaisista härkätaisteluista kertovan tietokirjan "Death In The Afternoon"?</w:t>
      </w:r>
    </w:p>
    <w:p>
      <w:r>
        <w:rPr>
          <w:b/>
        </w:rPr>
        <w:t xml:space="preserve">Tulos</w:t>
      </w:r>
    </w:p>
    <w:p>
      <w:r>
        <w:t xml:space="preserve">kuolema iltapäivällä</w:t>
      </w:r>
    </w:p>
    <w:p>
      <w:r>
        <w:rPr>
          <w:b/>
        </w:rPr>
        <w:t xml:space="preserve">Esimerkki 7.5565</w:t>
      </w:r>
    </w:p>
    <w:p>
      <w:r>
        <w:t xml:space="preserve">Mikä on Ernest Hemingwayn vuonna 1932 kirjoittaman tietokirjan "Kuolema iltapäivällä" aihe?</w:t>
      </w:r>
    </w:p>
    <w:p>
      <w:r>
        <w:rPr>
          <w:b/>
        </w:rPr>
        <w:t xml:space="preserve">Tulos</w:t>
      </w:r>
    </w:p>
    <w:p>
      <w:r>
        <w:t xml:space="preserve">kuolema iltapäivällä</w:t>
      </w:r>
    </w:p>
    <w:p>
      <w:r>
        <w:rPr>
          <w:b/>
        </w:rPr>
        <w:t xml:space="preserve">Esimerkki 7.5566</w:t>
      </w:r>
    </w:p>
    <w:p>
      <w:r>
        <w:t xml:space="preserve">Minkä amerikkalaisen kirjailijan keksimä cocktail "Kuolema iltapäivällä" koostuu absintista ja samppanjasta?</w:t>
      </w:r>
    </w:p>
    <w:p>
      <w:r>
        <w:rPr>
          <w:b/>
        </w:rPr>
        <w:t xml:space="preserve">Tulos</w:t>
      </w:r>
    </w:p>
    <w:p>
      <w:r>
        <w:t xml:space="preserve">kuolema iltapäivällä</w:t>
      </w:r>
    </w:p>
    <w:p>
      <w:r>
        <w:rPr>
          <w:b/>
        </w:rPr>
        <w:t xml:space="preserve">Esimerkki 7.5567</w:t>
      </w:r>
    </w:p>
    <w:p>
      <w:r>
        <w:t xml:space="preserve">Kuka amerikkalainen kirjailija kirjoitti Pulitzer-palkinnon voittaneen teoksen "Kuolema perheessä"?</w:t>
      </w:r>
    </w:p>
    <w:p>
      <w:r>
        <w:rPr>
          <w:b/>
        </w:rPr>
        <w:t xml:space="preserve">Tulos</w:t>
      </w:r>
    </w:p>
    <w:p>
      <w:r>
        <w:t xml:space="preserve">kuolemantapaus perheessä</w:t>
      </w:r>
    </w:p>
    <w:p>
      <w:r>
        <w:rPr>
          <w:b/>
        </w:rPr>
        <w:t xml:space="preserve">Esimerkki 7.5568</w:t>
      </w:r>
    </w:p>
    <w:p>
      <w:r>
        <w:t xml:space="preserve">Kuka englantilainen säveltäjä sävelsi baletin Kuolema Venetsiassa ja Nuoren ihmisen opas orkesterille?</w:t>
      </w:r>
    </w:p>
    <w:p>
      <w:r>
        <w:rPr>
          <w:b/>
        </w:rPr>
        <w:t xml:space="preserve">Tulos</w:t>
      </w:r>
    </w:p>
    <w:p>
      <w:r>
        <w:t xml:space="preserve">nuoren opas orkesteriin</w:t>
      </w:r>
    </w:p>
    <w:p>
      <w:r>
        <w:rPr>
          <w:b/>
        </w:rPr>
        <w:t xml:space="preserve">Tulos</w:t>
      </w:r>
    </w:p>
    <w:p>
      <w:r>
        <w:t xml:space="preserve">kuolema venetsiassa</w:t>
      </w:r>
    </w:p>
    <w:p>
      <w:r>
        <w:rPr>
          <w:b/>
        </w:rPr>
        <w:t xml:space="preserve">Esimerkki 7.5569</w:t>
      </w:r>
    </w:p>
    <w:p>
      <w:r>
        <w:t xml:space="preserve">Benjamin Brittenin viimeinen ooppera. Kuolema Venetsiassa perustuu minkä kirjailijan novelliin vuodelta 1912?</w:t>
      </w:r>
    </w:p>
    <w:p>
      <w:r>
        <w:rPr>
          <w:b/>
        </w:rPr>
        <w:t xml:space="preserve">Tulos</w:t>
      </w:r>
    </w:p>
    <w:p>
      <w:r>
        <w:t xml:space="preserve">kuolema venetsiassa</w:t>
      </w:r>
    </w:p>
    <w:p>
      <w:r>
        <w:rPr>
          <w:b/>
        </w:rPr>
        <w:t xml:space="preserve">Esimerkki 7.5570</w:t>
      </w:r>
    </w:p>
    <w:p>
      <w:r>
        <w:t xml:space="preserve">Kuka Arthur kirjoitti teoksen `Death Of A Salesman`?</w:t>
      </w:r>
    </w:p>
    <w:p>
      <w:r>
        <w:rPr>
          <w:b/>
        </w:rPr>
        <w:t xml:space="preserve">Tulos</w:t>
      </w:r>
    </w:p>
    <w:p>
      <w:r>
        <w:t xml:space="preserve">myyntimiehen kuolema</w:t>
      </w:r>
    </w:p>
    <w:p>
      <w:r>
        <w:rPr>
          <w:b/>
        </w:rPr>
        <w:t xml:space="preserve">Esimerkki 7.5571</w:t>
      </w:r>
    </w:p>
    <w:p>
      <w:r>
        <w:t xml:space="preserve">Kuka kirjoitti vuonna 1949 näytelmän Death of a Salesman?</w:t>
      </w:r>
    </w:p>
    <w:p>
      <w:r>
        <w:rPr>
          <w:b/>
        </w:rPr>
        <w:t xml:space="preserve">Tulos</w:t>
      </w:r>
    </w:p>
    <w:p>
      <w:r>
        <w:t xml:space="preserve">myyntimiehen kuolema</w:t>
      </w:r>
    </w:p>
    <w:p>
      <w:r>
        <w:rPr>
          <w:b/>
        </w:rPr>
        <w:t xml:space="preserve">Esimerkki 7.5572</w:t>
      </w:r>
    </w:p>
    <w:p>
      <w:r>
        <w:t xml:space="preserve">Kuka kirjoitti näytelmän Myyntimiehen kuolema?</w:t>
      </w:r>
    </w:p>
    <w:p>
      <w:r>
        <w:rPr>
          <w:b/>
        </w:rPr>
        <w:t xml:space="preserve">Tulos</w:t>
      </w:r>
    </w:p>
    <w:p>
      <w:r>
        <w:t xml:space="preserve">myyntimiehen kuolema</w:t>
      </w:r>
    </w:p>
    <w:p>
      <w:r>
        <w:rPr>
          <w:b/>
        </w:rPr>
        <w:t xml:space="preserve">Esimerkki 7.5573</w:t>
      </w:r>
    </w:p>
    <w:p>
      <w:r>
        <w:t xml:space="preserve">Mikä on myyntimiehen kuolema -näytelmän sankarin nimi?</w:t>
      </w:r>
    </w:p>
    <w:p>
      <w:r>
        <w:rPr>
          <w:b/>
        </w:rPr>
        <w:t xml:space="preserve">Tulos</w:t>
      </w:r>
    </w:p>
    <w:p>
      <w:r>
        <w:t xml:space="preserve">myyntimiehen kuolema</w:t>
      </w:r>
    </w:p>
    <w:p>
      <w:r>
        <w:rPr>
          <w:b/>
        </w:rPr>
        <w:t xml:space="preserve">Esimerkki 7.5574</w:t>
      </w:r>
    </w:p>
    <w:p>
      <w:r>
        <w:t xml:space="preserve">Kuka ranskalainen taiteilija (1748-1825) maalasi Marat'n kuoleman?</w:t>
      </w:r>
    </w:p>
    <w:p>
      <w:r>
        <w:rPr>
          <w:b/>
        </w:rPr>
        <w:t xml:space="preserve">Tulos</w:t>
      </w:r>
    </w:p>
    <w:p>
      <w:r>
        <w:t xml:space="preserve">maratin kuolema</w:t>
      </w:r>
    </w:p>
    <w:p>
      <w:r>
        <w:rPr>
          <w:b/>
        </w:rPr>
        <w:t xml:space="preserve">Esimerkki 7.5575</w:t>
      </w:r>
    </w:p>
    <w:p>
      <w:r>
        <w:t xml:space="preserve">Kuka ranskalainen uusklassinen taiteilija maalasi Marat'n kuoleman vuonna 1793?</w:t>
      </w:r>
    </w:p>
    <w:p>
      <w:r>
        <w:rPr>
          <w:b/>
        </w:rPr>
        <w:t xml:space="preserve">Tulos</w:t>
      </w:r>
    </w:p>
    <w:p>
      <w:r>
        <w:t xml:space="preserve">maratin kuolema</w:t>
      </w:r>
    </w:p>
    <w:p>
      <w:r>
        <w:rPr>
          <w:b/>
        </w:rPr>
        <w:t xml:space="preserve">Esimerkki 7.5576</w:t>
      </w:r>
    </w:p>
    <w:p>
      <w:r>
        <w:t xml:space="preserve">Kuka taidemaalari on tehnyt teokset Marat'n kuolema ja Napoleon ylittää Alpit?</w:t>
      </w:r>
    </w:p>
    <w:p>
      <w:r>
        <w:rPr>
          <w:b/>
        </w:rPr>
        <w:t xml:space="preserve">Tulos</w:t>
      </w:r>
    </w:p>
    <w:p>
      <w:r>
        <w:t xml:space="preserve">maratin kuolema</w:t>
      </w:r>
    </w:p>
    <w:p>
      <w:r>
        <w:rPr>
          <w:b/>
        </w:rPr>
        <w:t xml:space="preserve">Tulos</w:t>
      </w:r>
    </w:p>
    <w:p>
      <w:r>
        <w:t xml:space="preserve">napoleon ylittää alpit</w:t>
      </w:r>
    </w:p>
    <w:p>
      <w:r>
        <w:rPr>
          <w:b/>
        </w:rPr>
        <w:t xml:space="preserve">Esimerkki 7.5577</w:t>
      </w:r>
    </w:p>
    <w:p>
      <w:r>
        <w:t xml:space="preserve">Kuka ranskalainen taidemaalari maalasi "Sokrateen kuoleman" vuonna 1787 ja "Leonidas Thermopylaeilla" vuonna 1814?</w:t>
      </w:r>
    </w:p>
    <w:p>
      <w:r>
        <w:rPr>
          <w:b/>
        </w:rPr>
        <w:t xml:space="preserve">Tulos</w:t>
      </w:r>
    </w:p>
    <w:p>
      <w:r>
        <w:t xml:space="preserve">leonidas thermopylae</w:t>
      </w:r>
    </w:p>
    <w:p>
      <w:r>
        <w:rPr>
          <w:b/>
        </w:rPr>
        <w:t xml:space="preserve">Tulos</w:t>
      </w:r>
    </w:p>
    <w:p>
      <w:r>
        <w:t xml:space="preserve">Sokrateksen kuolema</w:t>
      </w:r>
    </w:p>
    <w:p>
      <w:r>
        <w:rPr>
          <w:b/>
        </w:rPr>
        <w:t xml:space="preserve">Esimerkki 7.5578</w:t>
      </w:r>
    </w:p>
    <w:p>
      <w:r>
        <w:t xml:space="preserve">Kuka näytteli Hercule Poirot'ta elokuvissa "Kuolema Niilillä" ja "Kuoleman tapaaminen"?</w:t>
      </w:r>
    </w:p>
    <w:p>
      <w:r>
        <w:rPr>
          <w:b/>
        </w:rPr>
        <w:t xml:space="preserve">Tulos</w:t>
      </w:r>
    </w:p>
    <w:p>
      <w:r>
        <w:t xml:space="preserve">kuolema Niilin varrella</w:t>
      </w:r>
    </w:p>
    <w:p>
      <w:r>
        <w:rPr>
          <w:b/>
        </w:rPr>
        <w:t xml:space="preserve">Tulos</w:t>
      </w:r>
    </w:p>
    <w:p>
      <w:r>
        <w:t xml:space="preserve">hercule poirot</w:t>
      </w:r>
    </w:p>
    <w:p>
      <w:r>
        <w:rPr>
          <w:b/>
        </w:rPr>
        <w:t xml:space="preserve">Esimerkki 7.5579</w:t>
      </w:r>
    </w:p>
    <w:p>
      <w:r>
        <w:t xml:space="preserve">Kuka ohjasi Death Wish -elokuvasarjan?</w:t>
      </w:r>
    </w:p>
    <w:p>
      <w:r>
        <w:rPr>
          <w:b/>
        </w:rPr>
        <w:t xml:space="preserve">Tulos</w:t>
      </w:r>
    </w:p>
    <w:p>
      <w:r>
        <w:t xml:space="preserve">kuoleman toive</w:t>
      </w:r>
    </w:p>
    <w:p>
      <w:r>
        <w:rPr>
          <w:b/>
        </w:rPr>
        <w:t xml:space="preserve">Esimerkki 7.5580</w:t>
      </w:r>
    </w:p>
    <w:p>
      <w:r>
        <w:t xml:space="preserve">Jet d'Eau -suihkulähde sijaitsee missä eurooppalaisessa kaupungissa?</w:t>
      </w:r>
    </w:p>
    <w:p>
      <w:r>
        <w:rPr>
          <w:b/>
        </w:rPr>
        <w:t xml:space="preserve">Tulos</w:t>
      </w:r>
    </w:p>
    <w:p>
      <w:r>
        <w:t xml:space="preserve">jet d'eau</w:t>
      </w:r>
    </w:p>
    <w:p>
      <w:r>
        <w:rPr>
          <w:b/>
        </w:rPr>
        <w:t xml:space="preserve">Esimerkki 7.5581</w:t>
      </w:r>
    </w:p>
    <w:p>
      <w:r>
        <w:t xml:space="preserve">Kuka näyttelijä on Debbie Reynoldsin tytär?</w:t>
      </w:r>
    </w:p>
    <w:p>
      <w:r>
        <w:rPr>
          <w:b/>
        </w:rPr>
        <w:t xml:space="preserve">Tulos</w:t>
      </w:r>
    </w:p>
    <w:p>
      <w:r>
        <w:t xml:space="preserve">debbie reynolds</w:t>
      </w:r>
    </w:p>
    <w:p>
      <w:r>
        <w:rPr>
          <w:b/>
        </w:rPr>
        <w:t xml:space="preserve">Esimerkki 7.5582</w:t>
      </w:r>
    </w:p>
    <w:p>
      <w:r>
        <w:t xml:space="preserve">Kuka Star Wars -näyttelijä oli Debbie Reynoldsin tytär?</w:t>
      </w:r>
    </w:p>
    <w:p>
      <w:r>
        <w:rPr>
          <w:b/>
        </w:rPr>
        <w:t xml:space="preserve">Tulos</w:t>
      </w:r>
    </w:p>
    <w:p>
      <w:r>
        <w:t xml:space="preserve">debbie reynolds</w:t>
      </w:r>
    </w:p>
    <w:p>
      <w:r>
        <w:rPr>
          <w:b/>
        </w:rPr>
        <w:t xml:space="preserve">Esimerkki 7.5583</w:t>
      </w:r>
    </w:p>
    <w:p>
      <w:r>
        <w:t xml:space="preserve">Debbie Rowe tuli tunnetuksi siitä, että hän meni naimisiin minkä musiikkitähden kanssa?</w:t>
      </w:r>
    </w:p>
    <w:p>
      <w:r>
        <w:rPr>
          <w:b/>
        </w:rPr>
        <w:t xml:space="preserve">Tulos</w:t>
      </w:r>
    </w:p>
    <w:p>
      <w:r>
        <w:t xml:space="preserve">debbie rowe</w:t>
      </w:r>
    </w:p>
    <w:p>
      <w:r>
        <w:rPr>
          <w:b/>
        </w:rPr>
        <w:t xml:space="preserve">Esimerkki 7.5584</w:t>
      </w:r>
    </w:p>
    <w:p>
      <w:r>
        <w:t xml:space="preserve">Kuka kuuluisa laulaja meni naimisiin Debbie Rowen kanssa vuonna 1986?</w:t>
      </w:r>
    </w:p>
    <w:p>
      <w:r>
        <w:rPr>
          <w:b/>
        </w:rPr>
        <w:t xml:space="preserve">Tulos</w:t>
      </w:r>
    </w:p>
    <w:p>
      <w:r>
        <w:t xml:space="preserve">debbie rowe</w:t>
      </w:r>
    </w:p>
    <w:p>
      <w:r>
        <w:rPr>
          <w:b/>
        </w:rPr>
        <w:t xml:space="preserve">Esimerkki 7.5585</w:t>
      </w:r>
    </w:p>
    <w:p>
      <w:r>
        <w:t xml:space="preserve">Elokuun 29. päivänä 1958 syntyi mikä kohtalaisen kuuluisa poptähti, joka meni naimisiin Lisa Marie Presleyn kanssa vuonna 1994, Deborah Jeanne Rowen kanssa vuonna 1996 ja sai lapsen vielä nimeämättömän sijaisäidin kanssa vuonna 2002?</w:t>
      </w:r>
    </w:p>
    <w:p>
      <w:r>
        <w:rPr>
          <w:b/>
        </w:rPr>
        <w:t xml:space="preserve">Tulos</w:t>
      </w:r>
    </w:p>
    <w:p>
      <w:r>
        <w:t xml:space="preserve">debbie rowe</w:t>
      </w:r>
    </w:p>
    <w:p>
      <w:r>
        <w:rPr>
          <w:b/>
        </w:rPr>
        <w:t xml:space="preserve">Esimerkki 7.5586</w:t>
      </w:r>
    </w:p>
    <w:p>
      <w:r>
        <w:t xml:space="preserve">Mistä Shakepearen näytelmästä tehtiin elokuva vuonna 1953, jonka pääosissa esiintyivät Marlon Brando, James Mason, Louis Calhern, John Gielgud, Deborah Kerr ja Greer Garson?</w:t>
      </w:r>
    </w:p>
    <w:p>
      <w:r>
        <w:rPr>
          <w:b/>
        </w:rPr>
        <w:t xml:space="preserve">Tulos</w:t>
      </w:r>
    </w:p>
    <w:p>
      <w:r>
        <w:t xml:space="preserve">Greer Garson</w:t>
      </w:r>
    </w:p>
    <w:p>
      <w:r>
        <w:rPr>
          <w:b/>
        </w:rPr>
        <w:t xml:space="preserve">Tulos</w:t>
      </w:r>
    </w:p>
    <w:p>
      <w:r>
        <w:t xml:space="preserve">Marlon Brando</w:t>
      </w:r>
    </w:p>
    <w:p>
      <w:r>
        <w:rPr>
          <w:b/>
        </w:rPr>
        <w:t xml:space="preserve">Tulos</w:t>
      </w:r>
    </w:p>
    <w:p>
      <w:r>
        <w:t xml:space="preserve">louis calhern</w:t>
      </w:r>
    </w:p>
    <w:p>
      <w:r>
        <w:rPr>
          <w:b/>
        </w:rPr>
        <w:t xml:space="preserve">Tulos</w:t>
      </w:r>
    </w:p>
    <w:p>
      <w:r>
        <w:t xml:space="preserve">deborah kerr</w:t>
      </w:r>
    </w:p>
    <w:p>
      <w:r>
        <w:rPr>
          <w:b/>
        </w:rPr>
        <w:t xml:space="preserve">Tulos</w:t>
      </w:r>
    </w:p>
    <w:p>
      <w:r>
        <w:t xml:space="preserve">James Mason</w:t>
      </w:r>
    </w:p>
    <w:p>
      <w:r>
        <w:rPr>
          <w:b/>
        </w:rPr>
        <w:t xml:space="preserve">Esimerkki 7.5587</w:t>
      </w:r>
    </w:p>
    <w:p>
      <w:r>
        <w:t xml:space="preserve">Deborah Kerr näytteli naispääosaa minkä musikaalin elokuvaversiossa ?</w:t>
      </w:r>
    </w:p>
    <w:p>
      <w:r>
        <w:rPr>
          <w:b/>
        </w:rPr>
        <w:t xml:space="preserve">Tulos</w:t>
      </w:r>
    </w:p>
    <w:p>
      <w:r>
        <w:t xml:space="preserve">deborah kerr</w:t>
      </w:r>
    </w:p>
    <w:p>
      <w:r>
        <w:rPr>
          <w:b/>
        </w:rPr>
        <w:t xml:space="preserve">Esimerkki 7.5588</w:t>
      </w:r>
    </w:p>
    <w:p>
      <w:r>
        <w:t xml:space="preserve">Mikä elokuva, jonka pääosissa ovat Yul Brynner ja Deborah Kerr, julkaistiin kesäkuussa 1956?</w:t>
      </w:r>
    </w:p>
    <w:p>
      <w:r>
        <w:rPr>
          <w:b/>
        </w:rPr>
        <w:t xml:space="preserve">Tulos</w:t>
      </w:r>
    </w:p>
    <w:p>
      <w:r>
        <w:t xml:space="preserve">deborah kerr</w:t>
      </w:r>
    </w:p>
    <w:p>
      <w:r>
        <w:rPr>
          <w:b/>
        </w:rPr>
        <w:t xml:space="preserve">Tulos</w:t>
      </w:r>
    </w:p>
    <w:p>
      <w:r>
        <w:t xml:space="preserve">Yul Brynner</w:t>
      </w:r>
    </w:p>
    <w:p>
      <w:r>
        <w:rPr>
          <w:b/>
        </w:rPr>
        <w:t xml:space="preserve">Esimerkki 7.5589</w:t>
      </w:r>
    </w:p>
    <w:p>
      <w:r>
        <w:t xml:space="preserve">Missä elokuvassa Burt Lancasterilla ja Deborah Kerrillä oli intohimoinen klinikka rannalla?</w:t>
      </w:r>
    </w:p>
    <w:p>
      <w:r>
        <w:rPr>
          <w:b/>
        </w:rPr>
        <w:t xml:space="preserve">Tulos</w:t>
      </w:r>
    </w:p>
    <w:p>
      <w:r>
        <w:t xml:space="preserve">deborah kerr</w:t>
      </w:r>
    </w:p>
    <w:p>
      <w:r>
        <w:rPr>
          <w:b/>
        </w:rPr>
        <w:t xml:space="preserve">Esimerkki 7.5590</w:t>
      </w:r>
    </w:p>
    <w:p>
      <w:r>
        <w:t xml:space="preserve">Missä Deborah Kerrin tähdittämässä elokuvassa vuodelta 1947 ryhmä nunnia lähetettiin Himalajalle perustamaan luostaria?</w:t>
      </w:r>
    </w:p>
    <w:p>
      <w:r>
        <w:rPr>
          <w:b/>
        </w:rPr>
        <w:t xml:space="preserve">Tulos</w:t>
      </w:r>
    </w:p>
    <w:p>
      <w:r>
        <w:t xml:space="preserve">Himalajalla</w:t>
      </w:r>
    </w:p>
    <w:p>
      <w:r>
        <w:rPr>
          <w:b/>
        </w:rPr>
        <w:t xml:space="preserve">Tulos</w:t>
      </w:r>
    </w:p>
    <w:p>
      <w:r>
        <w:t xml:space="preserve">deborah kerr</w:t>
      </w:r>
    </w:p>
    <w:p>
      <w:r>
        <w:rPr>
          <w:b/>
        </w:rPr>
        <w:t xml:space="preserve">Esimerkki 7.5591</w:t>
      </w:r>
    </w:p>
    <w:p>
      <w:r>
        <w:t xml:space="preserve">Mikä Shirley MacLainen ja Debra Wingerin tähdittämä elokuva vuodelta 1983 voitti 5 Oscar-palkintoa?</w:t>
      </w:r>
    </w:p>
    <w:p>
      <w:r>
        <w:rPr>
          <w:b/>
        </w:rPr>
        <w:t xml:space="preserve">Tulos</w:t>
      </w:r>
    </w:p>
    <w:p>
      <w:r>
        <w:t xml:space="preserve">debra winger</w:t>
      </w:r>
    </w:p>
    <w:p>
      <w:r>
        <w:rPr>
          <w:b/>
        </w:rPr>
        <w:t xml:space="preserve">Tulos</w:t>
      </w:r>
    </w:p>
    <w:p>
      <w:r>
        <w:t xml:space="preserve">debra</w:t>
      </w:r>
    </w:p>
    <w:p>
      <w:r>
        <w:rPr>
          <w:b/>
        </w:rPr>
        <w:t xml:space="preserve">Tulos</w:t>
      </w:r>
    </w:p>
    <w:p>
      <w:r>
        <w:t xml:space="preserve">shirley maclaine</w:t>
      </w:r>
    </w:p>
    <w:p>
      <w:r>
        <w:rPr>
          <w:b/>
        </w:rPr>
        <w:t xml:space="preserve">Esimerkki 7.5592</w:t>
      </w:r>
    </w:p>
    <w:p>
      <w:r>
        <w:t xml:space="preserve">Vuonna 1976 tai 1977 John Carpenter ja Debra Hill alkoivat suunnitella tarinaa nimeltä The Babysitter Murders, josta lopulta tuli mikä elokuva?</w:t>
      </w:r>
    </w:p>
    <w:p>
      <w:r>
        <w:rPr>
          <w:b/>
        </w:rPr>
        <w:t xml:space="preserve">Tulos</w:t>
      </w:r>
    </w:p>
    <w:p>
      <w:r>
        <w:t xml:space="preserve">John Carpenter</w:t>
      </w:r>
    </w:p>
    <w:p>
      <w:r>
        <w:rPr>
          <w:b/>
        </w:rPr>
        <w:t xml:space="preserve">Tulos</w:t>
      </w:r>
    </w:p>
    <w:p>
      <w:r>
        <w:t xml:space="preserve">Debra Hill</w:t>
      </w:r>
    </w:p>
    <w:p>
      <w:r>
        <w:rPr>
          <w:b/>
        </w:rPr>
        <w:t xml:space="preserve">Esimerkki 7.5593</w:t>
      </w:r>
    </w:p>
    <w:p>
      <w:r>
        <w:t xml:space="preserve">Autobotit ja Decepticonit ovat minkä lelusarjan pääjoukkoja?</w:t>
      </w:r>
    </w:p>
    <w:p>
      <w:r>
        <w:rPr>
          <w:b/>
        </w:rPr>
        <w:t xml:space="preserve">Tulos</w:t>
      </w:r>
    </w:p>
    <w:p>
      <w:r>
        <w:t xml:space="preserve">decepticon</w:t>
      </w:r>
    </w:p>
    <w:p>
      <w:r>
        <w:rPr>
          <w:b/>
        </w:rPr>
        <w:t xml:space="preserve">Esimerkki 7.5594</w:t>
      </w:r>
    </w:p>
    <w:p>
      <w:r>
        <w:t xml:space="preserve">Minkä yhdysvaltalaisen poliitikon muistelmat ovat nimeltään Decision Points?</w:t>
      </w:r>
    </w:p>
    <w:p>
      <w:r>
        <w:rPr>
          <w:b/>
        </w:rPr>
        <w:t xml:space="preserve">Tulos</w:t>
      </w:r>
    </w:p>
    <w:p>
      <w:r>
        <w:t xml:space="preserve">päätöksentekokohdat</w:t>
      </w:r>
    </w:p>
    <w:p>
      <w:r>
        <w:rPr>
          <w:b/>
        </w:rPr>
        <w:t xml:space="preserve">Tulos</w:t>
      </w:r>
    </w:p>
    <w:p>
      <w:r>
        <w:t xml:space="preserve">Yhdysvallat</w:t>
      </w:r>
    </w:p>
    <w:p>
      <w:r>
        <w:rPr>
          <w:b/>
        </w:rPr>
        <w:t xml:space="preserve">Esimerkki 7.5595</w:t>
      </w:r>
    </w:p>
    <w:p>
      <w:r>
        <w:t xml:space="preserve">Kenen vuonna 2010 ilmestynyt omaelämäkerta on nimeltään Decision Points?</w:t>
      </w:r>
    </w:p>
    <w:p>
      <w:r>
        <w:rPr>
          <w:b/>
        </w:rPr>
        <w:t xml:space="preserve">Tulos</w:t>
      </w:r>
    </w:p>
    <w:p>
      <w:r>
        <w:t xml:space="preserve">päätöksentekokohdat</w:t>
      </w:r>
    </w:p>
    <w:p>
      <w:r>
        <w:rPr>
          <w:b/>
        </w:rPr>
        <w:t xml:space="preserve">Esimerkki 7.5596</w:t>
      </w:r>
    </w:p>
    <w:p>
      <w:r>
        <w:t xml:space="preserve">Kenen muistelmateos 'Decision Points' julkaistiin vuoden 2010 lopulla?</w:t>
      </w:r>
    </w:p>
    <w:p>
      <w:r>
        <w:rPr>
          <w:b/>
        </w:rPr>
        <w:t xml:space="preserve">Tulos</w:t>
      </w:r>
    </w:p>
    <w:p>
      <w:r>
        <w:t xml:space="preserve">päätöksentekokohdat</w:t>
      </w:r>
    </w:p>
    <w:p>
      <w:r>
        <w:rPr>
          <w:b/>
        </w:rPr>
        <w:t xml:space="preserve">Esimerkki 7.5597</w:t>
      </w:r>
    </w:p>
    <w:p>
      <w:r>
        <w:t xml:space="preserve">Minkä nykyisin lakkautetun poliittisen puolueen perusti Declan Ganley huhtikuussa 2009?</w:t>
      </w:r>
    </w:p>
    <w:p>
      <w:r>
        <w:rPr>
          <w:b/>
        </w:rPr>
        <w:t xml:space="preserve">Tulos</w:t>
      </w:r>
    </w:p>
    <w:p>
      <w:r>
        <w:t xml:space="preserve">declan ganley</w:t>
      </w:r>
    </w:p>
    <w:p>
      <w:r>
        <w:rPr>
          <w:b/>
        </w:rPr>
        <w:t xml:space="preserve">Esimerkki 7.5598</w:t>
      </w:r>
    </w:p>
    <w:p>
      <w:r>
        <w:t xml:space="preserve">Kuka oli Yhdysvaltain ensimmäinen varapresidentti, joka valittiin presidentiksi, tulevan presidentin isä, avustaja itsenäisyysjulistuksen laatimisessa ja rauhanneuvotteluissa Ison-Britannian kanssa sekä Alankomaiden elintärkeiden valtionlainojen arkkitehti?</w:t>
      </w:r>
    </w:p>
    <w:p>
      <w:r>
        <w:rPr>
          <w:b/>
        </w:rPr>
        <w:t xml:space="preserve">Tulos</w:t>
      </w:r>
    </w:p>
    <w:p>
      <w:r>
        <w:t xml:space="preserve">Yhdysvallat</w:t>
      </w:r>
    </w:p>
    <w:p>
      <w:r>
        <w:rPr>
          <w:b/>
        </w:rPr>
        <w:t xml:space="preserve">Tulos</w:t>
      </w:r>
    </w:p>
    <w:p>
      <w:r>
        <w:t xml:space="preserve">Yhdysvaltojen itsenäisyysjulistus</w:t>
      </w:r>
    </w:p>
    <w:p>
      <w:r>
        <w:rPr>
          <w:b/>
        </w:rPr>
        <w:t xml:space="preserve">Esimerkki 7.5599</w:t>
      </w:r>
    </w:p>
    <w:p>
      <w:r>
        <w:t xml:space="preserve">Kenen allekirjoitus hallitsee itsenäisyysjulistusta kongressin presidenttinä?</w:t>
      </w:r>
    </w:p>
    <w:p>
      <w:r>
        <w:rPr>
          <w:b/>
        </w:rPr>
        <w:t xml:space="preserve">Tulos</w:t>
      </w:r>
    </w:p>
    <w:p>
      <w:r>
        <w:t xml:space="preserve">Yhdysvaltojen itsenäisyysjulistus</w:t>
      </w:r>
    </w:p>
    <w:p>
      <w:r>
        <w:rPr>
          <w:b/>
        </w:rPr>
        <w:t xml:space="preserve">Esimerkki 7.5600</w:t>
      </w:r>
    </w:p>
    <w:p>
      <w:r>
        <w:t xml:space="preserve">Kuka kirjoitti vuosina 1772-1787 (julkaistu vuosina 1776-1789) kuuden niteen teoksen Rooman valtakunnan rappio ja tuho (The Decline and Fall of the Roman Empire)?</w:t>
      </w:r>
    </w:p>
    <w:p>
      <w:r>
        <w:rPr>
          <w:b/>
        </w:rPr>
        <w:t xml:space="preserve">Tulos</w:t>
      </w:r>
    </w:p>
    <w:p>
      <w:r>
        <w:t xml:space="preserve">Rooman valtakunnan rappion ja tuhon historiaa</w:t>
      </w:r>
    </w:p>
    <w:p>
      <w:r>
        <w:rPr>
          <w:b/>
        </w:rPr>
        <w:t xml:space="preserve">Esimerkki 7.5601</w:t>
      </w:r>
    </w:p>
    <w:p>
      <w:r>
        <w:t xml:space="preserve">Kuka maalasi Dedham Valen ja The Valley Farmin?</w:t>
      </w:r>
    </w:p>
    <w:p>
      <w:r>
        <w:rPr>
          <w:b/>
        </w:rPr>
        <w:t xml:space="preserve">Tulos</w:t>
      </w:r>
    </w:p>
    <w:p>
      <w:r>
        <w:t xml:space="preserve">dedham vale</w:t>
      </w:r>
    </w:p>
    <w:p>
      <w:r>
        <w:rPr>
          <w:b/>
        </w:rPr>
        <w:t xml:space="preserve">Esimerkki 7.5602</w:t>
      </w:r>
    </w:p>
    <w:p>
      <w:r>
        <w:t xml:space="preserve">Mistä tv-draamasta/saippuasta löytyisi näyttelijä Deena Payne?</w:t>
      </w:r>
    </w:p>
    <w:p>
      <w:r>
        <w:rPr>
          <w:b/>
        </w:rPr>
        <w:t xml:space="preserve">Tulos</w:t>
      </w:r>
    </w:p>
    <w:p>
      <w:r>
        <w:t xml:space="preserve">deena payne</w:t>
      </w:r>
    </w:p>
    <w:p>
      <w:r>
        <w:rPr>
          <w:b/>
        </w:rPr>
        <w:t xml:space="preserve">Esimerkki 7.5603</w:t>
      </w:r>
    </w:p>
    <w:p>
      <w:r>
        <w:t xml:space="preserve">Mikä jalkapalloliigan alkuperäinen jäsen pelaa kotiottelunsa Deepdalessa?</w:t>
      </w:r>
    </w:p>
    <w:p>
      <w:r>
        <w:rPr>
          <w:b/>
        </w:rPr>
        <w:t xml:space="preserve">Tulos</w:t>
      </w:r>
    </w:p>
    <w:p>
      <w:r>
        <w:t xml:space="preserve">deepdale</w:t>
      </w:r>
    </w:p>
    <w:p>
      <w:r>
        <w:rPr>
          <w:b/>
        </w:rPr>
        <w:t xml:space="preserve">Esimerkki 7.5604</w:t>
      </w:r>
    </w:p>
    <w:p>
      <w:r>
        <w:t xml:space="preserve">Maaliskuussa 1992 "Deeply Dippy" oli minkä yhtyeen ainoa ykköshitti?</w:t>
      </w:r>
    </w:p>
    <w:p>
      <w:r>
        <w:rPr>
          <w:b/>
        </w:rPr>
        <w:t xml:space="preserve">Tulos</w:t>
      </w:r>
    </w:p>
    <w:p>
      <w:r>
        <w:t xml:space="preserve">syvästi dippy</w:t>
      </w:r>
    </w:p>
    <w:p>
      <w:r>
        <w:rPr>
          <w:b/>
        </w:rPr>
        <w:t xml:space="preserve">Esimerkki 7.5605</w:t>
      </w:r>
    </w:p>
    <w:p>
      <w:r>
        <w:t xml:space="preserve">Minkä bändin David Coverdale perusti Deep Purplesta lähdettyään?</w:t>
      </w:r>
    </w:p>
    <w:p>
      <w:r>
        <w:rPr>
          <w:b/>
        </w:rPr>
        <w:t xml:space="preserve">Tulos</w:t>
      </w:r>
    </w:p>
    <w:p>
      <w:r>
        <w:t xml:space="preserve">syvä violetti</w:t>
      </w:r>
    </w:p>
    <w:p>
      <w:r>
        <w:rPr>
          <w:b/>
        </w:rPr>
        <w:t xml:space="preserve">Esimerkki 7.5606</w:t>
      </w:r>
    </w:p>
    <w:p>
      <w:r>
        <w:t xml:space="preserve">Missä televisiosarjassa Deep Space Nine -avaruusasema esiintyy?</w:t>
      </w:r>
    </w:p>
    <w:p>
      <w:r>
        <w:rPr>
          <w:b/>
        </w:rPr>
        <w:t xml:space="preserve">Tulos</w:t>
      </w:r>
    </w:p>
    <w:p>
      <w:r>
        <w:t xml:space="preserve">star trek: deep space nine</w:t>
      </w:r>
    </w:p>
    <w:p>
      <w:r>
        <w:rPr>
          <w:b/>
        </w:rPr>
        <w:t xml:space="preserve">Tulos</w:t>
      </w:r>
    </w:p>
    <w:p>
      <w:r>
        <w:t xml:space="preserve">Deep Space Nine</w:t>
      </w:r>
    </w:p>
    <w:p>
      <w:r>
        <w:rPr>
          <w:b/>
        </w:rPr>
        <w:t xml:space="preserve">Esimerkki 7.5607</w:t>
      </w:r>
    </w:p>
    <w:p>
      <w:r>
        <w:t xml:space="preserve">Mikä oli vaihtolaisen nimi Deep Space Nine -sarjassa?</w:t>
      </w:r>
    </w:p>
    <w:p>
      <w:r>
        <w:rPr>
          <w:b/>
        </w:rPr>
        <w:t xml:space="preserve">Tulos</w:t>
      </w:r>
    </w:p>
    <w:p>
      <w:r>
        <w:t xml:space="preserve">star trek: deep space nine</w:t>
      </w:r>
    </w:p>
    <w:p>
      <w:r>
        <w:rPr>
          <w:b/>
        </w:rPr>
        <w:t xml:space="preserve">Esimerkki 7.5608</w:t>
      </w:r>
    </w:p>
    <w:p>
      <w:r>
        <w:t xml:space="preserve">Kuka voitti Oscarin roolistaan elokuvassa The Deer Hunter?</w:t>
      </w:r>
    </w:p>
    <w:p>
      <w:r>
        <w:rPr>
          <w:b/>
        </w:rPr>
        <w:t xml:space="preserve">Tulos</w:t>
      </w:r>
    </w:p>
    <w:p>
      <w:r>
        <w:t xml:space="preserve">hirvenmetsästäjä</w:t>
      </w:r>
    </w:p>
    <w:p>
      <w:r>
        <w:rPr>
          <w:b/>
        </w:rPr>
        <w:t xml:space="preserve">Tulos</w:t>
      </w:r>
    </w:p>
    <w:p>
      <w:r>
        <w:t xml:space="preserve">hirvenmetsästäjä</w:t>
      </w:r>
    </w:p>
    <w:p>
      <w:r>
        <w:rPr>
          <w:b/>
        </w:rPr>
        <w:t xml:space="preserve">Esimerkki 7.5609</w:t>
      </w:r>
    </w:p>
    <w:p>
      <w:r>
        <w:t xml:space="preserve">Kuka yhdysvaltalainen kirjailija kirjoitti yli 30 kirjaa, muun muassa The Pathfinder, The Deerslayer ja The Last of the Mohicans?</w:t>
      </w:r>
    </w:p>
    <w:p>
      <w:r>
        <w:rPr>
          <w:b/>
        </w:rPr>
        <w:t xml:space="preserve">Tulos</w:t>
      </w:r>
    </w:p>
    <w:p>
      <w:r>
        <w:t xml:space="preserve">viimeiset mohikaanit</w:t>
      </w:r>
    </w:p>
    <w:p>
      <w:r>
        <w:rPr>
          <w:b/>
        </w:rPr>
        <w:t xml:space="preserve">Tulos</w:t>
      </w:r>
    </w:p>
    <w:p>
      <w:r>
        <w:t xml:space="preserve">hirvieläinten tappaja</w:t>
      </w:r>
    </w:p>
    <w:p>
      <w:r>
        <w:rPr>
          <w:b/>
        </w:rPr>
        <w:t xml:space="preserve">Tulos</w:t>
      </w:r>
    </w:p>
    <w:p>
      <w:r>
        <w:t xml:space="preserve">Pathfinder eli sisävesillä oleva meri.</w:t>
      </w:r>
    </w:p>
    <w:p>
      <w:r>
        <w:rPr>
          <w:b/>
        </w:rPr>
        <w:t xml:space="preserve">Esimerkki 7.5610</w:t>
      </w:r>
    </w:p>
    <w:p>
      <w:r>
        <w:t xml:space="preserve">Tammikuun 11. päivänä 1843 kuoli Baltimoressa, Marylandissa, mikä amerikkalainen asianajaja, kirjailija ja runoilija, joka kirjoitti klassisen runon The Defence of Fort McHenry?</w:t>
      </w:r>
    </w:p>
    <w:p>
      <w:r>
        <w:rPr>
          <w:b/>
        </w:rPr>
        <w:t xml:space="preserve">Tulos</w:t>
      </w:r>
    </w:p>
    <w:p>
      <w:r>
        <w:t xml:space="preserve">tähtilippu</w:t>
      </w:r>
    </w:p>
    <w:p>
      <w:r>
        <w:rPr>
          <w:b/>
        </w:rPr>
        <w:t xml:space="preserve">Esimerkki 7.5611</w:t>
      </w:r>
    </w:p>
    <w:p>
      <w:r>
        <w:t xml:space="preserve">Millä kahdella 1980-luvun englantilaisella keskuspuolustajalla oli jalkapallossa sama etu- ja sukunimi?</w:t>
      </w:r>
    </w:p>
    <w:p>
      <w:r>
        <w:rPr>
          <w:b/>
        </w:rPr>
        <w:t xml:space="preserve">Tulos</w:t>
      </w:r>
    </w:p>
    <w:p>
      <w:r>
        <w:t xml:space="preserve">puolustaja</w:t>
      </w:r>
    </w:p>
    <w:p>
      <w:r>
        <w:rPr>
          <w:b/>
        </w:rPr>
        <w:t xml:space="preserve">Esimerkki 7.5612</w:t>
      </w:r>
    </w:p>
    <w:p>
      <w:r>
        <w:t xml:space="preserve">Mikä brittiläinen yhtye julkaisi debyyttialbuminsa "Definitely Maybe" vuonna 1994?</w:t>
      </w:r>
    </w:p>
    <w:p>
      <w:r>
        <w:rPr>
          <w:b/>
        </w:rPr>
        <w:t xml:space="preserve">Tulos</w:t>
      </w:r>
    </w:p>
    <w:p>
      <w:r>
        <w:t xml:space="preserve">ehdottomasti ehkä</w:t>
      </w:r>
    </w:p>
    <w:p>
      <w:r>
        <w:rPr>
          <w:b/>
        </w:rPr>
        <w:t xml:space="preserve">Esimerkki 7.5613</w:t>
      </w:r>
    </w:p>
    <w:p>
      <w:r>
        <w:t xml:space="preserve">Kenen debyyttialbumi oli Definitely Maybe?</w:t>
      </w:r>
    </w:p>
    <w:p>
      <w:r>
        <w:rPr>
          <w:b/>
        </w:rPr>
        <w:t xml:space="preserve">Tulos</w:t>
      </w:r>
    </w:p>
    <w:p>
      <w:r>
        <w:t xml:space="preserve">ehdottomasti ehkä</w:t>
      </w:r>
    </w:p>
    <w:p>
      <w:r>
        <w:rPr>
          <w:b/>
        </w:rPr>
        <w:t xml:space="preserve">Esimerkki 7.5614</w:t>
      </w:r>
    </w:p>
    <w:p>
      <w:r>
        <w:t xml:space="preserve">Mikä Muscatissa, Omanissa syntynyt näyttelijä aloitti näyttelemisen Australian televisiossa Paradise Beachissa ja Home and Awayssä ja tunnetaan rooleistaan elokuvissa Wedding Crashers (2005), Hot Rod (2007), Definitely, Maybe (2008) ja Confessions of a Shopaholic (2009)?</w:t>
      </w:r>
    </w:p>
    <w:p>
      <w:r>
        <w:rPr>
          <w:b/>
        </w:rPr>
        <w:t xml:space="preserve">Tulos</w:t>
      </w:r>
    </w:p>
    <w:p>
      <w:r>
        <w:t xml:space="preserve">ehdottomasti, ehkä</w:t>
      </w:r>
    </w:p>
    <w:p>
      <w:r>
        <w:rPr>
          <w:b/>
        </w:rPr>
        <w:t xml:space="preserve">Tulos</w:t>
      </w:r>
    </w:p>
    <w:p>
      <w:r>
        <w:t xml:space="preserve">kuuma sauva</w:t>
      </w:r>
    </w:p>
    <w:p>
      <w:r>
        <w:rPr>
          <w:b/>
        </w:rPr>
        <w:t xml:space="preserve">Tulos</w:t>
      </w:r>
    </w:p>
    <w:p>
      <w:r>
        <w:t xml:space="preserve">häämurtajat</w:t>
      </w:r>
    </w:p>
    <w:p>
      <w:r>
        <w:rPr>
          <w:b/>
        </w:rPr>
        <w:t xml:space="preserve">Tulos</w:t>
      </w:r>
    </w:p>
    <w:p>
      <w:r>
        <w:t xml:space="preserve">muscat, omien</w:t>
      </w:r>
    </w:p>
    <w:p>
      <w:r>
        <w:rPr>
          <w:b/>
        </w:rPr>
        <w:t xml:space="preserve">Tulos</w:t>
      </w:r>
    </w:p>
    <w:p>
      <w:r>
        <w:t xml:space="preserve">kotona ja vieraissa</w:t>
      </w:r>
    </w:p>
    <w:p>
      <w:r>
        <w:rPr>
          <w:b/>
        </w:rPr>
        <w:t xml:space="preserve">Tulos</w:t>
      </w:r>
    </w:p>
    <w:p>
      <w:r>
        <w:t xml:space="preserve">paratiisiranta</w:t>
      </w:r>
    </w:p>
    <w:p>
      <w:r>
        <w:rPr>
          <w:b/>
        </w:rPr>
        <w:t xml:space="preserve">Esimerkki 7.5615</w:t>
      </w:r>
    </w:p>
    <w:p>
      <w:r>
        <w:t xml:space="preserve">Kuka julkaisi 90-luvun albumit Definitely Maybe ja What's The Story (Morning Glory)?</w:t>
      </w:r>
    </w:p>
    <w:p>
      <w:r>
        <w:rPr>
          <w:b/>
        </w:rPr>
        <w:t xml:space="preserve">Tulos</w:t>
      </w:r>
    </w:p>
    <w:p>
      <w:r>
        <w:t xml:space="preserve">(mikä on tarina) aamunkoitto?</w:t>
      </w:r>
    </w:p>
    <w:p>
      <w:r>
        <w:rPr>
          <w:b/>
        </w:rPr>
        <w:t xml:space="preserve">Tulos</w:t>
      </w:r>
    </w:p>
    <w:p>
      <w:r>
        <w:t xml:space="preserve">ehdottomasti ehkä</w:t>
      </w:r>
    </w:p>
    <w:p>
      <w:r>
        <w:rPr>
          <w:b/>
        </w:rPr>
        <w:t xml:space="preserve">Tulos</w:t>
      </w:r>
    </w:p>
    <w:p>
      <w:r>
        <w:t xml:space="preserve">aamunkoitto</w:t>
      </w:r>
    </w:p>
    <w:p>
      <w:r>
        <w:rPr>
          <w:b/>
        </w:rPr>
        <w:t xml:space="preserve">Esimerkki 7.5616</w:t>
      </w:r>
    </w:p>
    <w:p>
      <w:r>
        <w:t xml:space="preserve">Kuka laulaja/lauluntekijä, joka alkoi julkaista hittisinglejä vuonna 1958, on saanut kolme albumia (The Definitive Collection, Waking Up Is Hard to Do &amp; The Music of My Life) Billboardin 200 parhaan albumin listalle vuosina 2007-2010?</w:t>
      </w:r>
    </w:p>
    <w:p>
      <w:r>
        <w:rPr>
          <w:b/>
        </w:rPr>
        <w:t xml:space="preserve">Tulos</w:t>
      </w:r>
    </w:p>
    <w:p>
      <w:r>
        <w:t xml:space="preserve">lopullinen kokoelma</w:t>
      </w:r>
    </w:p>
    <w:p>
      <w:r>
        <w:rPr>
          <w:b/>
        </w:rPr>
        <w:t xml:space="preserve">Esimerkki 7.5617</w:t>
      </w:r>
    </w:p>
    <w:p>
      <w:r>
        <w:t xml:space="preserve">Def Leppardilla ja Mudilla oli molemmilla hittisinkut millä samalla nimellä?</w:t>
      </w:r>
    </w:p>
    <w:p>
      <w:r>
        <w:rPr>
          <w:b/>
        </w:rPr>
        <w:t xml:space="preserve">Tulos</w:t>
      </w:r>
    </w:p>
    <w:p>
      <w:r>
        <w:t xml:space="preserve">def leppard</w:t>
      </w:r>
    </w:p>
    <w:p>
      <w:r>
        <w:rPr>
          <w:b/>
        </w:rPr>
        <w:t xml:space="preserve">Tulos</w:t>
      </w:r>
    </w:p>
    <w:p>
      <w:r>
        <w:t xml:space="preserve">muta</w:t>
      </w:r>
    </w:p>
    <w:p>
      <w:r>
        <w:rPr>
          <w:b/>
        </w:rPr>
        <w:t xml:space="preserve">Esimerkki 7.5618</w:t>
      </w:r>
    </w:p>
    <w:p>
      <w:r>
        <w:t xml:space="preserve">Kreikkalaisessa mytologiassa Deianeira oli kenen vaimo?</w:t>
      </w:r>
    </w:p>
    <w:p>
      <w:r>
        <w:rPr>
          <w:b/>
        </w:rPr>
        <w:t xml:space="preserve">Tulos</w:t>
      </w:r>
    </w:p>
    <w:p>
      <w:r>
        <w:t xml:space="preserve">deianira</w:t>
      </w:r>
    </w:p>
    <w:p>
      <w:r>
        <w:rPr>
          <w:b/>
        </w:rPr>
        <w:t xml:space="preserve">Esimerkki 7.5619</w:t>
      </w:r>
    </w:p>
    <w:p>
      <w:r>
        <w:t xml:space="preserve">Minkä planeetan kuu Deimos on?</w:t>
      </w:r>
    </w:p>
    <w:p>
      <w:r>
        <w:rPr>
          <w:b/>
        </w:rPr>
        <w:t xml:space="preserve">Tulos</w:t>
      </w:r>
    </w:p>
    <w:p>
      <w:r>
        <w:t xml:space="preserve">deimos</w:t>
      </w:r>
    </w:p>
    <w:p>
      <w:r>
        <w:rPr>
          <w:b/>
        </w:rPr>
        <w:t xml:space="preserve">Esimerkki 7.5620</w:t>
      </w:r>
    </w:p>
    <w:p>
      <w:r>
        <w:t xml:space="preserve">Minkä planeetan kuita Phobos ja Deimos ovat?</w:t>
      </w:r>
    </w:p>
    <w:p>
      <w:r>
        <w:rPr>
          <w:b/>
        </w:rPr>
        <w:t xml:space="preserve">Tulos</w:t>
      </w:r>
    </w:p>
    <w:p>
      <w:r>
        <w:t xml:space="preserve">deimos</w:t>
      </w:r>
    </w:p>
    <w:p>
      <w:r>
        <w:rPr>
          <w:b/>
        </w:rPr>
        <w:t xml:space="preserve">Tulos</w:t>
      </w:r>
    </w:p>
    <w:p>
      <w:r>
        <w:t xml:space="preserve">phobos</w:t>
      </w:r>
    </w:p>
    <w:p>
      <w:r>
        <w:rPr>
          <w:b/>
        </w:rPr>
        <w:t xml:space="preserve">Esimerkki 7.5621</w:t>
      </w:r>
    </w:p>
    <w:p>
      <w:r>
        <w:t xml:space="preserve">Minkä planeetan ainoat kuut ovat Phobos ja Deimos?</w:t>
      </w:r>
    </w:p>
    <w:p>
      <w:r>
        <w:rPr>
          <w:b/>
        </w:rPr>
        <w:t xml:space="preserve">Tulos</w:t>
      </w:r>
    </w:p>
    <w:p>
      <w:r>
        <w:t xml:space="preserve">Deimos</w:t>
      </w:r>
    </w:p>
    <w:p>
      <w:r>
        <w:rPr>
          <w:b/>
        </w:rPr>
        <w:t xml:space="preserve">Esimerkki 7.5622</w:t>
      </w:r>
    </w:p>
    <w:p>
      <w:r>
        <w:t xml:space="preserve">Missä Englannin kreivikunnassa Delamere Forest sijaitsee?</w:t>
      </w:r>
    </w:p>
    <w:p>
      <w:r>
        <w:rPr>
          <w:b/>
        </w:rPr>
        <w:t xml:space="preserve">Tulos</w:t>
      </w:r>
    </w:p>
    <w:p>
      <w:r>
        <w:t xml:space="preserve">delamere forest</w:t>
      </w:r>
    </w:p>
    <w:p>
      <w:r>
        <w:rPr>
          <w:b/>
        </w:rPr>
        <w:t xml:space="preserve">Esimerkki 7.5623</w:t>
      </w:r>
    </w:p>
    <w:p>
      <w:r>
        <w:t xml:space="preserve">Kumpi on Yhdysvaltain Delawaren osavaltion pääkaupunki Boise, Dover vai Jefferson City?</w:t>
      </w:r>
    </w:p>
    <w:p>
      <w:r>
        <w:rPr>
          <w:b/>
        </w:rPr>
        <w:t xml:space="preserve">Tulos</w:t>
      </w:r>
    </w:p>
    <w:p>
      <w:r>
        <w:t xml:space="preserve">delaware</w:t>
      </w:r>
    </w:p>
    <w:p>
      <w:r>
        <w:rPr>
          <w:b/>
        </w:rPr>
        <w:t xml:space="preserve">Esimerkki 7.5624</w:t>
      </w:r>
    </w:p>
    <w:p>
      <w:r>
        <w:t xml:space="preserve">Mikä on Yhdysvaltain Delawaren osavaltion pääkaupunki?</w:t>
      </w:r>
    </w:p>
    <w:p>
      <w:r>
        <w:rPr>
          <w:b/>
        </w:rPr>
        <w:t xml:space="preserve">Tulos</w:t>
      </w:r>
    </w:p>
    <w:p>
      <w:r>
        <w:t xml:space="preserve">delaware</w:t>
      </w:r>
    </w:p>
    <w:p>
      <w:r>
        <w:rPr>
          <w:b/>
        </w:rPr>
        <w:t xml:space="preserve">Esimerkki 7.5625</w:t>
      </w:r>
    </w:p>
    <w:p>
      <w:r>
        <w:t xml:space="preserve">Mikä on Delawaren osavaltion pääkaupunki?</w:t>
      </w:r>
    </w:p>
    <w:p>
      <w:r>
        <w:rPr>
          <w:b/>
        </w:rPr>
        <w:t xml:space="preserve">Tulos</w:t>
      </w:r>
    </w:p>
    <w:p>
      <w:r>
        <w:t xml:space="preserve">delaware</w:t>
      </w:r>
    </w:p>
    <w:p>
      <w:r>
        <w:rPr>
          <w:b/>
        </w:rPr>
        <w:t xml:space="preserve">Esimerkki 7.5626</w:t>
      </w:r>
    </w:p>
    <w:p>
      <w:r>
        <w:t xml:space="preserve">Minkä englantilaisen kaupungin nimi on sama kuin Delawaren osavaltion pääkaupungin?</w:t>
      </w:r>
    </w:p>
    <w:p>
      <w:r>
        <w:rPr>
          <w:b/>
        </w:rPr>
        <w:t xml:space="preserve">Tulos</w:t>
      </w:r>
    </w:p>
    <w:p>
      <w:r>
        <w:t xml:space="preserve">delaware</w:t>
      </w:r>
    </w:p>
    <w:p>
      <w:r>
        <w:rPr>
          <w:b/>
        </w:rPr>
        <w:t xml:space="preserve">Esimerkki 7.5627</w:t>
      </w:r>
    </w:p>
    <w:p>
      <w:r>
        <w:t xml:space="preserve">Mistä Euroopan maasta Delftin keramiikka on peräisin?</w:t>
      </w:r>
    </w:p>
    <w:p>
      <w:r>
        <w:rPr>
          <w:b/>
        </w:rPr>
        <w:t xml:space="preserve">Tulos</w:t>
      </w:r>
    </w:p>
    <w:p>
      <w:r>
        <w:t xml:space="preserve">delft</w:t>
      </w:r>
    </w:p>
    <w:p>
      <w:r>
        <w:rPr>
          <w:b/>
        </w:rPr>
        <w:t xml:space="preserve">Esimerkki 7.5628</w:t>
      </w:r>
    </w:p>
    <w:p>
      <w:r>
        <w:t xml:space="preserve">Delicado on kenties tunnetuin teos minkä laulajan?</w:t>
      </w:r>
    </w:p>
    <w:p>
      <w:r>
        <w:rPr>
          <w:b/>
        </w:rPr>
        <w:t xml:space="preserve">Tulos</w:t>
      </w:r>
    </w:p>
    <w:p>
      <w:r>
        <w:t xml:space="preserve">delicado</w:t>
      </w:r>
    </w:p>
    <w:p>
      <w:r>
        <w:rPr>
          <w:b/>
        </w:rPr>
        <w:t xml:space="preserve">Esimerkki 7.5629</w:t>
      </w:r>
    </w:p>
    <w:p>
      <w:r>
        <w:t xml:space="preserve">Todellista monipuolisuutta! Kuka näyttelijä saavutti suurimman menestyksensä elokuvassa Simson ja Delila ja oli mukana keksimässä ensimmäistä hajaspektrin muotoa, joka on avain nykyaikaiseen langattomaan viestintään?</w:t>
      </w:r>
    </w:p>
    <w:p>
      <w:r>
        <w:rPr>
          <w:b/>
        </w:rPr>
        <w:t xml:space="preserve">Tulos</w:t>
      </w:r>
    </w:p>
    <w:p>
      <w:r>
        <w:t xml:space="preserve">delilah</w:t>
      </w:r>
    </w:p>
    <w:p>
      <w:r>
        <w:rPr>
          <w:b/>
        </w:rPr>
        <w:t xml:space="preserve">Esimerkki 7.5630</w:t>
      </w:r>
    </w:p>
    <w:p>
      <w:r>
        <w:t xml:space="preserve">Miten rakastavaiset Vrechen ja Sali kuvataan Deliuksen vuonna 1906 valmistuneen oopperan nimessä?</w:t>
      </w:r>
    </w:p>
    <w:p>
      <w:r>
        <w:rPr>
          <w:b/>
        </w:rPr>
        <w:t xml:space="preserve">Tulos</w:t>
      </w:r>
    </w:p>
    <w:p>
      <w:r>
        <w:t xml:space="preserve">frederick delius</w:t>
      </w:r>
    </w:p>
    <w:p>
      <w:r>
        <w:rPr>
          <w:b/>
        </w:rPr>
        <w:t xml:space="preserve">Esimerkki 7.5631</w:t>
      </w:r>
    </w:p>
    <w:p>
      <w:r>
        <w:t xml:space="preserve">Kuka ohjasi elokuvat Deliverance, Hope and Glory ja Tailor of Panama?</w:t>
      </w:r>
    </w:p>
    <w:p>
      <w:r>
        <w:rPr>
          <w:b/>
        </w:rPr>
        <w:t xml:space="preserve">Tulos</w:t>
      </w:r>
    </w:p>
    <w:p>
      <w:r>
        <w:t xml:space="preserve">toivoa ja kunniaa</w:t>
      </w:r>
    </w:p>
    <w:p>
      <w:r>
        <w:rPr>
          <w:b/>
        </w:rPr>
        <w:t xml:space="preserve">Tulos</w:t>
      </w:r>
    </w:p>
    <w:p>
      <w:r>
        <w:t xml:space="preserve">Panaman räätäli</w:t>
      </w:r>
    </w:p>
    <w:p>
      <w:r>
        <w:rPr>
          <w:b/>
        </w:rPr>
        <w:t xml:space="preserve">Tulos</w:t>
      </w:r>
    </w:p>
    <w:p>
      <w:r>
        <w:t xml:space="preserve">vapautus</w:t>
      </w:r>
    </w:p>
    <w:p>
      <w:r>
        <w:rPr>
          <w:b/>
        </w:rPr>
        <w:t xml:space="preserve">Esimerkki 7.5632</w:t>
      </w:r>
    </w:p>
    <w:p>
      <w:r>
        <w:t xml:space="preserve">Kuka deltablues-muusikko kohtasi legendan mukaan paholaisen risteyksessä ja sai vastineeksi sielustaan kitaran soiton mestaruuden?</w:t>
      </w:r>
    </w:p>
    <w:p>
      <w:r>
        <w:rPr>
          <w:b/>
        </w:rPr>
        <w:t xml:space="preserve">Tulos</w:t>
      </w:r>
    </w:p>
    <w:p>
      <w:r>
        <w:t xml:space="preserve">delta blues</w:t>
      </w:r>
    </w:p>
    <w:p>
      <w:r>
        <w:rPr>
          <w:b/>
        </w:rPr>
        <w:t xml:space="preserve">Tulos</w:t>
      </w:r>
    </w:p>
    <w:p>
      <w:r>
        <w:t xml:space="preserve">blues</w:t>
      </w:r>
    </w:p>
    <w:p>
      <w:r>
        <w:rPr>
          <w:b/>
        </w:rPr>
        <w:t xml:space="preserve">Esimerkki 7.5633</w:t>
      </w:r>
    </w:p>
    <w:p>
      <w:r>
        <w:t xml:space="preserve">Sana deltiologi, joka on johdettu kreikan sanasta "deltos", joka tarkoittaa kirjoitustaulukkoa, viittaa minkä keräilijään?</w:t>
      </w:r>
    </w:p>
    <w:p>
      <w:r>
        <w:rPr>
          <w:b/>
        </w:rPr>
        <w:t xml:space="preserve">Tulos</w:t>
      </w:r>
    </w:p>
    <w:p>
      <w:r>
        <w:t xml:space="preserve">deltiologia</w:t>
      </w:r>
    </w:p>
    <w:p>
      <w:r>
        <w:rPr>
          <w:b/>
        </w:rPr>
        <w:t xml:space="preserve">Esimerkki 7.5634</w:t>
      </w:r>
    </w:p>
    <w:p>
      <w:r>
        <w:t xml:space="preserve">Newcastle Unitedin hyökkääjä Demba Ba pelaa kansainvälistä jalkapalloa minkä maan joukkueessa?</w:t>
      </w:r>
    </w:p>
    <w:p>
      <w:r>
        <w:rPr>
          <w:b/>
        </w:rPr>
        <w:t xml:space="preserve">Tulos</w:t>
      </w:r>
    </w:p>
    <w:p>
      <w:r>
        <w:t xml:space="preserve">demba ba</w:t>
      </w:r>
    </w:p>
    <w:p>
      <w:r>
        <w:rPr>
          <w:b/>
        </w:rPr>
        <w:t xml:space="preserve">Esimerkki 7.5635</w:t>
      </w:r>
    </w:p>
    <w:p>
      <w:r>
        <w:t xml:space="preserve">Mikä dementian muoto on nimetty saksalaisen psykiatrin mukaan, joka kuvasi sen ensimmäisen kerran vuonna 1906?</w:t>
      </w:r>
    </w:p>
    <w:p>
      <w:r>
        <w:rPr>
          <w:b/>
        </w:rPr>
        <w:t xml:space="preserve">Tulos</w:t>
      </w:r>
    </w:p>
    <w:p>
      <w:r>
        <w:t xml:space="preserve">dementia</w:t>
      </w:r>
    </w:p>
    <w:p>
      <w:r>
        <w:rPr>
          <w:b/>
        </w:rPr>
        <w:t xml:space="preserve">Esimerkki 7.5636</w:t>
      </w:r>
    </w:p>
    <w:p>
      <w:r>
        <w:t xml:space="preserve">Kuka oli kreikkalaisessa tarussa Zeuksen ja Demeterin tytär?</w:t>
      </w:r>
    </w:p>
    <w:p>
      <w:r>
        <w:rPr>
          <w:b/>
        </w:rPr>
        <w:t xml:space="preserve">Tulos</w:t>
      </w:r>
    </w:p>
    <w:p>
      <w:r>
        <w:t xml:space="preserve">demeter</w:t>
      </w:r>
    </w:p>
    <w:p>
      <w:r>
        <w:rPr>
          <w:b/>
        </w:rPr>
        <w:t xml:space="preserve">Tulos</w:t>
      </w:r>
    </w:p>
    <w:p>
      <w:r>
        <w:t xml:space="preserve">zeus</w:t>
      </w:r>
    </w:p>
    <w:p>
      <w:r>
        <w:rPr>
          <w:b/>
        </w:rPr>
        <w:t xml:space="preserve">Esimerkki 7.5637</w:t>
      </w:r>
    </w:p>
    <w:p>
      <w:r>
        <w:t xml:space="preserve">Minkä Shakespearen näytelmän alkukohtauksessa Hermia kieltäytyy menemästä naimisiin Demetriuksen kanssa, jonka hänen isänsä on valinnut hänelle, koska hän haluaa naimisiin Lysanderin kanssa?</w:t>
      </w:r>
    </w:p>
    <w:p>
      <w:r>
        <w:rPr>
          <w:b/>
        </w:rPr>
        <w:t xml:space="preserve">Tulos</w:t>
      </w:r>
    </w:p>
    <w:p>
      <w:r>
        <w:t xml:space="preserve">Hermia</w:t>
      </w:r>
    </w:p>
    <w:p>
      <w:r>
        <w:rPr>
          <w:b/>
        </w:rPr>
        <w:t xml:space="preserve">Tulos</w:t>
      </w:r>
    </w:p>
    <w:p>
      <w:r>
        <w:t xml:space="preserve">William Shakespeare</w:t>
      </w:r>
    </w:p>
    <w:p>
      <w:r>
        <w:rPr>
          <w:b/>
        </w:rPr>
        <w:t xml:space="preserve">Tulos</w:t>
      </w:r>
    </w:p>
    <w:p>
      <w:r>
        <w:t xml:space="preserve">demetrius</w:t>
      </w:r>
    </w:p>
    <w:p>
      <w:r>
        <w:rPr>
          <w:b/>
        </w:rPr>
        <w:t xml:space="preserve">Tulos</w:t>
      </w:r>
    </w:p>
    <w:p>
      <w:r>
        <w:t xml:space="preserve">lysander</w:t>
      </w:r>
    </w:p>
    <w:p>
      <w:r>
        <w:rPr>
          <w:b/>
        </w:rPr>
        <w:t xml:space="preserve">Esimerkki 7.5638</w:t>
      </w:r>
    </w:p>
    <w:p>
      <w:r>
        <w:t xml:space="preserve">Rumer, Scout ja Tallulah Belle kuuluvat Demi Mooren kanssa naimisissa olleen Hollywood-näyttelijän lapsiin?</w:t>
      </w:r>
    </w:p>
    <w:p>
      <w:r>
        <w:rPr>
          <w:b/>
        </w:rPr>
        <w:t xml:space="preserve">Tulos</w:t>
      </w:r>
    </w:p>
    <w:p>
      <w:r>
        <w:t xml:space="preserve">demi moore</w:t>
      </w:r>
    </w:p>
    <w:p>
      <w:r>
        <w:rPr>
          <w:b/>
        </w:rPr>
        <w:t xml:space="preserve">Tulos</w:t>
      </w:r>
    </w:p>
    <w:p>
      <w:r>
        <w:t xml:space="preserve">Rumer Willis</w:t>
      </w:r>
    </w:p>
    <w:p>
      <w:r>
        <w:rPr>
          <w:b/>
        </w:rPr>
        <w:t xml:space="preserve">Esimerkki 7.5639</w:t>
      </w:r>
    </w:p>
    <w:p>
      <w:r>
        <w:t xml:space="preserve">Demi Moore ajeli päänsä pääroolia varten minkä vuoden 1997 elokuvan nimiroolia varten?</w:t>
      </w:r>
    </w:p>
    <w:p>
      <w:r>
        <w:rPr>
          <w:b/>
        </w:rPr>
        <w:t xml:space="preserve">Tulos</w:t>
      </w:r>
    </w:p>
    <w:p>
      <w:r>
        <w:t xml:space="preserve">demi moore</w:t>
      </w:r>
    </w:p>
    <w:p>
      <w:r>
        <w:rPr>
          <w:b/>
        </w:rPr>
        <w:t xml:space="preserve">Esimerkki 7.5640</w:t>
      </w:r>
    </w:p>
    <w:p>
      <w:r>
        <w:t xml:space="preserve">Kuka oli ennen Bill Clintonia Amerikan viimeinen demokraattinen presidentti?</w:t>
      </w:r>
    </w:p>
    <w:p>
      <w:r>
        <w:rPr>
          <w:b/>
        </w:rPr>
        <w:t xml:space="preserve">Tulos</w:t>
      </w:r>
    </w:p>
    <w:p>
      <w:r>
        <w:t xml:space="preserve">demokraattinen puolue</w:t>
      </w:r>
    </w:p>
    <w:p>
      <w:r>
        <w:rPr>
          <w:b/>
        </w:rPr>
        <w:t xml:space="preserve">Esimerkki 7.5641</w:t>
      </w:r>
    </w:p>
    <w:p>
      <w:r>
        <w:t xml:space="preserve">Kuka oli 1900-luvun ensimmäinen demokraattinen presidentti?</w:t>
      </w:r>
    </w:p>
    <w:p>
      <w:r>
        <w:rPr>
          <w:b/>
        </w:rPr>
        <w:t xml:space="preserve">Tulos</w:t>
      </w:r>
    </w:p>
    <w:p>
      <w:r>
        <w:t xml:space="preserve">demokraattinen puolue</w:t>
      </w:r>
    </w:p>
    <w:p>
      <w:r>
        <w:rPr>
          <w:b/>
        </w:rPr>
        <w:t xml:space="preserve">Tulos</w:t>
      </w:r>
    </w:p>
    <w:p>
      <w:r>
        <w:t xml:space="preserve">Yhdysvaltojen presidentti</w:t>
      </w:r>
    </w:p>
    <w:p>
      <w:r>
        <w:rPr>
          <w:b/>
        </w:rPr>
        <w:t xml:space="preserve">Esimerkki 7.5642</w:t>
      </w:r>
    </w:p>
    <w:p>
      <w:r>
        <w:t xml:space="preserve">Kuka oli demokraattinen ehdokas, joka hävisi George Bushille vuonna 1988?</w:t>
      </w:r>
    </w:p>
    <w:p>
      <w:r>
        <w:rPr>
          <w:b/>
        </w:rPr>
        <w:t xml:space="preserve">Tulos</w:t>
      </w:r>
    </w:p>
    <w:p>
      <w:r>
        <w:t xml:space="preserve">demokraattinen puolue</w:t>
      </w:r>
    </w:p>
    <w:p>
      <w:r>
        <w:rPr>
          <w:b/>
        </w:rPr>
        <w:t xml:space="preserve">Esimerkki 7.5643</w:t>
      </w:r>
    </w:p>
    <w:p>
      <w:r>
        <w:t xml:space="preserve">Kuka oli Yhdysvaltain presidenttiehdokas demokraattisen puolueen ehdokkaana vuoden 2004 presidentinvaaleissa?</w:t>
      </w:r>
    </w:p>
    <w:p>
      <w:r>
        <w:rPr>
          <w:b/>
        </w:rPr>
        <w:t xml:space="preserve">Tulos</w:t>
      </w:r>
    </w:p>
    <w:p>
      <w:r>
        <w:t xml:space="preserve">demokraattinen puolue</w:t>
      </w:r>
    </w:p>
    <w:p>
      <w:r>
        <w:rPr>
          <w:b/>
        </w:rPr>
        <w:t xml:space="preserve">Esimerkki 7.5644</w:t>
      </w:r>
    </w:p>
    <w:p>
      <w:r>
        <w:t xml:space="preserve">Mikä maa sijaitsee Länsi-Afrikan rannikolla Kongon demokraattisen tasavallan ja Namibian välissä?</w:t>
      </w:r>
    </w:p>
    <w:p>
      <w:r>
        <w:rPr>
          <w:b/>
        </w:rPr>
        <w:t xml:space="preserve">Tulos</w:t>
      </w:r>
    </w:p>
    <w:p>
      <w:r>
        <w:t xml:space="preserve">Kongon demokraattinen tasavalta</w:t>
      </w:r>
    </w:p>
    <w:p>
      <w:r>
        <w:rPr>
          <w:b/>
        </w:rPr>
        <w:t xml:space="preserve">Esimerkki 7.5645</w:t>
      </w:r>
    </w:p>
    <w:p>
      <w:r>
        <w:t xml:space="preserve">Missä englantilaisessa kaupungissa De Montfort University sijaitsee?</w:t>
      </w:r>
    </w:p>
    <w:p>
      <w:r>
        <w:rPr>
          <w:b/>
        </w:rPr>
        <w:t xml:space="preserve">Tulos</w:t>
      </w:r>
    </w:p>
    <w:p>
      <w:r>
        <w:t xml:space="preserve">de montfortin yliopisto</w:t>
      </w:r>
    </w:p>
    <w:p>
      <w:r>
        <w:rPr>
          <w:b/>
        </w:rPr>
        <w:t xml:space="preserve">Esimerkki 7.5646</w:t>
      </w:r>
    </w:p>
    <w:p>
      <w:r>
        <w:t xml:space="preserve">Missä Yhdysvaltain osavaltiossa sijaitsee Denalin kansallispuisto?</w:t>
      </w:r>
    </w:p>
    <w:p>
      <w:r>
        <w:rPr>
          <w:b/>
        </w:rPr>
        <w:t xml:space="preserve">Tulos</w:t>
      </w:r>
    </w:p>
    <w:p>
      <w:r>
        <w:t xml:space="preserve">denali</w:t>
      </w:r>
    </w:p>
    <w:p>
      <w:r>
        <w:rPr>
          <w:b/>
        </w:rPr>
        <w:t xml:space="preserve">Tulos</w:t>
      </w:r>
    </w:p>
    <w:p>
      <w:r>
        <w:t xml:space="preserve">Denalin kansallispuisto ja suojelualue</w:t>
      </w:r>
    </w:p>
    <w:p>
      <w:r>
        <w:rPr>
          <w:b/>
        </w:rPr>
        <w:t xml:space="preserve">Tulos</w:t>
      </w:r>
    </w:p>
    <w:p>
      <w:r>
        <w:t xml:space="preserve">Yhdysvallat</w:t>
      </w:r>
    </w:p>
    <w:p>
      <w:r>
        <w:rPr>
          <w:b/>
        </w:rPr>
        <w:t xml:space="preserve">Esimerkki 7.5647</w:t>
      </w:r>
    </w:p>
    <w:p>
      <w:r>
        <w:t xml:space="preserve">Deneb on minkä tähdistön kirkkain tähti?</w:t>
      </w:r>
    </w:p>
    <w:p>
      <w:r>
        <w:rPr>
          <w:b/>
        </w:rPr>
        <w:t xml:space="preserve">Tulos</w:t>
      </w:r>
    </w:p>
    <w:p>
      <w:r>
        <w:t xml:space="preserve">deneb</w:t>
      </w:r>
    </w:p>
    <w:p>
      <w:r>
        <w:rPr>
          <w:b/>
        </w:rPr>
        <w:t xml:space="preserve">Esimerkki 7.5648</w:t>
      </w:r>
    </w:p>
    <w:p>
      <w:r>
        <w:t xml:space="preserve">Missä tähdistössä on kirkas tähti Deneb?</w:t>
      </w:r>
    </w:p>
    <w:p>
      <w:r>
        <w:rPr>
          <w:b/>
        </w:rPr>
        <w:t xml:space="preserve">Tulos</w:t>
      </w:r>
    </w:p>
    <w:p>
      <w:r>
        <w:t xml:space="preserve">deneb</w:t>
      </w:r>
    </w:p>
    <w:p>
      <w:r>
        <w:rPr>
          <w:b/>
        </w:rPr>
        <w:t xml:space="preserve">Esimerkki 7.5649</w:t>
      </w:r>
    </w:p>
    <w:p>
      <w:r>
        <w:t xml:space="preserve">Missä tähdistössä on Deneb-tähti?</w:t>
      </w:r>
    </w:p>
    <w:p>
      <w:r>
        <w:rPr>
          <w:b/>
        </w:rPr>
        <w:t xml:space="preserve">Tulos</w:t>
      </w:r>
    </w:p>
    <w:p>
      <w:r>
        <w:t xml:space="preserve">deneb</w:t>
      </w:r>
    </w:p>
    <w:p>
      <w:r>
        <w:rPr>
          <w:b/>
        </w:rPr>
        <w:t xml:space="preserve">Esimerkki 7.5650</w:t>
      </w:r>
    </w:p>
    <w:p>
      <w:r>
        <w:t xml:space="preserve">D.C.J. Mitä roolia Denise Richards näytteli elokuvassa "Maailma ei riitä" (1999)?</w:t>
      </w:r>
    </w:p>
    <w:p>
      <w:r>
        <w:rPr>
          <w:b/>
        </w:rPr>
        <w:t xml:space="preserve">Tulos</w:t>
      </w:r>
    </w:p>
    <w:p>
      <w:r>
        <w:t xml:space="preserve">denise richards</w:t>
      </w:r>
    </w:p>
    <w:p>
      <w:r>
        <w:rPr>
          <w:b/>
        </w:rPr>
        <w:t xml:space="preserve">Esimerkki 7.5651</w:t>
      </w:r>
    </w:p>
    <w:p>
      <w:r>
        <w:t xml:space="preserve">Missä kuuluisassa romaanissa esiintyvät hahmot Denisov ja Dolohov?</w:t>
      </w:r>
    </w:p>
    <w:p>
      <w:r>
        <w:rPr>
          <w:b/>
        </w:rPr>
        <w:t xml:space="preserve">Tulos</w:t>
      </w:r>
    </w:p>
    <w:p>
      <w:r>
        <w:t xml:space="preserve">denisov</w:t>
      </w:r>
    </w:p>
    <w:p>
      <w:r>
        <w:rPr>
          <w:b/>
        </w:rPr>
        <w:t xml:space="preserve">Tulos</w:t>
      </w:r>
    </w:p>
    <w:p>
      <w:r>
        <w:t xml:space="preserve">dolokhov</w:t>
      </w:r>
    </w:p>
    <w:p>
      <w:r>
        <w:rPr>
          <w:b/>
        </w:rPr>
        <w:t xml:space="preserve">Esimerkki 7.5652</w:t>
      </w:r>
    </w:p>
    <w:p>
      <w:r>
        <w:t xml:space="preserve">Kuka näyttelee Denis Thatcheria vuonna 2011 ilmestyneessä elokuvassa The Iron Lady?</w:t>
      </w:r>
    </w:p>
    <w:p>
      <w:r>
        <w:rPr>
          <w:b/>
        </w:rPr>
        <w:t xml:space="preserve">Tulos</w:t>
      </w:r>
    </w:p>
    <w:p>
      <w:r>
        <w:t xml:space="preserve">denis thatcher</w:t>
      </w:r>
    </w:p>
    <w:p>
      <w:r>
        <w:rPr>
          <w:b/>
        </w:rPr>
        <w:t xml:space="preserve">Tulos</w:t>
      </w:r>
    </w:p>
    <w:p>
      <w:r>
        <w:t xml:space="preserve">Rautanainen</w:t>
      </w:r>
    </w:p>
    <w:p>
      <w:r>
        <w:rPr>
          <w:b/>
        </w:rPr>
        <w:t xml:space="preserve">Esimerkki 7.5653</w:t>
      </w:r>
    </w:p>
    <w:p>
      <w:r>
        <w:t xml:space="preserve">Minkä Tanskan kuningaskuntaan kuuluvan autonomisen maan Internetin aluetunnus on .gl?</w:t>
      </w:r>
    </w:p>
    <w:p>
      <w:r>
        <w:rPr>
          <w:b/>
        </w:rPr>
        <w:t xml:space="preserve">Tulos</w:t>
      </w:r>
    </w:p>
    <w:p>
      <w:r>
        <w:t xml:space="preserve">Tanska</w:t>
      </w:r>
    </w:p>
    <w:p>
      <w:r>
        <w:rPr>
          <w:b/>
        </w:rPr>
        <w:t xml:space="preserve">Esimerkki 7.5654</w:t>
      </w:r>
    </w:p>
    <w:p>
      <w:r>
        <w:t xml:space="preserve">Mitkä kaksi kirjainta muodostavat Tanskan Internet-maakoodin?</w:t>
      </w:r>
    </w:p>
    <w:p>
      <w:r>
        <w:rPr>
          <w:b/>
        </w:rPr>
        <w:t xml:space="preserve">Tulos</w:t>
      </w:r>
    </w:p>
    <w:p>
      <w:r>
        <w:t xml:space="preserve">Tanska</w:t>
      </w:r>
    </w:p>
    <w:p>
      <w:r>
        <w:rPr>
          <w:b/>
        </w:rPr>
        <w:t xml:space="preserve">Esimerkki 7.5655</w:t>
      </w:r>
    </w:p>
    <w:p>
      <w:r>
        <w:t xml:space="preserve">Tanskalla on vain yksi maaraja; minkä maan kanssa?</w:t>
      </w:r>
    </w:p>
    <w:p>
      <w:r>
        <w:rPr>
          <w:b/>
        </w:rPr>
        <w:t xml:space="preserve">Tulos</w:t>
      </w:r>
    </w:p>
    <w:p>
      <w:r>
        <w:t xml:space="preserve">Tanska</w:t>
      </w:r>
    </w:p>
    <w:p>
      <w:r>
        <w:rPr>
          <w:b/>
        </w:rPr>
        <w:t xml:space="preserve">Esimerkki 7.5656</w:t>
      </w:r>
    </w:p>
    <w:p>
      <w:r>
        <w:t xml:space="preserve">Mikä on Tanskan suurin saari?</w:t>
      </w:r>
    </w:p>
    <w:p>
      <w:r>
        <w:rPr>
          <w:b/>
        </w:rPr>
        <w:t xml:space="preserve">Tulos</w:t>
      </w:r>
    </w:p>
    <w:p>
      <w:r>
        <w:t xml:space="preserve">Tanska</w:t>
      </w:r>
    </w:p>
    <w:p>
      <w:r>
        <w:rPr>
          <w:b/>
        </w:rPr>
        <w:t xml:space="preserve">Esimerkki 7.5657</w:t>
      </w:r>
    </w:p>
    <w:p>
      <w:r>
        <w:t xml:space="preserve">Kuka 12. marraskuuta 1035 kuollut Englannin, Tanskan, Norjan ja joidenkin Ruotsin osien kuningas on haudattu Winchesterin katedraaliin?</w:t>
      </w:r>
    </w:p>
    <w:p>
      <w:r>
        <w:rPr>
          <w:b/>
        </w:rPr>
        <w:t xml:space="preserve">Tulos</w:t>
      </w:r>
    </w:p>
    <w:p>
      <w:r>
        <w:t xml:space="preserve">Tanska</w:t>
      </w:r>
    </w:p>
    <w:p>
      <w:r>
        <w:rPr>
          <w:b/>
        </w:rPr>
        <w:t xml:space="preserve">Esimerkki 7.5658</w:t>
      </w:r>
    </w:p>
    <w:p>
      <w:r>
        <w:t xml:space="preserve">Mihin urheilulajiin Dennis Compton liittyy?</w:t>
      </w:r>
    </w:p>
    <w:p>
      <w:r>
        <w:rPr>
          <w:b/>
        </w:rPr>
        <w:t xml:space="preserve">Tulos</w:t>
      </w:r>
    </w:p>
    <w:p>
      <w:r>
        <w:t xml:space="preserve">denis compton</w:t>
      </w:r>
    </w:p>
    <w:p>
      <w:r>
        <w:rPr>
          <w:b/>
        </w:rPr>
        <w:t xml:space="preserve">Esimerkki 7.5659</w:t>
      </w:r>
    </w:p>
    <w:p>
      <w:r>
        <w:t xml:space="preserve">Missä Ealing-elokuvakomediassa Dennis Price tappoi useita D'Ascoyne-perheen jäseniä?</w:t>
      </w:r>
    </w:p>
    <w:p>
      <w:r>
        <w:rPr>
          <w:b/>
        </w:rPr>
        <w:t xml:space="preserve">Tulos</w:t>
      </w:r>
    </w:p>
    <w:p>
      <w:r>
        <w:t xml:space="preserve">dennis</w:t>
      </w:r>
    </w:p>
    <w:p>
      <w:r>
        <w:rPr>
          <w:b/>
        </w:rPr>
        <w:t xml:space="preserve">Esimerkki 7.5660</w:t>
      </w:r>
    </w:p>
    <w:p>
      <w:r>
        <w:t xml:space="preserve">Kuka brittikoomikko loi Dennis Pennis -hahmon?</w:t>
      </w:r>
    </w:p>
    <w:p>
      <w:r>
        <w:rPr>
          <w:b/>
        </w:rPr>
        <w:t xml:space="preserve">Tulos</w:t>
      </w:r>
    </w:p>
    <w:p>
      <w:r>
        <w:t xml:space="preserve">dennis pennis</w:t>
      </w:r>
    </w:p>
    <w:p>
      <w:r>
        <w:rPr>
          <w:b/>
        </w:rPr>
        <w:t xml:space="preserve">Esimerkki 7.5661</w:t>
      </w:r>
    </w:p>
    <w:p>
      <w:r>
        <w:t xml:space="preserve">Mikä Dennis Potterin televisionäytelmistä kertoi ryhmästä 7-vuotiaita lapsia, jotka leikkivät metsässä ja joita kaikkia näyttelivät aikuiset?</w:t>
      </w:r>
    </w:p>
    <w:p>
      <w:r>
        <w:rPr>
          <w:b/>
        </w:rPr>
        <w:t xml:space="preserve">Tulos</w:t>
      </w:r>
    </w:p>
    <w:p>
      <w:r>
        <w:t xml:space="preserve">dennis potter</w:t>
      </w:r>
    </w:p>
    <w:p>
      <w:r>
        <w:rPr>
          <w:b/>
        </w:rPr>
        <w:t xml:space="preserve">Esimerkki 7.5662</w:t>
      </w:r>
    </w:p>
    <w:p>
      <w:r>
        <w:t xml:space="preserve">Kuka näyttelijä meni naimisiin Dennis Quaidin kanssa ystävänpäivänä vuonna 1991?</w:t>
      </w:r>
    </w:p>
    <w:p>
      <w:r>
        <w:rPr>
          <w:b/>
        </w:rPr>
        <w:t xml:space="preserve">Tulos</w:t>
      </w:r>
    </w:p>
    <w:p>
      <w:r>
        <w:t xml:space="preserve">dennis quaid</w:t>
      </w:r>
    </w:p>
    <w:p>
      <w:r>
        <w:rPr>
          <w:b/>
        </w:rPr>
        <w:t xml:space="preserve">Esimerkki 7.5663</w:t>
      </w:r>
    </w:p>
    <w:p>
      <w:r>
        <w:t xml:space="preserve">Vuodesta 1970 lähtien tämän vaalipiirin kansanedustajana toiminut työväenpuolueen kansanedustaja Dennis Skinner on saanut lempinimen The Beast of ---- mistä?</w:t>
      </w:r>
    </w:p>
    <w:p>
      <w:r>
        <w:rPr>
          <w:b/>
        </w:rPr>
        <w:t xml:space="preserve">Tulos</w:t>
      </w:r>
    </w:p>
    <w:p>
      <w:r>
        <w:t xml:space="preserve">dennis skinner</w:t>
      </w:r>
    </w:p>
    <w:p>
      <w:r>
        <w:rPr>
          <w:b/>
        </w:rPr>
        <w:t xml:space="preserve">Esimerkki 7.5664</w:t>
      </w:r>
    </w:p>
    <w:p>
      <w:r>
        <w:t xml:space="preserve">Minkä brittiläisen poliittisen puolueen jäsen on kansanedustaja Dennis Skinner?</w:t>
      </w:r>
    </w:p>
    <w:p>
      <w:r>
        <w:rPr>
          <w:b/>
        </w:rPr>
        <w:t xml:space="preserve">Tulos</w:t>
      </w:r>
    </w:p>
    <w:p>
      <w:r>
        <w:t xml:space="preserve">dennis skinner</w:t>
      </w:r>
    </w:p>
    <w:p>
      <w:r>
        <w:rPr>
          <w:b/>
        </w:rPr>
        <w:t xml:space="preserve">Esimerkki 7.5665</w:t>
      </w:r>
    </w:p>
    <w:p>
      <w:r>
        <w:t xml:space="preserve">Mistä maasta entinen Formula 1 -kuljettaja Denny Hulme on kotoisin?</w:t>
      </w:r>
    </w:p>
    <w:p>
      <w:r>
        <w:rPr>
          <w:b/>
        </w:rPr>
        <w:t xml:space="preserve">Tulos</w:t>
      </w:r>
    </w:p>
    <w:p>
      <w:r>
        <w:t xml:space="preserve">Denny Hulme</w:t>
      </w:r>
    </w:p>
    <w:p>
      <w:r>
        <w:rPr>
          <w:b/>
        </w:rPr>
        <w:t xml:space="preserve">Esimerkki 7.5666</w:t>
      </w:r>
    </w:p>
    <w:p>
      <w:r>
        <w:t xml:space="preserve">Kuka oli Duke-klaanin patriarkka The Dukes of Hazzardissa, jota näytteli Denver Pyle sarjan kuuden vuoden ajan?</w:t>
      </w:r>
    </w:p>
    <w:p>
      <w:r>
        <w:rPr>
          <w:b/>
        </w:rPr>
        <w:t xml:space="preserve">Tulos</w:t>
      </w:r>
    </w:p>
    <w:p>
      <w:r>
        <w:t xml:space="preserve">denver pyle</w:t>
      </w:r>
    </w:p>
    <w:p>
      <w:r>
        <w:rPr>
          <w:b/>
        </w:rPr>
        <w:t xml:space="preserve">Esimerkki 7.5667</w:t>
      </w:r>
    </w:p>
    <w:p>
      <w:r>
        <w:t xml:space="preserve">Mikä lontoolainen rakennus valmistui vuonna 1977 Denys Lasdunin suunnittelemana?</w:t>
      </w:r>
    </w:p>
    <w:p>
      <w:r>
        <w:rPr>
          <w:b/>
        </w:rPr>
        <w:t xml:space="preserve">Tulos</w:t>
      </w:r>
    </w:p>
    <w:p>
      <w:r>
        <w:t xml:space="preserve">denys lasdun</w:t>
      </w:r>
    </w:p>
    <w:p>
      <w:r>
        <w:rPr>
          <w:b/>
        </w:rPr>
        <w:t xml:space="preserve">Esimerkki 7.5668</w:t>
      </w:r>
    </w:p>
    <w:p>
      <w:r>
        <w:t xml:space="preserve">Mikä vuoden 1962 elokuva vuodelta 1962, jonka pääosassa Frank Sinatra, tehtiin uudelleen vuonna 2004 pääosissa Denzel Washington?</w:t>
      </w:r>
    </w:p>
    <w:p>
      <w:r>
        <w:rPr>
          <w:b/>
        </w:rPr>
        <w:t xml:space="preserve">Tulos</w:t>
      </w:r>
    </w:p>
    <w:p>
      <w:r>
        <w:t xml:space="preserve">denzel washington</w:t>
      </w:r>
    </w:p>
    <w:p>
      <w:r>
        <w:rPr>
          <w:b/>
        </w:rPr>
        <w:t xml:space="preserve">Tulos</w:t>
      </w:r>
    </w:p>
    <w:p>
      <w:r>
        <w:t xml:space="preserve">frank sinatra</w:t>
      </w:r>
    </w:p>
    <w:p>
      <w:r>
        <w:rPr>
          <w:b/>
        </w:rPr>
        <w:t xml:space="preserve">Esimerkki 7.5669</w:t>
      </w:r>
    </w:p>
    <w:p>
      <w:r>
        <w:t xml:space="preserve">Denzil Washington näytteli mitä mustien militanttien johtajaa samannimisessä elokuvassa vuonna 1992?</w:t>
      </w:r>
    </w:p>
    <w:p>
      <w:r>
        <w:rPr>
          <w:b/>
        </w:rPr>
        <w:t xml:space="preserve">Tulos</w:t>
      </w:r>
    </w:p>
    <w:p>
      <w:r>
        <w:t xml:space="preserve">denzel washington</w:t>
      </w:r>
    </w:p>
    <w:p>
      <w:r>
        <w:rPr>
          <w:b/>
        </w:rPr>
        <w:t xml:space="preserve">Esimerkki 7.5670</w:t>
      </w:r>
    </w:p>
    <w:p>
      <w:r>
        <w:t xml:space="preserve">Minkä sukellusveneestä kertovan elokuvan yksi tähdistä oli Denzil Washington, jonka hahmolla oli rajuja erimielisyyksiä Gene Hackmanin esittämän kapteenin kanssa?</w:t>
      </w:r>
    </w:p>
    <w:p>
      <w:r>
        <w:rPr>
          <w:b/>
        </w:rPr>
        <w:t xml:space="preserve">Tulos</w:t>
      </w:r>
    </w:p>
    <w:p>
      <w:r>
        <w:t xml:space="preserve">denzel washington</w:t>
      </w:r>
    </w:p>
    <w:p>
      <w:r>
        <w:rPr>
          <w:b/>
        </w:rPr>
        <w:t xml:space="preserve">Tulos</w:t>
      </w:r>
    </w:p>
    <w:p>
      <w:r>
        <w:t xml:space="preserve">Gene Hackman</w:t>
      </w:r>
    </w:p>
    <w:p>
      <w:r>
        <w:rPr>
          <w:b/>
        </w:rPr>
        <w:t xml:space="preserve">Esimerkki 7.5671</w:t>
      </w:r>
    </w:p>
    <w:p>
      <w:r>
        <w:t xml:space="preserve">Deoksiribonukleiinihappo tunnetaan yleisesti nimellä mikä?</w:t>
      </w:r>
    </w:p>
    <w:p>
      <w:r>
        <w:rPr>
          <w:b/>
        </w:rPr>
        <w:t xml:space="preserve">Tulos</w:t>
      </w:r>
    </w:p>
    <w:p>
      <w:r>
        <w:t xml:space="preserve">deoksiribonukleiinihappo</w:t>
      </w:r>
    </w:p>
    <w:p>
      <w:r>
        <w:rPr>
          <w:b/>
        </w:rPr>
        <w:t xml:space="preserve">Esimerkki 7.5672</w:t>
      </w:r>
    </w:p>
    <w:p>
      <w:r>
        <w:t xml:space="preserve">Kuka näyttelijä, joka oli näytellyt aiemmin sarjassa nimeltä Department S, sai vuonna 1971 oman sarjan nimeltä Jason King?</w:t>
      </w:r>
    </w:p>
    <w:p>
      <w:r>
        <w:rPr>
          <w:b/>
        </w:rPr>
        <w:t xml:space="preserve">Tulos</w:t>
      </w:r>
    </w:p>
    <w:p>
      <w:r>
        <w:t xml:space="preserve">osasto s</w:t>
      </w:r>
    </w:p>
    <w:p>
      <w:r>
        <w:rPr>
          <w:b/>
        </w:rPr>
        <w:t xml:space="preserve">Tulos</w:t>
      </w:r>
    </w:p>
    <w:p>
      <w:r>
        <w:t xml:space="preserve">Jason King</w:t>
      </w:r>
    </w:p>
    <w:p>
      <w:r>
        <w:rPr>
          <w:b/>
        </w:rPr>
        <w:t xml:space="preserve">Esimerkki 7.5673</w:t>
      </w:r>
    </w:p>
    <w:p>
      <w:r>
        <w:t xml:space="preserve">Mikä tavarataloketju väittää, että se ei ole koskaan tietoisesti alihinnoitellut?</w:t>
      </w:r>
    </w:p>
    <w:p>
      <w:r>
        <w:rPr>
          <w:b/>
        </w:rPr>
        <w:t xml:space="preserve">Tulos</w:t>
      </w:r>
    </w:p>
    <w:p>
      <w:r>
        <w:t xml:space="preserve">tavaratalo</w:t>
      </w:r>
    </w:p>
    <w:p>
      <w:r>
        <w:rPr>
          <w:b/>
        </w:rPr>
        <w:t xml:space="preserve">Esimerkki 7.5674</w:t>
      </w:r>
    </w:p>
    <w:p>
      <w:r>
        <w:t xml:space="preserve">Millä nimellä kutsuttiin vuonna 1906 Pariisissa ensimmäistä kertaa näytteille asettanutta maalariryhmää, johon kuuluivat Matisse, Bracque, Derain, van Dongen ja Dufy ja joka esitteli rohkeita muotoja, loistavia värejä ja selkeästi määriteltyjä kuvioita?</w:t>
      </w:r>
    </w:p>
    <w:p>
      <w:r>
        <w:rPr>
          <w:b/>
        </w:rPr>
        <w:t xml:space="preserve">Tulos</w:t>
      </w:r>
    </w:p>
    <w:p>
      <w:r>
        <w:t xml:space="preserve">raoul dufy</w:t>
      </w:r>
    </w:p>
    <w:p>
      <w:r>
        <w:rPr>
          <w:b/>
        </w:rPr>
        <w:t xml:space="preserve">Tulos</w:t>
      </w:r>
    </w:p>
    <w:p>
      <w:r>
        <w:t xml:space="preserve">kees van dongen</w:t>
      </w:r>
    </w:p>
    <w:p>
      <w:r>
        <w:rPr>
          <w:b/>
        </w:rPr>
        <w:t xml:space="preserve">Tulos</w:t>
      </w:r>
    </w:p>
    <w:p>
      <w:r>
        <w:t xml:space="preserve">andre derain</w:t>
      </w:r>
    </w:p>
    <w:p>
      <w:r>
        <w:rPr>
          <w:b/>
        </w:rPr>
        <w:t xml:space="preserve">Tulos</w:t>
      </w:r>
    </w:p>
    <w:p>
      <w:r>
        <w:t xml:space="preserve">van dongen</w:t>
      </w:r>
    </w:p>
    <w:p>
      <w:r>
        <w:rPr>
          <w:b/>
        </w:rPr>
        <w:t xml:space="preserve">Tulos</w:t>
      </w:r>
    </w:p>
    <w:p>
      <w:r>
        <w:t xml:space="preserve">henri matisse</w:t>
      </w:r>
    </w:p>
    <w:p>
      <w:r>
        <w:rPr>
          <w:b/>
        </w:rPr>
        <w:t xml:space="preserve">Esimerkki 7.5675</w:t>
      </w:r>
    </w:p>
    <w:p>
      <w:r>
        <w:t xml:space="preserve">Kuka tunnettiin Saksassa nimellä Der Bingle?</w:t>
      </w:r>
    </w:p>
    <w:p>
      <w:r>
        <w:rPr>
          <w:b/>
        </w:rPr>
        <w:t xml:space="preserve">Tulos</w:t>
      </w:r>
    </w:p>
    <w:p>
      <w:r>
        <w:t xml:space="preserve">der bingle</w:t>
      </w:r>
    </w:p>
    <w:p>
      <w:r>
        <w:rPr>
          <w:b/>
        </w:rPr>
        <w:t xml:space="preserve">Esimerkki 7.5676</w:t>
      </w:r>
    </w:p>
    <w:p>
      <w:r>
        <w:t xml:space="preserve">Millä kilparadalla katsoisit sekä Oaks- että Derby-kilpailun?</w:t>
      </w:r>
    </w:p>
    <w:p>
      <w:r>
        <w:rPr>
          <w:b/>
        </w:rPr>
        <w:t xml:space="preserve">Tulos</w:t>
      </w:r>
    </w:p>
    <w:p>
      <w:r>
        <w:t xml:space="preserve">epsomin derby</w:t>
      </w:r>
    </w:p>
    <w:p>
      <w:r>
        <w:rPr>
          <w:b/>
        </w:rPr>
        <w:t xml:space="preserve">Tulos</w:t>
      </w:r>
    </w:p>
    <w:p>
      <w:r>
        <w:t xml:space="preserve">epsomin tammet</w:t>
      </w:r>
    </w:p>
    <w:p>
      <w:r>
        <w:rPr>
          <w:b/>
        </w:rPr>
        <w:t xml:space="preserve">Esimerkki 7.5677</w:t>
      </w:r>
    </w:p>
    <w:p>
      <w:r>
        <w:t xml:space="preserve">Mikä on Derbyshiren kreivikunnan kaupunki?</w:t>
      </w:r>
    </w:p>
    <w:p>
      <w:r>
        <w:rPr>
          <w:b/>
        </w:rPr>
        <w:t xml:space="preserve">Tulos</w:t>
      </w:r>
    </w:p>
    <w:p>
      <w:r>
        <w:t xml:space="preserve">derbyshire</w:t>
      </w:r>
    </w:p>
    <w:p>
      <w:r>
        <w:rPr>
          <w:b/>
        </w:rPr>
        <w:t xml:space="preserve">Esimerkki 7.5678</w:t>
      </w:r>
    </w:p>
    <w:p>
      <w:r>
        <w:t xml:space="preserve">Mikä nummilaakso on Derbyshiren korkein kohta?</w:t>
      </w:r>
    </w:p>
    <w:p>
      <w:r>
        <w:rPr>
          <w:b/>
        </w:rPr>
        <w:t xml:space="preserve">Tulos</w:t>
      </w:r>
    </w:p>
    <w:p>
      <w:r>
        <w:t xml:space="preserve">derbyshire</w:t>
      </w:r>
    </w:p>
    <w:p>
      <w:r>
        <w:rPr>
          <w:b/>
        </w:rPr>
        <w:t xml:space="preserve">Esimerkki 7.5679</w:t>
      </w:r>
    </w:p>
    <w:p>
      <w:r>
        <w:t xml:space="preserve">Mikä joki virtaa Hobartin läpi Tasmaniassa - samannimisiä jokia on myös Cumbriassa, Derbyshiressä ja Yorkshiressä?</w:t>
      </w:r>
    </w:p>
    <w:p>
      <w:r>
        <w:rPr>
          <w:b/>
        </w:rPr>
        <w:t xml:space="preserve">Tulos</w:t>
      </w:r>
    </w:p>
    <w:p>
      <w:r>
        <w:t xml:space="preserve">derbyshire</w:t>
      </w:r>
    </w:p>
    <w:p>
      <w:r>
        <w:rPr>
          <w:b/>
        </w:rPr>
        <w:t xml:space="preserve">Esimerkki 7.5680</w:t>
      </w:r>
    </w:p>
    <w:p>
      <w:r>
        <w:t xml:space="preserve">Kuka nainen on Derby Southin kansanedustaja?</w:t>
      </w:r>
    </w:p>
    <w:p>
      <w:r>
        <w:rPr>
          <w:b/>
        </w:rPr>
        <w:t xml:space="preserve">Tulos</w:t>
      </w:r>
    </w:p>
    <w:p>
      <w:r>
        <w:t xml:space="preserve">derby south</w:t>
      </w:r>
    </w:p>
    <w:p>
      <w:r>
        <w:rPr>
          <w:b/>
        </w:rPr>
        <w:t xml:space="preserve">Esimerkki 7.5681</w:t>
      </w:r>
    </w:p>
    <w:p>
      <w:r>
        <w:t xml:space="preserve">Missä Derek Jarmanin elokuvassa vuodelta 1976 käytettiin kokonaan latinankielistä dialogia?</w:t>
      </w:r>
    </w:p>
    <w:p>
      <w:r>
        <w:rPr>
          <w:b/>
        </w:rPr>
        <w:t xml:space="preserve">Tulos</w:t>
      </w:r>
    </w:p>
    <w:p>
      <w:r>
        <w:t xml:space="preserve">derek jarman</w:t>
      </w:r>
    </w:p>
    <w:p>
      <w:r>
        <w:rPr>
          <w:b/>
        </w:rPr>
        <w:t xml:space="preserve">Esimerkki 7.5682</w:t>
      </w:r>
    </w:p>
    <w:p>
      <w:r>
        <w:t xml:space="preserve">Eric Faukner, Derek Longmuir ja Les McKeown kuuluivat mihin 70-luvun popyhtyeeseen?</w:t>
      </w:r>
    </w:p>
    <w:p>
      <w:r>
        <w:rPr>
          <w:b/>
        </w:rPr>
        <w:t xml:space="preserve">Tulos</w:t>
      </w:r>
    </w:p>
    <w:p>
      <w:r>
        <w:t xml:space="preserve">derek longmuir</w:t>
      </w:r>
    </w:p>
    <w:p>
      <w:r>
        <w:rPr>
          <w:b/>
        </w:rPr>
        <w:t xml:space="preserve">Esimerkki 7.5683</w:t>
      </w:r>
    </w:p>
    <w:p>
      <w:r>
        <w:t xml:space="preserve">Missä tv-komediasarjassa Derek Nimmo näytteli ensimmäisen kerran kömpelöä pappia, pastori Mervyn Nootea?</w:t>
      </w:r>
    </w:p>
    <w:p>
      <w:r>
        <w:rPr>
          <w:b/>
        </w:rPr>
        <w:t xml:space="preserve">Tulos</w:t>
      </w:r>
    </w:p>
    <w:p>
      <w:r>
        <w:t xml:space="preserve">derek nimmo</w:t>
      </w:r>
    </w:p>
    <w:p>
      <w:r>
        <w:rPr>
          <w:b/>
        </w:rPr>
        <w:t xml:space="preserve">Esimerkki 7.5684</w:t>
      </w:r>
    </w:p>
    <w:p>
      <w:r>
        <w:t xml:space="preserve">Kuka monilahjakas näyttelijä esitti Mr Burnsia ja Derek Smallsia?</w:t>
      </w:r>
    </w:p>
    <w:p>
      <w:r>
        <w:rPr>
          <w:b/>
        </w:rPr>
        <w:t xml:space="preserve">Tulos</w:t>
      </w:r>
    </w:p>
    <w:p>
      <w:r>
        <w:t xml:space="preserve">herra Burns</w:t>
      </w:r>
    </w:p>
    <w:p>
      <w:r>
        <w:rPr>
          <w:b/>
        </w:rPr>
        <w:t xml:space="preserve">Tulos</w:t>
      </w:r>
    </w:p>
    <w:p>
      <w:r>
        <w:t xml:space="preserve">derek smalls</w:t>
      </w:r>
    </w:p>
    <w:p>
      <w:r>
        <w:rPr>
          <w:b/>
        </w:rPr>
        <w:t xml:space="preserve">Esimerkki 7.5685</w:t>
      </w:r>
    </w:p>
    <w:p>
      <w:r>
        <w:t xml:space="preserve">Minkä naislaulajan Pon De Replay oli hitti vuonna 2005?</w:t>
      </w:r>
    </w:p>
    <w:p>
      <w:r>
        <w:rPr>
          <w:b/>
        </w:rPr>
        <w:t xml:space="preserve">Tulos</w:t>
      </w:r>
    </w:p>
    <w:p>
      <w:r>
        <w:t xml:space="preserve">pon de replay</w:t>
      </w:r>
    </w:p>
    <w:p>
      <w:r>
        <w:rPr>
          <w:b/>
        </w:rPr>
        <w:t xml:space="preserve">Esimerkki 7.5686</w:t>
      </w:r>
    </w:p>
    <w:p>
      <w:r>
        <w:t xml:space="preserve">Kuka sarjakuvahahmo esiintyi ensimmäisen kerran televisiossa elokuvassa "Viisas pieni kana" vuonna 1934 ja myöhemmin Oscar-palkitussa sarjakuvassa "Der Führer's Face" vuonna 1942?</w:t>
      </w:r>
    </w:p>
    <w:p>
      <w:r>
        <w:rPr>
          <w:b/>
        </w:rPr>
        <w:t xml:space="preserve">Tulos</w:t>
      </w:r>
    </w:p>
    <w:p>
      <w:r>
        <w:t xml:space="preserve">der fuehrerin kasvot</w:t>
      </w:r>
    </w:p>
    <w:p>
      <w:r>
        <w:rPr>
          <w:b/>
        </w:rPr>
        <w:t xml:space="preserve">Esimerkki 7.5687</w:t>
      </w:r>
    </w:p>
    <w:p>
      <w:r>
        <w:t xml:space="preserve">Mikä on yleisempi kahdeksan kirjaimen nimi ihmisen yleisestä tilasta, joka tunnetaan nimellä Seborrheic Dermatitus ?</w:t>
      </w:r>
    </w:p>
    <w:p>
      <w:r>
        <w:rPr>
          <w:b/>
        </w:rPr>
        <w:t xml:space="preserve">Tulos</w:t>
      </w:r>
    </w:p>
    <w:p>
      <w:r>
        <w:t xml:space="preserve">seborrooinen ihottuma</w:t>
      </w:r>
    </w:p>
    <w:p>
      <w:r>
        <w:rPr>
          <w:b/>
        </w:rPr>
        <w:t xml:space="preserve">Tulos</w:t>
      </w:r>
    </w:p>
    <w:p>
      <w:r>
        <w:t xml:space="preserve">ihottuma</w:t>
      </w:r>
    </w:p>
    <w:p>
      <w:r>
        <w:rPr>
          <w:b/>
        </w:rPr>
        <w:t xml:space="preserve">Esimerkki 7.5688</w:t>
      </w:r>
    </w:p>
    <w:p>
      <w:r>
        <w:t xml:space="preserve">Mihin ihmiskehon elimeen kuuluvat verinahka ja orvaskesi?</w:t>
      </w:r>
    </w:p>
    <w:p>
      <w:r>
        <w:rPr>
          <w:b/>
        </w:rPr>
        <w:t xml:space="preserve">Tulos</w:t>
      </w:r>
    </w:p>
    <w:p>
      <w:r>
        <w:t xml:space="preserve">epidermis</w:t>
      </w:r>
    </w:p>
    <w:p>
      <w:r>
        <w:rPr>
          <w:b/>
        </w:rPr>
        <w:t xml:space="preserve">Tulos</w:t>
      </w:r>
    </w:p>
    <w:p>
      <w:r>
        <w:t xml:space="preserve">dermis</w:t>
      </w:r>
    </w:p>
    <w:p>
      <w:r>
        <w:rPr>
          <w:b/>
        </w:rPr>
        <w:t xml:space="preserve">Esimerkki 7.5689</w:t>
      </w:r>
    </w:p>
    <w:p>
      <w:r>
        <w:t xml:space="preserve">Kuka saksalainen sävelsi vuonna 1911 oopperan "Der Rosenkavalier"?</w:t>
      </w:r>
    </w:p>
    <w:p>
      <w:r>
        <w:rPr>
          <w:b/>
        </w:rPr>
        <w:t xml:space="preserve">Tulos</w:t>
      </w:r>
    </w:p>
    <w:p>
      <w:r>
        <w:t xml:space="preserve">der rosenkavalier</w:t>
      </w:r>
    </w:p>
    <w:p>
      <w:r>
        <w:rPr>
          <w:b/>
        </w:rPr>
        <w:t xml:space="preserve">Esimerkki 7.5690</w:t>
      </w:r>
    </w:p>
    <w:p>
      <w:r>
        <w:t xml:space="preserve">Kuka kirjoitti vuonna 1911 oopperan "Der Rosenkavalier"?</w:t>
      </w:r>
    </w:p>
    <w:p>
      <w:r>
        <w:rPr>
          <w:b/>
        </w:rPr>
        <w:t xml:space="preserve">Tulos</w:t>
      </w:r>
    </w:p>
    <w:p>
      <w:r>
        <w:t xml:space="preserve">der rosenkavalier</w:t>
      </w:r>
    </w:p>
    <w:p>
      <w:r>
        <w:rPr>
          <w:b/>
        </w:rPr>
        <w:t xml:space="preserve">Esimerkki 7.5691</w:t>
      </w:r>
    </w:p>
    <w:p>
      <w:r>
        <w:t xml:space="preserve">Kuka kirjoitti oopperan Der Rosenkavalier?</w:t>
      </w:r>
    </w:p>
    <w:p>
      <w:r>
        <w:rPr>
          <w:b/>
        </w:rPr>
        <w:t xml:space="preserve">Tulos</w:t>
      </w:r>
    </w:p>
    <w:p>
      <w:r>
        <w:t xml:space="preserve">der rosenkavalier</w:t>
      </w:r>
    </w:p>
    <w:p>
      <w:r>
        <w:rPr>
          <w:b/>
        </w:rPr>
        <w:t xml:space="preserve">Esimerkki 7.5692</w:t>
      </w:r>
    </w:p>
    <w:p>
      <w:r>
        <w:t xml:space="preserve">Missä pitkäaikaisessa tv-ohjelmassa Elizabeth Carling ja Emma Amos ottivat naispääosien roolit Dervla Kirwanilta ja Michelle Holmesilta?</w:t>
      </w:r>
    </w:p>
    <w:p>
      <w:r>
        <w:rPr>
          <w:b/>
        </w:rPr>
        <w:t xml:space="preserve">Tulos</w:t>
      </w:r>
    </w:p>
    <w:p>
      <w:r>
        <w:t xml:space="preserve">dervla kirwan</w:t>
      </w:r>
    </w:p>
    <w:p>
      <w:r>
        <w:rPr>
          <w:b/>
        </w:rPr>
        <w:t xml:space="preserve">Tulos</w:t>
      </w:r>
    </w:p>
    <w:p>
      <w:r>
        <w:t xml:space="preserve">emma amos</w:t>
      </w:r>
    </w:p>
    <w:p>
      <w:r>
        <w:rPr>
          <w:b/>
        </w:rPr>
        <w:t xml:space="preserve">Tulos</w:t>
      </w:r>
    </w:p>
    <w:p>
      <w:r>
        <w:t xml:space="preserve">michelle holmes</w:t>
      </w:r>
    </w:p>
    <w:p>
      <w:r>
        <w:rPr>
          <w:b/>
        </w:rPr>
        <w:t xml:space="preserve">Tulos</w:t>
      </w:r>
    </w:p>
    <w:p>
      <w:r>
        <w:t xml:space="preserve">Elizabeth Carling</w:t>
      </w:r>
    </w:p>
    <w:p>
      <w:r>
        <w:rPr>
          <w:b/>
        </w:rPr>
        <w:t xml:space="preserve">Esimerkki 7.5693</w:t>
      </w:r>
    </w:p>
    <w:p>
      <w:r>
        <w:t xml:space="preserve">Mistä Australian osavaltiosta löytyy Derwent-joki?</w:t>
      </w:r>
    </w:p>
    <w:p>
      <w:r>
        <w:rPr>
          <w:b/>
        </w:rPr>
        <w:t xml:space="preserve">Tulos</w:t>
      </w:r>
    </w:p>
    <w:p>
      <w:r>
        <w:t xml:space="preserve">River Derwent</w:t>
      </w:r>
    </w:p>
    <w:p>
      <w:r>
        <w:rPr>
          <w:b/>
        </w:rPr>
        <w:t xml:space="preserve">Esimerkki 7.5694</w:t>
      </w:r>
    </w:p>
    <w:p>
      <w:r>
        <w:t xml:space="preserve">Minkä planeetan satelliitti Desdemona on?</w:t>
      </w:r>
    </w:p>
    <w:p>
      <w:r>
        <w:rPr>
          <w:b/>
        </w:rPr>
        <w:t xml:space="preserve">Tulos</w:t>
      </w:r>
    </w:p>
    <w:p>
      <w:r>
        <w:t xml:space="preserve">desdemona</w:t>
      </w:r>
    </w:p>
    <w:p>
      <w:r>
        <w:rPr>
          <w:b/>
        </w:rPr>
        <w:t xml:space="preserve">Esimerkki 7.5695</w:t>
      </w:r>
    </w:p>
    <w:p>
      <w:r>
        <w:t xml:space="preserve">Mikä on Chilen aavikko rannikon ja Andien välissä?</w:t>
      </w:r>
    </w:p>
    <w:p>
      <w:r>
        <w:rPr>
          <w:b/>
        </w:rPr>
        <w:t xml:space="preserve">Tulos</w:t>
      </w:r>
    </w:p>
    <w:p>
      <w:r>
        <w:t xml:space="preserve">aavikko</w:t>
      </w:r>
    </w:p>
    <w:p>
      <w:r>
        <w:rPr>
          <w:b/>
        </w:rPr>
        <w:t xml:space="preserve">Esimerkki 7.5696</w:t>
      </w:r>
    </w:p>
    <w:p>
      <w:r>
        <w:t xml:space="preserve">Mikä on Etelä-Amerikan suurin aavikko?</w:t>
      </w:r>
    </w:p>
    <w:p>
      <w:r>
        <w:rPr>
          <w:b/>
        </w:rPr>
        <w:t xml:space="preserve">Tulos</w:t>
      </w:r>
    </w:p>
    <w:p>
      <w:r>
        <w:t xml:space="preserve">aavikko</w:t>
      </w:r>
    </w:p>
    <w:p>
      <w:r>
        <w:rPr>
          <w:b/>
        </w:rPr>
        <w:t xml:space="preserve">Tulos</w:t>
      </w:r>
    </w:p>
    <w:p>
      <w:r>
        <w:t xml:space="preserve">Etelä-Amerikka</w:t>
      </w:r>
    </w:p>
    <w:p>
      <w:r>
        <w:rPr>
          <w:b/>
        </w:rPr>
        <w:t xml:space="preserve">Esimerkki 7.5697</w:t>
      </w:r>
    </w:p>
    <w:p>
      <w:r>
        <w:t xml:space="preserve">Mikä on maailman suurin aavikko?</w:t>
      </w:r>
    </w:p>
    <w:p>
      <w:r>
        <w:rPr>
          <w:b/>
        </w:rPr>
        <w:t xml:space="preserve">Tulos</w:t>
      </w:r>
    </w:p>
    <w:p>
      <w:r>
        <w:t xml:space="preserve">aavikko</w:t>
      </w:r>
    </w:p>
    <w:p>
      <w:r>
        <w:rPr>
          <w:b/>
        </w:rPr>
        <w:t xml:space="preserve">Esimerkki 7.5698</w:t>
      </w:r>
    </w:p>
    <w:p>
      <w:r>
        <w:t xml:space="preserve">Kuka kirjoitti runon Autio kylä?</w:t>
      </w:r>
    </w:p>
    <w:p>
      <w:r>
        <w:rPr>
          <w:b/>
        </w:rPr>
        <w:t xml:space="preserve">Tulos</w:t>
      </w:r>
    </w:p>
    <w:p>
      <w:r>
        <w:t xml:space="preserve">autio kylä</w:t>
      </w:r>
    </w:p>
    <w:p>
      <w:r>
        <w:rPr>
          <w:b/>
        </w:rPr>
        <w:t xml:space="preserve">Esimerkki 7.5699</w:t>
      </w:r>
    </w:p>
    <w:p>
      <w:r>
        <w:t xml:space="preserve">Kuka legendaarinen laulaja julkaisi Desert Rosen vuonna 2000?</w:t>
      </w:r>
    </w:p>
    <w:p>
      <w:r>
        <w:rPr>
          <w:b/>
        </w:rPr>
        <w:t xml:space="preserve">Tulos</w:t>
      </w:r>
    </w:p>
    <w:p>
      <w:r>
        <w:t xml:space="preserve">aavikon ruusu</w:t>
      </w:r>
    </w:p>
    <w:p>
      <w:r>
        <w:rPr>
          <w:b/>
        </w:rPr>
        <w:t xml:space="preserve">Esimerkki 7.5700</w:t>
      </w:r>
    </w:p>
    <w:p>
      <w:r>
        <w:t xml:space="preserve">Kenen näytelmiin kuuluivat 'Design for Living' ja 'Present Laughter'?</w:t>
      </w:r>
    </w:p>
    <w:p>
      <w:r>
        <w:rPr>
          <w:b/>
        </w:rPr>
        <w:t xml:space="preserve">Tulos</w:t>
      </w:r>
    </w:p>
    <w:p>
      <w:r>
        <w:t xml:space="preserve">design for living</w:t>
      </w:r>
    </w:p>
    <w:p>
      <w:r>
        <w:rPr>
          <w:b/>
        </w:rPr>
        <w:t xml:space="preserve">Esimerkki 7.5701</w:t>
      </w:r>
    </w:p>
    <w:p>
      <w:r>
        <w:t xml:space="preserve">Minkä Yhdysvaltain osavaltion pääkaupunki on Des Moines?</w:t>
      </w:r>
    </w:p>
    <w:p>
      <w:r>
        <w:rPr>
          <w:b/>
        </w:rPr>
        <w:t xml:space="preserve">Tulos</w:t>
      </w:r>
    </w:p>
    <w:p>
      <w:r>
        <w:t xml:space="preserve">des moines, iowa</w:t>
      </w:r>
    </w:p>
    <w:p>
      <w:r>
        <w:rPr>
          <w:b/>
        </w:rPr>
        <w:t xml:space="preserve">Esimerkki 7.5702</w:t>
      </w:r>
    </w:p>
    <w:p>
      <w:r>
        <w:t xml:space="preserve">Mitä suosittua päiväohjelmaa isännöivät Des O'Connor ja Melanie Sykes?</w:t>
      </w:r>
    </w:p>
    <w:p>
      <w:r>
        <w:rPr>
          <w:b/>
        </w:rPr>
        <w:t xml:space="preserve">Tulos</w:t>
      </w:r>
    </w:p>
    <w:p>
      <w:r>
        <w:t xml:space="preserve">melanie sykes</w:t>
      </w:r>
    </w:p>
    <w:p>
      <w:r>
        <w:rPr>
          <w:b/>
        </w:rPr>
        <w:t xml:space="preserve">Tulos</w:t>
      </w:r>
    </w:p>
    <w:p>
      <w:r>
        <w:t xml:space="preserve">des o'connor</w:t>
      </w:r>
    </w:p>
    <w:p>
      <w:r>
        <w:rPr>
          <w:b/>
        </w:rPr>
        <w:t xml:space="preserve">Esimerkki 7.5703</w:t>
      </w:r>
    </w:p>
    <w:p>
      <w:r>
        <w:t xml:space="preserve">Desperate Dan esiintyy missä sarjakuvassa?</w:t>
      </w:r>
    </w:p>
    <w:p>
      <w:r>
        <w:rPr>
          <w:b/>
        </w:rPr>
        <w:t xml:space="preserve">Tulos</w:t>
      </w:r>
    </w:p>
    <w:p>
      <w:r>
        <w:t xml:space="preserve">epätoivoinen Dan</w:t>
      </w:r>
    </w:p>
    <w:p>
      <w:r>
        <w:rPr>
          <w:b/>
        </w:rPr>
        <w:t xml:space="preserve">Esimerkki 7.5704</w:t>
      </w:r>
    </w:p>
    <w:p>
      <w:r>
        <w:t xml:space="preserve">Mihin brittisarjakuvaan kuuluivat Desperate Dan ja Korky the Cat?</w:t>
      </w:r>
    </w:p>
    <w:p>
      <w:r>
        <w:rPr>
          <w:b/>
        </w:rPr>
        <w:t xml:space="preserve">Tulos</w:t>
      </w:r>
    </w:p>
    <w:p>
      <w:r>
        <w:t xml:space="preserve">epätoivoinen Dan</w:t>
      </w:r>
    </w:p>
    <w:p>
      <w:r>
        <w:rPr>
          <w:b/>
        </w:rPr>
        <w:t xml:space="preserve">Esimerkki 7.5705</w:t>
      </w:r>
    </w:p>
    <w:p>
      <w:r>
        <w:t xml:space="preserve">Kuka näytteli Susan Mayeria Desperate Housewives -sarjassa?</w:t>
      </w:r>
    </w:p>
    <w:p>
      <w:r>
        <w:rPr>
          <w:b/>
        </w:rPr>
        <w:t xml:space="preserve">Tulos</w:t>
      </w:r>
    </w:p>
    <w:p>
      <w:r>
        <w:t xml:space="preserve">Susan Mayer</w:t>
      </w:r>
    </w:p>
    <w:p>
      <w:r>
        <w:rPr>
          <w:b/>
        </w:rPr>
        <w:t xml:space="preserve">Tulos</w:t>
      </w:r>
    </w:p>
    <w:p>
      <w:r>
        <w:t xml:space="preserve">epätoivoiset kotiäidit</w:t>
      </w:r>
    </w:p>
    <w:p>
      <w:r>
        <w:rPr>
          <w:b/>
        </w:rPr>
        <w:t xml:space="preserve">Esimerkki 7.5706</w:t>
      </w:r>
    </w:p>
    <w:p>
      <w:r>
        <w:t xml:space="preserve">Kuka näyttelijä yhdistää vuoden 1989 elokuvan `Tango and Cash` ja tv-sarjan `Desperate Housewives`?</w:t>
      </w:r>
    </w:p>
    <w:p>
      <w:r>
        <w:rPr>
          <w:b/>
        </w:rPr>
        <w:t xml:space="preserve">Tulos</w:t>
      </w:r>
    </w:p>
    <w:p>
      <w:r>
        <w:t xml:space="preserve">epätoivoiset kotiäidit</w:t>
      </w:r>
    </w:p>
    <w:p>
      <w:r>
        <w:rPr>
          <w:b/>
        </w:rPr>
        <w:t xml:space="preserve">Esimerkki 7.5707</w:t>
      </w:r>
    </w:p>
    <w:p>
      <w:r>
        <w:t xml:space="preserve">Kuka laulaja näytteli elokuvassa `Desperately Seeking Susan`?</w:t>
      </w:r>
    </w:p>
    <w:p>
      <w:r>
        <w:rPr>
          <w:b/>
        </w:rPr>
        <w:t xml:space="preserve">Tulos</w:t>
      </w:r>
    </w:p>
    <w:p>
      <w:r>
        <w:t xml:space="preserve">epätoivoisesti etsivät Susan</w:t>
      </w:r>
    </w:p>
    <w:p>
      <w:r>
        <w:rPr>
          <w:b/>
        </w:rPr>
        <w:t xml:space="preserve">Esimerkki 7.5708</w:t>
      </w:r>
    </w:p>
    <w:p>
      <w:r>
        <w:t xml:space="preserve">Kuka näyttelijä oli vuonna 1985 ilmestyneessä elokuvassa 'Desperately Seeking Susan'?</w:t>
      </w:r>
    </w:p>
    <w:p>
      <w:r>
        <w:rPr>
          <w:b/>
        </w:rPr>
        <w:t xml:space="preserve">Tulos</w:t>
      </w:r>
    </w:p>
    <w:p>
      <w:r>
        <w:t xml:space="preserve">epätoivoisesti etsivät Susan</w:t>
      </w:r>
    </w:p>
    <w:p>
      <w:r>
        <w:rPr>
          <w:b/>
        </w:rPr>
        <w:t xml:space="preserve">Esimerkki 7.5709</w:t>
      </w:r>
    </w:p>
    <w:p>
      <w:r>
        <w:t xml:space="preserve">Kenen esikoisromaani oli nimeltään "Epätoivoiset keinot"?</w:t>
      </w:r>
    </w:p>
    <w:p>
      <w:r>
        <w:rPr>
          <w:b/>
        </w:rPr>
        <w:t xml:space="preserve">Tulos</w:t>
      </w:r>
    </w:p>
    <w:p>
      <w:r>
        <w:t xml:space="preserve">epätoivoiset keinot</w:t>
      </w:r>
    </w:p>
    <w:p>
      <w:r>
        <w:rPr>
          <w:b/>
        </w:rPr>
        <w:t xml:space="preserve">Esimerkki 7.5710</w:t>
      </w:r>
    </w:p>
    <w:p>
      <w:r>
        <w:t xml:space="preserve">Kuka näyttelijä antaa Gru:n äänen elokuvassa Despicable Me?</w:t>
      </w:r>
    </w:p>
    <w:p>
      <w:r>
        <w:rPr>
          <w:b/>
        </w:rPr>
        <w:t xml:space="preserve">Tulos</w:t>
      </w:r>
    </w:p>
    <w:p>
      <w:r>
        <w:t xml:space="preserve">Halveksittava minä</w:t>
      </w:r>
    </w:p>
    <w:p>
      <w:r>
        <w:rPr>
          <w:b/>
        </w:rPr>
        <w:t xml:space="preserve">Esimerkki 7.5711</w:t>
      </w:r>
    </w:p>
    <w:p>
      <w:r>
        <w:t xml:space="preserve">Kuka yhdysvaltalainen näyttelijä on Gruin ääni vuonna 2010 ilmestyneessä animaatioelokuvassa "Despicable Me"?</w:t>
      </w:r>
    </w:p>
    <w:p>
      <w:r>
        <w:rPr>
          <w:b/>
        </w:rPr>
        <w:t xml:space="preserve">Tulos</w:t>
      </w:r>
    </w:p>
    <w:p>
      <w:r>
        <w:t xml:space="preserve">Halveksittava minä</w:t>
      </w:r>
    </w:p>
    <w:p>
      <w:r>
        <w:rPr>
          <w:b/>
        </w:rPr>
        <w:t xml:space="preserve">Esimerkki 7.5712</w:t>
      </w:r>
    </w:p>
    <w:p>
      <w:r>
        <w:t xml:space="preserve">Kuka brittinäyttelijä/koomikko on tohtori Nefarion äänenä vuonna 2010 ilmestyneessä animaatioelokuvassa "Despicable Me"?</w:t>
      </w:r>
    </w:p>
    <w:p>
      <w:r>
        <w:rPr>
          <w:b/>
        </w:rPr>
        <w:t xml:space="preserve">Tulos</w:t>
      </w:r>
    </w:p>
    <w:p>
      <w:r>
        <w:t xml:space="preserve">Halveksittava minä</w:t>
      </w:r>
    </w:p>
    <w:p>
      <w:r>
        <w:rPr>
          <w:b/>
        </w:rPr>
        <w:t xml:space="preserve">Esimerkki 7.5713</w:t>
      </w:r>
    </w:p>
    <w:p>
      <w:r>
        <w:t xml:space="preserve">Mitä planeettaa Despina ja Larissa kiertävät?</w:t>
      </w:r>
    </w:p>
    <w:p>
      <w:r>
        <w:rPr>
          <w:b/>
        </w:rPr>
        <w:t xml:space="preserve">Tulos</w:t>
      </w:r>
    </w:p>
    <w:p>
      <w:r>
        <w:t xml:space="preserve">despina</w:t>
      </w:r>
    </w:p>
    <w:p>
      <w:r>
        <w:rPr>
          <w:b/>
        </w:rPr>
        <w:t xml:space="preserve">Tulos</w:t>
      </w:r>
    </w:p>
    <w:p>
      <w:r>
        <w:t xml:space="preserve">larissa</w:t>
      </w:r>
    </w:p>
    <w:p>
      <w:r>
        <w:rPr>
          <w:b/>
        </w:rPr>
        <w:t xml:space="preserve">Esimerkki 7.5714</w:t>
      </w:r>
    </w:p>
    <w:p>
      <w:r>
        <w:t xml:space="preserve">Despina ja Proteus ovat kuita, jotka kiertävät mitä aurinkokunnan planeettaa?</w:t>
      </w:r>
    </w:p>
    <w:p>
      <w:r>
        <w:rPr>
          <w:b/>
        </w:rPr>
        <w:t xml:space="preserve">Tulos</w:t>
      </w:r>
    </w:p>
    <w:p>
      <w:r>
        <w:t xml:space="preserve">proteus</w:t>
      </w:r>
    </w:p>
    <w:p>
      <w:r>
        <w:rPr>
          <w:b/>
        </w:rPr>
        <w:t xml:space="preserve">Tulos</w:t>
      </w:r>
    </w:p>
    <w:p>
      <w:r>
        <w:t xml:space="preserve">despina</w:t>
      </w:r>
    </w:p>
    <w:p>
      <w:r>
        <w:rPr>
          <w:b/>
        </w:rPr>
        <w:t xml:space="preserve">Esimerkki 7.5715</w:t>
      </w:r>
    </w:p>
    <w:p>
      <w:r>
        <w:t xml:space="preserve">Mikä jälkiruoka tunnetaan myös nimellä "Omelettiyllätys"?</w:t>
      </w:r>
    </w:p>
    <w:p>
      <w:r>
        <w:rPr>
          <w:b/>
        </w:rPr>
        <w:t xml:space="preserve">Tulos</w:t>
      </w:r>
    </w:p>
    <w:p>
      <w:r>
        <w:t xml:space="preserve">jälkiruoka</w:t>
      </w:r>
    </w:p>
    <w:p>
      <w:r>
        <w:rPr>
          <w:b/>
        </w:rPr>
        <w:t xml:space="preserve">Esimerkki 7.5716</w:t>
      </w:r>
    </w:p>
    <w:p>
      <w:r>
        <w:t xml:space="preserve">Mikä jälkiruoka tunnetaan myös nimellä "Toscanan trifle"?</w:t>
      </w:r>
    </w:p>
    <w:p>
      <w:r>
        <w:rPr>
          <w:b/>
        </w:rPr>
        <w:t xml:space="preserve">Tulos</w:t>
      </w:r>
    </w:p>
    <w:p>
      <w:r>
        <w:t xml:space="preserve">jälkiruoka</w:t>
      </w:r>
    </w:p>
    <w:p>
      <w:r>
        <w:rPr>
          <w:b/>
        </w:rPr>
        <w:t xml:space="preserve">Tulos</w:t>
      </w:r>
    </w:p>
    <w:p>
      <w:r>
        <w:t xml:space="preserve">italialainen keittiö</w:t>
      </w:r>
    </w:p>
    <w:p>
      <w:r>
        <w:rPr>
          <w:b/>
        </w:rPr>
        <w:t xml:space="preserve">Esimerkki 7.5717</w:t>
      </w:r>
    </w:p>
    <w:p>
      <w:r>
        <w:t xml:space="preserve">Mitä jälkiruoka tai piirakka a la mode sisältää aina?</w:t>
      </w:r>
    </w:p>
    <w:p>
      <w:r>
        <w:rPr>
          <w:b/>
        </w:rPr>
        <w:t xml:space="preserve">Tulos</w:t>
      </w:r>
    </w:p>
    <w:p>
      <w:r>
        <w:t xml:space="preserve">jälkiruoka</w:t>
      </w:r>
    </w:p>
    <w:p>
      <w:r>
        <w:rPr>
          <w:b/>
        </w:rPr>
        <w:t xml:space="preserve">Esimerkki 7.5718</w:t>
      </w:r>
    </w:p>
    <w:p>
      <w:r>
        <w:t xml:space="preserve">Kuka maalareista kuului De Stijl -liikkeeseen?</w:t>
      </w:r>
    </w:p>
    <w:p>
      <w:r>
        <w:rPr>
          <w:b/>
        </w:rPr>
        <w:t xml:space="preserve">Tulos</w:t>
      </w:r>
    </w:p>
    <w:p>
      <w:r>
        <w:t xml:space="preserve">kivenheitin</w:t>
      </w:r>
    </w:p>
    <w:p>
      <w:r>
        <w:rPr>
          <w:b/>
        </w:rPr>
        <w:t xml:space="preserve">Esimerkki 7.5719</w:t>
      </w:r>
    </w:p>
    <w:p>
      <w:r>
        <w:t xml:space="preserve">Kuka amerikkalainen näyttelijä näytteli sukellusveneen "kipparia" elokuvissa "Operaatio Petticoat" 1959 ja "Destination Tokyo"?</w:t>
      </w:r>
    </w:p>
    <w:p>
      <w:r>
        <w:rPr>
          <w:b/>
        </w:rPr>
        <w:t xml:space="preserve">Tulos</w:t>
      </w:r>
    </w:p>
    <w:p>
      <w:r>
        <w:t xml:space="preserve">kohde tokio</w:t>
      </w:r>
    </w:p>
    <w:p>
      <w:r>
        <w:rPr>
          <w:b/>
        </w:rPr>
        <w:t xml:space="preserve">Tulos</w:t>
      </w:r>
    </w:p>
    <w:p>
      <w:r>
        <w:t xml:space="preserve">operaatio alushame</w:t>
      </w:r>
    </w:p>
    <w:p>
      <w:r>
        <w:rPr>
          <w:b/>
        </w:rPr>
        <w:t xml:space="preserve">Esimerkki 7.5720</w:t>
      </w:r>
    </w:p>
    <w:p>
      <w:r>
        <w:t xml:space="preserve">Kuka aloitti yhteistyön Walt Disneyn kanssa vuonna 1945 tehdäkseen Oscar-ehdokkuuden saaneen lyhytpiirroselokuvan Destino, joka julkaistiin vuonna 2003 hänen kuolemansa jälkeen vuonna 1989?</w:t>
      </w:r>
    </w:p>
    <w:p>
      <w:r>
        <w:rPr>
          <w:b/>
        </w:rPr>
        <w:t xml:space="preserve">Tulos</w:t>
      </w:r>
    </w:p>
    <w:p>
      <w:r>
        <w:t xml:space="preserve">destino</w:t>
      </w:r>
    </w:p>
    <w:p>
      <w:r>
        <w:rPr>
          <w:b/>
        </w:rPr>
        <w:t xml:space="preserve">Esimerkki 7.5721</w:t>
      </w:r>
    </w:p>
    <w:p>
      <w:r>
        <w:t xml:space="preserve">Kuka fiktiivinen etsivä jäi eläkkeelle mehiläisten pitämisestä?</w:t>
      </w:r>
    </w:p>
    <w:p>
      <w:r>
        <w:rPr>
          <w:b/>
        </w:rPr>
        <w:t xml:space="preserve">Tulos</w:t>
      </w:r>
    </w:p>
    <w:p>
      <w:r>
        <w:t xml:space="preserve">salapoliisikirjallisuus</w:t>
      </w:r>
    </w:p>
    <w:p>
      <w:r>
        <w:rPr>
          <w:b/>
        </w:rPr>
        <w:t xml:space="preserve">Esimerkki 7.5722</w:t>
      </w:r>
    </w:p>
    <w:p>
      <w:r>
        <w:t xml:space="preserve">Kuka kirjailija loi rikoskomisario John Rebusin fiktiivisen hahmon?</w:t>
      </w:r>
    </w:p>
    <w:p>
      <w:r>
        <w:rPr>
          <w:b/>
        </w:rPr>
        <w:t xml:space="preserve">Tulos</w:t>
      </w:r>
    </w:p>
    <w:p>
      <w:r>
        <w:t xml:space="preserve">rikoskomisario John Rebus</w:t>
      </w:r>
    </w:p>
    <w:p>
      <w:r>
        <w:rPr>
          <w:b/>
        </w:rPr>
        <w:t xml:space="preserve">Esimerkki 7.5723</w:t>
      </w:r>
    </w:p>
    <w:p>
      <w:r>
        <w:t xml:space="preserve">Kuka koomikko oli Robert Powellin parina TV-komediasarjassa `Etsivät`?</w:t>
      </w:r>
    </w:p>
    <w:p>
      <w:r>
        <w:rPr>
          <w:b/>
        </w:rPr>
        <w:t xml:space="preserve">Tulos</w:t>
      </w:r>
    </w:p>
    <w:p>
      <w:r>
        <w:t xml:space="preserve">etsivät</w:t>
      </w:r>
    </w:p>
    <w:p>
      <w:r>
        <w:rPr>
          <w:b/>
        </w:rPr>
        <w:t xml:space="preserve">Esimerkki 7.5724</w:t>
      </w:r>
    </w:p>
    <w:p>
      <w:r>
        <w:t xml:space="preserve">Detroitissa syntynyt Diana Earle tuli tunnetuksi millä nimellä?</w:t>
      </w:r>
    </w:p>
    <w:p>
      <w:r>
        <w:rPr>
          <w:b/>
        </w:rPr>
        <w:t xml:space="preserve">Tulos</w:t>
      </w:r>
    </w:p>
    <w:p>
      <w:r>
        <w:t xml:space="preserve">Detroit</w:t>
      </w:r>
    </w:p>
    <w:p>
      <w:r>
        <w:rPr>
          <w:b/>
        </w:rPr>
        <w:t xml:space="preserve">Esimerkki 7.5725</w:t>
      </w:r>
    </w:p>
    <w:p>
      <w:r>
        <w:t xml:space="preserve">Missä urheilulajissa Detroit Redwings voitti Pittsburgh Penguinsin ja voitti Stanley Cupin vuonna 2008?</w:t>
      </w:r>
    </w:p>
    <w:p>
      <w:r>
        <w:rPr>
          <w:b/>
        </w:rPr>
        <w:t xml:space="preserve">Tulos</w:t>
      </w:r>
    </w:p>
    <w:p>
      <w:r>
        <w:t xml:space="preserve">Detroit Red Wings</w:t>
      </w:r>
    </w:p>
    <w:p>
      <w:r>
        <w:rPr>
          <w:b/>
        </w:rPr>
        <w:t xml:space="preserve">Esimerkki 7.5726</w:t>
      </w:r>
    </w:p>
    <w:p>
      <w:r>
        <w:t xml:space="preserve">Mitä urheilulajia New Jersey Devils ja Detroit Red Wings pelaavat?</w:t>
      </w:r>
    </w:p>
    <w:p>
      <w:r>
        <w:rPr>
          <w:b/>
        </w:rPr>
        <w:t xml:space="preserve">Tulos</w:t>
      </w:r>
    </w:p>
    <w:p>
      <w:r>
        <w:t xml:space="preserve">Detroit Red Wings</w:t>
      </w:r>
    </w:p>
    <w:p>
      <w:r>
        <w:rPr>
          <w:b/>
        </w:rPr>
        <w:t xml:space="preserve">Tulos</w:t>
      </w:r>
    </w:p>
    <w:p>
      <w:r>
        <w:t xml:space="preserve">new jersey devils</w:t>
      </w:r>
    </w:p>
    <w:p>
      <w:r>
        <w:rPr>
          <w:b/>
        </w:rPr>
        <w:t xml:space="preserve">Esimerkki 7.5727</w:t>
      </w:r>
    </w:p>
    <w:p>
      <w:r>
        <w:t xml:space="preserve">Dettifossin vesiputoukset sijaitsevat missä maassa?</w:t>
      </w:r>
    </w:p>
    <w:p>
      <w:r>
        <w:rPr>
          <w:b/>
        </w:rPr>
        <w:t xml:space="preserve">Tulos</w:t>
      </w:r>
    </w:p>
    <w:p>
      <w:r>
        <w:t xml:space="preserve">dettifoss</w:t>
      </w:r>
    </w:p>
    <w:p>
      <w:r>
        <w:rPr>
          <w:b/>
        </w:rPr>
        <w:t xml:space="preserve">Esimerkki 7.5728</w:t>
      </w:r>
    </w:p>
    <w:p>
      <w:r>
        <w:t xml:space="preserve">Deuterium ja tritium ovat minkä kemiallisen alkuaineen isotooppeja?</w:t>
      </w:r>
    </w:p>
    <w:p>
      <w:r>
        <w:rPr>
          <w:b/>
        </w:rPr>
        <w:t xml:space="preserve">Tulos</w:t>
      </w:r>
    </w:p>
    <w:p>
      <w:r>
        <w:t xml:space="preserve">tritium</w:t>
      </w:r>
    </w:p>
    <w:p>
      <w:r>
        <w:rPr>
          <w:b/>
        </w:rPr>
        <w:t xml:space="preserve">Tulos</w:t>
      </w:r>
    </w:p>
    <w:p>
      <w:r>
        <w:t xml:space="preserve">deuterium</w:t>
      </w:r>
    </w:p>
    <w:p>
      <w:r>
        <w:rPr>
          <w:b/>
        </w:rPr>
        <w:t xml:space="preserve">Esimerkki 7.5729</w:t>
      </w:r>
    </w:p>
    <w:p>
      <w:r>
        <w:t xml:space="preserve">Minkä säveltäjän sävelmä on Hoffmanin sanoittama Saksan kansallislaulu Der Deutschlandlied?</w:t>
      </w:r>
    </w:p>
    <w:p>
      <w:r>
        <w:rPr>
          <w:b/>
        </w:rPr>
        <w:t xml:space="preserve">Tulos</w:t>
      </w:r>
    </w:p>
    <w:p>
      <w:r>
        <w:t xml:space="preserve">deutschlandlied</w:t>
      </w:r>
    </w:p>
    <w:p>
      <w:r>
        <w:rPr>
          <w:b/>
        </w:rPr>
        <w:t xml:space="preserve">Esimerkki 7.5730</w:t>
      </w:r>
    </w:p>
    <w:p>
      <w:r>
        <w:t xml:space="preserve">James Bondin hahmon loi Ian Fleming, mutta kuka kirjoitti kirjan "Devil May Care", jossa James Bond esiintyy?</w:t>
      </w:r>
    </w:p>
    <w:p>
      <w:r>
        <w:rPr>
          <w:b/>
        </w:rPr>
        <w:t xml:space="preserve">Tulos</w:t>
      </w:r>
    </w:p>
    <w:p>
      <w:r>
        <w:t xml:space="preserve">devil may care</w:t>
      </w:r>
    </w:p>
    <w:p>
      <w:r>
        <w:rPr>
          <w:b/>
        </w:rPr>
        <w:t xml:space="preserve">Esimerkki 7.5731</w:t>
      </w:r>
    </w:p>
    <w:p>
      <w:r>
        <w:t xml:space="preserve">Kuka kirjoitti James Bond -romaanin Devil May Care alkuperäisen 007-kirjailijan Ian Flemingin kuolinpesän edunvalvojien pyynnöstä?</w:t>
      </w:r>
    </w:p>
    <w:p>
      <w:r>
        <w:rPr>
          <w:b/>
        </w:rPr>
        <w:t xml:space="preserve">Tulos</w:t>
      </w:r>
    </w:p>
    <w:p>
      <w:r>
        <w:t xml:space="preserve">devil may care</w:t>
      </w:r>
    </w:p>
    <w:p>
      <w:r>
        <w:rPr>
          <w:b/>
        </w:rPr>
        <w:t xml:space="preserve">Esimerkki 7.5732</w:t>
      </w:r>
    </w:p>
    <w:p>
      <w:r>
        <w:t xml:space="preserve">Kuka kirjoitti äskettäisen bestsellerin Devil May Care?</w:t>
      </w:r>
    </w:p>
    <w:p>
      <w:r>
        <w:rPr>
          <w:b/>
        </w:rPr>
        <w:t xml:space="preserve">Tulos</w:t>
      </w:r>
    </w:p>
    <w:p>
      <w:r>
        <w:t xml:space="preserve">devil may care</w:t>
      </w:r>
    </w:p>
    <w:p>
      <w:r>
        <w:rPr>
          <w:b/>
        </w:rPr>
        <w:t xml:space="preserve">Esimerkki 7.5733</w:t>
      </w:r>
    </w:p>
    <w:p>
      <w:r>
        <w:t xml:space="preserve">Kuka näytelmäkirjailija kirjoitti näytelmät Heartbreak House, The Devil's Disciple ja Back to Methusaleh?</w:t>
      </w:r>
    </w:p>
    <w:p>
      <w:r>
        <w:rPr>
          <w:b/>
        </w:rPr>
        <w:t xml:space="preserve">Tulos</w:t>
      </w:r>
    </w:p>
    <w:p>
      <w:r>
        <w:t xml:space="preserve">paholaisen opetuslapsi</w:t>
      </w:r>
    </w:p>
    <w:p>
      <w:r>
        <w:rPr>
          <w:b/>
        </w:rPr>
        <w:t xml:space="preserve">Tulos</w:t>
      </w:r>
    </w:p>
    <w:p>
      <w:r>
        <w:t xml:space="preserve">sydänsuru talo</w:t>
      </w:r>
    </w:p>
    <w:p>
      <w:r>
        <w:rPr>
          <w:b/>
        </w:rPr>
        <w:t xml:space="preserve">Esimerkki 7.5734</w:t>
      </w:r>
    </w:p>
    <w:p>
      <w:r>
        <w:t xml:space="preserve">Missä valtameressä sijaitsee Devil's Islandin entinen rangaistusasutus?</w:t>
      </w:r>
    </w:p>
    <w:p>
      <w:r>
        <w:rPr>
          <w:b/>
        </w:rPr>
        <w:t xml:space="preserve">Tulos</w:t>
      </w:r>
    </w:p>
    <w:p>
      <w:r>
        <w:t xml:space="preserve">paholaisen saari</w:t>
      </w:r>
    </w:p>
    <w:p>
      <w:r>
        <w:rPr>
          <w:b/>
        </w:rPr>
        <w:t xml:space="preserve">Esimerkki 7.5735</w:t>
      </w:r>
    </w:p>
    <w:p>
      <w:r>
        <w:t xml:space="preserve">Missä meressä sijaitsee entinen rangaistussiirtola Devil's Island?</w:t>
      </w:r>
    </w:p>
    <w:p>
      <w:r>
        <w:rPr>
          <w:b/>
        </w:rPr>
        <w:t xml:space="preserve">Tulos</w:t>
      </w:r>
    </w:p>
    <w:p>
      <w:r>
        <w:t xml:space="preserve">paholaisen saari</w:t>
      </w:r>
    </w:p>
    <w:p>
      <w:r>
        <w:rPr>
          <w:b/>
        </w:rPr>
        <w:t xml:space="preserve">Esimerkki 7.5736</w:t>
      </w:r>
    </w:p>
    <w:p>
      <w:r>
        <w:t xml:space="preserve">Devil's Tower National Monument Wyomingissa, USA:ssa, on merkittävässä osassa vuoden 1977 tieteiselokuvassa?</w:t>
      </w:r>
    </w:p>
    <w:p>
      <w:r>
        <w:rPr>
          <w:b/>
        </w:rPr>
        <w:t xml:space="preserve">Tulos</w:t>
      </w:r>
    </w:p>
    <w:p>
      <w:r>
        <w:t xml:space="preserve">pirun torni</w:t>
      </w:r>
    </w:p>
    <w:p>
      <w:r>
        <w:rPr>
          <w:b/>
        </w:rPr>
        <w:t xml:space="preserve">Esimerkki 7.5737</w:t>
      </w:r>
    </w:p>
    <w:p>
      <w:r>
        <w:t xml:space="preserve">Kenellä oli hitti Devil Womanilla?</w:t>
      </w:r>
    </w:p>
    <w:p>
      <w:r>
        <w:rPr>
          <w:b/>
        </w:rPr>
        <w:t xml:space="preserve">Tulos</w:t>
      </w:r>
    </w:p>
    <w:p>
      <w:r>
        <w:t xml:space="preserve">paholaisnainen</w:t>
      </w:r>
    </w:p>
    <w:p>
      <w:r>
        <w:rPr>
          <w:b/>
        </w:rPr>
        <w:t xml:space="preserve">Esimerkki 7.5738</w:t>
      </w:r>
    </w:p>
    <w:p>
      <w:r>
        <w:t xml:space="preserve">Millä kantrilaulajalla oli hittejä El Paso ja Devil Woman?</w:t>
      </w:r>
    </w:p>
    <w:p>
      <w:r>
        <w:rPr>
          <w:b/>
        </w:rPr>
        <w:t xml:space="preserve">Tulos</w:t>
      </w:r>
    </w:p>
    <w:p>
      <w:r>
        <w:t xml:space="preserve">paholaisnainen</w:t>
      </w:r>
    </w:p>
    <w:p>
      <w:r>
        <w:rPr>
          <w:b/>
        </w:rPr>
        <w:t xml:space="preserve">Tulos</w:t>
      </w:r>
    </w:p>
    <w:p>
      <w:r>
        <w:t xml:space="preserve">el paso</w:t>
      </w:r>
    </w:p>
    <w:p>
      <w:r>
        <w:rPr>
          <w:b/>
        </w:rPr>
        <w:t xml:space="preserve">Esimerkki 7.5739</w:t>
      </w:r>
    </w:p>
    <w:p>
      <w:r>
        <w:t xml:space="preserve">Mikä on Devonin kreivikunnan hallinnollinen keskus?</w:t>
      </w:r>
    </w:p>
    <w:p>
      <w:r>
        <w:rPr>
          <w:b/>
        </w:rPr>
        <w:t xml:space="preserve">Tulos</w:t>
      </w:r>
    </w:p>
    <w:p>
      <w:r>
        <w:t xml:space="preserve">devon</w:t>
      </w:r>
    </w:p>
    <w:p>
      <w:r>
        <w:rPr>
          <w:b/>
        </w:rPr>
        <w:t xml:space="preserve">Esimerkki 7.5740</w:t>
      </w:r>
    </w:p>
    <w:p>
      <w:r>
        <w:t xml:space="preserve">Mikä Pohjois-Devonin rannikolla sijaitseva kaupunki joutui elokuussa 1952 äkkitulvan runtelemaksi?</w:t>
      </w:r>
    </w:p>
    <w:p>
      <w:r>
        <w:rPr>
          <w:b/>
        </w:rPr>
        <w:t xml:space="preserve">Tulos</w:t>
      </w:r>
    </w:p>
    <w:p>
      <w:r>
        <w:t xml:space="preserve">devon</w:t>
      </w:r>
    </w:p>
    <w:p>
      <w:r>
        <w:rPr>
          <w:b/>
        </w:rPr>
        <w:t xml:space="preserve">Esimerkki 7.5741</w:t>
      </w:r>
    </w:p>
    <w:p>
      <w:r>
        <w:t xml:space="preserve">M5-moottoritie kulkee Birminghamista mihin Devonissa sijaitsevaan kaupunkiin?</w:t>
      </w:r>
    </w:p>
    <w:p>
      <w:r>
        <w:rPr>
          <w:b/>
        </w:rPr>
        <w:t xml:space="preserve">Tulos</w:t>
      </w:r>
    </w:p>
    <w:p>
      <w:r>
        <w:t xml:space="preserve">devon</w:t>
      </w:r>
    </w:p>
    <w:p>
      <w:r>
        <w:rPr>
          <w:b/>
        </w:rPr>
        <w:t xml:space="preserve">Esimerkki 7.5742</w:t>
      </w:r>
    </w:p>
    <w:p>
      <w:r>
        <w:t xml:space="preserve">Nimeä vuonna 2010 kuollut suosittu kirjailija, joka ratsasti kuningataräidin hevosella Devon Loch, kun se selittämättömästi vatsalihaksiin pudotti itsensä pois kilpailusta vuoden 1956 Grand Nationalissa?</w:t>
      </w:r>
    </w:p>
    <w:p>
      <w:r>
        <w:rPr>
          <w:b/>
        </w:rPr>
        <w:t xml:space="preserve">Tulos</w:t>
      </w:r>
    </w:p>
    <w:p>
      <w:r>
        <w:t xml:space="preserve">Devon loch</w:t>
      </w:r>
    </w:p>
    <w:p>
      <w:r>
        <w:rPr>
          <w:b/>
        </w:rPr>
        <w:t xml:space="preserve">Esimerkki 7.5743</w:t>
      </w:r>
    </w:p>
    <w:p>
      <w:r>
        <w:t xml:space="preserve">Havana Brown, Blue Russian ja Devon Rex ovat minkä eläimen lajikkeita?</w:t>
      </w:r>
    </w:p>
    <w:p>
      <w:r>
        <w:rPr>
          <w:b/>
        </w:rPr>
        <w:t xml:space="preserve">Tulos</w:t>
      </w:r>
    </w:p>
    <w:p>
      <w:r>
        <w:t xml:space="preserve">havannanruskea</w:t>
      </w:r>
    </w:p>
    <w:p>
      <w:r>
        <w:rPr>
          <w:b/>
        </w:rPr>
        <w:t xml:space="preserve">Tulos</w:t>
      </w:r>
    </w:p>
    <w:p>
      <w:r>
        <w:t xml:space="preserve">devon rex</w:t>
      </w:r>
    </w:p>
    <w:p>
      <w:r>
        <w:rPr>
          <w:b/>
        </w:rPr>
        <w:t xml:space="preserve">Esimerkki 7.5744</w:t>
      </w:r>
    </w:p>
    <w:p>
      <w:r>
        <w:t xml:space="preserve">Turkki-Van, Ragamuffin ja Devon Rex ovat kaikki minkä eläimen rotuja?</w:t>
      </w:r>
    </w:p>
    <w:p>
      <w:r>
        <w:rPr>
          <w:b/>
        </w:rPr>
        <w:t xml:space="preserve">Tulos</w:t>
      </w:r>
    </w:p>
    <w:p>
      <w:r>
        <w:t xml:space="preserve">ragamuffin-kissa</w:t>
      </w:r>
    </w:p>
    <w:p>
      <w:r>
        <w:rPr>
          <w:b/>
        </w:rPr>
        <w:t xml:space="preserve">Tulos</w:t>
      </w:r>
    </w:p>
    <w:p>
      <w:r>
        <w:t xml:space="preserve">devon rex</w:t>
      </w:r>
    </w:p>
    <w:p>
      <w:r>
        <w:rPr>
          <w:b/>
        </w:rPr>
        <w:t xml:space="preserve">Esimerkki 7.5745</w:t>
      </w:r>
    </w:p>
    <w:p>
      <w:r>
        <w:t xml:space="preserve">Mihin 1970-luvun yhdysvaltalaiseen yhtyeeseen kuuluivat Dewy Bunnell, Dan Peek ja Gerry Beckley, ja sen hitteihin kuuluivat muun muassa Tin Man ja Sister Golden Hair?</w:t>
      </w:r>
    </w:p>
    <w:p>
      <w:r>
        <w:rPr>
          <w:b/>
        </w:rPr>
        <w:t xml:space="preserve">Tulos</w:t>
      </w:r>
    </w:p>
    <w:p>
      <w:r>
        <w:t xml:space="preserve">dewey bunnell</w:t>
      </w:r>
    </w:p>
    <w:p>
      <w:r>
        <w:rPr>
          <w:b/>
        </w:rPr>
        <w:t xml:space="preserve">Esimerkki 7.5746</w:t>
      </w:r>
    </w:p>
    <w:p>
      <w:r>
        <w:t xml:space="preserve">Mihin ryhmään Dexter Tisby kuului?</w:t>
      </w:r>
    </w:p>
    <w:p>
      <w:r>
        <w:rPr>
          <w:b/>
        </w:rPr>
        <w:t xml:space="preserve">Tulos</w:t>
      </w:r>
    </w:p>
    <w:p>
      <w:r>
        <w:t xml:space="preserve">dexter tisby</w:t>
      </w:r>
    </w:p>
    <w:p>
      <w:r>
        <w:rPr>
          <w:b/>
        </w:rPr>
        <w:t xml:space="preserve">Esimerkki 7.5747</w:t>
      </w:r>
    </w:p>
    <w:p>
      <w:r>
        <w:t xml:space="preserve">Mistä intialainen ruokalaji dhal on valmistettu?</w:t>
      </w:r>
    </w:p>
    <w:p>
      <w:r>
        <w:rPr>
          <w:b/>
        </w:rPr>
        <w:t xml:space="preserve">Tulos</w:t>
      </w:r>
    </w:p>
    <w:p>
      <w:r>
        <w:t xml:space="preserve">dal</w:t>
      </w:r>
    </w:p>
    <w:p>
      <w:r>
        <w:rPr>
          <w:b/>
        </w:rPr>
        <w:t xml:space="preserve">Esimerkki 7.5748</w:t>
      </w:r>
    </w:p>
    <w:p>
      <w:r>
        <w:t xml:space="preserve">Mikä on intialaisen dhal-ruoan tärkein ainesosa?</w:t>
      </w:r>
    </w:p>
    <w:p>
      <w:r>
        <w:rPr>
          <w:b/>
        </w:rPr>
        <w:t xml:space="preserve">Tulos</w:t>
      </w:r>
    </w:p>
    <w:p>
      <w:r>
        <w:t xml:space="preserve">dal</w:t>
      </w:r>
    </w:p>
    <w:p>
      <w:r>
        <w:rPr>
          <w:b/>
        </w:rPr>
        <w:t xml:space="preserve">Esimerkki 7.5749</w:t>
      </w:r>
    </w:p>
    <w:p>
      <w:r>
        <w:t xml:space="preserve">Minkä kaupungin Dharavin slummissa asuu noin 700 000 ihmistä alle neliökilometrin alueella?</w:t>
      </w:r>
    </w:p>
    <w:p>
      <w:r>
        <w:rPr>
          <w:b/>
        </w:rPr>
        <w:t xml:space="preserve">Tulos</w:t>
      </w:r>
    </w:p>
    <w:p>
      <w:r>
        <w:t xml:space="preserve">dharavi</w:t>
      </w:r>
    </w:p>
    <w:p>
      <w:r>
        <w:rPr>
          <w:b/>
        </w:rPr>
        <w:t xml:space="preserve">Esimerkki 7.5750</w:t>
      </w:r>
    </w:p>
    <w:p>
      <w:r>
        <w:t xml:space="preserve">Missä maassa "Diablo" puhaltaa?</w:t>
      </w:r>
    </w:p>
    <w:p>
      <w:r>
        <w:rPr>
          <w:b/>
        </w:rPr>
        <w:t xml:space="preserve">Tulos</w:t>
      </w:r>
    </w:p>
    <w:p>
      <w:r>
        <w:t xml:space="preserve">diablo</w:t>
      </w:r>
    </w:p>
    <w:p>
      <w:r>
        <w:rPr>
          <w:b/>
        </w:rPr>
        <w:t xml:space="preserve">Esimerkki 7.5751</w:t>
      </w:r>
    </w:p>
    <w:p>
      <w:r>
        <w:t xml:space="preserve">Millainen diakriittinen merkki on turkkilaisten aakkosten kirjaimissa C ja S?</w:t>
      </w:r>
    </w:p>
    <w:p>
      <w:r>
        <w:rPr>
          <w:b/>
        </w:rPr>
        <w:t xml:space="preserve">Tulos</w:t>
      </w:r>
    </w:p>
    <w:p>
      <w:r>
        <w:t xml:space="preserve">diakriittinen</w:t>
      </w:r>
    </w:p>
    <w:p>
      <w:r>
        <w:rPr>
          <w:b/>
        </w:rPr>
        <w:t xml:space="preserve">Esimerkki 7.5752</w:t>
      </w:r>
    </w:p>
    <w:p>
      <w:r>
        <w:t xml:space="preserve">Kuka näytteli tohtori Mark Sloania televisiosarjassa Diagnosis Murder?</w:t>
      </w:r>
    </w:p>
    <w:p>
      <w:r>
        <w:rPr>
          <w:b/>
        </w:rPr>
        <w:t xml:space="preserve">Tulos</w:t>
      </w:r>
    </w:p>
    <w:p>
      <w:r>
        <w:t xml:space="preserve">diagnoosi: murha</w:t>
      </w:r>
    </w:p>
    <w:p>
      <w:r>
        <w:rPr>
          <w:b/>
        </w:rPr>
        <w:t xml:space="preserve">Esimerkki 7.5753</w:t>
      </w:r>
    </w:p>
    <w:p>
      <w:r>
        <w:t xml:space="preserve">Kuka näyttelijä näytteli elokuvissa `Dial M For Murder`, `Rear Window` ja `High Society`?</w:t>
      </w:r>
    </w:p>
    <w:p>
      <w:r>
        <w:rPr>
          <w:b/>
        </w:rPr>
        <w:t xml:space="preserve">Tulos</w:t>
      </w:r>
    </w:p>
    <w:p>
      <w:r>
        <w:t xml:space="preserve">yläluokka</w:t>
      </w:r>
    </w:p>
    <w:p>
      <w:r>
        <w:rPr>
          <w:b/>
        </w:rPr>
        <w:t xml:space="preserve">Tulos</w:t>
      </w:r>
    </w:p>
    <w:p>
      <w:r>
        <w:t xml:space="preserve">dial m for murder</w:t>
      </w:r>
    </w:p>
    <w:p>
      <w:r>
        <w:rPr>
          <w:b/>
        </w:rPr>
        <w:t xml:space="preserve">Tulos</w:t>
      </w:r>
    </w:p>
    <w:p>
      <w:r>
        <w:t xml:space="preserve">takaikkuna</w:t>
      </w:r>
    </w:p>
    <w:p>
      <w:r>
        <w:rPr>
          <w:b/>
        </w:rPr>
        <w:t xml:space="preserve">Esimerkki 7.5754</w:t>
      </w:r>
    </w:p>
    <w:p>
      <w:r>
        <w:t xml:space="preserve">Kuka näytteli elokuvissa Mogambo, Dial M For Murder, Rear Window ja High Society ennen kuin luopui elokuvaurastaan avioliiton vuoksi vuonna 1956?</w:t>
      </w:r>
    </w:p>
    <w:p>
      <w:r>
        <w:rPr>
          <w:b/>
        </w:rPr>
        <w:t xml:space="preserve">Tulos</w:t>
      </w:r>
    </w:p>
    <w:p>
      <w:r>
        <w:t xml:space="preserve">yläluokka</w:t>
      </w:r>
    </w:p>
    <w:p>
      <w:r>
        <w:rPr>
          <w:b/>
        </w:rPr>
        <w:t xml:space="preserve">Tulos</w:t>
      </w:r>
    </w:p>
    <w:p>
      <w:r>
        <w:t xml:space="preserve">dial m for murder</w:t>
      </w:r>
    </w:p>
    <w:p>
      <w:r>
        <w:rPr>
          <w:b/>
        </w:rPr>
        <w:t xml:space="preserve">Tulos</w:t>
      </w:r>
    </w:p>
    <w:p>
      <w:r>
        <w:t xml:space="preserve">mogambo</w:t>
      </w:r>
    </w:p>
    <w:p>
      <w:r>
        <w:rPr>
          <w:b/>
        </w:rPr>
        <w:t xml:space="preserve">Tulos</w:t>
      </w:r>
    </w:p>
    <w:p>
      <w:r>
        <w:t xml:space="preserve">takaikkuna</w:t>
      </w:r>
    </w:p>
    <w:p>
      <w:r>
        <w:rPr>
          <w:b/>
        </w:rPr>
        <w:t xml:space="preserve">Esimerkki 7.5755</w:t>
      </w:r>
    </w:p>
    <w:p>
      <w:r>
        <w:t xml:space="preserve">Mikä kemiallinen alkuaine on puhdas timantti?</w:t>
      </w:r>
    </w:p>
    <w:p>
      <w:r>
        <w:rPr>
          <w:b/>
        </w:rPr>
        <w:t xml:space="preserve">Tulos</w:t>
      </w:r>
    </w:p>
    <w:p>
      <w:r>
        <w:t xml:space="preserve">timantti</w:t>
      </w:r>
    </w:p>
    <w:p>
      <w:r>
        <w:rPr>
          <w:b/>
        </w:rPr>
        <w:t xml:space="preserve">Esimerkki 7.5756</w:t>
      </w:r>
    </w:p>
    <w:p>
      <w:r>
        <w:t xml:space="preserve">Mikä kemiallinen alkuaine voi olla timantin tai grafiitin muodossa?</w:t>
      </w:r>
    </w:p>
    <w:p>
      <w:r>
        <w:rPr>
          <w:b/>
        </w:rPr>
        <w:t xml:space="preserve">Tulos</w:t>
      </w:r>
    </w:p>
    <w:p>
      <w:r>
        <w:t xml:space="preserve">timantti</w:t>
      </w:r>
    </w:p>
    <w:p>
      <w:r>
        <w:rPr>
          <w:b/>
        </w:rPr>
        <w:t xml:space="preserve">Tulos</w:t>
      </w:r>
    </w:p>
    <w:p>
      <w:r>
        <w:t xml:space="preserve">grafiitti</w:t>
      </w:r>
    </w:p>
    <w:p>
      <w:r>
        <w:rPr>
          <w:b/>
        </w:rPr>
        <w:t xml:space="preserve">Esimerkki 7.5757</w:t>
      </w:r>
    </w:p>
    <w:p>
      <w:r>
        <w:t xml:space="preserve">Kuka kirjoitti kirjan ja esitti hiljattain televisiosarjan 'The Diamond Queen'?</w:t>
      </w:r>
    </w:p>
    <w:p>
      <w:r>
        <w:rPr>
          <w:b/>
        </w:rPr>
        <w:t xml:space="preserve">Tulos</w:t>
      </w:r>
    </w:p>
    <w:p>
      <w:r>
        <w:t xml:space="preserve">timanttikuningatar</w:t>
      </w:r>
    </w:p>
    <w:p>
      <w:r>
        <w:rPr>
          <w:b/>
        </w:rPr>
        <w:t xml:space="preserve">Esimerkki 7.5758</w:t>
      </w:r>
    </w:p>
    <w:p>
      <w:r>
        <w:t xml:space="preserve">Osaatko nimetä '1971 - Diamonds Are Forever' -levyn nimikkokappaleen laulajan?</w:t>
      </w:r>
    </w:p>
    <w:p>
      <w:r>
        <w:rPr>
          <w:b/>
        </w:rPr>
        <w:t xml:space="preserve">Tulos</w:t>
      </w:r>
    </w:p>
    <w:p>
      <w:r>
        <w:t xml:space="preserve">timantit ovat ikuisia</w:t>
      </w:r>
    </w:p>
    <w:p>
      <w:r>
        <w:rPr>
          <w:b/>
        </w:rPr>
        <w:t xml:space="preserve">Esimerkki 7.5759</w:t>
      </w:r>
    </w:p>
    <w:p>
      <w:r>
        <w:t xml:space="preserve">Kuka lauloi James Bond -elokuvien "Kultasormi" ja "Timantit ovat ikuisia" nimikappaleet?</w:t>
      </w:r>
    </w:p>
    <w:p>
      <w:r>
        <w:rPr>
          <w:b/>
        </w:rPr>
        <w:t xml:space="preserve">Tulos</w:t>
      </w:r>
    </w:p>
    <w:p>
      <w:r>
        <w:t xml:space="preserve">kultasormi</w:t>
      </w:r>
    </w:p>
    <w:p>
      <w:r>
        <w:rPr>
          <w:b/>
        </w:rPr>
        <w:t xml:space="preserve">Tulos</w:t>
      </w:r>
    </w:p>
    <w:p>
      <w:r>
        <w:t xml:space="preserve">timantit ovat ikuisia</w:t>
      </w:r>
    </w:p>
    <w:p>
      <w:r>
        <w:rPr>
          <w:b/>
        </w:rPr>
        <w:t xml:space="preserve">Esimerkki 7.5760</w:t>
      </w:r>
    </w:p>
    <w:p>
      <w:r>
        <w:t xml:space="preserve">Mistä alkuaineesta timantit on tehty?</w:t>
      </w:r>
    </w:p>
    <w:p>
      <w:r>
        <w:rPr>
          <w:b/>
        </w:rPr>
        <w:t xml:space="preserve">Tulos</w:t>
      </w:r>
    </w:p>
    <w:p>
      <w:r>
        <w:t xml:space="preserve">timantti</w:t>
      </w:r>
    </w:p>
    <w:p>
      <w:r>
        <w:rPr>
          <w:b/>
        </w:rPr>
        <w:t xml:space="preserve">Esimerkki 7.5761</w:t>
      </w:r>
    </w:p>
    <w:p>
      <w:r>
        <w:t xml:space="preserve">Mikä nimi annetaan heraldiikassa timantin muodolle?</w:t>
      </w:r>
    </w:p>
    <w:p>
      <w:r>
        <w:rPr>
          <w:b/>
        </w:rPr>
        <w:t xml:space="preserve">Tulos</w:t>
      </w:r>
    </w:p>
    <w:p>
      <w:r>
        <w:t xml:space="preserve">rhombus</w:t>
      </w:r>
    </w:p>
    <w:p>
      <w:r>
        <w:rPr>
          <w:b/>
        </w:rPr>
        <w:t xml:space="preserve">Esimerkki 7.5762</w:t>
      </w:r>
    </w:p>
    <w:p>
      <w:r>
        <w:t xml:space="preserve">Kuka maalasi Dianan ja Aktaeonin, jonka National Gallery ja National Gallery of Scotland hankkivat kansakunnalle vuonna 2009?</w:t>
      </w:r>
    </w:p>
    <w:p>
      <w:r>
        <w:rPr>
          <w:b/>
        </w:rPr>
        <w:t xml:space="preserve">Tulos</w:t>
      </w:r>
    </w:p>
    <w:p>
      <w:r>
        <w:t xml:space="preserve">diana ja actaeon</w:t>
      </w:r>
    </w:p>
    <w:p>
      <w:r>
        <w:rPr>
          <w:b/>
        </w:rPr>
        <w:t xml:space="preserve">Esimerkki 7.5763</w:t>
      </w:r>
    </w:p>
    <w:p>
      <w:r>
        <w:t xml:space="preserve">Ketä laulajaa Diana Ross esitti vuoden 1972 elokuvassa "Lady Sings The Blues"?</w:t>
      </w:r>
    </w:p>
    <w:p>
      <w:r>
        <w:rPr>
          <w:b/>
        </w:rPr>
        <w:t xml:space="preserve">Tulos</w:t>
      </w:r>
    </w:p>
    <w:p>
      <w:r>
        <w:t xml:space="preserve">lady laulaa bluesia</w:t>
      </w:r>
    </w:p>
    <w:p>
      <w:r>
        <w:rPr>
          <w:b/>
        </w:rPr>
        <w:t xml:space="preserve">Tulos</w:t>
      </w:r>
    </w:p>
    <w:p>
      <w:r>
        <w:t xml:space="preserve">diana ross</w:t>
      </w:r>
    </w:p>
    <w:p>
      <w:r>
        <w:rPr>
          <w:b/>
        </w:rPr>
        <w:t xml:space="preserve">Esimerkki 7.5764</w:t>
      </w:r>
    </w:p>
    <w:p>
      <w:r>
        <w:t xml:space="preserve">Mikä oli Diana Rossin ensimmäinen soolo No 1?</w:t>
      </w:r>
    </w:p>
    <w:p>
      <w:r>
        <w:rPr>
          <w:b/>
        </w:rPr>
        <w:t xml:space="preserve">Tulos</w:t>
      </w:r>
    </w:p>
    <w:p>
      <w:r>
        <w:t xml:space="preserve">diana ross</w:t>
      </w:r>
    </w:p>
    <w:p>
      <w:r>
        <w:rPr>
          <w:b/>
        </w:rPr>
        <w:t xml:space="preserve">Esimerkki 7.5765</w:t>
      </w:r>
    </w:p>
    <w:p>
      <w:r>
        <w:t xml:space="preserve">Mikä Yhdysvaltain ykkössingle tuli Diana Rossin platinalevyltä Diana?</w:t>
      </w:r>
    </w:p>
    <w:p>
      <w:r>
        <w:rPr>
          <w:b/>
        </w:rPr>
        <w:t xml:space="preserve">Tulos</w:t>
      </w:r>
    </w:p>
    <w:p>
      <w:r>
        <w:t xml:space="preserve">diana ross</w:t>
      </w:r>
    </w:p>
    <w:p>
      <w:r>
        <w:rPr>
          <w:b/>
        </w:rPr>
        <w:t xml:space="preserve">Esimerkki 7.5766</w:t>
      </w:r>
    </w:p>
    <w:p>
      <w:r>
        <w:t xml:space="preserve">L. Ron Hubbard, tieteiskirjailija, kuoli 24. tammikuuta 1986, mutta hänet tunnetaan parhaiten Dianetiikka-nimisen itsehoitojärjestelmän kehittäjänä ja minkä uskonnon perustajana.</w:t>
      </w:r>
    </w:p>
    <w:p>
      <w:r>
        <w:rPr>
          <w:b/>
        </w:rPr>
        <w:t xml:space="preserve">Tulos</w:t>
      </w:r>
    </w:p>
    <w:p>
      <w:r>
        <w:t xml:space="preserve">dianetiikka</w:t>
      </w:r>
    </w:p>
    <w:p>
      <w:r>
        <w:rPr>
          <w:b/>
        </w:rPr>
        <w:t xml:space="preserve">Esimerkki 7.5767</w:t>
      </w:r>
    </w:p>
    <w:p>
      <w:r>
        <w:t xml:space="preserve">Kuka oli vuonna 1952 julkaistun kirjan Nuoren tytön päiväkirja aiheena?</w:t>
      </w:r>
    </w:p>
    <w:p>
      <w:r>
        <w:rPr>
          <w:b/>
        </w:rPr>
        <w:t xml:space="preserve">Tulos</w:t>
      </w:r>
    </w:p>
    <w:p>
      <w:r>
        <w:t xml:space="preserve">nuoren tytön päiväkirja</w:t>
      </w:r>
    </w:p>
    <w:p>
      <w:r>
        <w:rPr>
          <w:b/>
        </w:rPr>
        <w:t xml:space="preserve">Esimerkki 7.5768</w:t>
      </w:r>
    </w:p>
    <w:p>
      <w:r>
        <w:t xml:space="preserve">Missä Dickensin romaanissa hahmot "Gaffer Hexam", "John Harmon" ja "Bradley Headstone" esiintyvät?</w:t>
      </w:r>
    </w:p>
    <w:p>
      <w:r>
        <w:rPr>
          <w:b/>
        </w:rPr>
        <w:t xml:space="preserve">Tulos</w:t>
      </w:r>
    </w:p>
    <w:p>
      <w:r>
        <w:t xml:space="preserve">Charles Dickens</w:t>
      </w:r>
    </w:p>
    <w:p>
      <w:r>
        <w:rPr>
          <w:b/>
        </w:rPr>
        <w:t xml:space="preserve">Tulos</w:t>
      </w:r>
    </w:p>
    <w:p>
      <w:r>
        <w:t xml:space="preserve">John Harmon</w:t>
      </w:r>
    </w:p>
    <w:p>
      <w:r>
        <w:rPr>
          <w:b/>
        </w:rPr>
        <w:t xml:space="preserve">Esimerkki 7.5769</w:t>
      </w:r>
    </w:p>
    <w:p>
      <w:r>
        <w:t xml:space="preserve">Minkä Dickensin romaanin alussa Thamesin laivuri ja hänen tyttärensä Lizzie etsivät ruumiita joesta?</w:t>
      </w:r>
    </w:p>
    <w:p>
      <w:r>
        <w:rPr>
          <w:b/>
        </w:rPr>
        <w:t xml:space="preserve">Tulos</w:t>
      </w:r>
    </w:p>
    <w:p>
      <w:r>
        <w:t xml:space="preserve">Charles Dickens</w:t>
      </w:r>
    </w:p>
    <w:p>
      <w:r>
        <w:rPr>
          <w:b/>
        </w:rPr>
        <w:t xml:space="preserve">Esimerkki 7.5770</w:t>
      </w:r>
    </w:p>
    <w:p>
      <w:r>
        <w:t xml:space="preserve">Missä Dickensin romaanissa esiintyvät "Bitzer", "Sleary" ja "James Harthouse"?</w:t>
      </w:r>
    </w:p>
    <w:p>
      <w:r>
        <w:rPr>
          <w:b/>
        </w:rPr>
        <w:t xml:space="preserve">Tulos</w:t>
      </w:r>
    </w:p>
    <w:p>
      <w:r>
        <w:t xml:space="preserve">Charles Dickens</w:t>
      </w:r>
    </w:p>
    <w:p>
      <w:r>
        <w:rPr>
          <w:b/>
        </w:rPr>
        <w:t xml:space="preserve">Esimerkki 7.5771</w:t>
      </w:r>
    </w:p>
    <w:p>
      <w:r>
        <w:t xml:space="preserve">Nadgett, Elijah Pogram ja Tom Pinch esiintyvät missä Dickensin romaanissa?</w:t>
      </w:r>
    </w:p>
    <w:p>
      <w:r>
        <w:rPr>
          <w:b/>
        </w:rPr>
        <w:t xml:space="preserve">Tulos</w:t>
      </w:r>
    </w:p>
    <w:p>
      <w:r>
        <w:t xml:space="preserve">Charles Dickens</w:t>
      </w:r>
    </w:p>
    <w:p>
      <w:r>
        <w:rPr>
          <w:b/>
        </w:rPr>
        <w:t xml:space="preserve">Esimerkki 7.5772</w:t>
      </w:r>
    </w:p>
    <w:p>
      <w:r>
        <w:t xml:space="preserve">Mikä Dickensin romaani sijoittuu Ranskan vallankumouksen aikaan?</w:t>
      </w:r>
    </w:p>
    <w:p>
      <w:r>
        <w:rPr>
          <w:b/>
        </w:rPr>
        <w:t xml:space="preserve">Tulos</w:t>
      </w:r>
    </w:p>
    <w:p>
      <w:r>
        <w:t xml:space="preserve">Ranskan vallankumous</w:t>
      </w:r>
    </w:p>
    <w:p>
      <w:r>
        <w:rPr>
          <w:b/>
        </w:rPr>
        <w:t xml:space="preserve">Tulos</w:t>
      </w:r>
    </w:p>
    <w:p>
      <w:r>
        <w:t xml:space="preserve">Charles Dickens</w:t>
      </w:r>
    </w:p>
    <w:p>
      <w:r>
        <w:rPr>
          <w:b/>
        </w:rPr>
        <w:t xml:space="preserve">Esimerkki 7.5773</w:t>
      </w:r>
    </w:p>
    <w:p>
      <w:r>
        <w:t xml:space="preserve">Minkä Dickensin romaanin alaotsikko on The Parish Boy's Progress?</w:t>
      </w:r>
    </w:p>
    <w:p>
      <w:r>
        <w:rPr>
          <w:b/>
        </w:rPr>
        <w:t xml:space="preserve">Tulos</w:t>
      </w:r>
    </w:p>
    <w:p>
      <w:r>
        <w:t xml:space="preserve">Charles Dickens</w:t>
      </w:r>
    </w:p>
    <w:p>
      <w:r>
        <w:rPr>
          <w:b/>
        </w:rPr>
        <w:t xml:space="preserve">Esimerkki 7.5774</w:t>
      </w:r>
    </w:p>
    <w:p>
      <w:r>
        <w:t xml:space="preserve">Missä Dickensin romaanissa esiintyy tekopyhä arkkitehti ja maanmittari nimeltä "Seth Pecksniff"?</w:t>
      </w:r>
    </w:p>
    <w:p>
      <w:r>
        <w:rPr>
          <w:b/>
        </w:rPr>
        <w:t xml:space="preserve">Tulos</w:t>
      </w:r>
    </w:p>
    <w:p>
      <w:r>
        <w:t xml:space="preserve">Charles Dickens</w:t>
      </w:r>
    </w:p>
    <w:p>
      <w:r>
        <w:rPr>
          <w:b/>
        </w:rPr>
        <w:t xml:space="preserve">Esimerkki 7.5775</w:t>
      </w:r>
    </w:p>
    <w:p>
      <w:r>
        <w:t xml:space="preserve">Missä Dickensin romaanissa esiintyvät "Lordi George Gordon", "Simon Tappertit" ja "Dolly Varden"?</w:t>
      </w:r>
    </w:p>
    <w:p>
      <w:r>
        <w:rPr>
          <w:b/>
        </w:rPr>
        <w:t xml:space="preserve">Tulos</w:t>
      </w:r>
    </w:p>
    <w:p>
      <w:r>
        <w:t xml:space="preserve">kyhmyjoutsen</w:t>
      </w:r>
    </w:p>
    <w:p>
      <w:r>
        <w:rPr>
          <w:b/>
        </w:rPr>
        <w:t xml:space="preserve">Tulos</w:t>
      </w:r>
    </w:p>
    <w:p>
      <w:r>
        <w:t xml:space="preserve">Charles Dickens</w:t>
      </w:r>
    </w:p>
    <w:p>
      <w:r>
        <w:rPr>
          <w:b/>
        </w:rPr>
        <w:t xml:space="preserve">Esimerkki 7.5776</w:t>
      </w:r>
    </w:p>
    <w:p>
      <w:r>
        <w:t xml:space="preserve">Missä Dickensin romaanissa Stephen Blackpool on Josiah Bounderbyn myllyn kangaspuiden kutoja?</w:t>
      </w:r>
    </w:p>
    <w:p>
      <w:r>
        <w:rPr>
          <w:b/>
        </w:rPr>
        <w:t xml:space="preserve">Tulos</w:t>
      </w:r>
    </w:p>
    <w:p>
      <w:r>
        <w:t xml:space="preserve">Charles Dickens</w:t>
      </w:r>
    </w:p>
    <w:p>
      <w:r>
        <w:rPr>
          <w:b/>
        </w:rPr>
        <w:t xml:space="preserve">Tulos</w:t>
      </w:r>
    </w:p>
    <w:p>
      <w:r>
        <w:t xml:space="preserve">Josiah bounderby</w:t>
      </w:r>
    </w:p>
    <w:p>
      <w:r>
        <w:rPr>
          <w:b/>
        </w:rPr>
        <w:t xml:space="preserve">Esimerkki 7.5777</w:t>
      </w:r>
    </w:p>
    <w:p>
      <w:r>
        <w:t xml:space="preserve">Missä Dickensin romaanissa esiintyvät kapteeni Cuttle, herra Toots ja Carker?</w:t>
      </w:r>
    </w:p>
    <w:p>
      <w:r>
        <w:rPr>
          <w:b/>
        </w:rPr>
        <w:t xml:space="preserve">Tulos</w:t>
      </w:r>
    </w:p>
    <w:p>
      <w:r>
        <w:t xml:space="preserve">Charles Dickens</w:t>
      </w:r>
    </w:p>
    <w:p>
      <w:r>
        <w:rPr>
          <w:b/>
        </w:rPr>
        <w:t xml:space="preserve">Esimerkki 7.5778</w:t>
      </w:r>
    </w:p>
    <w:p>
      <w:r>
        <w:t xml:space="preserve">Kuka Dickensin hahmo oli "Old Fezziwigin" oppipoika?</w:t>
      </w:r>
    </w:p>
    <w:p>
      <w:r>
        <w:rPr>
          <w:b/>
        </w:rPr>
        <w:t xml:space="preserve">Tulos</w:t>
      </w:r>
    </w:p>
    <w:p>
      <w:r>
        <w:t xml:space="preserve">Charles Dickens</w:t>
      </w:r>
    </w:p>
    <w:p>
      <w:r>
        <w:rPr>
          <w:b/>
        </w:rPr>
        <w:t xml:space="preserve">Esimerkki 7.5779</w:t>
      </w:r>
    </w:p>
    <w:p>
      <w:r>
        <w:t xml:space="preserve">Kuka asui Dickensin romaanissa Satis Housessa?</w:t>
      </w:r>
    </w:p>
    <w:p>
      <w:r>
        <w:rPr>
          <w:b/>
        </w:rPr>
        <w:t xml:space="preserve">Tulos</w:t>
      </w:r>
    </w:p>
    <w:p>
      <w:r>
        <w:t xml:space="preserve">Charles Dickens</w:t>
      </w:r>
    </w:p>
    <w:p>
      <w:r>
        <w:rPr>
          <w:b/>
        </w:rPr>
        <w:t xml:space="preserve">Esimerkki 7.5780</w:t>
      </w:r>
    </w:p>
    <w:p>
      <w:r>
        <w:t xml:space="preserve">Mikä Dickensin päähenkilö käyttää hääpukua koko romaanin ajan?</w:t>
      </w:r>
    </w:p>
    <w:p>
      <w:r>
        <w:rPr>
          <w:b/>
        </w:rPr>
        <w:t xml:space="preserve">Tulos</w:t>
      </w:r>
    </w:p>
    <w:p>
      <w:r>
        <w:t xml:space="preserve">Charles Dickens</w:t>
      </w:r>
    </w:p>
    <w:p>
      <w:r>
        <w:rPr>
          <w:b/>
        </w:rPr>
        <w:t xml:space="preserve">Esimerkki 7.5781</w:t>
      </w:r>
    </w:p>
    <w:p>
      <w:r>
        <w:t xml:space="preserve">Kuka Dickensin samanniminen hahmo meni naimisiin Madeline Brayn kanssa?</w:t>
      </w:r>
    </w:p>
    <w:p>
      <w:r>
        <w:rPr>
          <w:b/>
        </w:rPr>
        <w:t xml:space="preserve">Tulos</w:t>
      </w:r>
    </w:p>
    <w:p>
      <w:r>
        <w:t xml:space="preserve">Charles Dickens</w:t>
      </w:r>
    </w:p>
    <w:p>
      <w:r>
        <w:rPr>
          <w:b/>
        </w:rPr>
        <w:t xml:space="preserve">Esimerkki 7.5782</w:t>
      </w:r>
    </w:p>
    <w:p>
      <w:r>
        <w:t xml:space="preserve">Mikä oli kirjailija Dick Francisin ammatti ennen kuin hän ryhtyi kirjoittamaan?</w:t>
      </w:r>
    </w:p>
    <w:p>
      <w:r>
        <w:rPr>
          <w:b/>
        </w:rPr>
        <w:t xml:space="preserve">Tulos</w:t>
      </w:r>
    </w:p>
    <w:p>
      <w:r>
        <w:t xml:space="preserve">Dick Francis</w:t>
      </w:r>
    </w:p>
    <w:p>
      <w:r>
        <w:rPr>
          <w:b/>
        </w:rPr>
        <w:t xml:space="preserve">Esimerkki 7.5783</w:t>
      </w:r>
    </w:p>
    <w:p>
      <w:r>
        <w:t xml:space="preserve">Teini-Titaanien johtajana "Robin" eli Dick Grayson otti minkä toisen identiteetin?</w:t>
      </w:r>
    </w:p>
    <w:p>
      <w:r>
        <w:rPr>
          <w:b/>
        </w:rPr>
        <w:t xml:space="preserve">Tulos</w:t>
      </w:r>
    </w:p>
    <w:p>
      <w:r>
        <w:t xml:space="preserve">Dick Grayson</w:t>
      </w:r>
    </w:p>
    <w:p>
      <w:r>
        <w:rPr>
          <w:b/>
        </w:rPr>
        <w:t xml:space="preserve">Tulos</w:t>
      </w:r>
    </w:p>
    <w:p>
      <w:r>
        <w:t xml:space="preserve">robin</w:t>
      </w:r>
    </w:p>
    <w:p>
      <w:r>
        <w:rPr>
          <w:b/>
        </w:rPr>
        <w:t xml:space="preserve">Esimerkki 7.5784</w:t>
      </w:r>
    </w:p>
    <w:p>
      <w:r>
        <w:t xml:space="preserve">Millä nimellä Dick Grayson tunnetaan paremmin?</w:t>
      </w:r>
    </w:p>
    <w:p>
      <w:r>
        <w:rPr>
          <w:b/>
        </w:rPr>
        <w:t xml:space="preserve">Tulos</w:t>
      </w:r>
    </w:p>
    <w:p>
      <w:r>
        <w:t xml:space="preserve">Dick Grayson</w:t>
      </w:r>
    </w:p>
    <w:p>
      <w:r>
        <w:rPr>
          <w:b/>
        </w:rPr>
        <w:t xml:space="preserve">Esimerkki 7.5785</w:t>
      </w:r>
    </w:p>
    <w:p>
      <w:r>
        <w:t xml:space="preserve">Mikä vuonna 1995 valmistunut elokuva, jossa esiintyy puhuvia eläimiä, perustuu Dick King-Smithin kirjaan?</w:t>
      </w:r>
    </w:p>
    <w:p>
      <w:r>
        <w:rPr>
          <w:b/>
        </w:rPr>
        <w:t xml:space="preserve">Tulos</w:t>
      </w:r>
    </w:p>
    <w:p>
      <w:r>
        <w:t xml:space="preserve">dick king-smith</w:t>
      </w:r>
    </w:p>
    <w:p>
      <w:r>
        <w:rPr>
          <w:b/>
        </w:rPr>
        <w:t xml:space="preserve">Esimerkki 7.5786</w:t>
      </w:r>
    </w:p>
    <w:p>
      <w:r>
        <w:t xml:space="preserve">Yhdeksän vuoden työn jälkeen "A Dictionary of the English Language" julkaistiin vuonna 1755. Kuka oli sanakirjan laatija?</w:t>
      </w:r>
    </w:p>
    <w:p>
      <w:r>
        <w:rPr>
          <w:b/>
        </w:rPr>
        <w:t xml:space="preserve">Tulos</w:t>
      </w:r>
    </w:p>
    <w:p>
      <w:r>
        <w:t xml:space="preserve">englannin kielen sanakirja</w:t>
      </w:r>
    </w:p>
    <w:p>
      <w:r>
        <w:rPr>
          <w:b/>
        </w:rPr>
        <w:t xml:space="preserve">Esimerkki 7.5787</w:t>
      </w:r>
    </w:p>
    <w:p>
      <w:r>
        <w:t xml:space="preserve">Missä Englannin kreivikunnassa sijaitsevat Wantagen ja Didcotin kaupungit?</w:t>
      </w:r>
    </w:p>
    <w:p>
      <w:r>
        <w:rPr>
          <w:b/>
        </w:rPr>
        <w:t xml:space="preserve">Tulos</w:t>
      </w:r>
    </w:p>
    <w:p>
      <w:r>
        <w:t xml:space="preserve">didcot</w:t>
      </w:r>
    </w:p>
    <w:p>
      <w:r>
        <w:rPr>
          <w:b/>
        </w:rPr>
        <w:t xml:space="preserve">Esimerkki 7.5788</w:t>
      </w:r>
    </w:p>
    <w:p>
      <w:r>
        <w:t xml:space="preserve">Kuka viihdyttäjä käyttää eri nimiä, kuten Puff Daddy, P. Diddy ja Diddy?</w:t>
      </w:r>
    </w:p>
    <w:p>
      <w:r>
        <w:rPr>
          <w:b/>
        </w:rPr>
        <w:t xml:space="preserve">Tulos</w:t>
      </w:r>
    </w:p>
    <w:p>
      <w:r>
        <w:t xml:space="preserve">P. Diddy</w:t>
      </w:r>
    </w:p>
    <w:p>
      <w:r>
        <w:rPr>
          <w:b/>
        </w:rPr>
        <w:t xml:space="preserve">Tulos</w:t>
      </w:r>
    </w:p>
    <w:p>
      <w:r>
        <w:t xml:space="preserve">diddy</w:t>
      </w:r>
    </w:p>
    <w:p>
      <w:r>
        <w:rPr>
          <w:b/>
        </w:rPr>
        <w:t xml:space="preserve">Esimerkki 7.5789</w:t>
      </w:r>
    </w:p>
    <w:p>
      <w:r>
        <w:t xml:space="preserve">Diddy Wah Diddy oli vuoden 1956 hitti kenelle?</w:t>
      </w:r>
    </w:p>
    <w:p>
      <w:r>
        <w:rPr>
          <w:b/>
        </w:rPr>
        <w:t xml:space="preserve">Tulos</w:t>
      </w:r>
    </w:p>
    <w:p>
      <w:r>
        <w:t xml:space="preserve">diddy wah diddy</w:t>
      </w:r>
    </w:p>
    <w:p>
      <w:r>
        <w:rPr>
          <w:b/>
        </w:rPr>
        <w:t xml:space="preserve">Esimerkki 7.5790</w:t>
      </w:r>
    </w:p>
    <w:p>
      <w:r>
        <w:t xml:space="preserve">Kuka näyttelijä on julkaissut blues-albumit Let Them Talk ja Didn't it Rain?</w:t>
      </w:r>
    </w:p>
    <w:p>
      <w:r>
        <w:rPr>
          <w:b/>
        </w:rPr>
        <w:t xml:space="preserve">Tulos</w:t>
      </w:r>
    </w:p>
    <w:p>
      <w:r>
        <w:t xml:space="preserve">eikö satanutkin</w:t>
      </w:r>
    </w:p>
    <w:p>
      <w:r>
        <w:rPr>
          <w:b/>
        </w:rPr>
        <w:t xml:space="preserve">Tulos</w:t>
      </w:r>
    </w:p>
    <w:p>
      <w:r>
        <w:t xml:space="preserve">anna heidän puhua</w:t>
      </w:r>
    </w:p>
    <w:p>
      <w:r>
        <w:rPr>
          <w:b/>
        </w:rPr>
        <w:t xml:space="preserve">Esimerkki 7.5791</w:t>
      </w:r>
    </w:p>
    <w:p>
      <w:r>
        <w:t xml:space="preserve">Kuka englantilainen säveltäjä kirjoitti oopperan Dido ja Aeneas, jonka ensimmäinen julkinen esitys oli vuonna 1684?</w:t>
      </w:r>
    </w:p>
    <w:p>
      <w:r>
        <w:rPr>
          <w:b/>
        </w:rPr>
        <w:t xml:space="preserve">Tulos</w:t>
      </w:r>
    </w:p>
    <w:p>
      <w:r>
        <w:t xml:space="preserve">dido ja aeneas</w:t>
      </w:r>
    </w:p>
    <w:p>
      <w:r>
        <w:rPr>
          <w:b/>
        </w:rPr>
        <w:t xml:space="preserve">Esimerkki 7.5792</w:t>
      </w:r>
    </w:p>
    <w:p>
      <w:r>
        <w:t xml:space="preserve">Kuka sävelsi oopperan Dido ja Aeneas, joka esitettiin ensimmäisen kerran Lontoossa vuonna 1689?</w:t>
      </w:r>
    </w:p>
    <w:p>
      <w:r>
        <w:rPr>
          <w:b/>
        </w:rPr>
        <w:t xml:space="preserve">Tulos</w:t>
      </w:r>
    </w:p>
    <w:p>
      <w:r>
        <w:t xml:space="preserve">dido ja aeneas</w:t>
      </w:r>
    </w:p>
    <w:p>
      <w:r>
        <w:rPr>
          <w:b/>
        </w:rPr>
        <w:t xml:space="preserve">Esimerkki 7.5793</w:t>
      </w:r>
    </w:p>
    <w:p>
      <w:r>
        <w:t xml:space="preserve">Kuka kirjoitti oopperan Dido ja Aeneas ?</w:t>
      </w:r>
    </w:p>
    <w:p>
      <w:r>
        <w:rPr>
          <w:b/>
        </w:rPr>
        <w:t xml:space="preserve">Tulos</w:t>
      </w:r>
    </w:p>
    <w:p>
      <w:r>
        <w:t xml:space="preserve">dido ja aeneas</w:t>
      </w:r>
    </w:p>
    <w:p>
      <w:r>
        <w:rPr>
          <w:b/>
        </w:rPr>
        <w:t xml:space="preserve">Esimerkki 7.5794</w:t>
      </w:r>
    </w:p>
    <w:p>
      <w:r>
        <w:t xml:space="preserve">Minkä säveltäjän teos Dido ja Aeneas on?</w:t>
      </w:r>
    </w:p>
    <w:p>
      <w:r>
        <w:rPr>
          <w:b/>
        </w:rPr>
        <w:t xml:space="preserve">Tulos</w:t>
      </w:r>
    </w:p>
    <w:p>
      <w:r>
        <w:t xml:space="preserve">dido ja aeneas</w:t>
      </w:r>
    </w:p>
    <w:p>
      <w:r>
        <w:rPr>
          <w:b/>
        </w:rPr>
        <w:t xml:space="preserve">Esimerkki 7.5795</w:t>
      </w:r>
    </w:p>
    <w:p>
      <w:r>
        <w:t xml:space="preserve">Kuka 18.-19. vuosisadan englantilainen taiteilija maalasi "Hannibal ylittää Alpit" ja "Dido rakentaa Karthagoa"?</w:t>
      </w:r>
    </w:p>
    <w:p>
      <w:r>
        <w:rPr>
          <w:b/>
        </w:rPr>
        <w:t xml:space="preserve">Tulos</w:t>
      </w:r>
    </w:p>
    <w:p>
      <w:r>
        <w:t xml:space="preserve">dido rakennus karthago</w:t>
      </w:r>
    </w:p>
    <w:p>
      <w:r>
        <w:rPr>
          <w:b/>
        </w:rPr>
        <w:t xml:space="preserve">Esimerkki 7.5796</w:t>
      </w:r>
    </w:p>
    <w:p>
      <w:r>
        <w:t xml:space="preserve">Kuka näytteli Giacinta "Jinx" Johnsonia vuonna 2002 ilmestyneessä James Bond -elokuvassa "Die Another Day"?</w:t>
      </w:r>
    </w:p>
    <w:p>
      <w:r>
        <w:rPr>
          <w:b/>
        </w:rPr>
        <w:t xml:space="preserve">Tulos</w:t>
      </w:r>
    </w:p>
    <w:p>
      <w:r>
        <w:t xml:space="preserve">kuolla toinen päivä</w:t>
      </w:r>
    </w:p>
    <w:p>
      <w:r>
        <w:rPr>
          <w:b/>
        </w:rPr>
        <w:t xml:space="preserve">Esimerkki 7.5797</w:t>
      </w:r>
    </w:p>
    <w:p>
      <w:r>
        <w:t xml:space="preserve">Kuka lauloi James Bond -elokuvan Die Another Day tunnusmusiikin?</w:t>
      </w:r>
    </w:p>
    <w:p>
      <w:r>
        <w:rPr>
          <w:b/>
        </w:rPr>
        <w:t xml:space="preserve">Tulos</w:t>
      </w:r>
    </w:p>
    <w:p>
      <w:r>
        <w:t xml:space="preserve">kuolla toinen päivä</w:t>
      </w:r>
    </w:p>
    <w:p>
      <w:r>
        <w:rPr>
          <w:b/>
        </w:rPr>
        <w:t xml:space="preserve">Esimerkki 7.5798</w:t>
      </w:r>
    </w:p>
    <w:p>
      <w:r>
        <w:t xml:space="preserve">Minkä kansallisuuden maalari Diego Rivera oli?</w:t>
      </w:r>
    </w:p>
    <w:p>
      <w:r>
        <w:rPr>
          <w:b/>
        </w:rPr>
        <w:t xml:space="preserve">Tulos</w:t>
      </w:r>
    </w:p>
    <w:p>
      <w:r>
        <w:t xml:space="preserve">Diego Rivera</w:t>
      </w:r>
    </w:p>
    <w:p>
      <w:r>
        <w:rPr>
          <w:b/>
        </w:rPr>
        <w:t xml:space="preserve">Esimerkki 7.5799</w:t>
      </w:r>
    </w:p>
    <w:p>
      <w:r>
        <w:t xml:space="preserve">Kuka taidemaalari oli naimisissa meksikolaisen taiteilijan Diego Riveran kanssa?</w:t>
      </w:r>
    </w:p>
    <w:p>
      <w:r>
        <w:rPr>
          <w:b/>
        </w:rPr>
        <w:t xml:space="preserve">Tulos</w:t>
      </w:r>
    </w:p>
    <w:p>
      <w:r>
        <w:t xml:space="preserve">Diego Rivera</w:t>
      </w:r>
    </w:p>
    <w:p>
      <w:r>
        <w:rPr>
          <w:b/>
        </w:rPr>
        <w:t xml:space="preserve">Esimerkki 7.5800</w:t>
      </w:r>
    </w:p>
    <w:p>
      <w:r>
        <w:t xml:space="preserve">Mikä on Bruce Willisin esittämä hahmo Die Hard -elokuvissa?</w:t>
      </w:r>
    </w:p>
    <w:p>
      <w:r>
        <w:rPr>
          <w:b/>
        </w:rPr>
        <w:t xml:space="preserve">Tulos</w:t>
      </w:r>
    </w:p>
    <w:p>
      <w:r>
        <w:t xml:space="preserve">die hard</w:t>
      </w:r>
    </w:p>
    <w:p>
      <w:r>
        <w:rPr>
          <w:b/>
        </w:rPr>
        <w:t xml:space="preserve">Esimerkki 7.5801</w:t>
      </w:r>
    </w:p>
    <w:p>
      <w:r>
        <w:t xml:space="preserve">Mikä on Die Hard -elokuvasarjan päähenkilön nimi?</w:t>
      </w:r>
    </w:p>
    <w:p>
      <w:r>
        <w:rPr>
          <w:b/>
        </w:rPr>
        <w:t xml:space="preserve">Tulos</w:t>
      </w:r>
    </w:p>
    <w:p>
      <w:r>
        <w:t xml:space="preserve">die hard</w:t>
      </w:r>
    </w:p>
    <w:p>
      <w:r>
        <w:rPr>
          <w:b/>
        </w:rPr>
        <w:t xml:space="preserve">Esimerkki 7.5802</w:t>
      </w:r>
    </w:p>
    <w:p>
      <w:r>
        <w:t xml:space="preserve">Kuka oli Die Hard -elokuvasarjan sankari?</w:t>
      </w:r>
    </w:p>
    <w:p>
      <w:r>
        <w:rPr>
          <w:b/>
        </w:rPr>
        <w:t xml:space="preserve">Tulos</w:t>
      </w:r>
    </w:p>
    <w:p>
      <w:r>
        <w:t xml:space="preserve">die hard</w:t>
      </w:r>
    </w:p>
    <w:p>
      <w:r>
        <w:rPr>
          <w:b/>
        </w:rPr>
        <w:t xml:space="preserve">Esimerkki 7.5803</w:t>
      </w:r>
    </w:p>
    <w:p>
      <w:r>
        <w:t xml:space="preserve">Kuka näyttelee pääpahista elokuvassa `Die Hard: With A Vengeance`?</w:t>
      </w:r>
    </w:p>
    <w:p>
      <w:r>
        <w:rPr>
          <w:b/>
        </w:rPr>
        <w:t xml:space="preserve">Tulos</w:t>
      </w:r>
    </w:p>
    <w:p>
      <w:r>
        <w:t xml:space="preserve">die hard with a revengeance</w:t>
      </w:r>
    </w:p>
    <w:p>
      <w:r>
        <w:rPr>
          <w:b/>
        </w:rPr>
        <w:t xml:space="preserve">Esimerkki 7.5804</w:t>
      </w:r>
    </w:p>
    <w:p>
      <w:r>
        <w:t xml:space="preserve">Minkä aurinkokuntamme planeetan kuita ovat Phobos ja Diemos?</w:t>
      </w:r>
    </w:p>
    <w:p>
      <w:r>
        <w:rPr>
          <w:b/>
        </w:rPr>
        <w:t xml:space="preserve">Tulos</w:t>
      </w:r>
    </w:p>
    <w:p>
      <w:r>
        <w:t xml:space="preserve">aurinkokunta</w:t>
      </w:r>
    </w:p>
    <w:p>
      <w:r>
        <w:rPr>
          <w:b/>
        </w:rPr>
        <w:t xml:space="preserve">Tulos</w:t>
      </w:r>
    </w:p>
    <w:p>
      <w:r>
        <w:t xml:space="preserve">deimos</w:t>
      </w:r>
    </w:p>
    <w:p>
      <w:r>
        <w:rPr>
          <w:b/>
        </w:rPr>
        <w:t xml:space="preserve">Tulos</w:t>
      </w:r>
    </w:p>
    <w:p>
      <w:r>
        <w:t xml:space="preserve">phobos</w:t>
      </w:r>
    </w:p>
    <w:p>
      <w:r>
        <w:rPr>
          <w:b/>
        </w:rPr>
        <w:t xml:space="preserve">Esimerkki 7.5805</w:t>
      </w:r>
    </w:p>
    <w:p>
      <w:r>
        <w:t xml:space="preserve">Mikä on saksalaisen näytelmäkirjailijan Friedrich Schillerin näytelmän "Die Rauber" nimi englanniksi?</w:t>
      </w:r>
    </w:p>
    <w:p>
      <w:r>
        <w:rPr>
          <w:b/>
        </w:rPr>
        <w:t xml:space="preserve">Tulos</w:t>
      </w:r>
    </w:p>
    <w:p>
      <w:r>
        <w:t xml:space="preserve">die rauber</w:t>
      </w:r>
    </w:p>
    <w:p>
      <w:r>
        <w:rPr>
          <w:b/>
        </w:rPr>
        <w:t xml:space="preserve">Esimerkki 7.5806</w:t>
      </w:r>
    </w:p>
    <w:p>
      <w:r>
        <w:t xml:space="preserve">Mikä bändi on julkaissut albumit nimeltä `His n Hers` ja `Different Class`?</w:t>
      </w:r>
    </w:p>
    <w:p>
      <w:r>
        <w:rPr>
          <w:b/>
        </w:rPr>
        <w:t xml:space="preserve">Tulos</w:t>
      </w:r>
    </w:p>
    <w:p>
      <w:r>
        <w:t xml:space="preserve">eri luokka</w:t>
      </w:r>
    </w:p>
    <w:p>
      <w:r>
        <w:rPr>
          <w:b/>
        </w:rPr>
        <w:t xml:space="preserve">Tulos</w:t>
      </w:r>
    </w:p>
    <w:p>
      <w:r>
        <w:t xml:space="preserve">hänen ja hänen vaimonsa</w:t>
      </w:r>
    </w:p>
    <w:p>
      <w:r>
        <w:rPr>
          <w:b/>
        </w:rPr>
        <w:t xml:space="preserve">Esimerkki 7.5807</w:t>
      </w:r>
    </w:p>
    <w:p>
      <w:r>
        <w:t xml:space="preserve">Kenellä oli hittejä Stepping Out ja Different For Girls?</w:t>
      </w:r>
    </w:p>
    <w:p>
      <w:r>
        <w:rPr>
          <w:b/>
        </w:rPr>
        <w:t xml:space="preserve">Tulos</w:t>
      </w:r>
    </w:p>
    <w:p>
      <w:r>
        <w:t xml:space="preserve">erilaiset tytöille</w:t>
      </w:r>
    </w:p>
    <w:p>
      <w:r>
        <w:rPr>
          <w:b/>
        </w:rPr>
        <w:t xml:space="preserve">Esimerkki 7.5808</w:t>
      </w:r>
    </w:p>
    <w:p>
      <w:r>
        <w:t xml:space="preserve">Mikä on Liam Gallagherin uuden bändin nimi, jonka ensimmäinen albumi on "Different Gear, Still Speeding"?</w:t>
      </w:r>
    </w:p>
    <w:p>
      <w:r>
        <w:rPr>
          <w:b/>
        </w:rPr>
        <w:t xml:space="preserve">Tulos</w:t>
      </w:r>
    </w:p>
    <w:p>
      <w:r>
        <w:t xml:space="preserve">eri vaihde, edelleen ylinopeutta</w:t>
      </w:r>
    </w:p>
    <w:p>
      <w:r>
        <w:rPr>
          <w:b/>
        </w:rPr>
        <w:t xml:space="preserve">Tulos</w:t>
      </w:r>
    </w:p>
    <w:p>
      <w:r>
        <w:t xml:space="preserve">liam gallagher</w:t>
      </w:r>
    </w:p>
    <w:p>
      <w:r>
        <w:rPr>
          <w:b/>
        </w:rPr>
        <w:t xml:space="preserve">Esimerkki 7.5809</w:t>
      </w:r>
    </w:p>
    <w:p>
      <w:r>
        <w:t xml:space="preserve">Dig 'Em Frog on minkä muromerkin maskotti?</w:t>
      </w:r>
    </w:p>
    <w:p>
      <w:r>
        <w:rPr>
          <w:b/>
        </w:rPr>
        <w:t xml:space="preserve">Tulos</w:t>
      </w:r>
    </w:p>
    <w:p>
      <w:r>
        <w:t xml:space="preserve">dig 'em frog</w:t>
      </w:r>
    </w:p>
    <w:p>
      <w:r>
        <w:rPr>
          <w:b/>
        </w:rPr>
        <w:t xml:space="preserve">Esimerkki 7.5810</w:t>
      </w:r>
    </w:p>
    <w:p>
      <w:r>
        <w:t xml:space="preserve">Ketkä olivat Diggin on You vuonna 1996?</w:t>
      </w:r>
    </w:p>
    <w:p>
      <w:r>
        <w:rPr>
          <w:b/>
        </w:rPr>
        <w:t xml:space="preserve">Tulos</w:t>
      </w:r>
    </w:p>
    <w:p>
      <w:r>
        <w:t xml:space="preserve">diggin' on you</w:t>
      </w:r>
    </w:p>
    <w:p>
      <w:r>
        <w:rPr>
          <w:b/>
        </w:rPr>
        <w:t xml:space="preserve">Esimerkki 7.5811</w:t>
      </w:r>
    </w:p>
    <w:p>
      <w:r>
        <w:t xml:space="preserve">Minkälainen olento on dik dik?</w:t>
      </w:r>
    </w:p>
    <w:p>
      <w:r>
        <w:rPr>
          <w:b/>
        </w:rPr>
        <w:t xml:space="preserve">Tulos</w:t>
      </w:r>
    </w:p>
    <w:p>
      <w:r>
        <w:t xml:space="preserve">dik-dik</w:t>
      </w:r>
    </w:p>
    <w:p>
      <w:r>
        <w:rPr>
          <w:b/>
        </w:rPr>
        <w:t xml:space="preserve">Esimerkki 7.5812</w:t>
      </w:r>
    </w:p>
    <w:p>
      <w:r>
        <w:t xml:space="preserve">Vuoden 2002 hitti Dilemma oli Kelly Rowlandin ja minkä toisen poptähden duetto?</w:t>
      </w:r>
    </w:p>
    <w:p>
      <w:r>
        <w:rPr>
          <w:b/>
        </w:rPr>
        <w:t xml:space="preserve">Tulos</w:t>
      </w:r>
    </w:p>
    <w:p>
      <w:r>
        <w:t xml:space="preserve">dilemma</w:t>
      </w:r>
    </w:p>
    <w:p>
      <w:r>
        <w:rPr>
          <w:b/>
        </w:rPr>
        <w:t xml:space="preserve">Esimerkki 7.5813</w:t>
      </w:r>
    </w:p>
    <w:p>
      <w:r>
        <w:t xml:space="preserve">Dilma Rousseff on ollut viime aikoina poliittisen pilven alla, kun syytökset rahoituksen manipuloinnista ovat johtaneet siihen, että hänen viraltapanonsa vaaditaan. Minkä maan presidentti hän on tätä kirjoitettaessa (20/4)?</w:t>
      </w:r>
    </w:p>
    <w:p>
      <w:r>
        <w:rPr>
          <w:b/>
        </w:rPr>
        <w:t xml:space="preserve">Tulos</w:t>
      </w:r>
    </w:p>
    <w:p>
      <w:r>
        <w:t xml:space="preserve">dilma rousseff</w:t>
      </w:r>
    </w:p>
    <w:p>
      <w:r>
        <w:rPr>
          <w:b/>
        </w:rPr>
        <w:t xml:space="preserve">Esimerkki 7.5814</w:t>
      </w:r>
    </w:p>
    <w:p>
      <w:r>
        <w:t xml:space="preserve">Mikä BRIC-maa valitsi uudelleen naispresidentti Dilma Rousseffin (työväenpuolue) vuonna 2014?</w:t>
      </w:r>
    </w:p>
    <w:p>
      <w:r>
        <w:rPr>
          <w:b/>
        </w:rPr>
        <w:t xml:space="preserve">Tulos</w:t>
      </w:r>
    </w:p>
    <w:p>
      <w:r>
        <w:t xml:space="preserve">työväenpuolue</w:t>
      </w:r>
    </w:p>
    <w:p>
      <w:r>
        <w:rPr>
          <w:b/>
        </w:rPr>
        <w:t xml:space="preserve">Tulos</w:t>
      </w:r>
    </w:p>
    <w:p>
      <w:r>
        <w:t xml:space="preserve">dilma rousseff</w:t>
      </w:r>
    </w:p>
    <w:p>
      <w:r>
        <w:rPr>
          <w:b/>
        </w:rPr>
        <w:t xml:space="preserve">Esimerkki 7.5815</w:t>
      </w:r>
    </w:p>
    <w:p>
      <w:r>
        <w:t xml:space="preserve">Mikä oli 1950-luvun elokuvassa sen auton nimi, jolla Kenneth Moore ja Dinah Sheridan matkustivat Lontoosta Brightoniin?</w:t>
      </w:r>
    </w:p>
    <w:p>
      <w:r>
        <w:rPr>
          <w:b/>
        </w:rPr>
        <w:t xml:space="preserve">Tulos</w:t>
      </w:r>
    </w:p>
    <w:p>
      <w:r>
        <w:t xml:space="preserve">dinah sheridan</w:t>
      </w:r>
    </w:p>
    <w:p>
      <w:r>
        <w:rPr>
          <w:b/>
        </w:rPr>
        <w:t xml:space="preserve">Tulos</w:t>
      </w:r>
    </w:p>
    <w:p>
      <w:r>
        <w:t xml:space="preserve">kenneth moore</w:t>
      </w:r>
    </w:p>
    <w:p>
      <w:r>
        <w:rPr>
          <w:b/>
        </w:rPr>
        <w:t xml:space="preserve">Esimerkki 7.5816</w:t>
      </w:r>
    </w:p>
    <w:p>
      <w:r>
        <w:t xml:space="preserve">Kuka konservatiivipuolueen puheenjohtaja oli näyttelijä Dinah Sheridanin poika?</w:t>
      </w:r>
    </w:p>
    <w:p>
      <w:r>
        <w:rPr>
          <w:b/>
        </w:rPr>
        <w:t xml:space="preserve">Tulos</w:t>
      </w:r>
    </w:p>
    <w:p>
      <w:r>
        <w:t xml:space="preserve">dinah sheridan</w:t>
      </w:r>
    </w:p>
    <w:p>
      <w:r>
        <w:rPr>
          <w:b/>
        </w:rPr>
        <w:t xml:space="preserve">Esimerkki 7.5817</w:t>
      </w:r>
    </w:p>
    <w:p>
      <w:r>
        <w:t xml:space="preserve">Minkä Hollywood-näyttelijän ja -ohjaajan kanssa Dina Ruiz avioitui maaliskuussa 1996?</w:t>
      </w:r>
    </w:p>
    <w:p>
      <w:r>
        <w:rPr>
          <w:b/>
        </w:rPr>
        <w:t xml:space="preserve">Tulos</w:t>
      </w:r>
    </w:p>
    <w:p>
      <w:r>
        <w:t xml:space="preserve">dina eastwood</w:t>
      </w:r>
    </w:p>
    <w:p>
      <w:r>
        <w:rPr>
          <w:b/>
        </w:rPr>
        <w:t xml:space="preserve">Esimerkki 7.5818</w:t>
      </w:r>
    </w:p>
    <w:p>
      <w:r>
        <w:t xml:space="preserve">Mikä on Edward Hopperin kuuluisa yöllinen maalaus amerikkalaisen ruokalan asiakkaista?</w:t>
      </w:r>
    </w:p>
    <w:p>
      <w:r>
        <w:rPr>
          <w:b/>
        </w:rPr>
        <w:t xml:space="preserve">Tulos</w:t>
      </w:r>
    </w:p>
    <w:p>
      <w:r>
        <w:t xml:space="preserve">edward hopper</w:t>
      </w:r>
    </w:p>
    <w:p>
      <w:r>
        <w:rPr>
          <w:b/>
        </w:rPr>
        <w:t xml:space="preserve">Tulos</w:t>
      </w:r>
    </w:p>
    <w:p>
      <w:r>
        <w:t xml:space="preserve">ruokapaikka</w:t>
      </w:r>
    </w:p>
    <w:p>
      <w:r>
        <w:rPr>
          <w:b/>
        </w:rPr>
        <w:t xml:space="preserve">Esimerkki 7.5819</w:t>
      </w:r>
    </w:p>
    <w:p>
      <w:r>
        <w:t xml:space="preserve">Mikä oli naisen nimi australialaisessa dingonpoikasjutussa?</w:t>
      </w:r>
    </w:p>
    <w:p>
      <w:r>
        <w:rPr>
          <w:b/>
        </w:rPr>
        <w:t xml:space="preserve">Tulos</w:t>
      </w:r>
    </w:p>
    <w:p>
      <w:r>
        <w:t xml:space="preserve">azaria chamberlainin kuolema</w:t>
      </w:r>
    </w:p>
    <w:p>
      <w:r>
        <w:rPr>
          <w:b/>
        </w:rPr>
        <w:t xml:space="preserve">Esimerkki 7.5820</w:t>
      </w:r>
    </w:p>
    <w:p>
      <w:r>
        <w:t xml:space="preserve">Millainen olento on Dandy Dinmont?</w:t>
      </w:r>
    </w:p>
    <w:p>
      <w:r>
        <w:rPr>
          <w:b/>
        </w:rPr>
        <w:t xml:space="preserve">Tulos</w:t>
      </w:r>
    </w:p>
    <w:p>
      <w:r>
        <w:t xml:space="preserve">dandie dinmont terrieri</w:t>
      </w:r>
    </w:p>
    <w:p>
      <w:r>
        <w:rPr>
          <w:b/>
        </w:rPr>
        <w:t xml:space="preserve">Esimerkki 7.5821</w:t>
      </w:r>
    </w:p>
    <w:p>
      <w:r>
        <w:t xml:space="preserve">Kuka näyttelijä näytteli Brenda Furlongia TV-komediasarjassa Dinner Ladies Sama näyttelijä myös kirjoitti ja tuotti sarjan.?</w:t>
      </w:r>
    </w:p>
    <w:p>
      <w:r>
        <w:rPr>
          <w:b/>
        </w:rPr>
        <w:t xml:space="preserve">Tulos</w:t>
      </w:r>
    </w:p>
    <w:p>
      <w:r>
        <w:t xml:space="preserve">dinnerladies</w:t>
      </w:r>
    </w:p>
    <w:p>
      <w:r>
        <w:rPr>
          <w:b/>
        </w:rPr>
        <w:t xml:space="preserve">Esimerkki 7.5822</w:t>
      </w:r>
    </w:p>
    <w:p>
      <w:r>
        <w:t xml:space="preserve">Mikä on dinosauruksen nimi elokuvassa "The Flintstones"?</w:t>
      </w:r>
    </w:p>
    <w:p>
      <w:r>
        <w:rPr>
          <w:b/>
        </w:rPr>
        <w:t xml:space="preserve">Tulos</w:t>
      </w:r>
    </w:p>
    <w:p>
      <w:r>
        <w:t xml:space="preserve">dinosaurus</w:t>
      </w:r>
    </w:p>
    <w:p>
      <w:r>
        <w:rPr>
          <w:b/>
        </w:rPr>
        <w:t xml:space="preserve">Esimerkki 7.5823</w:t>
      </w:r>
    </w:p>
    <w:p>
      <w:r>
        <w:t xml:space="preserve">Ronnie James Dio ja Graham Bonnet lauloivat molemmat minkä bändin kanssa?</w:t>
      </w:r>
    </w:p>
    <w:p>
      <w:r>
        <w:rPr>
          <w:b/>
        </w:rPr>
        <w:t xml:space="preserve">Tulos</w:t>
      </w:r>
    </w:p>
    <w:p>
      <w:r>
        <w:t xml:space="preserve">ronnie james dio</w:t>
      </w:r>
    </w:p>
    <w:p>
      <w:r>
        <w:rPr>
          <w:b/>
        </w:rPr>
        <w:t xml:space="preserve">Tulos</w:t>
      </w:r>
    </w:p>
    <w:p>
      <w:r>
        <w:t xml:space="preserve">dio</w:t>
      </w:r>
    </w:p>
    <w:p>
      <w:r>
        <w:rPr>
          <w:b/>
        </w:rPr>
        <w:t xml:space="preserve">Esimerkki 7.5824</w:t>
      </w:r>
    </w:p>
    <w:p>
      <w:r>
        <w:t xml:space="preserve">Minkä erikoisen kasvin suku on Dionaea (Afroditen äiti kreikkalaisessa mytologiassa) ja laji muscipula (latinaksi "hiirenpyydyslaite")?</w:t>
      </w:r>
    </w:p>
    <w:p>
      <w:r>
        <w:rPr>
          <w:b/>
        </w:rPr>
        <w:t xml:space="preserve">Tulos</w:t>
      </w:r>
    </w:p>
    <w:p>
      <w:r>
        <w:t xml:space="preserve">dionaea</w:t>
      </w:r>
    </w:p>
    <w:p>
      <w:r>
        <w:rPr>
          <w:b/>
        </w:rPr>
        <w:t xml:space="preserve">Esimerkki 7.5825</w:t>
      </w:r>
    </w:p>
    <w:p>
      <w:r>
        <w:t xml:space="preserve">Mikä on tomaatin ja paprikan risteytystä muistuttava syötävä hedelmä, jota tuottaa Diospyros-puu, josta saadaan eebenpuuta?</w:t>
      </w:r>
    </w:p>
    <w:p>
      <w:r>
        <w:rPr>
          <w:b/>
        </w:rPr>
        <w:t xml:space="preserve">Tulos</w:t>
      </w:r>
    </w:p>
    <w:p>
      <w:r>
        <w:t xml:space="preserve">diospyros</w:t>
      </w:r>
    </w:p>
    <w:p>
      <w:r>
        <w:rPr>
          <w:b/>
        </w:rPr>
        <w:t xml:space="preserve">Esimerkki 7.5826</w:t>
      </w:r>
    </w:p>
    <w:p>
      <w:r>
        <w:t xml:space="preserve">Kuka on CBI:n pääjohtaja (tammikuu 2008)?</w:t>
      </w:r>
    </w:p>
    <w:p>
      <w:r>
        <w:rPr>
          <w:b/>
        </w:rPr>
        <w:t xml:space="preserve">Tulos</w:t>
      </w:r>
    </w:p>
    <w:p>
      <w:r>
        <w:t xml:space="preserve">pääjohtaja</w:t>
      </w:r>
    </w:p>
    <w:p>
      <w:r>
        <w:rPr>
          <w:b/>
        </w:rPr>
        <w:t xml:space="preserve">Esimerkki 7.5827</w:t>
      </w:r>
    </w:p>
    <w:p>
      <w:r>
        <w:t xml:space="preserve">Mikä Dire Straitsin albumi oli vuoden 1985 myydyin albumi?</w:t>
      </w:r>
    </w:p>
    <w:p>
      <w:r>
        <w:rPr>
          <w:b/>
        </w:rPr>
        <w:t xml:space="preserve">Tulos</w:t>
      </w:r>
    </w:p>
    <w:p>
      <w:r>
        <w:t xml:space="preserve">äärimmäinen ahdinko</w:t>
      </w:r>
    </w:p>
    <w:p>
      <w:r>
        <w:rPr>
          <w:b/>
        </w:rPr>
        <w:t xml:space="preserve">Esimerkki 7.5828</w:t>
      </w:r>
    </w:p>
    <w:p>
      <w:r>
        <w:t xml:space="preserve">Minkä Dire Straits -albumin videon Gerry Anderson ohjasi vuonna 1991, ja siinä oli Thunderbirds-nukkeja?</w:t>
      </w:r>
    </w:p>
    <w:p>
      <w:r>
        <w:rPr>
          <w:b/>
        </w:rPr>
        <w:t xml:space="preserve">Tulos</w:t>
      </w:r>
    </w:p>
    <w:p>
      <w:r>
        <w:t xml:space="preserve">äärimmäinen ahdinko</w:t>
      </w:r>
    </w:p>
    <w:p>
      <w:r>
        <w:rPr>
          <w:b/>
        </w:rPr>
        <w:t xml:space="preserve">Esimerkki 7.5829</w:t>
      </w:r>
    </w:p>
    <w:p>
      <w:r>
        <w:t xml:space="preserve">Minkä Dire Straitsin kappaleen kahdeksan kuukauden kielto poistettiin Kanadan radiosta syyskuussa 2011?</w:t>
      </w:r>
    </w:p>
    <w:p>
      <w:r>
        <w:rPr>
          <w:b/>
        </w:rPr>
        <w:t xml:space="preserve">Tulos</w:t>
      </w:r>
    </w:p>
    <w:p>
      <w:r>
        <w:t xml:space="preserve">äärimmäinen ahdinko</w:t>
      </w:r>
    </w:p>
    <w:p>
      <w:r>
        <w:rPr>
          <w:b/>
        </w:rPr>
        <w:t xml:space="preserve">Esimerkki 7.5830</w:t>
      </w:r>
    </w:p>
    <w:p>
      <w:r>
        <w:t xml:space="preserve">Missä scifi-tv-sarjassa Dirk Benedict näytteli luutnantti Starbuckia?</w:t>
      </w:r>
    </w:p>
    <w:p>
      <w:r>
        <w:rPr>
          <w:b/>
        </w:rPr>
        <w:t xml:space="preserve">Tulos</w:t>
      </w:r>
    </w:p>
    <w:p>
      <w:r>
        <w:t xml:space="preserve">dirk benedict</w:t>
      </w:r>
    </w:p>
    <w:p>
      <w:r>
        <w:rPr>
          <w:b/>
        </w:rPr>
        <w:t xml:space="preserve">Esimerkki 7.5831</w:t>
      </w:r>
    </w:p>
    <w:p>
      <w:r>
        <w:t xml:space="preserve">Nimeä vuoden 1978 televisio-ohjelma, jossa Lorne Green näytteli komentaja Adamaa ja Dirk Benedict luutnantti Starbuckia?</w:t>
      </w:r>
    </w:p>
    <w:p>
      <w:r>
        <w:rPr>
          <w:b/>
        </w:rPr>
        <w:t xml:space="preserve">Tulos</w:t>
      </w:r>
    </w:p>
    <w:p>
      <w:r>
        <w:t xml:space="preserve">dirk benedict</w:t>
      </w:r>
    </w:p>
    <w:p>
      <w:r>
        <w:rPr>
          <w:b/>
        </w:rPr>
        <w:t xml:space="preserve">Tulos</w:t>
      </w:r>
    </w:p>
    <w:p>
      <w:r>
        <w:t xml:space="preserve">starbuck</w:t>
      </w:r>
    </w:p>
    <w:p>
      <w:r>
        <w:rPr>
          <w:b/>
        </w:rPr>
        <w:t xml:space="preserve">Tulos</w:t>
      </w:r>
    </w:p>
    <w:p>
      <w:r>
        <w:t xml:space="preserve">lorne greene</w:t>
      </w:r>
    </w:p>
    <w:p>
      <w:r>
        <w:rPr>
          <w:b/>
        </w:rPr>
        <w:t xml:space="preserve">Esimerkki 7.5832</w:t>
      </w:r>
    </w:p>
    <w:p>
      <w:r>
        <w:t xml:space="preserve">Minkä nykykirjailijan romaaneissa esiintyy Dirk Pitt?</w:t>
      </w:r>
    </w:p>
    <w:p>
      <w:r>
        <w:rPr>
          <w:b/>
        </w:rPr>
        <w:t xml:space="preserve">Tulos</w:t>
      </w:r>
    </w:p>
    <w:p>
      <w:r>
        <w:t xml:space="preserve">dirk pitt</w:t>
      </w:r>
    </w:p>
    <w:p>
      <w:r>
        <w:rPr>
          <w:b/>
        </w:rPr>
        <w:t xml:space="preserve">Esimerkki 7.5833</w:t>
      </w:r>
    </w:p>
    <w:p>
      <w:r>
        <w:t xml:space="preserve">Kuka kirjoitti romaanisarjan, jossa seikkailija Dirk Pitt esiintyy?</w:t>
      </w:r>
    </w:p>
    <w:p>
      <w:r>
        <w:rPr>
          <w:b/>
        </w:rPr>
        <w:t xml:space="preserve">Tulos</w:t>
      </w:r>
    </w:p>
    <w:p>
      <w:r>
        <w:t xml:space="preserve">dirk pitt</w:t>
      </w:r>
    </w:p>
    <w:p>
      <w:r>
        <w:rPr>
          <w:b/>
        </w:rPr>
        <w:t xml:space="preserve">Esimerkki 7.5834</w:t>
      </w:r>
    </w:p>
    <w:p>
      <w:r>
        <w:t xml:space="preserve">Kenellä oli vuonna 2011 hitti The Time (Dirty Bit) The Black Eyed Peas, D12, Beyonce, Gwen Stefani?</w:t>
      </w:r>
    </w:p>
    <w:p>
      <w:r>
        <w:rPr>
          <w:b/>
        </w:rPr>
        <w:t xml:space="preserve">Tulos</w:t>
      </w:r>
    </w:p>
    <w:p>
      <w:r>
        <w:t xml:space="preserve">aika</w:t>
      </w:r>
    </w:p>
    <w:p>
      <w:r>
        <w:rPr>
          <w:b/>
        </w:rPr>
        <w:t xml:space="preserve">Esimerkki 7.5835</w:t>
      </w:r>
    </w:p>
    <w:p>
      <w:r>
        <w:t xml:space="preserve">Minkä sodan ympärille "Likainen tusina" sijoittuu?</w:t>
      </w:r>
    </w:p>
    <w:p>
      <w:r>
        <w:rPr>
          <w:b/>
        </w:rPr>
        <w:t xml:space="preserve">Tulos</w:t>
      </w:r>
    </w:p>
    <w:p>
      <w:r>
        <w:t xml:space="preserve">likainen tusina</w:t>
      </w:r>
    </w:p>
    <w:p>
      <w:r>
        <w:rPr>
          <w:b/>
        </w:rPr>
        <w:t xml:space="preserve">Esimerkki 7.5836</w:t>
      </w:r>
    </w:p>
    <w:p>
      <w:r>
        <w:t xml:space="preserve">Komisario "Likainen" Harry Callaghan yritti siivota minkä yhdysvaltalaisen kaupungin katuja?</w:t>
      </w:r>
    </w:p>
    <w:p>
      <w:r>
        <w:rPr>
          <w:b/>
        </w:rPr>
        <w:t xml:space="preserve">Tulos</w:t>
      </w:r>
    </w:p>
    <w:p>
      <w:r>
        <w:t xml:space="preserve">likainen Harry</w:t>
      </w:r>
    </w:p>
    <w:p>
      <w:r>
        <w:rPr>
          <w:b/>
        </w:rPr>
        <w:t xml:space="preserve">Esimerkki 7.5837</w:t>
      </w:r>
    </w:p>
    <w:p>
      <w:r>
        <w:t xml:space="preserve">Minkä kaupungin poliisivoimat palkkasivat Dirty Harryn?</w:t>
      </w:r>
    </w:p>
    <w:p>
      <w:r>
        <w:rPr>
          <w:b/>
        </w:rPr>
        <w:t xml:space="preserve">Tulos</w:t>
      </w:r>
    </w:p>
    <w:p>
      <w:r>
        <w:t xml:space="preserve">likainen Harry</w:t>
      </w:r>
    </w:p>
    <w:p>
      <w:r>
        <w:rPr>
          <w:b/>
        </w:rPr>
        <w:t xml:space="preserve">Esimerkki 7.5838</w:t>
      </w:r>
    </w:p>
    <w:p>
      <w:r>
        <w:t xml:space="preserve">Mikä kaupunki on Clint Eastwoodin tähdittämän Likainen Harry -elokuvan tapahtumapaikka?</w:t>
      </w:r>
    </w:p>
    <w:p>
      <w:r>
        <w:rPr>
          <w:b/>
        </w:rPr>
        <w:t xml:space="preserve">Tulos</w:t>
      </w:r>
    </w:p>
    <w:p>
      <w:r>
        <w:t xml:space="preserve">likainen Harry</w:t>
      </w:r>
    </w:p>
    <w:p>
      <w:r>
        <w:rPr>
          <w:b/>
        </w:rPr>
        <w:t xml:space="preserve">Esimerkki 7.5839</w:t>
      </w:r>
    </w:p>
    <w:p>
      <w:r>
        <w:t xml:space="preserve">Mikä oli Dirty Harry -elokuvasarjan päähenkilön sukunimi?</w:t>
      </w:r>
    </w:p>
    <w:p>
      <w:r>
        <w:rPr>
          <w:b/>
        </w:rPr>
        <w:t xml:space="preserve">Tulos</w:t>
      </w:r>
    </w:p>
    <w:p>
      <w:r>
        <w:t xml:space="preserve">likainen Harry</w:t>
      </w:r>
    </w:p>
    <w:p>
      <w:r>
        <w:rPr>
          <w:b/>
        </w:rPr>
        <w:t xml:space="preserve">Esimerkki 7.5840</w:t>
      </w:r>
    </w:p>
    <w:p>
      <w:r>
        <w:t xml:space="preserve">Kuka vuonna 1746 syntynyt ja vuonna 1828 kuollut taiteilija teki satiirisen maalaussarjan nimeltä "Sodan katastrofit"?</w:t>
      </w:r>
    </w:p>
    <w:p>
      <w:r>
        <w:rPr>
          <w:b/>
        </w:rPr>
        <w:t xml:space="preserve">Tulos</w:t>
      </w:r>
    </w:p>
    <w:p>
      <w:r>
        <w:t xml:space="preserve">sodan aiheuttamat katastrofit</w:t>
      </w:r>
    </w:p>
    <w:p>
      <w:r>
        <w:rPr>
          <w:b/>
        </w:rPr>
        <w:t xml:space="preserve">Esimerkki 7.5841</w:t>
      </w:r>
    </w:p>
    <w:p>
      <w:r>
        <w:t xml:space="preserve">Kuka loi teokset "Toukokuun kolmas päivä 1808" ja "Sodan katastrofit"?</w:t>
      </w:r>
    </w:p>
    <w:p>
      <w:r>
        <w:rPr>
          <w:b/>
        </w:rPr>
        <w:t xml:space="preserve">Tulos</w:t>
      </w:r>
    </w:p>
    <w:p>
      <w:r>
        <w:t xml:space="preserve">sodan aiheuttamat katastrofit</w:t>
      </w:r>
    </w:p>
    <w:p>
      <w:r>
        <w:rPr>
          <w:b/>
        </w:rPr>
        <w:t xml:space="preserve">Tulos</w:t>
      </w:r>
    </w:p>
    <w:p>
      <w:r>
        <w:t xml:space="preserve">toukokuun kolmas päivä 1808</w:t>
      </w:r>
    </w:p>
    <w:p>
      <w:r>
        <w:rPr>
          <w:b/>
        </w:rPr>
        <w:t xml:space="preserve">Esimerkki 7.5842</w:t>
      </w:r>
    </w:p>
    <w:p>
      <w:r>
        <w:t xml:space="preserve">Kuka Leedsistä kotoisin oleva valtakunnan ritari ja entinen levyseppä oli aikoinaan painija?</w:t>
      </w:r>
    </w:p>
    <w:p>
      <w:r>
        <w:rPr>
          <w:b/>
        </w:rPr>
        <w:t xml:space="preserve">Tulos</w:t>
      </w:r>
    </w:p>
    <w:p>
      <w:r>
        <w:t xml:space="preserve">levyseppä</w:t>
      </w:r>
    </w:p>
    <w:p>
      <w:r>
        <w:rPr>
          <w:b/>
        </w:rPr>
        <w:t xml:space="preserve">Esimerkki 7.5843</w:t>
      </w:r>
    </w:p>
    <w:p>
      <w:r>
        <w:t xml:space="preserve">Minkä osuvasti nimetyn 1970-luvun diskohitin tahtia British Heart Foundation (ja muut) ovat ehdottaneet ihanteelliseksi elvytysrytmiksi?</w:t>
      </w:r>
    </w:p>
    <w:p>
      <w:r>
        <w:rPr>
          <w:b/>
        </w:rPr>
        <w:t xml:space="preserve">Tulos</w:t>
      </w:r>
    </w:p>
    <w:p>
      <w:r>
        <w:t xml:space="preserve">disco</w:t>
      </w:r>
    </w:p>
    <w:p>
      <w:r>
        <w:rPr>
          <w:b/>
        </w:rPr>
        <w:t xml:space="preserve">Esimerkki 7.5844</w:t>
      </w:r>
    </w:p>
    <w:p>
      <w:r>
        <w:t xml:space="preserve">Ketkä ovat kaikkien aikojen myydyin diskoryhmä?</w:t>
      </w:r>
    </w:p>
    <w:p>
      <w:r>
        <w:rPr>
          <w:b/>
        </w:rPr>
        <w:t xml:space="preserve">Tulos</w:t>
      </w:r>
    </w:p>
    <w:p>
      <w:r>
        <w:t xml:space="preserve">disco</w:t>
      </w:r>
    </w:p>
    <w:p>
      <w:r>
        <w:rPr>
          <w:b/>
        </w:rPr>
        <w:t xml:space="preserve">Esimerkki 7.5845</w:t>
      </w:r>
    </w:p>
    <w:p>
      <w:r>
        <w:t xml:space="preserve">Kuka kirjoittaa kiekkomaailman romaaneja?</w:t>
      </w:r>
    </w:p>
    <w:p>
      <w:r>
        <w:rPr>
          <w:b/>
        </w:rPr>
        <w:t xml:space="preserve">Tulos</w:t>
      </w:r>
    </w:p>
    <w:p>
      <w:r>
        <w:t xml:space="preserve">kiekkomaailma</w:t>
      </w:r>
    </w:p>
    <w:p>
      <w:r>
        <w:rPr>
          <w:b/>
        </w:rPr>
        <w:t xml:space="preserve">Esimerkki 7.5846</w:t>
      </w:r>
    </w:p>
    <w:p>
      <w:r>
        <w:t xml:space="preserve">Mikä Walt Disneyn animaatioelokuva pommitettiin, kun se julkaistiin ensimmäisen kerran vuonna 1940, ja se saavutti lopulta voittoa vasta vuonna 1945?</w:t>
      </w:r>
    </w:p>
    <w:p>
      <w:r>
        <w:rPr>
          <w:b/>
        </w:rPr>
        <w:t xml:space="preserve">Tulos</w:t>
      </w:r>
    </w:p>
    <w:p>
      <w:r>
        <w:t xml:space="preserve">walt disney animation studios</w:t>
      </w:r>
    </w:p>
    <w:p>
      <w:r>
        <w:rPr>
          <w:b/>
        </w:rPr>
        <w:t xml:space="preserve">Esimerkki 7.5847</w:t>
      </w:r>
    </w:p>
    <w:p>
      <w:r>
        <w:t xml:space="preserve">Walt Disney ja hänen veljensä, mikä oli veljesten etunimi, perustivat Disney Brothers Cartoon Studion 16. lokakuuta 1923.</w:t>
      </w:r>
    </w:p>
    <w:p>
      <w:r>
        <w:rPr>
          <w:b/>
        </w:rPr>
        <w:t xml:space="preserve">Tulos</w:t>
      </w:r>
    </w:p>
    <w:p>
      <w:r>
        <w:t xml:space="preserve">Walt Disney</w:t>
      </w:r>
    </w:p>
    <w:p>
      <w:r>
        <w:rPr>
          <w:b/>
        </w:rPr>
        <w:t xml:space="preserve">Tulos</w:t>
      </w:r>
    </w:p>
    <w:p>
      <w:r>
        <w:t xml:space="preserve">walt disney animation studios</w:t>
      </w:r>
    </w:p>
    <w:p>
      <w:r>
        <w:rPr>
          <w:b/>
        </w:rPr>
        <w:t xml:space="preserve">Esimerkki 7.5848</w:t>
      </w:r>
    </w:p>
    <w:p>
      <w:r>
        <w:t xml:space="preserve">Missä kaupungissa Kaliforniassa on Disneyland?</w:t>
      </w:r>
    </w:p>
    <w:p>
      <w:r>
        <w:rPr>
          <w:b/>
        </w:rPr>
        <w:t xml:space="preserve">Tulos</w:t>
      </w:r>
    </w:p>
    <w:p>
      <w:r>
        <w:t xml:space="preserve">disneyland</w:t>
      </w:r>
    </w:p>
    <w:p>
      <w:r>
        <w:rPr>
          <w:b/>
        </w:rPr>
        <w:t xml:space="preserve">Esimerkki 7.5849</w:t>
      </w:r>
    </w:p>
    <w:p>
      <w:r>
        <w:t xml:space="preserve">Mistä Amerikan osavaltiosta löytyy Disneyland-puisto?</w:t>
      </w:r>
    </w:p>
    <w:p>
      <w:r>
        <w:rPr>
          <w:b/>
        </w:rPr>
        <w:t xml:space="preserve">Tulos</w:t>
      </w:r>
    </w:p>
    <w:p>
      <w:r>
        <w:t xml:space="preserve">disneyland</w:t>
      </w:r>
    </w:p>
    <w:p>
      <w:r>
        <w:rPr>
          <w:b/>
        </w:rPr>
        <w:t xml:space="preserve">Esimerkki 7.5850</w:t>
      </w:r>
    </w:p>
    <w:p>
      <w:r>
        <w:t xml:space="preserve">Missä sijaitsee heinäkuussa 1955 avattu Disneyland Park, Disneyn ensimmäinen?</w:t>
      </w:r>
    </w:p>
    <w:p>
      <w:r>
        <w:rPr>
          <w:b/>
        </w:rPr>
        <w:t xml:space="preserve">Tulos</w:t>
      </w:r>
    </w:p>
    <w:p>
      <w:r>
        <w:t xml:space="preserve">disneyland</w:t>
      </w:r>
    </w:p>
    <w:p>
      <w:r>
        <w:rPr>
          <w:b/>
        </w:rPr>
        <w:t xml:space="preserve">Esimerkki 7.5851</w:t>
      </w:r>
    </w:p>
    <w:p>
      <w:r>
        <w:t xml:space="preserve">Mikä oli Disneyn toinen animaatioelokuva?</w:t>
      </w:r>
    </w:p>
    <w:p>
      <w:r>
        <w:rPr>
          <w:b/>
        </w:rPr>
        <w:t xml:space="preserve">Tulos</w:t>
      </w:r>
    </w:p>
    <w:p>
      <w:r>
        <w:t xml:space="preserve">Walt Disney Company</w:t>
      </w:r>
    </w:p>
    <w:p>
      <w:r>
        <w:rPr>
          <w:b/>
        </w:rPr>
        <w:t xml:space="preserve">Esimerkki 7.5852</w:t>
      </w:r>
    </w:p>
    <w:p>
      <w:r>
        <w:t xml:space="preserve">Edgar, Berlioz ja Billy Boss ovat kaikki hahmoja missä Disney-animaatioelokuvassa?</w:t>
      </w:r>
    </w:p>
    <w:p>
      <w:r>
        <w:rPr>
          <w:b/>
        </w:rPr>
        <w:t xml:space="preserve">Tulos</w:t>
      </w:r>
    </w:p>
    <w:p>
      <w:r>
        <w:t xml:space="preserve">Walt Disney Company</w:t>
      </w:r>
    </w:p>
    <w:p>
      <w:r>
        <w:rPr>
          <w:b/>
        </w:rPr>
        <w:t xml:space="preserve">Esimerkki 7.5853</w:t>
      </w:r>
    </w:p>
    <w:p>
      <w:r>
        <w:t xml:space="preserve">Mikä näistä on oikea nimi vuoden 2003 Disney-elokuvalle?</w:t>
      </w:r>
    </w:p>
    <w:p>
      <w:r>
        <w:rPr>
          <w:b/>
        </w:rPr>
        <w:t xml:space="preserve">Tulos</w:t>
      </w:r>
    </w:p>
    <w:p>
      <w:r>
        <w:t xml:space="preserve">Walt Disney Company</w:t>
      </w:r>
    </w:p>
    <w:p>
      <w:r>
        <w:rPr>
          <w:b/>
        </w:rPr>
        <w:t xml:space="preserve">Esimerkki 7.5854</w:t>
      </w:r>
    </w:p>
    <w:p>
      <w:r>
        <w:t xml:space="preserve">Minkä Disney-elokuvan keskiössä on epämuodostuneen kellonsoittajan hahmo?</w:t>
      </w:r>
    </w:p>
    <w:p>
      <w:r>
        <w:rPr>
          <w:b/>
        </w:rPr>
        <w:t xml:space="preserve">Tulos</w:t>
      </w:r>
    </w:p>
    <w:p>
      <w:r>
        <w:t xml:space="preserve">Walt Disney Company</w:t>
      </w:r>
    </w:p>
    <w:p>
      <w:r>
        <w:rPr>
          <w:b/>
        </w:rPr>
        <w:t xml:space="preserve">Esimerkki 7.5855</w:t>
      </w:r>
    </w:p>
    <w:p>
      <w:r>
        <w:t xml:space="preserve">Mikä näistä Disney-elokuvista julkaistiin ensimmäisenä?</w:t>
      </w:r>
    </w:p>
    <w:p>
      <w:r>
        <w:rPr>
          <w:b/>
        </w:rPr>
        <w:t xml:space="preserve">Tulos</w:t>
      </w:r>
    </w:p>
    <w:p>
      <w:r>
        <w:t xml:space="preserve">Walt Disney Company</w:t>
      </w:r>
    </w:p>
    <w:p>
      <w:r>
        <w:rPr>
          <w:b/>
        </w:rPr>
        <w:t xml:space="preserve">Esimerkki 7.5856</w:t>
      </w:r>
    </w:p>
    <w:p>
      <w:r>
        <w:t xml:space="preserve">Mikä Disney-elokuva perustuu Lewis Carrollin teokseen?</w:t>
      </w:r>
    </w:p>
    <w:p>
      <w:r>
        <w:rPr>
          <w:b/>
        </w:rPr>
        <w:t xml:space="preserve">Tulos</w:t>
      </w:r>
    </w:p>
    <w:p>
      <w:r>
        <w:t xml:space="preserve">Walt Disney Company</w:t>
      </w:r>
    </w:p>
    <w:p>
      <w:r>
        <w:rPr>
          <w:b/>
        </w:rPr>
        <w:t xml:space="preserve">Tulos</w:t>
      </w:r>
    </w:p>
    <w:p>
      <w:r>
        <w:t xml:space="preserve">lewis carroll</w:t>
      </w:r>
    </w:p>
    <w:p>
      <w:r>
        <w:rPr>
          <w:b/>
        </w:rPr>
        <w:t xml:space="preserve">Esimerkki 7.5857</w:t>
      </w:r>
    </w:p>
    <w:p>
      <w:r>
        <w:t xml:space="preserve">Mikä vuoden 2005 Disney-elokuva sijoittuu Oakey Oakesin kaupunkiin?</w:t>
      </w:r>
    </w:p>
    <w:p>
      <w:r>
        <w:rPr>
          <w:b/>
        </w:rPr>
        <w:t xml:space="preserve">Tulos</w:t>
      </w:r>
    </w:p>
    <w:p>
      <w:r>
        <w:t xml:space="preserve">Walt Disney Company</w:t>
      </w:r>
    </w:p>
    <w:p>
      <w:r>
        <w:rPr>
          <w:b/>
        </w:rPr>
        <w:t xml:space="preserve">Esimerkki 7.5858</w:t>
      </w:r>
    </w:p>
    <w:p>
      <w:r>
        <w:t xml:space="preserve">Mikä oli Disneyn ensimmäinen ei-animaatioelokuva?</w:t>
      </w:r>
    </w:p>
    <w:p>
      <w:r>
        <w:rPr>
          <w:b/>
        </w:rPr>
        <w:t xml:space="preserve">Tulos</w:t>
      </w:r>
    </w:p>
    <w:p>
      <w:r>
        <w:t xml:space="preserve">Walt Disney Company</w:t>
      </w:r>
    </w:p>
    <w:p>
      <w:r>
        <w:rPr>
          <w:b/>
        </w:rPr>
        <w:t xml:space="preserve">Esimerkki 7.5859</w:t>
      </w:r>
    </w:p>
    <w:p>
      <w:r>
        <w:t xml:space="preserve">Mistä Robert Louis Stevensonin tarinasta tuli Disneyn ensimmäinen ei-animaatioelokuva vuonna 1950?</w:t>
      </w:r>
    </w:p>
    <w:p>
      <w:r>
        <w:rPr>
          <w:b/>
        </w:rPr>
        <w:t xml:space="preserve">Tulos</w:t>
      </w:r>
    </w:p>
    <w:p>
      <w:r>
        <w:t xml:space="preserve">robert louis stevenson</w:t>
      </w:r>
    </w:p>
    <w:p>
      <w:r>
        <w:rPr>
          <w:b/>
        </w:rPr>
        <w:t xml:space="preserve">Tulos</w:t>
      </w:r>
    </w:p>
    <w:p>
      <w:r>
        <w:t xml:space="preserve">Walt Disney Company</w:t>
      </w:r>
    </w:p>
    <w:p>
      <w:r>
        <w:rPr>
          <w:b/>
        </w:rPr>
        <w:t xml:space="preserve">Esimerkki 7.5860</w:t>
      </w:r>
    </w:p>
    <w:p>
      <w:r>
        <w:t xml:space="preserve">Minkä Disney-elokuvan tunnusmusiikki oli A Whole New World?</w:t>
      </w:r>
    </w:p>
    <w:p>
      <w:r>
        <w:rPr>
          <w:b/>
        </w:rPr>
        <w:t xml:space="preserve">Tulos</w:t>
      </w:r>
    </w:p>
    <w:p>
      <w:r>
        <w:t xml:space="preserve">Walt Disney Company</w:t>
      </w:r>
    </w:p>
    <w:p>
      <w:r>
        <w:rPr>
          <w:b/>
        </w:rPr>
        <w:t xml:space="preserve">Tulos</w:t>
      </w:r>
    </w:p>
    <w:p>
      <w:r>
        <w:t xml:space="preserve">aivan uusi maailma</w:t>
      </w:r>
    </w:p>
    <w:p>
      <w:r>
        <w:rPr>
          <w:b/>
        </w:rPr>
        <w:t xml:space="preserve">Esimerkki 7.5861</w:t>
      </w:r>
    </w:p>
    <w:p>
      <w:r>
        <w:t xml:space="preserve">Mikä Disney-elokuva oli vuoden 1992 menestynein elokuva, joka tuotti maailmanlaajuisesti 504 dollaria?</w:t>
      </w:r>
    </w:p>
    <w:p>
      <w:r>
        <w:rPr>
          <w:b/>
        </w:rPr>
        <w:t xml:space="preserve">Tulos</w:t>
      </w:r>
    </w:p>
    <w:p>
      <w:r>
        <w:t xml:space="preserve">Walt Disney Company</w:t>
      </w:r>
    </w:p>
    <w:p>
      <w:r>
        <w:rPr>
          <w:b/>
        </w:rPr>
        <w:t xml:space="preserve">Esimerkki 7.5862</w:t>
      </w:r>
    </w:p>
    <w:p>
      <w:r>
        <w:t xml:space="preserve">Mikä näistä Disney-elokuvista julkaistiin ennen muita?</w:t>
      </w:r>
    </w:p>
    <w:p>
      <w:r>
        <w:rPr>
          <w:b/>
        </w:rPr>
        <w:t xml:space="preserve">Tulos</w:t>
      </w:r>
    </w:p>
    <w:p>
      <w:r>
        <w:t xml:space="preserve">Walt Disney Company</w:t>
      </w:r>
    </w:p>
    <w:p>
      <w:r>
        <w:rPr>
          <w:b/>
        </w:rPr>
        <w:t xml:space="preserve">Esimerkki 7.5863</w:t>
      </w:r>
    </w:p>
    <w:p>
      <w:r>
        <w:t xml:space="preserve">Mikä oli vuoden 1963 Disneyn live action -elokuvan nimi, jossa 3 eläintä uskaltautui hakemaan itsensä kotiin?</w:t>
      </w:r>
    </w:p>
    <w:p>
      <w:r>
        <w:rPr>
          <w:b/>
        </w:rPr>
        <w:t xml:space="preserve">Tulos</w:t>
      </w:r>
    </w:p>
    <w:p>
      <w:r>
        <w:t xml:space="preserve">Walt Disney kuvat</w:t>
      </w:r>
    </w:p>
    <w:p>
      <w:r>
        <w:rPr>
          <w:b/>
        </w:rPr>
        <w:t xml:space="preserve">Esimerkki 7.5864</w:t>
      </w:r>
    </w:p>
    <w:p>
      <w:r>
        <w:t xml:space="preserve">Disneyn tuore animaatioelokuva Frozen perustuu mihin Hans Christian Andersenin satuun?</w:t>
      </w:r>
    </w:p>
    <w:p>
      <w:r>
        <w:rPr>
          <w:b/>
        </w:rPr>
        <w:t xml:space="preserve">Tulos</w:t>
      </w:r>
    </w:p>
    <w:p>
      <w:r>
        <w:t xml:space="preserve">Walt Disney kuvat</w:t>
      </w:r>
    </w:p>
    <w:p>
      <w:r>
        <w:rPr>
          <w:b/>
        </w:rPr>
        <w:t xml:space="preserve">Tulos</w:t>
      </w:r>
    </w:p>
    <w:p>
      <w:r>
        <w:t xml:space="preserve">hans christian andersen</w:t>
      </w:r>
    </w:p>
    <w:p>
      <w:r>
        <w:rPr>
          <w:b/>
        </w:rPr>
        <w:t xml:space="preserve">Tulos</w:t>
      </w:r>
    </w:p>
    <w:p>
      <w:r>
        <w:t xml:space="preserve">jäädytetty</w:t>
      </w:r>
    </w:p>
    <w:p>
      <w:r>
        <w:rPr>
          <w:b/>
        </w:rPr>
        <w:t xml:space="preserve">Esimerkki 7.5865</w:t>
      </w:r>
    </w:p>
    <w:p>
      <w:r>
        <w:t xml:space="preserve">Missä Yhdysvaltain osavaltiossa Disney World sijaitsee?</w:t>
      </w:r>
    </w:p>
    <w:p>
      <w:r>
        <w:rPr>
          <w:b/>
        </w:rPr>
        <w:t xml:space="preserve">Tulos</w:t>
      </w:r>
    </w:p>
    <w:p>
      <w:r>
        <w:t xml:space="preserve">Walt Disney World</w:t>
      </w:r>
    </w:p>
    <w:p>
      <w:r>
        <w:rPr>
          <w:b/>
        </w:rPr>
        <w:t xml:space="preserve">Tulos</w:t>
      </w:r>
    </w:p>
    <w:p>
      <w:r>
        <w:t xml:space="preserve">Yhdysvallat</w:t>
      </w:r>
    </w:p>
    <w:p>
      <w:r>
        <w:rPr>
          <w:b/>
        </w:rPr>
        <w:t xml:space="preserve">Esimerkki 7.5866</w:t>
      </w:r>
    </w:p>
    <w:p>
      <w:r>
        <w:t xml:space="preserve">Millä Keatsin runolla ja Disraelin romaanilla on sama nimi?</w:t>
      </w:r>
    </w:p>
    <w:p>
      <w:r>
        <w:rPr>
          <w:b/>
        </w:rPr>
        <w:t xml:space="preserve">Tulos</w:t>
      </w:r>
    </w:p>
    <w:p>
      <w:r>
        <w:t xml:space="preserve">John Keats</w:t>
      </w:r>
    </w:p>
    <w:p>
      <w:r>
        <w:rPr>
          <w:b/>
        </w:rPr>
        <w:t xml:space="preserve">Tulos</w:t>
      </w:r>
    </w:p>
    <w:p>
      <w:r>
        <w:t xml:space="preserve">benjamin disraeli</w:t>
      </w:r>
    </w:p>
    <w:p>
      <w:r>
        <w:rPr>
          <w:b/>
        </w:rPr>
        <w:t xml:space="preserve">Esimerkki 7.5867</w:t>
      </w:r>
    </w:p>
    <w:p>
      <w:r>
        <w:t xml:space="preserve">Minkä yhtyeen The Primes ja The Distants muodostivat?</w:t>
      </w:r>
    </w:p>
    <w:p>
      <w:r>
        <w:rPr>
          <w:b/>
        </w:rPr>
        <w:t xml:space="preserve">Tulos</w:t>
      </w:r>
    </w:p>
    <w:p>
      <w:r>
        <w:t xml:space="preserve">etäisyydet</w:t>
      </w:r>
    </w:p>
    <w:p>
      <w:r>
        <w:rPr>
          <w:b/>
        </w:rPr>
        <w:t xml:space="preserve">Esimerkki 7.5868</w:t>
      </w:r>
    </w:p>
    <w:p>
      <w:r>
        <w:t xml:space="preserve">Mikä osavaltio lahjoitti Yhdysvaltain pääkaupungin, Washingtonin, District of Columbian, maa-alueen?</w:t>
      </w:r>
    </w:p>
    <w:p>
      <w:r>
        <w:rPr>
          <w:b/>
        </w:rPr>
        <w:t xml:space="preserve">Tulos</w:t>
      </w:r>
    </w:p>
    <w:p>
      <w:r>
        <w:t xml:space="preserve">washington, d.c.</w:t>
      </w:r>
    </w:p>
    <w:p>
      <w:r>
        <w:rPr>
          <w:b/>
        </w:rPr>
        <w:t xml:space="preserve">Esimerkki 7.5869</w:t>
      </w:r>
    </w:p>
    <w:p>
      <w:r>
        <w:t xml:space="preserve">Minkä radiojuontajan faneja dittopäät ovat?</w:t>
      </w:r>
    </w:p>
    <w:p>
      <w:r>
        <w:rPr>
          <w:b/>
        </w:rPr>
        <w:t xml:space="preserve">Tulos</w:t>
      </w:r>
    </w:p>
    <w:p>
      <w:r>
        <w:t xml:space="preserve">Rush Limbaugh Show</w:t>
      </w:r>
    </w:p>
    <w:p>
      <w:r>
        <w:rPr>
          <w:b/>
        </w:rPr>
        <w:t xml:space="preserve">Esimerkki 7.5870</w:t>
      </w:r>
    </w:p>
    <w:p>
      <w:r>
        <w:t xml:space="preserve">Kuka julkaisi Divan vuonna 2009?</w:t>
      </w:r>
    </w:p>
    <w:p>
      <w:r>
        <w:rPr>
          <w:b/>
        </w:rPr>
        <w:t xml:space="preserve">Tulos</w:t>
      </w:r>
    </w:p>
    <w:p>
      <w:r>
        <w:t xml:space="preserve">diva</w:t>
      </w:r>
    </w:p>
    <w:p>
      <w:r>
        <w:rPr>
          <w:b/>
        </w:rPr>
        <w:t xml:space="preserve">Esimerkki 7.5871</w:t>
      </w:r>
    </w:p>
    <w:p>
      <w:r>
        <w:t xml:space="preserve">Kenellä oli vuonna 1993 albumi nimeltä "Diva"?</w:t>
      </w:r>
    </w:p>
    <w:p>
      <w:r>
        <w:rPr>
          <w:b/>
        </w:rPr>
        <w:t xml:space="preserve">Tulos</w:t>
      </w:r>
    </w:p>
    <w:p>
      <w:r>
        <w:t xml:space="preserve">diva</w:t>
      </w:r>
    </w:p>
    <w:p>
      <w:r>
        <w:rPr>
          <w:b/>
        </w:rPr>
        <w:t xml:space="preserve">Esimerkki 7.5872</w:t>
      </w:r>
    </w:p>
    <w:p>
      <w:r>
        <w:t xml:space="preserve">Mikä oli runoilija Danten, Jumalaisen komedian kirjoittajan, sukunimi?</w:t>
      </w:r>
    </w:p>
    <w:p>
      <w:r>
        <w:rPr>
          <w:b/>
        </w:rPr>
        <w:t xml:space="preserve">Tulos</w:t>
      </w:r>
    </w:p>
    <w:p>
      <w:r>
        <w:t xml:space="preserve">jumalallinen komedia</w:t>
      </w:r>
    </w:p>
    <w:p>
      <w:r>
        <w:rPr>
          <w:b/>
        </w:rPr>
        <w:t xml:space="preserve">Esimerkki 7.5873</w:t>
      </w:r>
    </w:p>
    <w:p>
      <w:r>
        <w:t xml:space="preserve">Jos Danteen jumalallisessa komediassa helvetti on jaettu yhdeksään ympyrään ja paratiisi yhdeksään sfääriin, mikä on jaettu seitsemään terraarioon?</w:t>
      </w:r>
    </w:p>
    <w:p>
      <w:r>
        <w:rPr>
          <w:b/>
        </w:rPr>
        <w:t xml:space="preserve">Tulos</w:t>
      </w:r>
    </w:p>
    <w:p>
      <w:r>
        <w:t xml:space="preserve">jumalallinen komedia</w:t>
      </w:r>
    </w:p>
    <w:p>
      <w:r>
        <w:rPr>
          <w:b/>
        </w:rPr>
        <w:t xml:space="preserve">Esimerkki 7.5874</w:t>
      </w:r>
    </w:p>
    <w:p>
      <w:r>
        <w:t xml:space="preserve">"The Divine Miss M" oli minkä yhdysvaltalaisen laulajan debyyttialbumi?</w:t>
      </w:r>
    </w:p>
    <w:p>
      <w:r>
        <w:rPr>
          <w:b/>
        </w:rPr>
        <w:t xml:space="preserve">Tulos</w:t>
      </w:r>
    </w:p>
    <w:p>
      <w:r>
        <w:t xml:space="preserve">jumalallinen neiti m</w:t>
      </w:r>
    </w:p>
    <w:p>
      <w:r>
        <w:rPr>
          <w:b/>
        </w:rPr>
        <w:t xml:space="preserve">Esimerkki 7.5875</w:t>
      </w:r>
    </w:p>
    <w:p>
      <w:r>
        <w:t xml:space="preserve"> "The Divine Miss M" oli minkä yhdysvaltalaisen laulajan debyyttialbumi?</w:t>
      </w:r>
    </w:p>
    <w:p>
      <w:r>
        <w:rPr>
          <w:b/>
        </w:rPr>
        <w:t xml:space="preserve">Tulos</w:t>
      </w:r>
    </w:p>
    <w:p>
      <w:r>
        <w:t xml:space="preserve">jumalallinen neiti m</w:t>
      </w:r>
    </w:p>
    <w:p>
      <w:r>
        <w:rPr>
          <w:b/>
        </w:rPr>
        <w:t xml:space="preserve">Esimerkki 7.5876</w:t>
      </w:r>
    </w:p>
    <w:p>
      <w:r>
        <w:t xml:space="preserve">Kuka laulaja ja näyttelijä tunnetaan nimellä The Divine Miss M?</w:t>
      </w:r>
    </w:p>
    <w:p>
      <w:r>
        <w:rPr>
          <w:b/>
        </w:rPr>
        <w:t xml:space="preserve">Tulos</w:t>
      </w:r>
    </w:p>
    <w:p>
      <w:r>
        <w:t xml:space="preserve">jumalallinen neiti m</w:t>
      </w:r>
    </w:p>
    <w:p>
      <w:r>
        <w:rPr>
          <w:b/>
        </w:rPr>
        <w:t xml:space="preserve">Esimerkki 7.5877</w:t>
      </w:r>
    </w:p>
    <w:p>
      <w:r>
        <w:t xml:space="preserve">Millä tieteenalalla on neljä perusperiaatetta: yhteenlasku, vähennyslasku, kertolasku ja jakolasku?</w:t>
      </w:r>
    </w:p>
    <w:p>
      <w:r>
        <w:rPr>
          <w:b/>
        </w:rPr>
        <w:t xml:space="preserve">Tulos</w:t>
      </w:r>
    </w:p>
    <w:p>
      <w:r>
        <w:t xml:space="preserve">Osasto</w:t>
      </w:r>
    </w:p>
    <w:p>
      <w:r>
        <w:rPr>
          <w:b/>
        </w:rPr>
        <w:t xml:space="preserve">Tulos</w:t>
      </w:r>
    </w:p>
    <w:p>
      <w:r>
        <w:t xml:space="preserve">kertolasku</w:t>
      </w:r>
    </w:p>
    <w:p>
      <w:r>
        <w:rPr>
          <w:b/>
        </w:rPr>
        <w:t xml:space="preserve">Tulos</w:t>
      </w:r>
    </w:p>
    <w:p>
      <w:r>
        <w:t xml:space="preserve">vähennyslasku</w:t>
      </w:r>
    </w:p>
    <w:p>
      <w:r>
        <w:rPr>
          <w:b/>
        </w:rPr>
        <w:t xml:space="preserve">Esimerkki 7.5878</w:t>
      </w:r>
    </w:p>
    <w:p>
      <w:r>
        <w:t xml:space="preserve">Dizzy Up The Girl oli 90-luvun kolminkertainen platinalevy miltä yhtyeeltä?</w:t>
      </w:r>
    </w:p>
    <w:p>
      <w:r>
        <w:rPr>
          <w:b/>
        </w:rPr>
        <w:t xml:space="preserve">Tulos</w:t>
      </w:r>
    </w:p>
    <w:p>
      <w:r>
        <w:t xml:space="preserve">huimaus</w:t>
      </w:r>
    </w:p>
    <w:p>
      <w:r>
        <w:rPr>
          <w:b/>
        </w:rPr>
        <w:t xml:space="preserve">Tulos</w:t>
      </w:r>
    </w:p>
    <w:p>
      <w:r>
        <w:t xml:space="preserve">huimausta tyttöä</w:t>
      </w:r>
    </w:p>
    <w:p>
      <w:r>
        <w:rPr>
          <w:b/>
        </w:rPr>
        <w:t xml:space="preserve">Esimerkki 7.5879</w:t>
      </w:r>
    </w:p>
    <w:p>
      <w:r>
        <w:t xml:space="preserve">'Dizzy' oli UK:n listaykkönen huhtikuussa 1969, kenelle?</w:t>
      </w:r>
    </w:p>
    <w:p>
      <w:r>
        <w:rPr>
          <w:b/>
        </w:rPr>
        <w:t xml:space="preserve">Tulos</w:t>
      </w:r>
    </w:p>
    <w:p>
      <w:r>
        <w:t xml:space="preserve">huimaus</w:t>
      </w:r>
    </w:p>
    <w:p>
      <w:r>
        <w:rPr>
          <w:b/>
        </w:rPr>
        <w:t xml:space="preserve">Esimerkki 7.5880</w:t>
      </w:r>
    </w:p>
    <w:p>
      <w:r>
        <w:t xml:space="preserve">Dizzy Gillespie soitti mitä instrumenttia?</w:t>
      </w:r>
    </w:p>
    <w:p>
      <w:r>
        <w:rPr>
          <w:b/>
        </w:rPr>
        <w:t xml:space="preserve">Tulos</w:t>
      </w:r>
    </w:p>
    <w:p>
      <w:r>
        <w:t xml:space="preserve">dizzy gillespie</w:t>
      </w:r>
    </w:p>
    <w:p>
      <w:r>
        <w:rPr>
          <w:b/>
        </w:rPr>
        <w:t xml:space="preserve">Esimerkki 7.5881</w:t>
      </w:r>
    </w:p>
    <w:p>
      <w:r>
        <w:t xml:space="preserve">Mitä soitinta jazzmuusikko "Dizzy" Gillespie soitti?</w:t>
      </w:r>
    </w:p>
    <w:p>
      <w:r>
        <w:rPr>
          <w:b/>
        </w:rPr>
        <w:t xml:space="preserve">Tulos</w:t>
      </w:r>
    </w:p>
    <w:p>
      <w:r>
        <w:t xml:space="preserve">dizzy gillespie</w:t>
      </w:r>
    </w:p>
    <w:p>
      <w:r>
        <w:rPr>
          <w:b/>
        </w:rPr>
        <w:t xml:space="preserve">Esimerkki 7.5882</w:t>
      </w:r>
    </w:p>
    <w:p>
      <w:r>
        <w:t xml:space="preserve">Kenellä näistä artisteista oli vuonna 1958 hitti Dizzy Miss Lizzyn kanssa?</w:t>
      </w:r>
    </w:p>
    <w:p>
      <w:r>
        <w:rPr>
          <w:b/>
        </w:rPr>
        <w:t xml:space="preserve">Tulos</w:t>
      </w:r>
    </w:p>
    <w:p>
      <w:r>
        <w:t xml:space="preserve">dizzy, miss lizzy</w:t>
      </w:r>
    </w:p>
    <w:p>
      <w:r>
        <w:rPr>
          <w:b/>
        </w:rPr>
        <w:t xml:space="preserve">Esimerkki 7.5883</w:t>
      </w:r>
    </w:p>
    <w:p>
      <w:r>
        <w:t xml:space="preserve">Minkä instrumentin soittajana Django Reinhardtia pidettiin virtuoosina?</w:t>
      </w:r>
    </w:p>
    <w:p>
      <w:r>
        <w:rPr>
          <w:b/>
        </w:rPr>
        <w:t xml:space="preserve">Tulos</w:t>
      </w:r>
    </w:p>
    <w:p>
      <w:r>
        <w:t xml:space="preserve">reinhardt</w:t>
      </w:r>
    </w:p>
    <w:p>
      <w:r>
        <w:rPr>
          <w:b/>
        </w:rPr>
        <w:t xml:space="preserve">Tulos</w:t>
      </w:r>
    </w:p>
    <w:p>
      <w:r>
        <w:t xml:space="preserve">django reinhardt</w:t>
      </w:r>
    </w:p>
    <w:p>
      <w:r>
        <w:rPr>
          <w:b/>
        </w:rPr>
        <w:t xml:space="preserve">Esimerkki 7.5884</w:t>
      </w:r>
    </w:p>
    <w:p>
      <w:r>
        <w:t xml:space="preserve">Minkä kansallisuuden kitaristi Django Reinhardt oli?</w:t>
      </w:r>
    </w:p>
    <w:p>
      <w:r>
        <w:rPr>
          <w:b/>
        </w:rPr>
        <w:t xml:space="preserve">Tulos</w:t>
      </w:r>
    </w:p>
    <w:p>
      <w:r>
        <w:t xml:space="preserve">django reinhardt</w:t>
      </w:r>
    </w:p>
    <w:p>
      <w:r>
        <w:rPr>
          <w:b/>
        </w:rPr>
        <w:t xml:space="preserve">Esimerkki 7.5885</w:t>
      </w:r>
    </w:p>
    <w:p>
      <w:r>
        <w:t xml:space="preserve">Kuka näyttelee Stepheniä elokuvassa 'Django Unchained' vuonna 2012?</w:t>
      </w:r>
    </w:p>
    <w:p>
      <w:r>
        <w:rPr>
          <w:b/>
        </w:rPr>
        <w:t xml:space="preserve">Tulos</w:t>
      </w:r>
    </w:p>
    <w:p>
      <w:r>
        <w:t xml:space="preserve">django unchained</w:t>
      </w:r>
    </w:p>
    <w:p>
      <w:r>
        <w:rPr>
          <w:b/>
        </w:rPr>
        <w:t xml:space="preserve">Tulos</w:t>
      </w:r>
    </w:p>
    <w:p>
      <w:r>
        <w:t xml:space="preserve">Stephen</w:t>
      </w:r>
    </w:p>
    <w:p>
      <w:r>
        <w:rPr>
          <w:b/>
        </w:rPr>
        <w:t xml:space="preserve">Esimerkki 7.5886</w:t>
      </w:r>
    </w:p>
    <w:p>
      <w:r>
        <w:t xml:space="preserve">Kuka oli ensimmäinen Radio1:ssä kuultu DJ?</w:t>
      </w:r>
    </w:p>
    <w:p>
      <w:r>
        <w:rPr>
          <w:b/>
        </w:rPr>
        <w:t xml:space="preserve">Tulos</w:t>
      </w:r>
    </w:p>
    <w:p>
      <w:r>
        <w:t xml:space="preserve">levyseppä</w:t>
      </w:r>
    </w:p>
    <w:p>
      <w:r>
        <w:rPr>
          <w:b/>
        </w:rPr>
        <w:t xml:space="preserve">Esimerkki 7.5887</w:t>
      </w:r>
    </w:p>
    <w:p>
      <w:r>
        <w:t xml:space="preserve">Perinteinen afrikkalainen soitin nimeltä djembe on pieni?</w:t>
      </w:r>
    </w:p>
    <w:p>
      <w:r>
        <w:rPr>
          <w:b/>
        </w:rPr>
        <w:t xml:space="preserve">Tulos</w:t>
      </w:r>
    </w:p>
    <w:p>
      <w:r>
        <w:t xml:space="preserve">Djembe</w:t>
      </w:r>
    </w:p>
    <w:p>
      <w:r>
        <w:rPr>
          <w:b/>
        </w:rPr>
        <w:t xml:space="preserve">Esimerkki 7.5888</w:t>
      </w:r>
    </w:p>
    <w:p>
      <w:r>
        <w:t xml:space="preserve">Kuka esiintyi vuonna 2010 Usherin kappaleessa DJ Got Us Falling in Love Again?</w:t>
      </w:r>
    </w:p>
    <w:p>
      <w:r>
        <w:rPr>
          <w:b/>
        </w:rPr>
        <w:t xml:space="preserve">Tulos</w:t>
      </w:r>
    </w:p>
    <w:p>
      <w:r>
        <w:t xml:space="preserve">dj sai meidät rakastumaan</w:t>
      </w:r>
    </w:p>
    <w:p>
      <w:r>
        <w:rPr>
          <w:b/>
        </w:rPr>
        <w:t xml:space="preserve">Esimerkki 7.5889</w:t>
      </w:r>
    </w:p>
    <w:p>
      <w:r>
        <w:t xml:space="preserve">Kuka suunnittelija perusti muotitalo DKNY:n?</w:t>
      </w:r>
    </w:p>
    <w:p>
      <w:r>
        <w:rPr>
          <w:b/>
        </w:rPr>
        <w:t xml:space="preserve">Tulos</w:t>
      </w:r>
    </w:p>
    <w:p>
      <w:r>
        <w:t xml:space="preserve">dkny</w:t>
      </w:r>
    </w:p>
    <w:p>
      <w:r>
        <w:rPr>
          <w:b/>
        </w:rPr>
        <w:t xml:space="preserve">Esimerkki 7.5890</w:t>
      </w:r>
    </w:p>
    <w:p>
      <w:r>
        <w:t xml:space="preserve">Minkä "taulukon" ensimmäinen versio on peräisin Dmitri Mendelejeviltä?</w:t>
      </w:r>
    </w:p>
    <w:p>
      <w:r>
        <w:rPr>
          <w:b/>
        </w:rPr>
        <w:t xml:space="preserve">Tulos</w:t>
      </w:r>
    </w:p>
    <w:p>
      <w:r>
        <w:t xml:space="preserve">dmitri mendelejev</w:t>
      </w:r>
    </w:p>
    <w:p>
      <w:r>
        <w:rPr>
          <w:b/>
        </w:rPr>
        <w:t xml:space="preserve">Esimerkki 7.5891</w:t>
      </w:r>
    </w:p>
    <w:p>
      <w:r>
        <w:t xml:space="preserve">Kuka sai vuonna 1962 lääketieteen Nobel-palkinnon DNA:n rakenteen löytämisestä yhdessä James Watsonin ja Maurice Wilkinsin kanssa?</w:t>
      </w:r>
    </w:p>
    <w:p>
      <w:r>
        <w:rPr>
          <w:b/>
        </w:rPr>
        <w:t xml:space="preserve">Tulos</w:t>
      </w:r>
    </w:p>
    <w:p>
      <w:r>
        <w:t xml:space="preserve">dna</w:t>
      </w:r>
    </w:p>
    <w:p>
      <w:r>
        <w:rPr>
          <w:b/>
        </w:rPr>
        <w:t xml:space="preserve">Tulos</w:t>
      </w:r>
    </w:p>
    <w:p>
      <w:r>
        <w:t xml:space="preserve">maurice wilkins</w:t>
      </w:r>
    </w:p>
    <w:p>
      <w:r>
        <w:rPr>
          <w:b/>
        </w:rPr>
        <w:t xml:space="preserve">Tulos</w:t>
      </w:r>
    </w:p>
    <w:p>
      <w:r>
        <w:t xml:space="preserve">James Watson</w:t>
      </w:r>
    </w:p>
    <w:p>
      <w:r>
        <w:rPr>
          <w:b/>
        </w:rPr>
        <w:t xml:space="preserve">Esimerkki 7.5892</w:t>
      </w:r>
    </w:p>
    <w:p>
      <w:r>
        <w:t xml:space="preserve">Dobro on minkälainen soitin?</w:t>
      </w:r>
    </w:p>
    <w:p>
      <w:r>
        <w:rPr>
          <w:b/>
        </w:rPr>
        <w:t xml:space="preserve">Tulos</w:t>
      </w:r>
    </w:p>
    <w:p>
      <w:r>
        <w:t xml:space="preserve">dobro</w:t>
      </w:r>
    </w:p>
    <w:p>
      <w:r>
        <w:rPr>
          <w:b/>
        </w:rPr>
        <w:t xml:space="preserve">Esimerkki 7.5893</w:t>
      </w:r>
    </w:p>
    <w:p>
      <w:r>
        <w:t xml:space="preserve">Kenellä lontoolaissyntyisellä naiskirjailijalla on nuoremmat veljet, räppäri ja koomikko Doc Brown ja räppäri Luc Skyz?</w:t>
      </w:r>
    </w:p>
    <w:p>
      <w:r>
        <w:rPr>
          <w:b/>
        </w:rPr>
        <w:t xml:space="preserve">Tulos</w:t>
      </w:r>
    </w:p>
    <w:p>
      <w:r>
        <w:t xml:space="preserve">Doc Brown</w:t>
      </w:r>
    </w:p>
    <w:p>
      <w:r>
        <w:rPr>
          <w:b/>
        </w:rPr>
        <w:t xml:space="preserve">Esimerkki 7.5894</w:t>
      </w:r>
    </w:p>
    <w:p>
      <w:r>
        <w:t xml:space="preserve">Missä maissa viinille voidaan antaa DOCG-merkintä?</w:t>
      </w:r>
    </w:p>
    <w:p>
      <w:r>
        <w:rPr>
          <w:b/>
        </w:rPr>
        <w:t xml:space="preserve">Tulos</w:t>
      </w:r>
    </w:p>
    <w:p>
      <w:r>
        <w:t xml:space="preserve">denominazione di origine controllata</w:t>
      </w:r>
    </w:p>
    <w:p>
      <w:r>
        <w:rPr>
          <w:b/>
        </w:rPr>
        <w:t xml:space="preserve">Esimerkki 7.5895</w:t>
      </w:r>
    </w:p>
    <w:p>
      <w:r>
        <w:t xml:space="preserve">Mikä oli Wyatt Earpin apurin Doc Holidayn ammatti?</w:t>
      </w:r>
    </w:p>
    <w:p>
      <w:r>
        <w:rPr>
          <w:b/>
        </w:rPr>
        <w:t xml:space="preserve">Tulos</w:t>
      </w:r>
    </w:p>
    <w:p>
      <w:r>
        <w:t xml:space="preserve">doc holliday</w:t>
      </w:r>
    </w:p>
    <w:p>
      <w:r>
        <w:rPr>
          <w:b/>
        </w:rPr>
        <w:t xml:space="preserve">Esimerkki 7.5896</w:t>
      </w:r>
    </w:p>
    <w:p>
      <w:r>
        <w:t xml:space="preserve">Salama McQueen, Doc Hudson ja Fillmore ovat kaikki hahmoja vuoden 2006 Disney-animaatioelokuvassa?</w:t>
      </w:r>
    </w:p>
    <w:p>
      <w:r>
        <w:rPr>
          <w:b/>
        </w:rPr>
        <w:t xml:space="preserve">Tulos</w:t>
      </w:r>
    </w:p>
    <w:p>
      <w:r>
        <w:t xml:space="preserve">fillmore</w:t>
      </w:r>
    </w:p>
    <w:p>
      <w:r>
        <w:rPr>
          <w:b/>
        </w:rPr>
        <w:t xml:space="preserve">Tulos</w:t>
      </w:r>
    </w:p>
    <w:p>
      <w:r>
        <w:t xml:space="preserve">salama mcqueen</w:t>
      </w:r>
    </w:p>
    <w:p>
      <w:r>
        <w:rPr>
          <w:b/>
        </w:rPr>
        <w:t xml:space="preserve">Tulos</w:t>
      </w:r>
    </w:p>
    <w:p>
      <w:r>
        <w:t xml:space="preserve">mcqueen</w:t>
      </w:r>
    </w:p>
    <w:p>
      <w:r>
        <w:rPr>
          <w:b/>
        </w:rPr>
        <w:t xml:space="preserve">Tulos</w:t>
      </w:r>
    </w:p>
    <w:p>
      <w:r>
        <w:t xml:space="preserve">doc hudson</w:t>
      </w:r>
    </w:p>
    <w:p>
      <w:r>
        <w:rPr>
          <w:b/>
        </w:rPr>
        <w:t xml:space="preserve">Esimerkki 7.5897</w:t>
      </w:r>
    </w:p>
    <w:p>
      <w:r>
        <w:t xml:space="preserve">Mistä kaupungista löytyvät Eureka Tower, The Royal Exhibition Building ja Docklands Stadium?</w:t>
      </w:r>
    </w:p>
    <w:p>
      <w:r>
        <w:rPr>
          <w:b/>
        </w:rPr>
        <w:t xml:space="preserve">Tulos</w:t>
      </w:r>
    </w:p>
    <w:p>
      <w:r>
        <w:t xml:space="preserve">eurekan torni</w:t>
      </w:r>
    </w:p>
    <w:p>
      <w:r>
        <w:rPr>
          <w:b/>
        </w:rPr>
        <w:t xml:space="preserve">Tulos</w:t>
      </w:r>
    </w:p>
    <w:p>
      <w:r>
        <w:t xml:space="preserve">kuninkaallinen näyttelyrakennus</w:t>
      </w:r>
    </w:p>
    <w:p>
      <w:r>
        <w:rPr>
          <w:b/>
        </w:rPr>
        <w:t xml:space="preserve">Tulos</w:t>
      </w:r>
    </w:p>
    <w:p>
      <w:r>
        <w:t xml:space="preserve">docklandsin stadion</w:t>
      </w:r>
    </w:p>
    <w:p>
      <w:r>
        <w:rPr>
          <w:b/>
        </w:rPr>
        <w:t xml:space="preserve">Esimerkki 7.5898</w:t>
      </w:r>
    </w:p>
    <w:p>
      <w:r>
        <w:t xml:space="preserve">Kuningatar Grimhilde, Happy ja Doc ovat kaikki hahmoja missä Disney-elokuvassa?</w:t>
      </w:r>
    </w:p>
    <w:p>
      <w:r>
        <w:rPr>
          <w:b/>
        </w:rPr>
        <w:t xml:space="preserve">Tulos</w:t>
      </w:r>
    </w:p>
    <w:p>
      <w:r>
        <w:t xml:space="preserve">seitsemän kääpiötä</w:t>
      </w:r>
    </w:p>
    <w:p>
      <w:r>
        <w:rPr>
          <w:b/>
        </w:rPr>
        <w:t xml:space="preserve">Tulos</w:t>
      </w:r>
    </w:p>
    <w:p>
      <w:r>
        <w:t xml:space="preserve">paha kuningatar</w:t>
      </w:r>
    </w:p>
    <w:p>
      <w:r>
        <w:rPr>
          <w:b/>
        </w:rPr>
        <w:t xml:space="preserve">Esimerkki 7.5899</w:t>
      </w:r>
    </w:p>
    <w:p>
      <w:r>
        <w:t xml:space="preserve">Mikä oli Doctor And The Medicsin ainoan ykköshittisinglen nimi?</w:t>
      </w:r>
    </w:p>
    <w:p>
      <w:r>
        <w:rPr>
          <w:b/>
        </w:rPr>
        <w:t xml:space="preserve">Tulos</w:t>
      </w:r>
    </w:p>
    <w:p>
      <w:r>
        <w:t xml:space="preserve">lääkäri ja lääkintämiehet</w:t>
      </w:r>
    </w:p>
    <w:p>
      <w:r>
        <w:rPr>
          <w:b/>
        </w:rPr>
        <w:t xml:space="preserve">Esimerkki 7.5900</w:t>
      </w:r>
    </w:p>
    <w:p>
      <w:r>
        <w:t xml:space="preserve">Tohtori Calico on roisto missä Disney-elokuvassa?</w:t>
      </w:r>
    </w:p>
    <w:p>
      <w:r>
        <w:rPr>
          <w:b/>
        </w:rPr>
        <w:t xml:space="preserve">Tulos</w:t>
      </w:r>
    </w:p>
    <w:p>
      <w:r>
        <w:t xml:space="preserve">tohtori calico</w:t>
      </w:r>
    </w:p>
    <w:p>
      <w:r>
        <w:rPr>
          <w:b/>
        </w:rPr>
        <w:t xml:space="preserve">Esimerkki 7.5901</w:t>
      </w:r>
    </w:p>
    <w:p>
      <w:r>
        <w:t xml:space="preserve">Mikä ryhmä Marvelin supersankareita taisteli Doctor Doomia vastaan?</w:t>
      </w:r>
    </w:p>
    <w:p>
      <w:r>
        <w:rPr>
          <w:b/>
        </w:rPr>
        <w:t xml:space="preserve">Tulos</w:t>
      </w:r>
    </w:p>
    <w:p>
      <w:r>
        <w:t xml:space="preserve">Tohtori tuomio</w:t>
      </w:r>
    </w:p>
    <w:p>
      <w:r>
        <w:rPr>
          <w:b/>
        </w:rPr>
        <w:t xml:space="preserve">Esimerkki 7.5902</w:t>
      </w:r>
    </w:p>
    <w:p>
      <w:r>
        <w:t xml:space="preserve">Kuka loi tohtori Finlayn hahmon brittiläisessä televisiosarjassa (1962-1971) Tohtori Finlayn tapauskirja?</w:t>
      </w:r>
    </w:p>
    <w:p>
      <w:r>
        <w:rPr>
          <w:b/>
        </w:rPr>
        <w:t xml:space="preserve">Tulos</w:t>
      </w:r>
    </w:p>
    <w:p>
      <w:r>
        <w:t xml:space="preserve">tohtori Finlay</w:t>
      </w:r>
    </w:p>
    <w:p>
      <w:r>
        <w:rPr>
          <w:b/>
        </w:rPr>
        <w:t xml:space="preserve">Tulos</w:t>
      </w:r>
    </w:p>
    <w:p>
      <w:r>
        <w:t xml:space="preserve">Dr. Finlayn tapauskirja</w:t>
      </w:r>
    </w:p>
    <w:p>
      <w:r>
        <w:rPr>
          <w:b/>
        </w:rPr>
        <w:t xml:space="preserve">Esimerkki 7.5903</w:t>
      </w:r>
    </w:p>
    <w:p>
      <w:r>
        <w:t xml:space="preserve">Kuka oli niiden kirjojen kirjoittaja, joihin brittiläinen komediasarja Doctor in the House (1969-70) perustui?</w:t>
      </w:r>
    </w:p>
    <w:p>
      <w:r>
        <w:rPr>
          <w:b/>
        </w:rPr>
        <w:t xml:space="preserve">Tulos</w:t>
      </w:r>
    </w:p>
    <w:p>
      <w:r>
        <w:t xml:space="preserve">lääkäri talossa</w:t>
      </w:r>
    </w:p>
    <w:p>
      <w:r>
        <w:rPr>
          <w:b/>
        </w:rPr>
        <w:t xml:space="preserve">Esimerkki 7.5904</w:t>
      </w:r>
    </w:p>
    <w:p>
      <w:r>
        <w:t xml:space="preserve">Mikä on maaliskuussa 1999 Yhdistyneessä kuningaskunnassa Red Nose Day -tapahtumaa varten tehdyn Doctor Who -sarjan neljän jakson erikoisjakson nimi?</w:t>
      </w:r>
    </w:p>
    <w:p>
      <w:r>
        <w:rPr>
          <w:b/>
        </w:rPr>
        <w:t xml:space="preserve">Tulos</w:t>
      </w:r>
    </w:p>
    <w:p>
      <w:r>
        <w:t xml:space="preserve">Kuka tohtori...</w:t>
      </w:r>
    </w:p>
    <w:p>
      <w:r>
        <w:rPr>
          <w:b/>
        </w:rPr>
        <w:t xml:space="preserve">Esimerkki 7.5905</w:t>
      </w:r>
    </w:p>
    <w:p>
      <w:r>
        <w:t xml:space="preserve">Mikä on maan alla asuvan "traktoreiden" johtajan nimi brittiläisessä televisiosarjassa "Doctor Who"?</w:t>
      </w:r>
    </w:p>
    <w:p>
      <w:r>
        <w:rPr>
          <w:b/>
        </w:rPr>
        <w:t xml:space="preserve">Tulos</w:t>
      </w:r>
    </w:p>
    <w:p>
      <w:r>
        <w:t xml:space="preserve">Kuka tohtori...</w:t>
      </w:r>
    </w:p>
    <w:p>
      <w:r>
        <w:rPr>
          <w:b/>
        </w:rPr>
        <w:t xml:space="preserve">Esimerkki 7.5906</w:t>
      </w:r>
    </w:p>
    <w:p>
      <w:r>
        <w:t xml:space="preserve">Kuka käsikirjoittaja ja kirjailija loi Dalekit tv-sarjaan Doctor Who?</w:t>
      </w:r>
    </w:p>
    <w:p>
      <w:r>
        <w:rPr>
          <w:b/>
        </w:rPr>
        <w:t xml:space="preserve">Tulos</w:t>
      </w:r>
    </w:p>
    <w:p>
      <w:r>
        <w:t xml:space="preserve">Kuka tohtori...</w:t>
      </w:r>
    </w:p>
    <w:p>
      <w:r>
        <w:rPr>
          <w:b/>
        </w:rPr>
        <w:t xml:space="preserve">Esimerkki 7.5907</w:t>
      </w:r>
    </w:p>
    <w:p>
      <w:r>
        <w:t xml:space="preserve">Kuka näytteli Doctor Who -elokuvaa vain 31 jaksossa vuosina 1984-1986?</w:t>
      </w:r>
    </w:p>
    <w:p>
      <w:r>
        <w:rPr>
          <w:b/>
        </w:rPr>
        <w:t xml:space="preserve">Tulos</w:t>
      </w:r>
    </w:p>
    <w:p>
      <w:r>
        <w:t xml:space="preserve">Kuka tohtori...</w:t>
      </w:r>
    </w:p>
    <w:p>
      <w:r>
        <w:rPr>
          <w:b/>
        </w:rPr>
        <w:t xml:space="preserve">Esimerkki 7.5908</w:t>
      </w:r>
    </w:p>
    <w:p>
      <w:r>
        <w:t xml:space="preserve">Kuka tuli Tom Bakerin tilalle vuonna 1981 televisiosarjassa `Doctor Who`?</w:t>
      </w:r>
    </w:p>
    <w:p>
      <w:r>
        <w:rPr>
          <w:b/>
        </w:rPr>
        <w:t xml:space="preserve">Tulos</w:t>
      </w:r>
    </w:p>
    <w:p>
      <w:r>
        <w:t xml:space="preserve">Kuka tohtori...</w:t>
      </w:r>
    </w:p>
    <w:p>
      <w:r>
        <w:rPr>
          <w:b/>
        </w:rPr>
        <w:t xml:space="preserve">Esimerkki 7.5909</w:t>
      </w:r>
    </w:p>
    <w:p>
      <w:r>
        <w:t xml:space="preserve">Kuka näyttelijä oli viides Doctor Who vuosina 1982-1984, ja siinä roolissa hänellä oli usein edvardiaaninen krikettipuku?</w:t>
      </w:r>
    </w:p>
    <w:p>
      <w:r>
        <w:rPr>
          <w:b/>
        </w:rPr>
        <w:t xml:space="preserve">Tulos</w:t>
      </w:r>
    </w:p>
    <w:p>
      <w:r>
        <w:t xml:space="preserve">viides lääkäri</w:t>
      </w:r>
    </w:p>
    <w:p>
      <w:r>
        <w:rPr>
          <w:b/>
        </w:rPr>
        <w:t xml:space="preserve">Tulos</w:t>
      </w:r>
    </w:p>
    <w:p>
      <w:r>
        <w:t xml:space="preserve">Kuka tohtori...</w:t>
      </w:r>
    </w:p>
    <w:p>
      <w:r>
        <w:rPr>
          <w:b/>
        </w:rPr>
        <w:t xml:space="preserve">Esimerkki 7.5910</w:t>
      </w:r>
    </w:p>
    <w:p>
      <w:r>
        <w:t xml:space="preserve">Mikä oli sen robottikoiran nimi, josta tuli Doctor Whon vakituinen kumppani?</w:t>
      </w:r>
    </w:p>
    <w:p>
      <w:r>
        <w:rPr>
          <w:b/>
        </w:rPr>
        <w:t xml:space="preserve">Tulos</w:t>
      </w:r>
    </w:p>
    <w:p>
      <w:r>
        <w:t xml:space="preserve">Kuka tohtori...</w:t>
      </w:r>
    </w:p>
    <w:p>
      <w:r>
        <w:rPr>
          <w:b/>
        </w:rPr>
        <w:t xml:space="preserve">Esimerkki 7.5911</w:t>
      </w:r>
    </w:p>
    <w:p>
      <w:r>
        <w:t xml:space="preserve">Kuka näytteli tohtorin kolmatta inkarnaatiota televisiosarjassa Doctor Who?</w:t>
      </w:r>
    </w:p>
    <w:p>
      <w:r>
        <w:rPr>
          <w:b/>
        </w:rPr>
        <w:t xml:space="preserve">Tulos</w:t>
      </w:r>
    </w:p>
    <w:p>
      <w:r>
        <w:t xml:space="preserve">kolmas lääkäri</w:t>
      </w:r>
    </w:p>
    <w:p>
      <w:r>
        <w:rPr>
          <w:b/>
        </w:rPr>
        <w:t xml:space="preserve">Tulos</w:t>
      </w:r>
    </w:p>
    <w:p>
      <w:r>
        <w:t xml:space="preserve">Kuka tohtori...</w:t>
      </w:r>
    </w:p>
    <w:p>
      <w:r>
        <w:rPr>
          <w:b/>
        </w:rPr>
        <w:t xml:space="preserve">Esimerkki 7.5912</w:t>
      </w:r>
    </w:p>
    <w:p>
      <w:r>
        <w:t xml:space="preserve">Minkä "Doctor Who" -tohtorin avustajina toimivat Wendy Padburyn esittämä "Zoe Herriot" ja Frazer Hinesin esittämä "Jamie McCrimmon"?</w:t>
      </w:r>
    </w:p>
    <w:p>
      <w:r>
        <w:rPr>
          <w:b/>
        </w:rPr>
        <w:t xml:space="preserve">Tulos</w:t>
      </w:r>
    </w:p>
    <w:p>
      <w:r>
        <w:t xml:space="preserve">Kuka tohtori...</w:t>
      </w:r>
    </w:p>
    <w:p>
      <w:r>
        <w:rPr>
          <w:b/>
        </w:rPr>
        <w:t xml:space="preserve">Esimerkki 7.5913</w:t>
      </w:r>
    </w:p>
    <w:p>
      <w:r>
        <w:t xml:space="preserve">Ketkä suositut Doctor Who -pahikset, jotka paljastettiin vuonna 2011, saavat käsikirjoittajilta "lepoa"?</w:t>
      </w:r>
    </w:p>
    <w:p>
      <w:r>
        <w:rPr>
          <w:b/>
        </w:rPr>
        <w:t xml:space="preserve">Tulos</w:t>
      </w:r>
    </w:p>
    <w:p>
      <w:r>
        <w:t xml:space="preserve">Kuka tohtori...</w:t>
      </w:r>
    </w:p>
    <w:p>
      <w:r>
        <w:rPr>
          <w:b/>
        </w:rPr>
        <w:t xml:space="preserve">Esimerkki 7.5914</w:t>
      </w:r>
    </w:p>
    <w:p>
      <w:r>
        <w:t xml:space="preserve">Kuka näyttelijöistä, jotka näyttelivät Doctor Whota samannimisessä televisiosarjassa, esiintyi useimmissa jaksoissa?</w:t>
      </w:r>
    </w:p>
    <w:p>
      <w:r>
        <w:rPr>
          <w:b/>
        </w:rPr>
        <w:t xml:space="preserve">Tulos</w:t>
      </w:r>
    </w:p>
    <w:p>
      <w:r>
        <w:t xml:space="preserve">Kuka tohtori...</w:t>
      </w:r>
    </w:p>
    <w:p>
      <w:r>
        <w:rPr>
          <w:b/>
        </w:rPr>
        <w:t xml:space="preserve">Esimerkki 7.5915</w:t>
      </w:r>
    </w:p>
    <w:p>
      <w:r>
        <w:t xml:space="preserve">Kuka seurasi Jon Pertweetä Doctor Who -tohtorina?</w:t>
      </w:r>
    </w:p>
    <w:p>
      <w:r>
        <w:rPr>
          <w:b/>
        </w:rPr>
        <w:t xml:space="preserve">Tulos</w:t>
      </w:r>
    </w:p>
    <w:p>
      <w:r>
        <w:t xml:space="preserve">Kuka tohtori...</w:t>
      </w:r>
    </w:p>
    <w:p>
      <w:r>
        <w:rPr>
          <w:b/>
        </w:rPr>
        <w:t xml:space="preserve">Esimerkki 7.5916</w:t>
      </w:r>
    </w:p>
    <w:p>
      <w:r>
        <w:t xml:space="preserve">Mikä on sen Towersin nimi, jossa Doctor Who -pahis Kroagnon (Suuri arkkitehti) oli ruumiittomana älykkönä, jota säilytettiin säiliössä?</w:t>
      </w:r>
    </w:p>
    <w:p>
      <w:r>
        <w:rPr>
          <w:b/>
        </w:rPr>
        <w:t xml:space="preserve">Tulos</w:t>
      </w:r>
    </w:p>
    <w:p>
      <w:r>
        <w:t xml:space="preserve">Kuka tohtori...</w:t>
      </w:r>
    </w:p>
    <w:p>
      <w:r>
        <w:rPr>
          <w:b/>
        </w:rPr>
        <w:t xml:space="preserve">Esimerkki 7.5917</w:t>
      </w:r>
    </w:p>
    <w:p>
      <w:r>
        <w:t xml:space="preserve">Mikä on Doctor Whon kotiplaneetan nimi ?</w:t>
      </w:r>
    </w:p>
    <w:p>
      <w:r>
        <w:rPr>
          <w:b/>
        </w:rPr>
        <w:t xml:space="preserve">Tulos</w:t>
      </w:r>
    </w:p>
    <w:p>
      <w:r>
        <w:t xml:space="preserve">Kuka tohtori...</w:t>
      </w:r>
    </w:p>
    <w:p>
      <w:r>
        <w:rPr>
          <w:b/>
        </w:rPr>
        <w:t xml:space="preserve">Esimerkki 7.5918</w:t>
      </w:r>
    </w:p>
    <w:p>
      <w:r>
        <w:t xml:space="preserve">Minkälainen avaruusolio on Doctor Who -sarjan tohtori?</w:t>
      </w:r>
    </w:p>
    <w:p>
      <w:r>
        <w:rPr>
          <w:b/>
        </w:rPr>
        <w:t xml:space="preserve">Tulos</w:t>
      </w:r>
    </w:p>
    <w:p>
      <w:r>
        <w:t xml:space="preserve">Kuka tohtori...</w:t>
      </w:r>
    </w:p>
    <w:p>
      <w:r>
        <w:rPr>
          <w:b/>
        </w:rPr>
        <w:t xml:space="preserve">Esimerkki 7.5919</w:t>
      </w:r>
    </w:p>
    <w:p>
      <w:r>
        <w:t xml:space="preserve">Kuka ilmoitettiin uudeksi televisiotohtoriksi heinäkuussa 2013?</w:t>
      </w:r>
    </w:p>
    <w:p>
      <w:r>
        <w:rPr>
          <w:b/>
        </w:rPr>
        <w:t xml:space="preserve">Tulos</w:t>
      </w:r>
    </w:p>
    <w:p>
      <w:r>
        <w:t xml:space="preserve">Kuka tohtori...</w:t>
      </w:r>
    </w:p>
    <w:p>
      <w:r>
        <w:rPr>
          <w:b/>
        </w:rPr>
        <w:t xml:space="preserve">Esimerkki 7.5920</w:t>
      </w:r>
    </w:p>
    <w:p>
      <w:r>
        <w:t xml:space="preserve">Kuka näyttelijä esitti Yhdistyneen kuningaskunnan televisiosarjassa "Doctor Who" yhdeksättä tohtoria?</w:t>
      </w:r>
    </w:p>
    <w:p>
      <w:r>
        <w:rPr>
          <w:b/>
        </w:rPr>
        <w:t xml:space="preserve">Tulos</w:t>
      </w:r>
    </w:p>
    <w:p>
      <w:r>
        <w:t xml:space="preserve">yhdeksäs lääkäri</w:t>
      </w:r>
    </w:p>
    <w:p>
      <w:r>
        <w:rPr>
          <w:b/>
        </w:rPr>
        <w:t xml:space="preserve">Tulos</w:t>
      </w:r>
    </w:p>
    <w:p>
      <w:r>
        <w:t xml:space="preserve">Kuka tohtori...</w:t>
      </w:r>
    </w:p>
    <w:p>
      <w:r>
        <w:rPr>
          <w:b/>
        </w:rPr>
        <w:t xml:space="preserve">Esimerkki 7.5921</w:t>
      </w:r>
    </w:p>
    <w:p>
      <w:r>
        <w:t xml:space="preserve">Ketä Doctor Who -näyttelijää David Bradley näytteli äskettäisessä tv-draamassa An Adventure In Space and Time ?</w:t>
      </w:r>
    </w:p>
    <w:p>
      <w:r>
        <w:rPr>
          <w:b/>
        </w:rPr>
        <w:t xml:space="preserve">Tulos</w:t>
      </w:r>
    </w:p>
    <w:p>
      <w:r>
        <w:t xml:space="preserve">Kuka tohtori...</w:t>
      </w:r>
    </w:p>
    <w:p>
      <w:r>
        <w:rPr>
          <w:b/>
        </w:rPr>
        <w:t xml:space="preserve">Esimerkki 7.5922</w:t>
      </w:r>
    </w:p>
    <w:p>
      <w:r>
        <w:t xml:space="preserve">Kuka on Doctor Who -sarjan pääkäsikirjoittaja Russell T. Daviesin seuraajana?</w:t>
      </w:r>
    </w:p>
    <w:p>
      <w:r>
        <w:rPr>
          <w:b/>
        </w:rPr>
        <w:t xml:space="preserve">Tulos</w:t>
      </w:r>
    </w:p>
    <w:p>
      <w:r>
        <w:t xml:space="preserve">Kuka tohtori...</w:t>
      </w:r>
    </w:p>
    <w:p>
      <w:r>
        <w:rPr>
          <w:b/>
        </w:rPr>
        <w:t xml:space="preserve">Esimerkki 7.5923</w:t>
      </w:r>
    </w:p>
    <w:p>
      <w:r>
        <w:t xml:space="preserve">Kuka näytteli Rose Tyleria Doctor Who -sarjassa?</w:t>
      </w:r>
    </w:p>
    <w:p>
      <w:r>
        <w:rPr>
          <w:b/>
        </w:rPr>
        <w:t xml:space="preserve">Tulos</w:t>
      </w:r>
    </w:p>
    <w:p>
      <w:r>
        <w:t xml:space="preserve">rose tyler</w:t>
      </w:r>
    </w:p>
    <w:p>
      <w:r>
        <w:rPr>
          <w:b/>
        </w:rPr>
        <w:t xml:space="preserve">Tulos</w:t>
      </w:r>
    </w:p>
    <w:p>
      <w:r>
        <w:t xml:space="preserve">Kuka tohtori...</w:t>
      </w:r>
    </w:p>
    <w:p>
      <w:r>
        <w:rPr>
          <w:b/>
        </w:rPr>
        <w:t xml:space="preserve">Esimerkki 7.5924</w:t>
      </w:r>
    </w:p>
    <w:p>
      <w:r>
        <w:t xml:space="preserve">Kuka on ottanut vastaan Doctor Who -elokuvan tv-roolin näyttelijä David Tennantilta?</w:t>
      </w:r>
    </w:p>
    <w:p>
      <w:r>
        <w:rPr>
          <w:b/>
        </w:rPr>
        <w:t xml:space="preserve">Tulos</w:t>
      </w:r>
    </w:p>
    <w:p>
      <w:r>
        <w:t xml:space="preserve">Kuka tohtori...</w:t>
      </w:r>
    </w:p>
    <w:p>
      <w:r>
        <w:rPr>
          <w:b/>
        </w:rPr>
        <w:t xml:space="preserve">Esimerkki 7.5925</w:t>
      </w:r>
    </w:p>
    <w:p>
      <w:r>
        <w:t xml:space="preserve">Kuka korvasi David Tennantin Doctor Who -näyttelijänä tammikuussa?</w:t>
      </w:r>
    </w:p>
    <w:p>
      <w:r>
        <w:rPr>
          <w:b/>
        </w:rPr>
        <w:t xml:space="preserve">Tulos</w:t>
      </w:r>
    </w:p>
    <w:p>
      <w:r>
        <w:t xml:space="preserve">Kuka tohtori...</w:t>
      </w:r>
    </w:p>
    <w:p>
      <w:r>
        <w:rPr>
          <w:b/>
        </w:rPr>
        <w:t xml:space="preserve">Esimerkki 7.5926</w:t>
      </w:r>
    </w:p>
    <w:p>
      <w:r>
        <w:t xml:space="preserve">Kuka näytteli Martha Jonesia brittiläisessä televisiosarjassa Doctor Who?</w:t>
      </w:r>
    </w:p>
    <w:p>
      <w:r>
        <w:rPr>
          <w:b/>
        </w:rPr>
        <w:t xml:space="preserve">Tulos</w:t>
      </w:r>
    </w:p>
    <w:p>
      <w:r>
        <w:t xml:space="preserve">Martha Jones</w:t>
      </w:r>
    </w:p>
    <w:p>
      <w:r>
        <w:rPr>
          <w:b/>
        </w:rPr>
        <w:t xml:space="preserve">Tulos</w:t>
      </w:r>
    </w:p>
    <w:p>
      <w:r>
        <w:t xml:space="preserve">Kuka tohtori...</w:t>
      </w:r>
    </w:p>
    <w:p>
      <w:r>
        <w:rPr>
          <w:b/>
        </w:rPr>
        <w:t xml:space="preserve">Esimerkki 7.5927</w:t>
      </w:r>
    </w:p>
    <w:p>
      <w:r>
        <w:t xml:space="preserve">Mikä on Kreikan Dodekanesian saariryhmän pääsaari?</w:t>
      </w:r>
    </w:p>
    <w:p>
      <w:r>
        <w:rPr>
          <w:b/>
        </w:rPr>
        <w:t xml:space="preserve">Tulos</w:t>
      </w:r>
    </w:p>
    <w:p>
      <w:r>
        <w:t xml:space="preserve">Dodekaani</w:t>
      </w:r>
    </w:p>
    <w:p>
      <w:r>
        <w:rPr>
          <w:b/>
        </w:rPr>
        <w:t xml:space="preserve">Esimerkki 7.5928</w:t>
      </w:r>
    </w:p>
    <w:p>
      <w:r>
        <w:t xml:space="preserve">Missä Yhdysvaltain osavaltiossa sijaitsee Dodge City, kuuluisa villin lännen rajakaupunki?</w:t>
      </w:r>
    </w:p>
    <w:p>
      <w:r>
        <w:rPr>
          <w:b/>
        </w:rPr>
        <w:t xml:space="preserve">Tulos</w:t>
      </w:r>
    </w:p>
    <w:p>
      <w:r>
        <w:t xml:space="preserve">dodge city, kansas</w:t>
      </w:r>
    </w:p>
    <w:p>
      <w:r>
        <w:rPr>
          <w:b/>
        </w:rPr>
        <w:t xml:space="preserve">Esimerkki 7.5929</w:t>
      </w:r>
    </w:p>
    <w:p>
      <w:r>
        <w:t xml:space="preserve">Missä kaupungissa baseball-joukkue Dodgersin kotipaikka on?</w:t>
      </w:r>
    </w:p>
    <w:p>
      <w:r>
        <w:rPr>
          <w:b/>
        </w:rPr>
        <w:t xml:space="preserve">Tulos</w:t>
      </w:r>
    </w:p>
    <w:p>
      <w:r>
        <w:t xml:space="preserve">los angeles dodgers</w:t>
      </w:r>
    </w:p>
    <w:p>
      <w:r>
        <w:rPr>
          <w:b/>
        </w:rPr>
        <w:t xml:space="preserve">Esimerkki 7.5930</w:t>
      </w:r>
    </w:p>
    <w:p>
      <w:r>
        <w:t xml:space="preserve">Missä amerikkalaisessa kaupungissa on baseballin pelaavia "Dodgers"?</w:t>
      </w:r>
    </w:p>
    <w:p>
      <w:r>
        <w:rPr>
          <w:b/>
        </w:rPr>
        <w:t xml:space="preserve">Tulos</w:t>
      </w:r>
    </w:p>
    <w:p>
      <w:r>
        <w:t xml:space="preserve">los angeles dodgers</w:t>
      </w:r>
    </w:p>
    <w:p>
      <w:r>
        <w:rPr>
          <w:b/>
        </w:rPr>
        <w:t xml:space="preserve">Esimerkki 7.5931</w:t>
      </w:r>
    </w:p>
    <w:p>
      <w:r>
        <w:t xml:space="preserve">Dodie Smith kirjoitti minkä kirjan (jonka Disney myöhemmin filmatisoi)?</w:t>
      </w:r>
    </w:p>
    <w:p>
      <w:r>
        <w:rPr>
          <w:b/>
        </w:rPr>
        <w:t xml:space="preserve">Tulos</w:t>
      </w:r>
    </w:p>
    <w:p>
      <w:r>
        <w:t xml:space="preserve">dodie smith</w:t>
      </w:r>
    </w:p>
    <w:p>
      <w:r>
        <w:rPr>
          <w:b/>
        </w:rPr>
        <w:t xml:space="preserve">Esimerkki 7.5932</w:t>
      </w:r>
    </w:p>
    <w:p>
      <w:r>
        <w:t xml:space="preserve">Kuka Dodie Smithin luoma hahmo käytti aina mustavalkoista turkkia ja ajoi mustavalkoisella autolla?</w:t>
      </w:r>
    </w:p>
    <w:p>
      <w:r>
        <w:rPr>
          <w:b/>
        </w:rPr>
        <w:t xml:space="preserve">Tulos</w:t>
      </w:r>
    </w:p>
    <w:p>
      <w:r>
        <w:t xml:space="preserve">dodie smith</w:t>
      </w:r>
    </w:p>
    <w:p>
      <w:r>
        <w:rPr>
          <w:b/>
        </w:rPr>
        <w:t xml:space="preserve">Esimerkki 7.5933</w:t>
      </w:r>
    </w:p>
    <w:p>
      <w:r>
        <w:t xml:space="preserve">Minkä Afrikan maan pääkaupunki on Dodoma?</w:t>
      </w:r>
    </w:p>
    <w:p>
      <w:r>
        <w:rPr>
          <w:b/>
        </w:rPr>
        <w:t xml:space="preserve">Tulos</w:t>
      </w:r>
    </w:p>
    <w:p>
      <w:r>
        <w:t xml:space="preserve">dodoma</w:t>
      </w:r>
    </w:p>
    <w:p>
      <w:r>
        <w:rPr>
          <w:b/>
        </w:rPr>
        <w:t xml:space="preserve">Esimerkki 7.5934</w:t>
      </w:r>
    </w:p>
    <w:p>
      <w:r>
        <w:t xml:space="preserve">Missä Shakespearen näytelmässä Dogberry, konstaapeli, onnistuu paljastamaan Don Johnin juonen Heron pettämiseksi?</w:t>
      </w:r>
    </w:p>
    <w:p>
      <w:r>
        <w:rPr>
          <w:b/>
        </w:rPr>
        <w:t xml:space="preserve">Tulos</w:t>
      </w:r>
    </w:p>
    <w:p>
      <w:r>
        <w:t xml:space="preserve">sankari</w:t>
      </w:r>
    </w:p>
    <w:p>
      <w:r>
        <w:rPr>
          <w:b/>
        </w:rPr>
        <w:t xml:space="preserve">Tulos</w:t>
      </w:r>
    </w:p>
    <w:p>
      <w:r>
        <w:t xml:space="preserve">William Shakespeare</w:t>
      </w:r>
    </w:p>
    <w:p>
      <w:r>
        <w:rPr>
          <w:b/>
        </w:rPr>
        <w:t xml:space="preserve">Tulos</w:t>
      </w:r>
    </w:p>
    <w:p>
      <w:r>
        <w:t xml:space="preserve">dogberry</w:t>
      </w:r>
    </w:p>
    <w:p>
      <w:r>
        <w:rPr>
          <w:b/>
        </w:rPr>
        <w:t xml:space="preserve">Tulos</w:t>
      </w:r>
    </w:p>
    <w:p>
      <w:r>
        <w:t xml:space="preserve">don john</w:t>
      </w:r>
    </w:p>
    <w:p>
      <w:r>
        <w:rPr>
          <w:b/>
        </w:rPr>
        <w:t xml:space="preserve">Esimerkki 7.5935</w:t>
      </w:r>
    </w:p>
    <w:p>
      <w:r>
        <w:t xml:space="preserve">Missä Shakespearen näytelmässä on "Dogberry", konstaapeli?</w:t>
      </w:r>
    </w:p>
    <w:p>
      <w:r>
        <w:rPr>
          <w:b/>
        </w:rPr>
        <w:t xml:space="preserve">Tulos</w:t>
      </w:r>
    </w:p>
    <w:p>
      <w:r>
        <w:t xml:space="preserve">dogberry</w:t>
      </w:r>
    </w:p>
    <w:p>
      <w:r>
        <w:rPr>
          <w:b/>
        </w:rPr>
        <w:t xml:space="preserve">Esimerkki 7.5936</w:t>
      </w:r>
    </w:p>
    <w:p>
      <w:r>
        <w:t xml:space="preserve">Kuka näytteli biseksuaalista pankkiryöstäjää elokuvassa `Dog Day Afternoon` vuonna 1975?</w:t>
      </w:r>
    </w:p>
    <w:p>
      <w:r>
        <w:rPr>
          <w:b/>
        </w:rPr>
        <w:t xml:space="preserve">Tulos</w:t>
      </w:r>
    </w:p>
    <w:p>
      <w:r>
        <w:t xml:space="preserve">koiranpäivän iltapäivä</w:t>
      </w:r>
    </w:p>
    <w:p>
      <w:r>
        <w:rPr>
          <w:b/>
        </w:rPr>
        <w:t xml:space="preserve">Esimerkki 7.5937</w:t>
      </w:r>
    </w:p>
    <w:p>
      <w:r>
        <w:t xml:space="preserve">Aberdeeninterrieri tunnetaan paremmin minkälaisena koiratyyppinä?</w:t>
      </w:r>
    </w:p>
    <w:p>
      <w:r>
        <w:rPr>
          <w:b/>
        </w:rPr>
        <w:t xml:space="preserve">Tulos</w:t>
      </w:r>
    </w:p>
    <w:p>
      <w:r>
        <w:t xml:space="preserve">koira</w:t>
      </w:r>
    </w:p>
    <w:p>
      <w:r>
        <w:rPr>
          <w:b/>
        </w:rPr>
        <w:t xml:space="preserve">Esimerkki 7.5938</w:t>
      </w:r>
    </w:p>
    <w:p>
      <w:r>
        <w:t xml:space="preserve">Minkä rotuinen koira on sarjakuvahahmo Snoopy?</w:t>
      </w:r>
    </w:p>
    <w:p>
      <w:r>
        <w:rPr>
          <w:b/>
        </w:rPr>
        <w:t xml:space="preserve">Tulos</w:t>
      </w:r>
    </w:p>
    <w:p>
      <w:r>
        <w:t xml:space="preserve">koira</w:t>
      </w:r>
    </w:p>
    <w:p>
      <w:r>
        <w:rPr>
          <w:b/>
        </w:rPr>
        <w:t xml:space="preserve">Tulos</w:t>
      </w:r>
    </w:p>
    <w:p>
      <w:r>
        <w:t xml:space="preserve">snoopy</w:t>
      </w:r>
    </w:p>
    <w:p>
      <w:r>
        <w:rPr>
          <w:b/>
        </w:rPr>
        <w:t xml:space="preserve">Esimerkki 7.5939</w:t>
      </w:r>
    </w:p>
    <w:p>
      <w:r>
        <w:t xml:space="preserve">Mikä koirarotu oli muinaisessa Kiinassa suosittu keisarillinen lemmikki?</w:t>
      </w:r>
    </w:p>
    <w:p>
      <w:r>
        <w:rPr>
          <w:b/>
        </w:rPr>
        <w:t xml:space="preserve">Tulos</w:t>
      </w:r>
    </w:p>
    <w:p>
      <w:r>
        <w:t xml:space="preserve">koira</w:t>
      </w:r>
    </w:p>
    <w:p>
      <w:r>
        <w:rPr>
          <w:b/>
        </w:rPr>
        <w:t xml:space="preserve">Esimerkki 7.5940</w:t>
      </w:r>
    </w:p>
    <w:p>
      <w:r>
        <w:t xml:space="preserve">Minkä koirarodun nimi tulee saksan kielen sanasta splash?</w:t>
      </w:r>
    </w:p>
    <w:p>
      <w:r>
        <w:rPr>
          <w:b/>
        </w:rPr>
        <w:t xml:space="preserve">Tulos</w:t>
      </w:r>
    </w:p>
    <w:p>
      <w:r>
        <w:t xml:space="preserve">koira</w:t>
      </w:r>
    </w:p>
    <w:p>
      <w:r>
        <w:rPr>
          <w:b/>
        </w:rPr>
        <w:t xml:space="preserve">Esimerkki 7.5941</w:t>
      </w:r>
    </w:p>
    <w:p>
      <w:r>
        <w:t xml:space="preserve">Mikä on maailman painavin koirarotu keskimäärin?</w:t>
      </w:r>
    </w:p>
    <w:p>
      <w:r>
        <w:rPr>
          <w:b/>
        </w:rPr>
        <w:t xml:space="preserve">Tulos</w:t>
      </w:r>
    </w:p>
    <w:p>
      <w:r>
        <w:t xml:space="preserve">koira</w:t>
      </w:r>
    </w:p>
    <w:p>
      <w:r>
        <w:rPr>
          <w:b/>
        </w:rPr>
        <w:t xml:space="preserve">Esimerkki 7.5942</w:t>
      </w:r>
    </w:p>
    <w:p>
      <w:r>
        <w:t xml:space="preserve">Mikä jänisjuoksuun ja kilpaurheiluun jalostettu koirarotu voi saavuttaa yli 40 mailin tuntinopeuden?</w:t>
      </w:r>
    </w:p>
    <w:p>
      <w:r>
        <w:rPr>
          <w:b/>
        </w:rPr>
        <w:t xml:space="preserve">Tulos</w:t>
      </w:r>
    </w:p>
    <w:p>
      <w:r>
        <w:t xml:space="preserve">koira</w:t>
      </w:r>
    </w:p>
    <w:p>
      <w:r>
        <w:rPr>
          <w:b/>
        </w:rPr>
        <w:t xml:space="preserve">Esimerkki 7.5943</w:t>
      </w:r>
    </w:p>
    <w:p>
      <w:r>
        <w:t xml:space="preserve">Minkä koirarodun nimi tunnetaan usein, koska sitä on käytetty vuosia yrityksen mainonnassa?</w:t>
      </w:r>
    </w:p>
    <w:p>
      <w:r>
        <w:rPr>
          <w:b/>
        </w:rPr>
        <w:t xml:space="preserve">Tulos</w:t>
      </w:r>
    </w:p>
    <w:p>
      <w:r>
        <w:t xml:space="preserve">koira</w:t>
      </w:r>
    </w:p>
    <w:p>
      <w:r>
        <w:rPr>
          <w:b/>
        </w:rPr>
        <w:t xml:space="preserve">Esimerkki 7.5944</w:t>
      </w:r>
    </w:p>
    <w:p>
      <w:r>
        <w:t xml:space="preserve">Minkä rotuinen oli Columbon koira?</w:t>
      </w:r>
    </w:p>
    <w:p>
      <w:r>
        <w:rPr>
          <w:b/>
        </w:rPr>
        <w:t xml:space="preserve">Tulos</w:t>
      </w:r>
    </w:p>
    <w:p>
      <w:r>
        <w:t xml:space="preserve">koira</w:t>
      </w:r>
    </w:p>
    <w:p>
      <w:r>
        <w:rPr>
          <w:b/>
        </w:rPr>
        <w:t xml:space="preserve">Esimerkki 7.5945</w:t>
      </w:r>
    </w:p>
    <w:p>
      <w:r>
        <w:t xml:space="preserve">Minkä rotuinen koira on Marley vuonna 2008 ilmestyneessä elokuvassa Marley ja minä?</w:t>
      </w:r>
    </w:p>
    <w:p>
      <w:r>
        <w:rPr>
          <w:b/>
        </w:rPr>
        <w:t xml:space="preserve">Tulos</w:t>
      </w:r>
    </w:p>
    <w:p>
      <w:r>
        <w:t xml:space="preserve">koira</w:t>
      </w:r>
    </w:p>
    <w:p>
      <w:r>
        <w:rPr>
          <w:b/>
        </w:rPr>
        <w:t xml:space="preserve">Esimerkki 7.5946</w:t>
      </w:r>
    </w:p>
    <w:p>
      <w:r>
        <w:t xml:space="preserve">Minkä rotuinen koira on Marmaduke samannimisessä sarjakuvassa?</w:t>
      </w:r>
    </w:p>
    <w:p>
      <w:r>
        <w:rPr>
          <w:b/>
        </w:rPr>
        <w:t xml:space="preserve">Tulos</w:t>
      </w:r>
    </w:p>
    <w:p>
      <w:r>
        <w:t xml:space="preserve">koira</w:t>
      </w:r>
    </w:p>
    <w:p>
      <w:r>
        <w:rPr>
          <w:b/>
        </w:rPr>
        <w:t xml:space="preserve">Tulos</w:t>
      </w:r>
    </w:p>
    <w:p>
      <w:r>
        <w:t xml:space="preserve">marmaduke</w:t>
      </w:r>
    </w:p>
    <w:p>
      <w:r>
        <w:rPr>
          <w:b/>
        </w:rPr>
        <w:t xml:space="preserve">Esimerkki 7.5947</w:t>
      </w:r>
    </w:p>
    <w:p>
      <w:r>
        <w:t xml:space="preserve">Minkä koiran rotuja ovat vakio-, pienoismalli- ja lelu-koira?</w:t>
      </w:r>
    </w:p>
    <w:p>
      <w:r>
        <w:rPr>
          <w:b/>
        </w:rPr>
        <w:t xml:space="preserve">Tulos</w:t>
      </w:r>
    </w:p>
    <w:p>
      <w:r>
        <w:t xml:space="preserve">koira</w:t>
      </w:r>
    </w:p>
    <w:p>
      <w:r>
        <w:rPr>
          <w:b/>
        </w:rPr>
        <w:t xml:space="preserve">Esimerkki 7.5948</w:t>
      </w:r>
    </w:p>
    <w:p>
      <w:r>
        <w:t xml:space="preserve">Minkä rotuinen koira Lassie oli?</w:t>
      </w:r>
    </w:p>
    <w:p>
      <w:r>
        <w:rPr>
          <w:b/>
        </w:rPr>
        <w:t xml:space="preserve">Tulos</w:t>
      </w:r>
    </w:p>
    <w:p>
      <w:r>
        <w:t xml:space="preserve">koira</w:t>
      </w:r>
    </w:p>
    <w:p>
      <w:r>
        <w:rPr>
          <w:b/>
        </w:rPr>
        <w:t xml:space="preserve">Esimerkki 7.5949</w:t>
      </w:r>
    </w:p>
    <w:p>
      <w:r>
        <w:t xml:space="preserve">Mikä on suosituin koirarotu Yhdysvalloissa?</w:t>
      </w:r>
    </w:p>
    <w:p>
      <w:r>
        <w:rPr>
          <w:b/>
        </w:rPr>
        <w:t xml:space="preserve">Tulos</w:t>
      </w:r>
    </w:p>
    <w:p>
      <w:r>
        <w:t xml:space="preserve">koira</w:t>
      </w:r>
    </w:p>
    <w:p>
      <w:r>
        <w:rPr>
          <w:b/>
        </w:rPr>
        <w:t xml:space="preserve">Esimerkki 7.5950</w:t>
      </w:r>
    </w:p>
    <w:p>
      <w:r>
        <w:t xml:space="preserve">Mikä on yleisemmin käytetty nimi koiralle, joka tunnetaan nimellä alsaatti?</w:t>
      </w:r>
    </w:p>
    <w:p>
      <w:r>
        <w:rPr>
          <w:b/>
        </w:rPr>
        <w:t xml:space="preserve">Tulos</w:t>
      </w:r>
    </w:p>
    <w:p>
      <w:r>
        <w:t xml:space="preserve">koira</w:t>
      </w:r>
    </w:p>
    <w:p>
      <w:r>
        <w:rPr>
          <w:b/>
        </w:rPr>
        <w:t xml:space="preserve">Esimerkki 7.5951</w:t>
      </w:r>
    </w:p>
    <w:p>
      <w:r>
        <w:t xml:space="preserve">Mikä on fiktiivisen supersankarin Supermnan lemmikkikoiran nimi?</w:t>
      </w:r>
    </w:p>
    <w:p>
      <w:r>
        <w:rPr>
          <w:b/>
        </w:rPr>
        <w:t xml:space="preserve">Tulos</w:t>
      </w:r>
    </w:p>
    <w:p>
      <w:r>
        <w:t xml:space="preserve">koira</w:t>
      </w:r>
    </w:p>
    <w:p>
      <w:r>
        <w:rPr>
          <w:b/>
        </w:rPr>
        <w:t xml:space="preserve">Esimerkki 7.5952</w:t>
      </w:r>
    </w:p>
    <w:p>
      <w:r>
        <w:t xml:space="preserve">Mihin kalojen heimoon koiraskala kuuluu?</w:t>
      </w:r>
    </w:p>
    <w:p>
      <w:r>
        <w:rPr>
          <w:b/>
        </w:rPr>
        <w:t xml:space="preserve">Tulos</w:t>
      </w:r>
    </w:p>
    <w:p>
      <w:r>
        <w:t xml:space="preserve">squaliformes</w:t>
      </w:r>
    </w:p>
    <w:p>
      <w:r>
        <w:rPr>
          <w:b/>
        </w:rPr>
        <w:t xml:space="preserve">Esimerkki 7.5953</w:t>
      </w:r>
    </w:p>
    <w:p>
      <w:r>
        <w:t xml:space="preserve">Mikä merialue sijaitsee välittömästi Doggerin itäpuolella?</w:t>
      </w:r>
    </w:p>
    <w:p>
      <w:r>
        <w:rPr>
          <w:b/>
        </w:rPr>
        <w:t xml:space="preserve">Tulos</w:t>
      </w:r>
    </w:p>
    <w:p>
      <w:r>
        <w:t xml:space="preserve">dogger</w:t>
      </w:r>
    </w:p>
    <w:p>
      <w:r>
        <w:rPr>
          <w:b/>
        </w:rPr>
        <w:t xml:space="preserve">Esimerkki 7.5954</w:t>
      </w:r>
    </w:p>
    <w:p>
      <w:r>
        <w:t xml:space="preserve">Mikä koirarotu tunnetaan nimellä vaunukoira (koska ne koulutettiin kulkemaan hevosten vetämien vaunujen mukana vahtikoirina)?</w:t>
      </w:r>
    </w:p>
    <w:p>
      <w:r>
        <w:rPr>
          <w:b/>
        </w:rPr>
        <w:t xml:space="preserve">Tulos</w:t>
      </w:r>
    </w:p>
    <w:p>
      <w:r>
        <w:t xml:space="preserve">koira</w:t>
      </w:r>
    </w:p>
    <w:p>
      <w:r>
        <w:rPr>
          <w:b/>
        </w:rPr>
        <w:t xml:space="preserve">Esimerkki 7.5955</w:t>
      </w:r>
    </w:p>
    <w:p>
      <w:r>
        <w:t xml:space="preserve">Nimeä koirarotu, joka tunnetaan lempeänä jättiläisenä ja joka on tunnustettu kaikista koirista pisimmäksi?</w:t>
      </w:r>
    </w:p>
    <w:p>
      <w:r>
        <w:rPr>
          <w:b/>
        </w:rPr>
        <w:t xml:space="preserve">Tulos</w:t>
      </w:r>
    </w:p>
    <w:p>
      <w:r>
        <w:t xml:space="preserve">koira</w:t>
      </w:r>
    </w:p>
    <w:p>
      <w:r>
        <w:rPr>
          <w:b/>
        </w:rPr>
        <w:t xml:space="preserve">Esimerkki 7.5956</w:t>
      </w:r>
    </w:p>
    <w:p>
      <w:r>
        <w:t xml:space="preserve">Mihin maahan suurin osa brittiläisen kauhuelokuvan `Dog Soldiers` tapahtumista sijoittuu?</w:t>
      </w:r>
    </w:p>
    <w:p>
      <w:r>
        <w:rPr>
          <w:b/>
        </w:rPr>
        <w:t xml:space="preserve">Tulos</w:t>
      </w:r>
    </w:p>
    <w:p>
      <w:r>
        <w:t xml:space="preserve">koirasotilaat</w:t>
      </w:r>
    </w:p>
    <w:p>
      <w:r>
        <w:rPr>
          <w:b/>
        </w:rPr>
        <w:t xml:space="preserve">Esimerkki 7.5957</w:t>
      </w:r>
    </w:p>
    <w:p>
      <w:r>
        <w:t xml:space="preserve">Sirius, joka tunnetaan myös nimellä Koiratähti, löytyy mistä tähdistöstä?</w:t>
      </w:r>
    </w:p>
    <w:p>
      <w:r>
        <w:rPr>
          <w:b/>
        </w:rPr>
        <w:t xml:space="preserve">Tulos</w:t>
      </w:r>
    </w:p>
    <w:p>
      <w:r>
        <w:t xml:space="preserve">sirius</w:t>
      </w:r>
    </w:p>
    <w:p>
      <w:r>
        <w:rPr>
          <w:b/>
        </w:rPr>
        <w:t xml:space="preserve">Esimerkki 7.5958</w:t>
      </w:r>
    </w:p>
    <w:p>
      <w:r>
        <w:t xml:space="preserve">Minkä Lähi-idän maan pääkaupunki on Doha?</w:t>
      </w:r>
    </w:p>
    <w:p>
      <w:r>
        <w:rPr>
          <w:b/>
        </w:rPr>
        <w:t xml:space="preserve">Tulos</w:t>
      </w:r>
    </w:p>
    <w:p>
      <w:r>
        <w:t xml:space="preserve">doha</w:t>
      </w:r>
    </w:p>
    <w:p>
      <w:r>
        <w:rPr>
          <w:b/>
        </w:rPr>
        <w:t xml:space="preserve">Esimerkki 7.5959</w:t>
      </w:r>
    </w:p>
    <w:p>
      <w:r>
        <w:t xml:space="preserve">Mikä televisiohahmo on tunnettu iskulauseestaan D'oh?</w:t>
      </w:r>
    </w:p>
    <w:p>
      <w:r>
        <w:rPr>
          <w:b/>
        </w:rPr>
        <w:t xml:space="preserve">Tulos</w:t>
      </w:r>
    </w:p>
    <w:p>
      <w:r>
        <w:t xml:space="preserve">d'oh!</w:t>
      </w:r>
    </w:p>
    <w:p>
      <w:r>
        <w:rPr>
          <w:b/>
        </w:rPr>
        <w:t xml:space="preserve">Esimerkki 7.5960</w:t>
      </w:r>
    </w:p>
    <w:p>
      <w:r>
        <w:t xml:space="preserve">Doi Inthanon on minkä maan korkein vuori?</w:t>
      </w:r>
    </w:p>
    <w:p>
      <w:r>
        <w:rPr>
          <w:b/>
        </w:rPr>
        <w:t xml:space="preserve">Tulos</w:t>
      </w:r>
    </w:p>
    <w:p>
      <w:r>
        <w:t xml:space="preserve">doi inthanon</w:t>
      </w:r>
    </w:p>
    <w:p>
      <w:r>
        <w:rPr>
          <w:b/>
        </w:rPr>
        <w:t xml:space="preserve">Esimerkki 7.5961</w:t>
      </w:r>
    </w:p>
    <w:p>
      <w:r>
        <w:t xml:space="preserve">Kuka on Dolby NR -nimisen melunvaimennusjärjestelmän insinööri ja keksijä sekä videonauhatallennuksen toinen keksijä Ampexilla työskennellessään?</w:t>
      </w:r>
    </w:p>
    <w:p>
      <w:r>
        <w:rPr>
          <w:b/>
        </w:rPr>
        <w:t xml:space="preserve">Tulos</w:t>
      </w:r>
    </w:p>
    <w:p>
      <w:r>
        <w:t xml:space="preserve">Dolby-äänenvaimennusjärjestelmä</w:t>
      </w:r>
    </w:p>
    <w:p>
      <w:r>
        <w:rPr>
          <w:b/>
        </w:rPr>
        <w:t xml:space="preserve">Esimerkki 7.5962</w:t>
      </w:r>
    </w:p>
    <w:p>
      <w:r>
        <w:t xml:space="preserve">Kuka ohjasi elokuvan La Dolce Vita?</w:t>
      </w:r>
    </w:p>
    <w:p>
      <w:r>
        <w:rPr>
          <w:b/>
        </w:rPr>
        <w:t xml:space="preserve">Tulos</w:t>
      </w:r>
    </w:p>
    <w:p>
      <w:r>
        <w:t xml:space="preserve">dolce vita</w:t>
      </w:r>
    </w:p>
    <w:p>
      <w:r>
        <w:rPr>
          <w:b/>
        </w:rPr>
        <w:t xml:space="preserve">Tulos</w:t>
      </w:r>
    </w:p>
    <w:p>
      <w:r>
        <w:t xml:space="preserve">la dolce vita</w:t>
      </w:r>
    </w:p>
    <w:p>
      <w:r>
        <w:rPr>
          <w:b/>
        </w:rPr>
        <w:t xml:space="preserve">Esimerkki 7.5963</w:t>
      </w:r>
    </w:p>
    <w:p>
      <w:r>
        <w:t xml:space="preserve">Kuka oli Roomaan sijoittuvan elokuvan "La Dolce Vita" naistähti?</w:t>
      </w:r>
    </w:p>
    <w:p>
      <w:r>
        <w:rPr>
          <w:b/>
        </w:rPr>
        <w:t xml:space="preserve">Tulos</w:t>
      </w:r>
    </w:p>
    <w:p>
      <w:r>
        <w:t xml:space="preserve">dolce vita</w:t>
      </w:r>
    </w:p>
    <w:p>
      <w:r>
        <w:rPr>
          <w:b/>
        </w:rPr>
        <w:t xml:space="preserve">Tulos</w:t>
      </w:r>
    </w:p>
    <w:p>
      <w:r>
        <w:t xml:space="preserve">la dolce vita</w:t>
      </w:r>
    </w:p>
    <w:p>
      <w:r>
        <w:rPr>
          <w:b/>
        </w:rPr>
        <w:t xml:space="preserve">Esimerkki 7.5964</w:t>
      </w:r>
    </w:p>
    <w:p>
      <w:r>
        <w:t xml:space="preserve">Kuka norjalainen näytelmäkirjailija, joka tunnetaan modernin teatterin isänä, on vastuussa sellaisista teoksista kuin Nukkekoti, Kansanvihollinen ja Peer Gynt?</w:t>
      </w:r>
    </w:p>
    <w:p>
      <w:r>
        <w:rPr>
          <w:b/>
        </w:rPr>
        <w:t xml:space="preserve">Tulos</w:t>
      </w:r>
    </w:p>
    <w:p>
      <w:r>
        <w:t xml:space="preserve">peer gynt</w:t>
      </w:r>
    </w:p>
    <w:p>
      <w:r>
        <w:rPr>
          <w:b/>
        </w:rPr>
        <w:t xml:space="preserve">Tulos</w:t>
      </w:r>
    </w:p>
    <w:p>
      <w:r>
        <w:t xml:space="preserve">nukkekoti</w:t>
      </w:r>
    </w:p>
    <w:p>
      <w:r>
        <w:rPr>
          <w:b/>
        </w:rPr>
        <w:t xml:space="preserve">Tulos</w:t>
      </w:r>
    </w:p>
    <w:p>
      <w:r>
        <w:t xml:space="preserve">kansan vihollinen</w:t>
      </w:r>
    </w:p>
    <w:p>
      <w:r>
        <w:rPr>
          <w:b/>
        </w:rPr>
        <w:t xml:space="preserve">Esimerkki 7.5965</w:t>
      </w:r>
    </w:p>
    <w:p>
      <w:r>
        <w:t xml:space="preserve">Kuka norjalainen dramaatikko kirjoitti näytelmät Nukkekoti ja Aaveet?</w:t>
      </w:r>
    </w:p>
    <w:p>
      <w:r>
        <w:rPr>
          <w:b/>
        </w:rPr>
        <w:t xml:space="preserve">Tulos</w:t>
      </w:r>
    </w:p>
    <w:p>
      <w:r>
        <w:t xml:space="preserve">aaveet</w:t>
      </w:r>
    </w:p>
    <w:p>
      <w:r>
        <w:rPr>
          <w:b/>
        </w:rPr>
        <w:t xml:space="preserve">Tulos</w:t>
      </w:r>
    </w:p>
    <w:p>
      <w:r>
        <w:t xml:space="preserve">nukkekoti</w:t>
      </w:r>
    </w:p>
    <w:p>
      <w:r>
        <w:rPr>
          <w:b/>
        </w:rPr>
        <w:t xml:space="preserve">Esimerkki 7.5966</w:t>
      </w:r>
    </w:p>
    <w:p>
      <w:r>
        <w:t xml:space="preserve">Kuka näytelmäkirjailija kirjoitti Aaveet ja Nukkekodin?</w:t>
      </w:r>
    </w:p>
    <w:p>
      <w:r>
        <w:rPr>
          <w:b/>
        </w:rPr>
        <w:t xml:space="preserve">Tulos</w:t>
      </w:r>
    </w:p>
    <w:p>
      <w:r>
        <w:t xml:space="preserve">aaveet</w:t>
      </w:r>
    </w:p>
    <w:p>
      <w:r>
        <w:rPr>
          <w:b/>
        </w:rPr>
        <w:t xml:space="preserve">Tulos</w:t>
      </w:r>
    </w:p>
    <w:p>
      <w:r>
        <w:t xml:space="preserve">nukkekoti</w:t>
      </w:r>
    </w:p>
    <w:p>
      <w:r>
        <w:rPr>
          <w:b/>
        </w:rPr>
        <w:t xml:space="preserve">Esimerkki 7.5967</w:t>
      </w:r>
    </w:p>
    <w:p>
      <w:r>
        <w:t xml:space="preserve">Heinäkuun 5. päivänä 1996 Skotlannissa Edinburghin lähellä sijaitsevan Roslin-instituutin tutkijat loivat Dollyn, ensimmäisen kloonatun nisäkkään. Minkälainen eläin hän oli?</w:t>
      </w:r>
    </w:p>
    <w:p>
      <w:r>
        <w:rPr>
          <w:b/>
        </w:rPr>
        <w:t xml:space="preserve">Tulos</w:t>
      </w:r>
    </w:p>
    <w:p>
      <w:r>
        <w:t xml:space="preserve">dolly</w:t>
      </w:r>
    </w:p>
    <w:p>
      <w:r>
        <w:rPr>
          <w:b/>
        </w:rPr>
        <w:t xml:space="preserve">Esimerkki 7.5968</w:t>
      </w:r>
    </w:p>
    <w:p>
      <w:r>
        <w:t xml:space="preserve">Missä Euroopan maassa Dolly-lammas kloonattiin onnistuneesti vuonna 1996?</w:t>
      </w:r>
    </w:p>
    <w:p>
      <w:r>
        <w:rPr>
          <w:b/>
        </w:rPr>
        <w:t xml:space="preserve">Tulos</w:t>
      </w:r>
    </w:p>
    <w:p>
      <w:r>
        <w:t xml:space="preserve">dolly</w:t>
      </w:r>
    </w:p>
    <w:p>
      <w:r>
        <w:rPr>
          <w:b/>
        </w:rPr>
        <w:t xml:space="preserve">Esimerkki 7.5969</w:t>
      </w:r>
    </w:p>
    <w:p>
      <w:r>
        <w:t xml:space="preserve">Missä maassa Dolly-lampaan kloonaus tapahtui?</w:t>
      </w:r>
    </w:p>
    <w:p>
      <w:r>
        <w:rPr>
          <w:b/>
        </w:rPr>
        <w:t xml:space="preserve">Tulos</w:t>
      </w:r>
    </w:p>
    <w:p>
      <w:r>
        <w:t xml:space="preserve">dolly</w:t>
      </w:r>
    </w:p>
    <w:p>
      <w:r>
        <w:rPr>
          <w:b/>
        </w:rPr>
        <w:t xml:space="preserve">Esimerkki 7.5970</w:t>
      </w:r>
    </w:p>
    <w:p>
      <w:r>
        <w:t xml:space="preserve">Missä kaupungissa sijaitsee Roslin-instituutti, jossa Dolly-lampaan kloonaus tehtiin?</w:t>
      </w:r>
    </w:p>
    <w:p>
      <w:r>
        <w:rPr>
          <w:b/>
        </w:rPr>
        <w:t xml:space="preserve">Tulos</w:t>
      </w:r>
    </w:p>
    <w:p>
      <w:r>
        <w:t xml:space="preserve">dolly</w:t>
      </w:r>
    </w:p>
    <w:p>
      <w:r>
        <w:rPr>
          <w:b/>
        </w:rPr>
        <w:t xml:space="preserve">Esimerkki 7.5971</w:t>
      </w:r>
    </w:p>
    <w:p>
      <w:r>
        <w:t xml:space="preserve">Minkä merkkinen auto Dolomiitti oli?</w:t>
      </w:r>
    </w:p>
    <w:p>
      <w:r>
        <w:rPr>
          <w:b/>
        </w:rPr>
        <w:t xml:space="preserve">Tulos</w:t>
      </w:r>
    </w:p>
    <w:p>
      <w:r>
        <w:t xml:space="preserve">Triumph dolomiitti</w:t>
      </w:r>
    </w:p>
    <w:p>
      <w:r>
        <w:rPr>
          <w:b/>
        </w:rPr>
        <w:t xml:space="preserve">Esimerkki 7.5972</w:t>
      </w:r>
    </w:p>
    <w:p>
      <w:r>
        <w:t xml:space="preserve">Mikä autonvalmistaja valmisti Dolomiten?</w:t>
      </w:r>
    </w:p>
    <w:p>
      <w:r>
        <w:rPr>
          <w:b/>
        </w:rPr>
        <w:t xml:space="preserve">Tulos</w:t>
      </w:r>
    </w:p>
    <w:p>
      <w:r>
        <w:t xml:space="preserve">Triumph dolomiitti</w:t>
      </w:r>
    </w:p>
    <w:p>
      <w:r>
        <w:rPr>
          <w:b/>
        </w:rPr>
        <w:t xml:space="preserve">Esimerkki 7.5973</w:t>
      </w:r>
    </w:p>
    <w:p>
      <w:r>
        <w:t xml:space="preserve">Millä oopperahahmolla on poika nimeltä Dolore?</w:t>
      </w:r>
    </w:p>
    <w:p>
      <w:r>
        <w:rPr>
          <w:b/>
        </w:rPr>
        <w:t xml:space="preserve">Tulos</w:t>
      </w:r>
    </w:p>
    <w:p>
      <w:r>
        <w:t xml:space="preserve">dolore</w:t>
      </w:r>
    </w:p>
    <w:p>
      <w:r>
        <w:rPr>
          <w:b/>
        </w:rPr>
        <w:t xml:space="preserve">Esimerkki 7.5974</w:t>
      </w:r>
    </w:p>
    <w:p>
      <w:r>
        <w:t xml:space="preserve">Eddie Valiant, Judge Doom ja Dolores ovat kaikki hahmoja missä Disney-elokuvassa?</w:t>
      </w:r>
    </w:p>
    <w:p>
      <w:r>
        <w:rPr>
          <w:b/>
        </w:rPr>
        <w:t xml:space="preserve">Tulos</w:t>
      </w:r>
    </w:p>
    <w:p>
      <w:r>
        <w:t xml:space="preserve">Dolores</w:t>
      </w:r>
    </w:p>
    <w:p>
      <w:r>
        <w:rPr>
          <w:b/>
        </w:rPr>
        <w:t xml:space="preserve">Esimerkki 7.5975</w:t>
      </w:r>
    </w:p>
    <w:p>
      <w:r>
        <w:t xml:space="preserve">Minkä nimihenkilön nimi oli Dolores Haze?</w:t>
      </w:r>
    </w:p>
    <w:p>
      <w:r>
        <w:rPr>
          <w:b/>
        </w:rPr>
        <w:t xml:space="preserve">Tulos</w:t>
      </w:r>
    </w:p>
    <w:p>
      <w:r>
        <w:t xml:space="preserve">Dolores Haze</w:t>
      </w:r>
    </w:p>
    <w:p>
      <w:r>
        <w:rPr>
          <w:b/>
        </w:rPr>
        <w:t xml:space="preserve">Esimerkki 7.5976</w:t>
      </w:r>
    </w:p>
    <w:p>
      <w:r>
        <w:t xml:space="preserve">Kuka kirjoitti "Dombeyn ja pojan"?</w:t>
      </w:r>
    </w:p>
    <w:p>
      <w:r>
        <w:rPr>
          <w:b/>
        </w:rPr>
        <w:t xml:space="preserve">Tulos</w:t>
      </w:r>
    </w:p>
    <w:p>
      <w:r>
        <w:t xml:space="preserve">Dombey ja poika</w:t>
      </w:r>
    </w:p>
    <w:p>
      <w:r>
        <w:rPr>
          <w:b/>
        </w:rPr>
        <w:t xml:space="preserve">Esimerkki 7.5977</w:t>
      </w:r>
    </w:p>
    <w:p>
      <w:r>
        <w:t xml:space="preserve">Mikä oli Dom DeLuisen esittämän supersankarin nimi elokuvassa `Cannonball Run`?</w:t>
      </w:r>
    </w:p>
    <w:p>
      <w:r>
        <w:rPr>
          <w:b/>
        </w:rPr>
        <w:t xml:space="preserve">Tulos</w:t>
      </w:r>
    </w:p>
    <w:p>
      <w:r>
        <w:t xml:space="preserve">dom deluise</w:t>
      </w:r>
    </w:p>
    <w:p>
      <w:r>
        <w:rPr>
          <w:b/>
        </w:rPr>
        <w:t xml:space="preserve">Esimerkki 7.5978</w:t>
      </w:r>
    </w:p>
    <w:p>
      <w:r>
        <w:t xml:space="preserve">Kuka Domenikos Theotocopoulos tunnettiin paremmin nimellä?</w:t>
      </w:r>
    </w:p>
    <w:p>
      <w:r>
        <w:rPr>
          <w:b/>
        </w:rPr>
        <w:t xml:space="preserve">Tulos</w:t>
      </w:r>
    </w:p>
    <w:p>
      <w:r>
        <w:t xml:space="preserve">el grecon museo</w:t>
      </w:r>
    </w:p>
    <w:p>
      <w:r>
        <w:rPr>
          <w:b/>
        </w:rPr>
        <w:t xml:space="preserve">Esimerkki 7.5979</w:t>
      </w:r>
    </w:p>
    <w:p>
      <w:r>
        <w:t xml:space="preserve">Millä nimellä kuvanveistäjä ja taidemaalari Domenikos Theotocopoulos tunnettiin paremmin?</w:t>
      </w:r>
    </w:p>
    <w:p>
      <w:r>
        <w:rPr>
          <w:b/>
        </w:rPr>
        <w:t xml:space="preserve">Tulos</w:t>
      </w:r>
    </w:p>
    <w:p>
      <w:r>
        <w:t xml:space="preserve">domenikos theotocopoulos</w:t>
      </w:r>
    </w:p>
    <w:p>
      <w:r>
        <w:rPr>
          <w:b/>
        </w:rPr>
        <w:t xml:space="preserve">Esimerkki 7.5980</w:t>
      </w:r>
    </w:p>
    <w:p>
      <w:r>
        <w:t xml:space="preserve">Jerusalemin temppelivuorella sijaitseva Kalliokupoli on minkä uskonnon pyhäkkö?</w:t>
      </w:r>
    </w:p>
    <w:p>
      <w:r>
        <w:rPr>
          <w:b/>
        </w:rPr>
        <w:t xml:space="preserve">Tulos</w:t>
      </w:r>
    </w:p>
    <w:p>
      <w:r>
        <w:t xml:space="preserve">Kalliokupoli</w:t>
      </w:r>
    </w:p>
    <w:p>
      <w:r>
        <w:rPr>
          <w:b/>
        </w:rPr>
        <w:t xml:space="preserve">Esimerkki 7.5981</w:t>
      </w:r>
    </w:p>
    <w:p>
      <w:r>
        <w:t xml:space="preserve">Mikä on Dominican pääkaupunki?</w:t>
      </w:r>
    </w:p>
    <w:p>
      <w:r>
        <w:rPr>
          <w:b/>
        </w:rPr>
        <w:t xml:space="preserve">Tulos</w:t>
      </w:r>
    </w:p>
    <w:p>
      <w:r>
        <w:t xml:space="preserve">dominica</w:t>
      </w:r>
    </w:p>
    <w:p>
      <w:r>
        <w:rPr>
          <w:b/>
        </w:rPr>
        <w:t xml:space="preserve">Esimerkki 7.5982</w:t>
      </w:r>
    </w:p>
    <w:p>
      <w:r>
        <w:t xml:space="preserve">Mikä on Dominikaanisen tasavallan virallinen kieli?</w:t>
      </w:r>
    </w:p>
    <w:p>
      <w:r>
        <w:rPr>
          <w:b/>
        </w:rPr>
        <w:t xml:space="preserve">Tulos</w:t>
      </w:r>
    </w:p>
    <w:p>
      <w:r>
        <w:t xml:space="preserve">Dominikaaninen tasavalta</w:t>
      </w:r>
    </w:p>
    <w:p>
      <w:r>
        <w:rPr>
          <w:b/>
        </w:rPr>
        <w:t xml:space="preserve">Esimerkki 7.5983</w:t>
      </w:r>
    </w:p>
    <w:p>
      <w:r>
        <w:t xml:space="preserve">Dominikaaninen tasavalta ja Haiti ovat kaksi maata, jotka miehittävät minkä saaren?</w:t>
      </w:r>
    </w:p>
    <w:p>
      <w:r>
        <w:rPr>
          <w:b/>
        </w:rPr>
        <w:t xml:space="preserve">Tulos</w:t>
      </w:r>
    </w:p>
    <w:p>
      <w:r>
        <w:t xml:space="preserve">Dominikaaninen tasavalta</w:t>
      </w:r>
    </w:p>
    <w:p>
      <w:r>
        <w:rPr>
          <w:b/>
        </w:rPr>
        <w:t xml:space="preserve">Tulos</w:t>
      </w:r>
    </w:p>
    <w:p>
      <w:r>
        <w:t xml:space="preserve">Haiti</w:t>
      </w:r>
    </w:p>
    <w:p>
      <w:r>
        <w:rPr>
          <w:b/>
        </w:rPr>
        <w:t xml:space="preserve">Esimerkki 7.5984</w:t>
      </w:r>
    </w:p>
    <w:p>
      <w:r>
        <w:t xml:space="preserve">Mitä historiallista henkilöä ovat esittäneet elokuvissa ja televisiossa Richard Harris, Tim Roth ja Dominic West?</w:t>
      </w:r>
    </w:p>
    <w:p>
      <w:r>
        <w:rPr>
          <w:b/>
        </w:rPr>
        <w:t xml:space="preserve">Tulos</w:t>
      </w:r>
    </w:p>
    <w:p>
      <w:r>
        <w:t xml:space="preserve">Dominic West</w:t>
      </w:r>
    </w:p>
    <w:p>
      <w:r>
        <w:rPr>
          <w:b/>
        </w:rPr>
        <w:t xml:space="preserve">Tulos</w:t>
      </w:r>
    </w:p>
    <w:p>
      <w:r>
        <w:t xml:space="preserve">richard harris</w:t>
      </w:r>
    </w:p>
    <w:p>
      <w:r>
        <w:rPr>
          <w:b/>
        </w:rPr>
        <w:t xml:space="preserve">Tulos</w:t>
      </w:r>
    </w:p>
    <w:p>
      <w:r>
        <w:t xml:space="preserve">tim roth</w:t>
      </w:r>
    </w:p>
    <w:p>
      <w:r>
        <w:rPr>
          <w:b/>
        </w:rPr>
        <w:t xml:space="preserve">Esimerkki 7.5985</w:t>
      </w:r>
    </w:p>
    <w:p>
      <w:r>
        <w:t xml:space="preserve">Kuka tuli tunnetuksi Dominoesin jäsenenä?</w:t>
      </w:r>
    </w:p>
    <w:p>
      <w:r>
        <w:rPr>
          <w:b/>
        </w:rPr>
        <w:t xml:space="preserve">Tulos</w:t>
      </w:r>
    </w:p>
    <w:p>
      <w:r>
        <w:t xml:space="preserve">billy ward ja hänen dominonsa</w:t>
      </w:r>
    </w:p>
    <w:p>
      <w:r>
        <w:rPr>
          <w:b/>
        </w:rPr>
        <w:t xml:space="preserve">Esimerkki 7.5986</w:t>
      </w:r>
    </w:p>
    <w:p>
      <w:r>
        <w:t xml:space="preserve">Kuka näytteli Bond-tyttö Domino Petachia elokuvassa Never Say Never Again?</w:t>
      </w:r>
    </w:p>
    <w:p>
      <w:r>
        <w:rPr>
          <w:b/>
        </w:rPr>
        <w:t xml:space="preserve">Tulos</w:t>
      </w:r>
    </w:p>
    <w:p>
      <w:r>
        <w:t xml:space="preserve">älä koskaan sano ei koskaan enää</w:t>
      </w:r>
    </w:p>
    <w:p>
      <w:r>
        <w:rPr>
          <w:b/>
        </w:rPr>
        <w:t xml:space="preserve">Tulos</w:t>
      </w:r>
    </w:p>
    <w:p>
      <w:r>
        <w:t xml:space="preserve">domino vitali</w:t>
      </w:r>
    </w:p>
    <w:p>
      <w:r>
        <w:rPr>
          <w:b/>
        </w:rPr>
        <w:t xml:space="preserve">Esimerkki 7.5987</w:t>
      </w:r>
    </w:p>
    <w:p>
      <w:r>
        <w:t xml:space="preserve">Näyttelijät Saoirse Ronan, Julie Walter, Domnhall Gleeson ja Jim Broadbent esiintyivät missä elokuvassa?</w:t>
      </w:r>
    </w:p>
    <w:p>
      <w:r>
        <w:rPr>
          <w:b/>
        </w:rPr>
        <w:t xml:space="preserve">Tulos</w:t>
      </w:r>
    </w:p>
    <w:p>
      <w:r>
        <w:t xml:space="preserve">Jim Broadbent</w:t>
      </w:r>
    </w:p>
    <w:p>
      <w:r>
        <w:rPr>
          <w:b/>
        </w:rPr>
        <w:t xml:space="preserve">Tulos</w:t>
      </w:r>
    </w:p>
    <w:p>
      <w:r>
        <w:t xml:space="preserve">Saoirse Ronan</w:t>
      </w:r>
    </w:p>
    <w:p>
      <w:r>
        <w:rPr>
          <w:b/>
        </w:rPr>
        <w:t xml:space="preserve">Tulos</w:t>
      </w:r>
    </w:p>
    <w:p>
      <w:r>
        <w:t xml:space="preserve">domhnall gleeson</w:t>
      </w:r>
    </w:p>
    <w:p>
      <w:r>
        <w:rPr>
          <w:b/>
        </w:rPr>
        <w:t xml:space="preserve">Esimerkki 7.5988</w:t>
      </w:r>
    </w:p>
    <w:p>
      <w:r>
        <w:t xml:space="preserve">Mihin eurooppalaiseen kaupunkiin Domodedovon lentoasema liikennöi?</w:t>
      </w:r>
    </w:p>
    <w:p>
      <w:r>
        <w:rPr>
          <w:b/>
        </w:rPr>
        <w:t xml:space="preserve">Tulos</w:t>
      </w:r>
    </w:p>
    <w:p>
      <w:r>
        <w:t xml:space="preserve">Domodedovon kansainvälinen lentoasema</w:t>
      </w:r>
    </w:p>
    <w:p>
      <w:r>
        <w:rPr>
          <w:b/>
        </w:rPr>
        <w:t xml:space="preserve">Esimerkki 7.5989</w:t>
      </w:r>
    </w:p>
    <w:p>
      <w:r>
        <w:t xml:space="preserve">Missä maassa Domodedovon lentoasema sijaitsee, kun tammikuussa 2011 uutisissa kerrottiin 37 ihmisen murhasta pommi-iskussa?</w:t>
      </w:r>
    </w:p>
    <w:p>
      <w:r>
        <w:rPr>
          <w:b/>
        </w:rPr>
        <w:t xml:space="preserve">Tulos</w:t>
      </w:r>
    </w:p>
    <w:p>
      <w:r>
        <w:t xml:space="preserve">Domodedovon kansainvälinen lentoasema</w:t>
      </w:r>
    </w:p>
    <w:p>
      <w:r>
        <w:rPr>
          <w:b/>
        </w:rPr>
        <w:t xml:space="preserve">Esimerkki 7.5990</w:t>
      </w:r>
    </w:p>
    <w:p>
      <w:r>
        <w:t xml:space="preserve">Millä järvellä Sir Donald Campbell kuoli vuonna 1967 yrittäessään rikkoa veden nopeuden maailmanennätystä?</w:t>
      </w:r>
    </w:p>
    <w:p>
      <w:r>
        <w:rPr>
          <w:b/>
        </w:rPr>
        <w:t xml:space="preserve">Tulos</w:t>
      </w:r>
    </w:p>
    <w:p>
      <w:r>
        <w:t xml:space="preserve">donald campbell</w:t>
      </w:r>
    </w:p>
    <w:p>
      <w:r>
        <w:rPr>
          <w:b/>
        </w:rPr>
        <w:t xml:space="preserve">Esimerkki 7.5991</w:t>
      </w:r>
    </w:p>
    <w:p>
      <w:r>
        <w:t xml:space="preserve">Minkä yhtyeen kokoonpanossa Donald Fagen ja Walter Becker ovat olleet mukana sen perustamisesta lähtien 70-luvulla?</w:t>
      </w:r>
    </w:p>
    <w:p>
      <w:r>
        <w:rPr>
          <w:b/>
        </w:rPr>
        <w:t xml:space="preserve">Tulos</w:t>
      </w:r>
    </w:p>
    <w:p>
      <w:r>
        <w:t xml:space="preserve">donald fagen</w:t>
      </w:r>
    </w:p>
    <w:p>
      <w:r>
        <w:rPr>
          <w:b/>
        </w:rPr>
        <w:t xml:space="preserve">Tulos</w:t>
      </w:r>
    </w:p>
    <w:p>
      <w:r>
        <w:t xml:space="preserve">walter becker</w:t>
      </w:r>
    </w:p>
    <w:p>
      <w:r>
        <w:rPr>
          <w:b/>
        </w:rPr>
        <w:t xml:space="preserve">Esimerkki 7.5992</w:t>
      </w:r>
    </w:p>
    <w:p>
      <w:r>
        <w:t xml:space="preserve">Minkä vuosien 1981-1991 komediasarjan, ainoan Johnnie Mortimerin yksin luoman komediasarjan pääosissa Windsor Davies ja Donald Sinden näyttelivät sotivia antiikkikauppiaita?</w:t>
      </w:r>
    </w:p>
    <w:p>
      <w:r>
        <w:rPr>
          <w:b/>
        </w:rPr>
        <w:t xml:space="preserve">Tulos</w:t>
      </w:r>
    </w:p>
    <w:p>
      <w:r>
        <w:t xml:space="preserve">donald sinden</w:t>
      </w:r>
    </w:p>
    <w:p>
      <w:r>
        <w:rPr>
          <w:b/>
        </w:rPr>
        <w:t xml:space="preserve">Tulos</w:t>
      </w:r>
    </w:p>
    <w:p>
      <w:r>
        <w:t xml:space="preserve">windsor davies</w:t>
      </w:r>
    </w:p>
    <w:p>
      <w:r>
        <w:rPr>
          <w:b/>
        </w:rPr>
        <w:t xml:space="preserve">Esimerkki 7.5993</w:t>
      </w:r>
    </w:p>
    <w:p>
      <w:r>
        <w:t xml:space="preserve">Minkä tv-sarjan pääosissa näyttelivät Donald Sinden, Windsor Davies ja Honor Blackman?</w:t>
      </w:r>
    </w:p>
    <w:p>
      <w:r>
        <w:rPr>
          <w:b/>
        </w:rPr>
        <w:t xml:space="preserve">Tulos</w:t>
      </w:r>
    </w:p>
    <w:p>
      <w:r>
        <w:t xml:space="preserve">donald sinden</w:t>
      </w:r>
    </w:p>
    <w:p>
      <w:r>
        <w:rPr>
          <w:b/>
        </w:rPr>
        <w:t xml:space="preserve">Tulos</w:t>
      </w:r>
    </w:p>
    <w:p>
      <w:r>
        <w:t xml:space="preserve">kunnia blackman</w:t>
      </w:r>
    </w:p>
    <w:p>
      <w:r>
        <w:rPr>
          <w:b/>
        </w:rPr>
        <w:t xml:space="preserve">Tulos</w:t>
      </w:r>
    </w:p>
    <w:p>
      <w:r>
        <w:t xml:space="preserve">windsor davies</w:t>
      </w:r>
    </w:p>
    <w:p>
      <w:r>
        <w:rPr>
          <w:b/>
        </w:rPr>
        <w:t xml:space="preserve">Esimerkki 7.5994</w:t>
      </w:r>
    </w:p>
    <w:p>
      <w:r>
        <w:t xml:space="preserve">Missä Nicolas Roegin vuonna 1973 ohjaamassa trillerielokuvassa oli Donald Sutherlandin ja Julie Christien välinen seksikohtaus?</w:t>
      </w:r>
    </w:p>
    <w:p>
      <w:r>
        <w:rPr>
          <w:b/>
        </w:rPr>
        <w:t xml:space="preserve">Tulos</w:t>
      </w:r>
    </w:p>
    <w:p>
      <w:r>
        <w:t xml:space="preserve">donald sutherland</w:t>
      </w:r>
    </w:p>
    <w:p>
      <w:r>
        <w:rPr>
          <w:b/>
        </w:rPr>
        <w:t xml:space="preserve">Tulos</w:t>
      </w:r>
    </w:p>
    <w:p>
      <w:r>
        <w:t xml:space="preserve">nicolas roeg</w:t>
      </w:r>
    </w:p>
    <w:p>
      <w:r>
        <w:rPr>
          <w:b/>
        </w:rPr>
        <w:t xml:space="preserve">Tulos</w:t>
      </w:r>
    </w:p>
    <w:p>
      <w:r>
        <w:t xml:space="preserve">julie christie</w:t>
      </w:r>
    </w:p>
    <w:p>
      <w:r>
        <w:rPr>
          <w:b/>
        </w:rPr>
        <w:t xml:space="preserve">Esimerkki 7.5995</w:t>
      </w:r>
    </w:p>
    <w:p>
      <w:r>
        <w:t xml:space="preserve">Mikä on Donatellan, Giannin ja Allegran sukunimi?</w:t>
      </w:r>
    </w:p>
    <w:p>
      <w:r>
        <w:rPr>
          <w:b/>
        </w:rPr>
        <w:t xml:space="preserve">Tulos</w:t>
      </w:r>
    </w:p>
    <w:p>
      <w:r>
        <w:t xml:space="preserve">donatella versace</w:t>
      </w:r>
    </w:p>
    <w:p>
      <w:r>
        <w:rPr>
          <w:b/>
        </w:rPr>
        <w:t xml:space="preserve">Esimerkki 7.5996</w:t>
      </w:r>
    </w:p>
    <w:p>
      <w:r>
        <w:t xml:space="preserve">Mihin urheilulajiin Don Bradman liittyy?</w:t>
      </w:r>
    </w:p>
    <w:p>
      <w:r>
        <w:rPr>
          <w:b/>
        </w:rPr>
        <w:t xml:space="preserve">Tulos</w:t>
      </w:r>
    </w:p>
    <w:p>
      <w:r>
        <w:t xml:space="preserve">don bradman</w:t>
      </w:r>
    </w:p>
    <w:p>
      <w:r>
        <w:rPr>
          <w:b/>
        </w:rPr>
        <w:t xml:space="preserve">Esimerkki 7.5997</w:t>
      </w:r>
    </w:p>
    <w:p>
      <w:r>
        <w:t xml:space="preserve">Mikä englantilainen kolmevuotiaiden hevosten klassikkokilpailu, joka järjestetään Doncasterissa joka syyskuu, alkoi vuonna 1776?</w:t>
      </w:r>
    </w:p>
    <w:p>
      <w:r>
        <w:rPr>
          <w:b/>
        </w:rPr>
        <w:t xml:space="preserve">Tulos</w:t>
      </w:r>
    </w:p>
    <w:p>
      <w:r>
        <w:t xml:space="preserve">doncasterin ravirata</w:t>
      </w:r>
    </w:p>
    <w:p>
      <w:r>
        <w:rPr>
          <w:b/>
        </w:rPr>
        <w:t xml:space="preserve">Esimerkki 7.5998</w:t>
      </w:r>
    </w:p>
    <w:p>
      <w:r>
        <w:t xml:space="preserve">Kuka parlamentin jäsen edustaa Doncaster Northin vaalipiiriä?</w:t>
      </w:r>
    </w:p>
    <w:p>
      <w:r>
        <w:rPr>
          <w:b/>
        </w:rPr>
        <w:t xml:space="preserve">Tulos</w:t>
      </w:r>
    </w:p>
    <w:p>
      <w:r>
        <w:t xml:space="preserve">doncaster north</w:t>
      </w:r>
    </w:p>
    <w:p>
      <w:r>
        <w:rPr>
          <w:b/>
        </w:rPr>
        <w:t xml:space="preserve">Esimerkki 7.5999</w:t>
      </w:r>
    </w:p>
    <w:p>
      <w:r>
        <w:t xml:space="preserve">Don Diego de la Vega on minkä espanjalaisen fiktiivisen hahmon salainen nimi?</w:t>
      </w:r>
    </w:p>
    <w:p>
      <w:r>
        <w:rPr>
          <w:b/>
        </w:rPr>
        <w:t xml:space="preserve">Tulos</w:t>
      </w:r>
    </w:p>
    <w:p>
      <w:r>
        <w:t xml:space="preserve">don diego de la vega</w:t>
      </w:r>
    </w:p>
    <w:p>
      <w:r>
        <w:rPr>
          <w:b/>
        </w:rPr>
        <w:t xml:space="preserve">Esimerkki 7.6000</w:t>
      </w:r>
    </w:p>
    <w:p>
      <w:r>
        <w:t xml:space="preserve">Kuka oli fiktiossa Don Diego de la Vega?</w:t>
      </w:r>
    </w:p>
    <w:p>
      <w:r>
        <w:rPr>
          <w:b/>
        </w:rPr>
        <w:t xml:space="preserve">Tulos</w:t>
      </w:r>
    </w:p>
    <w:p>
      <w:r>
        <w:t xml:space="preserve">don diego de la vega</w:t>
      </w:r>
    </w:p>
    <w:p>
      <w:r>
        <w:rPr>
          <w:b/>
        </w:rPr>
        <w:t xml:space="preserve">Esimerkki 7.6001</w:t>
      </w:r>
    </w:p>
    <w:p>
      <w:r>
        <w:t xml:space="preserve">Kumpi sävelsi oopperan "Don Giovanni" Mozart, Beethoven vai Verdi?</w:t>
      </w:r>
    </w:p>
    <w:p>
      <w:r>
        <w:rPr>
          <w:b/>
        </w:rPr>
        <w:t xml:space="preserve">Tulos</w:t>
      </w:r>
    </w:p>
    <w:p>
      <w:r>
        <w:t xml:space="preserve">don giovanni</w:t>
      </w:r>
    </w:p>
    <w:p>
      <w:r>
        <w:rPr>
          <w:b/>
        </w:rPr>
        <w:t xml:space="preserve">Esimerkki 7.6002</w:t>
      </w:r>
    </w:p>
    <w:p>
      <w:r>
        <w:t xml:space="preserve">Kuka sävelsi oopperan Don Giovanni?</w:t>
      </w:r>
    </w:p>
    <w:p>
      <w:r>
        <w:rPr>
          <w:b/>
        </w:rPr>
        <w:t xml:space="preserve">Tulos</w:t>
      </w:r>
    </w:p>
    <w:p>
      <w:r>
        <w:t xml:space="preserve">don giovanni</w:t>
      </w:r>
    </w:p>
    <w:p>
      <w:r>
        <w:rPr>
          <w:b/>
        </w:rPr>
        <w:t xml:space="preserve">Esimerkki 7.6003</w:t>
      </w:r>
    </w:p>
    <w:p>
      <w:r>
        <w:t xml:space="preserve">Missä maassa 100 Xu vastaa 1 Dongia?</w:t>
      </w:r>
    </w:p>
    <w:p>
      <w:r>
        <w:rPr>
          <w:b/>
        </w:rPr>
        <w:t xml:space="preserve">Tulos</w:t>
      </w:r>
    </w:p>
    <w:p>
      <w:r>
        <w:t xml:space="preserve">vietnamilainen dong</w:t>
      </w:r>
    </w:p>
    <w:p>
      <w:r>
        <w:rPr>
          <w:b/>
        </w:rPr>
        <w:t xml:space="preserve">Esimerkki 7.6004</w:t>
      </w:r>
    </w:p>
    <w:p>
      <w:r>
        <w:t xml:space="preserve">Mikä maa käyttää Dongia valuuttanaan?</w:t>
      </w:r>
    </w:p>
    <w:p>
      <w:r>
        <w:rPr>
          <w:b/>
        </w:rPr>
        <w:t xml:space="preserve">Tulos</w:t>
      </w:r>
    </w:p>
    <w:p>
      <w:r>
        <w:t xml:space="preserve">vietnamilainen dong</w:t>
      </w:r>
    </w:p>
    <w:p>
      <w:r>
        <w:rPr>
          <w:b/>
        </w:rPr>
        <w:t xml:space="preserve">Esimerkki 7.6005</w:t>
      </w:r>
    </w:p>
    <w:p>
      <w:r>
        <w:t xml:space="preserve">Kuka loi Pietarin basilikan Pietin, Uffizin gallerian Doni Tondon ja Tommaso dei Cavalierille kirjoitetun runosarjan?</w:t>
      </w:r>
    </w:p>
    <w:p>
      <w:r>
        <w:rPr>
          <w:b/>
        </w:rPr>
        <w:t xml:space="preserve">Tulos</w:t>
      </w:r>
    </w:p>
    <w:p>
      <w:r>
        <w:t xml:space="preserve">doni tondo</w:t>
      </w:r>
    </w:p>
    <w:p>
      <w:r>
        <w:rPr>
          <w:b/>
        </w:rPr>
        <w:t xml:space="preserve">Esimerkki 7.6006</w:t>
      </w:r>
    </w:p>
    <w:p>
      <w:r>
        <w:t xml:space="preserve">Missä Donizettin oopperassa Nemorino laulaa aarian Una Furtiva Lagrima?</w:t>
      </w:r>
    </w:p>
    <w:p>
      <w:r>
        <w:rPr>
          <w:b/>
        </w:rPr>
        <w:t xml:space="preserve">Tulos</w:t>
      </w:r>
    </w:p>
    <w:p>
      <w:r>
        <w:t xml:space="preserve">nemorino</w:t>
      </w:r>
    </w:p>
    <w:p>
      <w:r>
        <w:rPr>
          <w:b/>
        </w:rPr>
        <w:t xml:space="preserve">Tulos</w:t>
      </w:r>
    </w:p>
    <w:p>
      <w:r>
        <w:t xml:space="preserve">una furtiva lagrima</w:t>
      </w:r>
    </w:p>
    <w:p>
      <w:r>
        <w:rPr>
          <w:b/>
        </w:rPr>
        <w:t xml:space="preserve">Tulos</w:t>
      </w:r>
    </w:p>
    <w:p>
      <w:r>
        <w:t xml:space="preserve">gaetano donizetti</w:t>
      </w:r>
    </w:p>
    <w:p>
      <w:r>
        <w:rPr>
          <w:b/>
        </w:rPr>
        <w:t xml:space="preserve">Esimerkki 7.6007</w:t>
      </w:r>
    </w:p>
    <w:p>
      <w:r>
        <w:t xml:space="preserve">Minkä Don Johnsonin tähdittämän tv-sarjan tunnusmusiikki antoi Jan Hammerille hänen ensimmäisen menestyksensä Britannian listoilla?</w:t>
      </w:r>
    </w:p>
    <w:p>
      <w:r>
        <w:rPr>
          <w:b/>
        </w:rPr>
        <w:t xml:space="preserve">Tulos</w:t>
      </w:r>
    </w:p>
    <w:p>
      <w:r>
        <w:t xml:space="preserve">don johnson</w:t>
      </w:r>
    </w:p>
    <w:p>
      <w:r>
        <w:rPr>
          <w:b/>
        </w:rPr>
        <w:t xml:space="preserve">Tulos</w:t>
      </w:r>
    </w:p>
    <w:p>
      <w:r>
        <w:t xml:space="preserve">jan hammer</w:t>
      </w:r>
    </w:p>
    <w:p>
      <w:r>
        <w:rPr>
          <w:b/>
        </w:rPr>
        <w:t xml:space="preserve">Esimerkki 7.6008</w:t>
      </w:r>
    </w:p>
    <w:p>
      <w:r>
        <w:t xml:space="preserve">Kuka biseksuaalinen englantilainen runoilija kirjoitti teokset Don Juan ja She Walks in Beauty?</w:t>
      </w:r>
    </w:p>
    <w:p>
      <w:r>
        <w:rPr>
          <w:b/>
        </w:rPr>
        <w:t xml:space="preserve">Tulos</w:t>
      </w:r>
    </w:p>
    <w:p>
      <w:r>
        <w:t xml:space="preserve">hän kulkee kauneudessa</w:t>
      </w:r>
    </w:p>
    <w:p>
      <w:r>
        <w:rPr>
          <w:b/>
        </w:rPr>
        <w:t xml:space="preserve">Tulos</w:t>
      </w:r>
    </w:p>
    <w:p>
      <w:r>
        <w:t xml:space="preserve">don juan</w:t>
      </w:r>
    </w:p>
    <w:p>
      <w:r>
        <w:rPr>
          <w:b/>
        </w:rPr>
        <w:t xml:space="preserve">Esimerkki 7.6009</w:t>
      </w:r>
    </w:p>
    <w:p>
      <w:r>
        <w:t xml:space="preserve">Kuka brittiläinen runoilija kirjoitti säkeistösatiirin Don Juan?</w:t>
      </w:r>
    </w:p>
    <w:p>
      <w:r>
        <w:rPr>
          <w:b/>
        </w:rPr>
        <w:t xml:space="preserve">Tulos</w:t>
      </w:r>
    </w:p>
    <w:p>
      <w:r>
        <w:t xml:space="preserve">don juan</w:t>
      </w:r>
    </w:p>
    <w:p>
      <w:r>
        <w:rPr>
          <w:b/>
        </w:rPr>
        <w:t xml:space="preserve">Esimerkki 7.6010</w:t>
      </w:r>
    </w:p>
    <w:p>
      <w:r>
        <w:t xml:space="preserve">Kuka antaa äänensä Aasille Shrek-elokuvasarjassa?</w:t>
      </w:r>
    </w:p>
    <w:p>
      <w:r>
        <w:rPr>
          <w:b/>
        </w:rPr>
        <w:t xml:space="preserve">Tulos</w:t>
      </w:r>
    </w:p>
    <w:p>
      <w:r>
        <w:t xml:space="preserve">aasi</w:t>
      </w:r>
    </w:p>
    <w:p>
      <w:r>
        <w:rPr>
          <w:b/>
        </w:rPr>
        <w:t xml:space="preserve">Esimerkki 7.6011</w:t>
      </w:r>
    </w:p>
    <w:p>
      <w:r>
        <w:t xml:space="preserve">Mikä eläin on urospuolisen aasin ja naaraspuolisen hevosen jälkeläinen?</w:t>
      </w:r>
    </w:p>
    <w:p>
      <w:r>
        <w:rPr>
          <w:b/>
        </w:rPr>
        <w:t xml:space="preserve">Tulos</w:t>
      </w:r>
    </w:p>
    <w:p>
      <w:r>
        <w:t xml:space="preserve">hevonen</w:t>
      </w:r>
    </w:p>
    <w:p>
      <w:r>
        <w:rPr>
          <w:b/>
        </w:rPr>
        <w:t xml:space="preserve">Tulos</w:t>
      </w:r>
    </w:p>
    <w:p>
      <w:r>
        <w:t xml:space="preserve">aasi</w:t>
      </w:r>
    </w:p>
    <w:p>
      <w:r>
        <w:rPr>
          <w:b/>
        </w:rPr>
        <w:t xml:space="preserve">Esimerkki 7.6012</w:t>
      </w:r>
    </w:p>
    <w:p>
      <w:r>
        <w:t xml:space="preserve">Kuka näytteli gangsteri Don Logania vuoden 2000 elokuvassa Seksikäs peto?</w:t>
      </w:r>
    </w:p>
    <w:p>
      <w:r>
        <w:rPr>
          <w:b/>
        </w:rPr>
        <w:t xml:space="preserve">Tulos</w:t>
      </w:r>
    </w:p>
    <w:p>
      <w:r>
        <w:t xml:space="preserve">don logan</w:t>
      </w:r>
    </w:p>
    <w:p>
      <w:r>
        <w:rPr>
          <w:b/>
        </w:rPr>
        <w:t xml:space="preserve">Tulos</w:t>
      </w:r>
    </w:p>
    <w:p>
      <w:r>
        <w:t xml:space="preserve">seksikäs peto</w:t>
      </w:r>
    </w:p>
    <w:p>
      <w:r>
        <w:rPr>
          <w:b/>
        </w:rPr>
        <w:t xml:space="preserve">Esimerkki 7.6013</w:t>
      </w:r>
    </w:p>
    <w:p>
      <w:r>
        <w:t xml:space="preserve">Huutokaupassa vuonna 2015 maksettiin 1,2 miljoonaa dollaria Don McLeanin alkuperäisistä käsinkirjoitetuista sanoituksista mihin vuoden 1971 suurhittiin?</w:t>
      </w:r>
    </w:p>
    <w:p>
      <w:r>
        <w:rPr>
          <w:b/>
        </w:rPr>
        <w:t xml:space="preserve">Tulos</w:t>
      </w:r>
    </w:p>
    <w:p>
      <w:r>
        <w:t xml:space="preserve">don mclean</w:t>
      </w:r>
    </w:p>
    <w:p>
      <w:r>
        <w:rPr>
          <w:b/>
        </w:rPr>
        <w:t xml:space="preserve">Esimerkki 7.6014</w:t>
      </w:r>
    </w:p>
    <w:p>
      <w:r>
        <w:t xml:space="preserve">Minkä Donna Summerin vuonna 1975 tekemän diskohitin BBC kielsi taustamelujen vuoksi?</w:t>
      </w:r>
    </w:p>
    <w:p>
      <w:r>
        <w:rPr>
          <w:b/>
        </w:rPr>
        <w:t xml:space="preserve">Tulos</w:t>
      </w:r>
    </w:p>
    <w:p>
      <w:r>
        <w:t xml:space="preserve">donna kesä</w:t>
      </w:r>
    </w:p>
    <w:p>
      <w:r>
        <w:rPr>
          <w:b/>
        </w:rPr>
        <w:t xml:space="preserve">Esimerkki 7.6015</w:t>
      </w:r>
    </w:p>
    <w:p>
      <w:r>
        <w:t xml:space="preserve">Donnie Wahlberg on/oli jäsenenä missä "Boy"-yhtyeessä?</w:t>
      </w:r>
    </w:p>
    <w:p>
      <w:r>
        <w:rPr>
          <w:b/>
        </w:rPr>
        <w:t xml:space="preserve">Tulos</w:t>
      </w:r>
    </w:p>
    <w:p>
      <w:r>
        <w:t xml:space="preserve">donnie wahlberg</w:t>
      </w:r>
    </w:p>
    <w:p>
      <w:r>
        <w:rPr>
          <w:b/>
        </w:rPr>
        <w:t xml:space="preserve">Esimerkki 7.6016</w:t>
      </w:r>
    </w:p>
    <w:p>
      <w:r>
        <w:t xml:space="preserve">Kuka oli Miguel de Cervantesin kirjassa Don Quijoten käskyläinen?</w:t>
      </w:r>
    </w:p>
    <w:p>
      <w:r>
        <w:rPr>
          <w:b/>
        </w:rPr>
        <w:t xml:space="preserve">Tulos</w:t>
      </w:r>
    </w:p>
    <w:p>
      <w:r>
        <w:t xml:space="preserve">don Quijote</w:t>
      </w:r>
    </w:p>
    <w:p>
      <w:r>
        <w:rPr>
          <w:b/>
        </w:rPr>
        <w:t xml:space="preserve">Tulos</w:t>
      </w:r>
    </w:p>
    <w:p>
      <w:r>
        <w:t xml:space="preserve">miguel de cervantes</w:t>
      </w:r>
    </w:p>
    <w:p>
      <w:r>
        <w:rPr>
          <w:b/>
        </w:rPr>
        <w:t xml:space="preserve">Esimerkki 7.6017</w:t>
      </w:r>
    </w:p>
    <w:p>
      <w:r>
        <w:t xml:space="preserve">Mikä on baletissa ja lähdetekstissä esiintyvän Don Quijoten talonpojan nimi?</w:t>
      </w:r>
    </w:p>
    <w:p>
      <w:r>
        <w:rPr>
          <w:b/>
        </w:rPr>
        <w:t xml:space="preserve">Tulos</w:t>
      </w:r>
    </w:p>
    <w:p>
      <w:r>
        <w:t xml:space="preserve">don Quijote</w:t>
      </w:r>
    </w:p>
    <w:p>
      <w:r>
        <w:rPr>
          <w:b/>
        </w:rPr>
        <w:t xml:space="preserve">Esimerkki 7.6018</w:t>
      </w:r>
    </w:p>
    <w:p>
      <w:r>
        <w:t xml:space="preserve">Mikä on Don Quijoten hevosen nimi?</w:t>
      </w:r>
    </w:p>
    <w:p>
      <w:r>
        <w:rPr>
          <w:b/>
        </w:rPr>
        <w:t xml:space="preserve">Tulos</w:t>
      </w:r>
    </w:p>
    <w:p>
      <w:r>
        <w:t xml:space="preserve">don Quijote</w:t>
      </w:r>
    </w:p>
    <w:p>
      <w:r>
        <w:rPr>
          <w:b/>
        </w:rPr>
        <w:t xml:space="preserve">Esimerkki 7.6019</w:t>
      </w:r>
    </w:p>
    <w:p>
      <w:r>
        <w:t xml:space="preserve">Mikä sarja perustuu Miguel de Cervantesin Don Quijote -teokseen?</w:t>
      </w:r>
    </w:p>
    <w:p>
      <w:r>
        <w:rPr>
          <w:b/>
        </w:rPr>
        <w:t xml:space="preserve">Tulos</w:t>
      </w:r>
    </w:p>
    <w:p>
      <w:r>
        <w:t xml:space="preserve">don Quijote</w:t>
      </w:r>
    </w:p>
    <w:p>
      <w:r>
        <w:rPr>
          <w:b/>
        </w:rPr>
        <w:t xml:space="preserve">Tulos</w:t>
      </w:r>
    </w:p>
    <w:p>
      <w:r>
        <w:t xml:space="preserve">miguel de cervantes</w:t>
      </w:r>
    </w:p>
    <w:p>
      <w:r>
        <w:rPr>
          <w:b/>
        </w:rPr>
        <w:t xml:space="preserve">Esimerkki 7.6020</w:t>
      </w:r>
    </w:p>
    <w:p>
      <w:r>
        <w:t xml:space="preserve">Minkä kirjailijan pääteokseen perustuu baletti Don Quijote?</w:t>
      </w:r>
    </w:p>
    <w:p>
      <w:r>
        <w:rPr>
          <w:b/>
        </w:rPr>
        <w:t xml:space="preserve">Tulos</w:t>
      </w:r>
    </w:p>
    <w:p>
      <w:r>
        <w:t xml:space="preserve">don Quijote</w:t>
      </w:r>
    </w:p>
    <w:p>
      <w:r>
        <w:rPr>
          <w:b/>
        </w:rPr>
        <w:t xml:space="preserve">Esimerkki 7.6021</w:t>
      </w:r>
    </w:p>
    <w:p>
      <w:r>
        <w:t xml:space="preserve">Kuka kirjoitti kirjan Don Quijote?</w:t>
      </w:r>
    </w:p>
    <w:p>
      <w:r>
        <w:rPr>
          <w:b/>
        </w:rPr>
        <w:t xml:space="preserve">Tulos</w:t>
      </w:r>
    </w:p>
    <w:p>
      <w:r>
        <w:t xml:space="preserve">don Quijote</w:t>
      </w:r>
    </w:p>
    <w:p>
      <w:r>
        <w:rPr>
          <w:b/>
        </w:rPr>
        <w:t xml:space="preserve">Esimerkki 7.6022</w:t>
      </w:r>
    </w:p>
    <w:p>
      <w:r>
        <w:t xml:space="preserve">Kuka koreografoi muun muassa baletit Joutsenlampi ja Don Quijote?</w:t>
      </w:r>
    </w:p>
    <w:p>
      <w:r>
        <w:rPr>
          <w:b/>
        </w:rPr>
        <w:t xml:space="preserve">Tulos</w:t>
      </w:r>
    </w:p>
    <w:p>
      <w:r>
        <w:t xml:space="preserve">don Quijote</w:t>
      </w:r>
    </w:p>
    <w:p>
      <w:r>
        <w:rPr>
          <w:b/>
        </w:rPr>
        <w:t xml:space="preserve">Tulos</w:t>
      </w:r>
    </w:p>
    <w:p>
      <w:r>
        <w:t xml:space="preserve">joutsenjärvi</w:t>
      </w:r>
    </w:p>
    <w:p>
      <w:r>
        <w:rPr>
          <w:b/>
        </w:rPr>
        <w:t xml:space="preserve">Esimerkki 7.6023</w:t>
      </w:r>
    </w:p>
    <w:p>
      <w:r>
        <w:t xml:space="preserve">Kuka erosi miehestään kesäkuussa 2009 kuvatakseen Älä pelkää pimeää Australiassa?</w:t>
      </w:r>
    </w:p>
    <w:p>
      <w:r>
        <w:rPr>
          <w:b/>
        </w:rPr>
        <w:t xml:space="preserve">Tulos</w:t>
      </w:r>
    </w:p>
    <w:p>
      <w:r>
        <w:t xml:space="preserve">älä pelkää pimeää</w:t>
      </w:r>
    </w:p>
    <w:p>
      <w:r>
        <w:rPr>
          <w:b/>
        </w:rPr>
        <w:t xml:space="preserve">Esimerkki 7.6024</w:t>
      </w:r>
    </w:p>
    <w:p>
      <w:r>
        <w:t xml:space="preserve">Mikä tyttöbändi teki vuonna 2005 hitin Dont Cha -kappaleella?</w:t>
      </w:r>
    </w:p>
    <w:p>
      <w:r>
        <w:rPr>
          <w:b/>
        </w:rPr>
        <w:t xml:space="preserve">Tulos</w:t>
      </w:r>
    </w:p>
    <w:p>
      <w:r>
        <w:t xml:space="preserve">Älä viitsi.</w:t>
      </w:r>
    </w:p>
    <w:p>
      <w:r>
        <w:rPr>
          <w:b/>
        </w:rPr>
        <w:t xml:space="preserve">Esimerkki 7.6025</w:t>
      </w:r>
    </w:p>
    <w:p>
      <w:r>
        <w:t xml:space="preserve">Mistä musikaalista on peräisin kappale Don't Cry For Me Argentina?</w:t>
      </w:r>
    </w:p>
    <w:p>
      <w:r>
        <w:rPr>
          <w:b/>
        </w:rPr>
        <w:t xml:space="preserve">Tulos</w:t>
      </w:r>
    </w:p>
    <w:p>
      <w:r>
        <w:t xml:space="preserve">älä itke minun takiani argentiina</w:t>
      </w:r>
    </w:p>
    <w:p>
      <w:r>
        <w:rPr>
          <w:b/>
        </w:rPr>
        <w:t xml:space="preserve">Esimerkki 7.6026</w:t>
      </w:r>
    </w:p>
    <w:p>
      <w:r>
        <w:t xml:space="preserve">Kuka nousi Ison-Britannian listaykköseksi vuonna 1977 kappaleellaan "Don't cry for me, Argentina" ?</w:t>
      </w:r>
    </w:p>
    <w:p>
      <w:r>
        <w:rPr>
          <w:b/>
        </w:rPr>
        <w:t xml:space="preserve">Tulos</w:t>
      </w:r>
    </w:p>
    <w:p>
      <w:r>
        <w:t xml:space="preserve">älä itke minun takiani argentiina</w:t>
      </w:r>
    </w:p>
    <w:p>
      <w:r>
        <w:rPr>
          <w:b/>
        </w:rPr>
        <w:t xml:space="preserve">Esimerkki 7.6027</w:t>
      </w:r>
    </w:p>
    <w:p>
      <w:r>
        <w:t xml:space="preserve">Paul Young ja Susan Boyle ovat coveroineet Don't Dream It's Over -biisin, joka on kirjoitettu (ja joka oli yhdysvaltalainen hittilevy) mille yhtyeelle?</w:t>
      </w:r>
    </w:p>
    <w:p>
      <w:r>
        <w:rPr>
          <w:b/>
        </w:rPr>
        <w:t xml:space="preserve">Tulos</w:t>
      </w:r>
    </w:p>
    <w:p>
      <w:r>
        <w:t xml:space="preserve">älä uneksi, että se on ohi</w:t>
      </w:r>
    </w:p>
    <w:p>
      <w:r>
        <w:rPr>
          <w:b/>
        </w:rPr>
        <w:t xml:space="preserve">Esimerkki 7.6028</w:t>
      </w:r>
    </w:p>
    <w:p>
      <w:r>
        <w:t xml:space="preserve">Kuka oli mukana Chicanen ykköshitissä "Don`t Give Up" Danii Minogue, Bryan Adams vai Iggy Pop?</w:t>
      </w:r>
    </w:p>
    <w:p>
      <w:r>
        <w:rPr>
          <w:b/>
        </w:rPr>
        <w:t xml:space="preserve">Tulos</w:t>
      </w:r>
    </w:p>
    <w:p>
      <w:r>
        <w:t xml:space="preserve">älä anna periksi</w:t>
      </w:r>
    </w:p>
    <w:p>
      <w:r>
        <w:rPr>
          <w:b/>
        </w:rPr>
        <w:t xml:space="preserve">Esimerkki 7.6029</w:t>
      </w:r>
    </w:p>
    <w:p>
      <w:r>
        <w:t xml:space="preserve">Kuka oli Peter Gabrielin kumppani vuoden 1986 hitissä 'Don't Give Up'?</w:t>
      </w:r>
    </w:p>
    <w:p>
      <w:r>
        <w:rPr>
          <w:b/>
        </w:rPr>
        <w:t xml:space="preserve">Tulos</w:t>
      </w:r>
    </w:p>
    <w:p>
      <w:r>
        <w:t xml:space="preserve">älä anna periksi</w:t>
      </w:r>
    </w:p>
    <w:p>
      <w:r>
        <w:rPr>
          <w:b/>
        </w:rPr>
        <w:t xml:space="preserve">Esimerkki 7.6030</w:t>
      </w:r>
    </w:p>
    <w:p>
      <w:r>
        <w:t xml:space="preserve">Kuka lauloi "Don't Go Breaking My Heart" Elton Johnin kanssa?</w:t>
      </w:r>
    </w:p>
    <w:p>
      <w:r>
        <w:rPr>
          <w:b/>
        </w:rPr>
        <w:t xml:space="preserve">Tulos</w:t>
      </w:r>
    </w:p>
    <w:p>
      <w:r>
        <w:t xml:space="preserve">älä mene särkemään sydäntäni</w:t>
      </w:r>
    </w:p>
    <w:p>
      <w:r>
        <w:rPr>
          <w:b/>
        </w:rPr>
        <w:t xml:space="preserve">Esimerkki 7.6031</w:t>
      </w:r>
    </w:p>
    <w:p>
      <w:r>
        <w:t xml:space="preserve">Kuka sai suurimman brittiläisen hitin kappaleella "Don't Leave Me This Way" vuonna 1986?</w:t>
      </w:r>
    </w:p>
    <w:p>
      <w:r>
        <w:rPr>
          <w:b/>
        </w:rPr>
        <w:t xml:space="preserve">Tulos</w:t>
      </w:r>
    </w:p>
    <w:p>
      <w:r>
        <w:t xml:space="preserve">älä jätä minua näin</w:t>
      </w:r>
    </w:p>
    <w:p>
      <w:r>
        <w:rPr>
          <w:b/>
        </w:rPr>
        <w:t xml:space="preserve">Esimerkki 7.6032</w:t>
      </w:r>
    </w:p>
    <w:p>
      <w:r>
        <w:t xml:space="preserve">Minkä popyhtyeen listaykköshitti 1990-luvulla oli "Don't Look Back in Anger"?</w:t>
      </w:r>
    </w:p>
    <w:p>
      <w:r>
        <w:rPr>
          <w:b/>
        </w:rPr>
        <w:t xml:space="preserve">Tulos</w:t>
      </w:r>
    </w:p>
    <w:p>
      <w:r>
        <w:t xml:space="preserve">älä katso taaksesi vihaisena</w:t>
      </w:r>
    </w:p>
    <w:p>
      <w:r>
        <w:rPr>
          <w:b/>
        </w:rPr>
        <w:t xml:space="preserve">Esimerkki 7.6033</w:t>
      </w:r>
    </w:p>
    <w:p>
      <w:r>
        <w:t xml:space="preserve">Julie Christien ja Donald Sutherlandin tähdittämä elokuva "Älä katso nyt" on sovitettu kenen kirjoittaman kirjan pohjalta?</w:t>
      </w:r>
    </w:p>
    <w:p>
      <w:r>
        <w:rPr>
          <w:b/>
        </w:rPr>
        <w:t xml:space="preserve">Tulos</w:t>
      </w:r>
    </w:p>
    <w:p>
      <w:r>
        <w:t xml:space="preserve">älä katso nyt</w:t>
      </w:r>
    </w:p>
    <w:p>
      <w:r>
        <w:rPr>
          <w:b/>
        </w:rPr>
        <w:t xml:space="preserve">Esimerkki 7.6034</w:t>
      </w:r>
    </w:p>
    <w:p>
      <w:r>
        <w:t xml:space="preserve">Mihin tunnelmalliseen kaupunkiin Daphne du Maurierin novelli "Älä katso nyt" sijoittuu? Se on myöhemmin filmatisoitu vuonna 1973.</w:t>
      </w:r>
    </w:p>
    <w:p>
      <w:r>
        <w:rPr>
          <w:b/>
        </w:rPr>
        <w:t xml:space="preserve">Tulos</w:t>
      </w:r>
    </w:p>
    <w:p>
      <w:r>
        <w:t xml:space="preserve">älä katso nyt</w:t>
      </w:r>
    </w:p>
    <w:p>
      <w:r>
        <w:rPr>
          <w:b/>
        </w:rPr>
        <w:t xml:space="preserve">Esimerkki 7.6035</w:t>
      </w:r>
    </w:p>
    <w:p>
      <w:r>
        <w:t xml:space="preserve">Mihin kaupunkiin elokuva Älä katso nyt sijoittuu?</w:t>
      </w:r>
    </w:p>
    <w:p>
      <w:r>
        <w:rPr>
          <w:b/>
        </w:rPr>
        <w:t xml:space="preserve">Tulos</w:t>
      </w:r>
    </w:p>
    <w:p>
      <w:r>
        <w:t xml:space="preserve">älä katso nyt</w:t>
      </w:r>
    </w:p>
    <w:p>
      <w:r>
        <w:rPr>
          <w:b/>
        </w:rPr>
        <w:t xml:space="preserve">Esimerkki 7.6036</w:t>
      </w:r>
    </w:p>
    <w:p>
      <w:r>
        <w:t xml:space="preserve">Kenellä oli 90-luvulla hitti Don't Marry Her?</w:t>
      </w:r>
    </w:p>
    <w:p>
      <w:r>
        <w:rPr>
          <w:b/>
        </w:rPr>
        <w:t xml:space="preserve">Tulos</w:t>
      </w:r>
    </w:p>
    <w:p>
      <w:r>
        <w:t xml:space="preserve">älä nai häntä</w:t>
      </w:r>
    </w:p>
    <w:p>
      <w:r>
        <w:rPr>
          <w:b/>
        </w:rPr>
        <w:t xml:space="preserve">Esimerkki 7.6037</w:t>
      </w:r>
    </w:p>
    <w:p>
      <w:r>
        <w:t xml:space="preserve">Kuka jockey voitti vuoden 2010 Aintree Grand Nationalin "Don't Push It" -hevosella viidennellätoista yrityksellään?</w:t>
      </w:r>
    </w:p>
    <w:p>
      <w:r>
        <w:rPr>
          <w:b/>
        </w:rPr>
        <w:t xml:space="preserve">Tulos</w:t>
      </w:r>
    </w:p>
    <w:p>
      <w:r>
        <w:t xml:space="preserve">älä painosta sitä</w:t>
      </w:r>
    </w:p>
    <w:p>
      <w:r>
        <w:rPr>
          <w:b/>
        </w:rPr>
        <w:t xml:space="preserve">Esimerkki 7.6038</w:t>
      </w:r>
    </w:p>
    <w:p>
      <w:r>
        <w:t xml:space="preserve">Kuka oli vuonna 2010 Grand Nationalin voittaneen Don't Push It -hevosen valmentaja?</w:t>
      </w:r>
    </w:p>
    <w:p>
      <w:r>
        <w:rPr>
          <w:b/>
        </w:rPr>
        <w:t xml:space="preserve">Tulos</w:t>
      </w:r>
    </w:p>
    <w:p>
      <w:r>
        <w:t xml:space="preserve">älä painosta sitä</w:t>
      </w:r>
    </w:p>
    <w:p>
      <w:r>
        <w:rPr>
          <w:b/>
        </w:rPr>
        <w:t xml:space="preserve">Esimerkki 7.6039</w:t>
      </w:r>
    </w:p>
    <w:p>
      <w:r>
        <w:t xml:space="preserve">Don't Rain on My Parade ja Second Hand Rose ovat kappaleita mistä musikaalista?</w:t>
      </w:r>
    </w:p>
    <w:p>
      <w:r>
        <w:rPr>
          <w:b/>
        </w:rPr>
        <w:t xml:space="preserve">Tulos</w:t>
      </w:r>
    </w:p>
    <w:p>
      <w:r>
        <w:t xml:space="preserve">älä sataa minun paraatiini</w:t>
      </w:r>
    </w:p>
    <w:p>
      <w:r>
        <w:rPr>
          <w:b/>
        </w:rPr>
        <w:t xml:space="preserve">Esimerkki 7.6040</w:t>
      </w:r>
    </w:p>
    <w:p>
      <w:r>
        <w:t xml:space="preserve">Laulu Don't Rain On My Parade esiintyy missä musikaalissa?</w:t>
      </w:r>
    </w:p>
    <w:p>
      <w:r>
        <w:rPr>
          <w:b/>
        </w:rPr>
        <w:t xml:space="preserve">Tulos</w:t>
      </w:r>
    </w:p>
    <w:p>
      <w:r>
        <w:t xml:space="preserve">älä sataa minun paraatiini</w:t>
      </w:r>
    </w:p>
    <w:p>
      <w:r>
        <w:rPr>
          <w:b/>
        </w:rPr>
        <w:t xml:space="preserve">Esimerkki 7.6041</w:t>
      </w:r>
    </w:p>
    <w:p>
      <w:r>
        <w:t xml:space="preserve">Kappaleet Don't Rain on My Parade ja People ovat mistä musikaalista?</w:t>
      </w:r>
    </w:p>
    <w:p>
      <w:r>
        <w:rPr>
          <w:b/>
        </w:rPr>
        <w:t xml:space="preserve">Tulos</w:t>
      </w:r>
    </w:p>
    <w:p>
      <w:r>
        <w:t xml:space="preserve">ihmiset</w:t>
      </w:r>
    </w:p>
    <w:p>
      <w:r>
        <w:rPr>
          <w:b/>
        </w:rPr>
        <w:t xml:space="preserve">Tulos</w:t>
      </w:r>
    </w:p>
    <w:p>
      <w:r>
        <w:t xml:space="preserve">älä sataa minun paraatiini</w:t>
      </w:r>
    </w:p>
    <w:p>
      <w:r>
        <w:rPr>
          <w:b/>
        </w:rPr>
        <w:t xml:space="preserve">Esimerkki 7.6042</w:t>
      </w:r>
    </w:p>
    <w:p>
      <w:r>
        <w:t xml:space="preserve">Millä popyhtyeellä on ollut Britannian listaykköshitit "Bring It Back", "Never Had A Dream Come True", "Don't Stop Movin" ja "Have You Ever"?</w:t>
      </w:r>
    </w:p>
    <w:p>
      <w:r>
        <w:rPr>
          <w:b/>
        </w:rPr>
        <w:t xml:space="preserve">Tulos</w:t>
      </w:r>
    </w:p>
    <w:p>
      <w:r>
        <w:t xml:space="preserve">älä lopeta liikkumista</w:t>
      </w:r>
    </w:p>
    <w:p>
      <w:r>
        <w:rPr>
          <w:b/>
        </w:rPr>
        <w:t xml:space="preserve">Tulos</w:t>
      </w:r>
    </w:p>
    <w:p>
      <w:r>
        <w:t xml:space="preserve">oletko koskaan</w:t>
      </w:r>
    </w:p>
    <w:p>
      <w:r>
        <w:rPr>
          <w:b/>
        </w:rPr>
        <w:t xml:space="preserve">Tulos</w:t>
      </w:r>
    </w:p>
    <w:p>
      <w:r>
        <w:t xml:space="preserve">unelma ei ole koskaan toteutunut</w:t>
      </w:r>
    </w:p>
    <w:p>
      <w:r>
        <w:rPr>
          <w:b/>
        </w:rPr>
        <w:t xml:space="preserve">Esimerkki 7.6043</w:t>
      </w:r>
    </w:p>
    <w:p>
      <w:r>
        <w:t xml:space="preserve">Kenellä oli vuonna 2011 Yhdysvaltain listaykkönen Don't Wanna Go Home?</w:t>
      </w:r>
    </w:p>
    <w:p>
      <w:r>
        <w:rPr>
          <w:b/>
        </w:rPr>
        <w:t xml:space="preserve">Tulos</w:t>
      </w:r>
    </w:p>
    <w:p>
      <w:r>
        <w:t xml:space="preserve">en halua mennä kotiin</w:t>
      </w:r>
    </w:p>
    <w:p>
      <w:r>
        <w:rPr>
          <w:b/>
        </w:rPr>
        <w:t xml:space="preserve">Esimerkki 7.6044</w:t>
      </w:r>
    </w:p>
    <w:p>
      <w:r>
        <w:t xml:space="preserve">Kenen ainoa Britannian listaykköseksi noussut single oli nimeltään "Don't You Want Me"?</w:t>
      </w:r>
    </w:p>
    <w:p>
      <w:r>
        <w:rPr>
          <w:b/>
        </w:rPr>
        <w:t xml:space="preserve">Tulos</w:t>
      </w:r>
    </w:p>
    <w:p>
      <w:r>
        <w:t xml:space="preserve">etkö halua minua</w:t>
      </w:r>
    </w:p>
    <w:p>
      <w:r>
        <w:rPr>
          <w:b/>
        </w:rPr>
        <w:t xml:space="preserve">Esimerkki 7.6045</w:t>
      </w:r>
    </w:p>
    <w:p>
      <w:r>
        <w:t xml:space="preserve">Kenellä oli 80-luvun listaykkönen Don't You Want Me?</w:t>
      </w:r>
    </w:p>
    <w:p>
      <w:r>
        <w:rPr>
          <w:b/>
        </w:rPr>
        <w:t xml:space="preserve">Tulos</w:t>
      </w:r>
    </w:p>
    <w:p>
      <w:r>
        <w:t xml:space="preserve">etkö halua minua</w:t>
      </w:r>
    </w:p>
    <w:p>
      <w:r>
        <w:rPr>
          <w:b/>
        </w:rPr>
        <w:t xml:space="preserve">Esimerkki 7.6046</w:t>
      </w:r>
    </w:p>
    <w:p>
      <w:r>
        <w:t xml:space="preserve">Missä englantilaisessa kaupungissa on Don Valley Stadium?</w:t>
      </w:r>
    </w:p>
    <w:p>
      <w:r>
        <w:rPr>
          <w:b/>
        </w:rPr>
        <w:t xml:space="preserve">Tulos</w:t>
      </w:r>
    </w:p>
    <w:p>
      <w:r>
        <w:t xml:space="preserve">don valley stadion</w:t>
      </w:r>
    </w:p>
    <w:p>
      <w:r>
        <w:rPr>
          <w:b/>
        </w:rPr>
        <w:t xml:space="preserve">Esimerkki 7.6047</w:t>
      </w:r>
    </w:p>
    <w:p>
      <w:r>
        <w:t xml:space="preserve">Minkä Rugby League -joukkueen lempinimi on Eagles, ja se pelaa Don Valley -stadionilla?</w:t>
      </w:r>
    </w:p>
    <w:p>
      <w:r>
        <w:rPr>
          <w:b/>
        </w:rPr>
        <w:t xml:space="preserve">Tulos</w:t>
      </w:r>
    </w:p>
    <w:p>
      <w:r>
        <w:t xml:space="preserve">don valley stadion</w:t>
      </w:r>
    </w:p>
    <w:p>
      <w:r>
        <w:rPr>
          <w:b/>
        </w:rPr>
        <w:t xml:space="preserve">Esimerkki 7.6048</w:t>
      </w:r>
    </w:p>
    <w:p>
      <w:r>
        <w:t xml:space="preserve">Kuka näytteli Don Vito Corleonea vuoden 1972 elokuvassa Kummisetä?</w:t>
      </w:r>
    </w:p>
    <w:p>
      <w:r>
        <w:rPr>
          <w:b/>
        </w:rPr>
        <w:t xml:space="preserve">Tulos</w:t>
      </w:r>
    </w:p>
    <w:p>
      <w:r>
        <w:t xml:space="preserve">vito corleone</w:t>
      </w:r>
    </w:p>
    <w:p>
      <w:r>
        <w:rPr>
          <w:b/>
        </w:rPr>
        <w:t xml:space="preserve">Tulos</w:t>
      </w:r>
    </w:p>
    <w:p>
      <w:r>
        <w:t xml:space="preserve">kummisetä</w:t>
      </w:r>
    </w:p>
    <w:p>
      <w:r>
        <w:rPr>
          <w:b/>
        </w:rPr>
        <w:t xml:space="preserve">Esimerkki 7.6049</w:t>
      </w:r>
    </w:p>
    <w:p>
      <w:r>
        <w:t xml:space="preserve">Painija Dwayne Johnson, joka esiintyi vuonna 2005 elokuvassa "Doom", tunnetaan paremmin millä nimellä?</w:t>
      </w:r>
    </w:p>
    <w:p>
      <w:r>
        <w:rPr>
          <w:b/>
        </w:rPr>
        <w:t xml:space="preserve">Tulos</w:t>
      </w:r>
    </w:p>
    <w:p>
      <w:r>
        <w:t xml:space="preserve">doom</w:t>
      </w:r>
    </w:p>
    <w:p>
      <w:r>
        <w:rPr>
          <w:b/>
        </w:rPr>
        <w:t xml:space="preserve">Esimerkki 7.6050</w:t>
      </w:r>
    </w:p>
    <w:p>
      <w:r>
        <w:t xml:space="preserve">Kuka loi Doonesbury-sarjakuvan?</w:t>
      </w:r>
    </w:p>
    <w:p>
      <w:r>
        <w:rPr>
          <w:b/>
        </w:rPr>
        <w:t xml:space="preserve">Tulos</w:t>
      </w:r>
    </w:p>
    <w:p>
      <w:r>
        <w:t xml:space="preserve">doonesbury</w:t>
      </w:r>
    </w:p>
    <w:p>
      <w:r>
        <w:rPr>
          <w:b/>
        </w:rPr>
        <w:t xml:space="preserve">Esimerkki 7.6051</w:t>
      </w:r>
    </w:p>
    <w:p>
      <w:r>
        <w:t xml:space="preserve">Missä paikassa, joka oli suurin laatuaan, murhattiin saksalaiset näyttelijät Max Ehrlich, Kurt Gerron ja Dora Gerson?</w:t>
      </w:r>
    </w:p>
    <w:p>
      <w:r>
        <w:rPr>
          <w:b/>
        </w:rPr>
        <w:t xml:space="preserve">Tulos</w:t>
      </w:r>
    </w:p>
    <w:p>
      <w:r>
        <w:t xml:space="preserve">kurt gerron</w:t>
      </w:r>
    </w:p>
    <w:p>
      <w:r>
        <w:rPr>
          <w:b/>
        </w:rPr>
        <w:t xml:space="preserve">Tulos</w:t>
      </w:r>
    </w:p>
    <w:p>
      <w:r>
        <w:t xml:space="preserve">dora gerson</w:t>
      </w:r>
    </w:p>
    <w:p>
      <w:r>
        <w:rPr>
          <w:b/>
        </w:rPr>
        <w:t xml:space="preserve">Esimerkki 7.6052</w:t>
      </w:r>
    </w:p>
    <w:p>
      <w:r>
        <w:t xml:space="preserve">Minkä taiteilijan Dora Maar au Chat ja Itkevä nainen ovat molemmat muotokuvia rakastajattarestaan?</w:t>
      </w:r>
    </w:p>
    <w:p>
      <w:r>
        <w:rPr>
          <w:b/>
        </w:rPr>
        <w:t xml:space="preserve">Tulos</w:t>
      </w:r>
    </w:p>
    <w:p>
      <w:r>
        <w:t xml:space="preserve">dora maar au chat</w:t>
      </w:r>
    </w:p>
    <w:p>
      <w:r>
        <w:rPr>
          <w:b/>
        </w:rPr>
        <w:t xml:space="preserve">Tulos</w:t>
      </w:r>
    </w:p>
    <w:p>
      <w:r>
        <w:t xml:space="preserve">itkevä nainen</w:t>
      </w:r>
    </w:p>
    <w:p>
      <w:r>
        <w:rPr>
          <w:b/>
        </w:rPr>
        <w:t xml:space="preserve">Esimerkki 7.6053</w:t>
      </w:r>
    </w:p>
    <w:p>
      <w:r>
        <w:t xml:space="preserve">Dora Spenlow oli minkä Dickensin hahmon ensimmäinen vaimo?</w:t>
      </w:r>
    </w:p>
    <w:p>
      <w:r>
        <w:rPr>
          <w:b/>
        </w:rPr>
        <w:t xml:space="preserve">Tulos</w:t>
      </w:r>
    </w:p>
    <w:p>
      <w:r>
        <w:t xml:space="preserve">dora spenlow</w:t>
      </w:r>
    </w:p>
    <w:p>
      <w:r>
        <w:rPr>
          <w:b/>
        </w:rPr>
        <w:t xml:space="preserve">Esimerkki 7.6054</w:t>
      </w:r>
    </w:p>
    <w:p>
      <w:r>
        <w:t xml:space="preserve">Kuka Dickensin hahmo meni naimisiin Dora Spenlow'n kanssa?</w:t>
      </w:r>
    </w:p>
    <w:p>
      <w:r>
        <w:rPr>
          <w:b/>
        </w:rPr>
        <w:t xml:space="preserve">Tulos</w:t>
      </w:r>
    </w:p>
    <w:p>
      <w:r>
        <w:t xml:space="preserve">dora spenlow</w:t>
      </w:r>
    </w:p>
    <w:p>
      <w:r>
        <w:rPr>
          <w:b/>
        </w:rPr>
        <w:t xml:space="preserve">Esimerkki 7.6055</w:t>
      </w:r>
    </w:p>
    <w:p>
      <w:r>
        <w:t xml:space="preserve">Mikä kuuluisa kirjailija kirjoitti monta näytelmää mutta vain yhden romaanin, Dorian Grayn kuvan?</w:t>
      </w:r>
    </w:p>
    <w:p>
      <w:r>
        <w:rPr>
          <w:b/>
        </w:rPr>
        <w:t xml:space="preserve">Tulos</w:t>
      </w:r>
    </w:p>
    <w:p>
      <w:r>
        <w:t xml:space="preserve">dorian harmaan kuva</w:t>
      </w:r>
    </w:p>
    <w:p>
      <w:r>
        <w:rPr>
          <w:b/>
        </w:rPr>
        <w:t xml:space="preserve">Esimerkki 7.6056</w:t>
      </w:r>
    </w:p>
    <w:p>
      <w:r>
        <w:t xml:space="preserve">Kuka kirjoitti Dorian Grayn kuvan?</w:t>
      </w:r>
    </w:p>
    <w:p>
      <w:r>
        <w:rPr>
          <w:b/>
        </w:rPr>
        <w:t xml:space="preserve">Tulos</w:t>
      </w:r>
    </w:p>
    <w:p>
      <w:r>
        <w:t xml:space="preserve">dorian harmaan kuva</w:t>
      </w:r>
    </w:p>
    <w:p>
      <w:r>
        <w:rPr>
          <w:b/>
        </w:rPr>
        <w:t xml:space="preserve">Esimerkki 7.6057</w:t>
      </w:r>
    </w:p>
    <w:p>
      <w:r>
        <w:t xml:space="preserve">Kuka kirjoitti romaanin Dorian Greyn kuva?</w:t>
      </w:r>
    </w:p>
    <w:p>
      <w:r>
        <w:rPr>
          <w:b/>
        </w:rPr>
        <w:t xml:space="preserve">Tulos</w:t>
      </w:r>
    </w:p>
    <w:p>
      <w:r>
        <w:t xml:space="preserve">dorian harmaan kuva</w:t>
      </w:r>
    </w:p>
    <w:p>
      <w:r>
        <w:rPr>
          <w:b/>
        </w:rPr>
        <w:t xml:space="preserve">Esimerkki 7.6058</w:t>
      </w:r>
    </w:p>
    <w:p>
      <w:r>
        <w:t xml:space="preserve">Missä Hitchcockin elokuvassa James Stewart ja Doris Day näyttelivät tohtori Ben ja Jo McKennaa?</w:t>
      </w:r>
    </w:p>
    <w:p>
      <w:r>
        <w:rPr>
          <w:b/>
        </w:rPr>
        <w:t xml:space="preserve">Tulos</w:t>
      </w:r>
    </w:p>
    <w:p>
      <w:r>
        <w:t xml:space="preserve">James Stewart</w:t>
      </w:r>
    </w:p>
    <w:p>
      <w:r>
        <w:rPr>
          <w:b/>
        </w:rPr>
        <w:t xml:space="preserve">Tulos</w:t>
      </w:r>
    </w:p>
    <w:p>
      <w:r>
        <w:t xml:space="preserve">Doris Day</w:t>
      </w:r>
    </w:p>
    <w:p>
      <w:r>
        <w:rPr>
          <w:b/>
        </w:rPr>
        <w:t xml:space="preserve">Esimerkki 7.6059</w:t>
      </w:r>
    </w:p>
    <w:p>
      <w:r>
        <w:t xml:space="preserve">Kuka näyttelijä yhdistää Dorothyn Kultaisissa tytöissä ja Maude Findlayn Maudessa?</w:t>
      </w:r>
    </w:p>
    <w:p>
      <w:r>
        <w:rPr>
          <w:b/>
        </w:rPr>
        <w:t xml:space="preserve">Tulos</w:t>
      </w:r>
    </w:p>
    <w:p>
      <w:r>
        <w:t xml:space="preserve">kultaiset tytöt</w:t>
      </w:r>
    </w:p>
    <w:p>
      <w:r>
        <w:rPr>
          <w:b/>
        </w:rPr>
        <w:t xml:space="preserve">Tulos</w:t>
      </w:r>
    </w:p>
    <w:p>
      <w:r>
        <w:t xml:space="preserve">dorothy zbornak</w:t>
      </w:r>
    </w:p>
    <w:p>
      <w:r>
        <w:rPr>
          <w:b/>
        </w:rPr>
        <w:t xml:space="preserve">Tulos</w:t>
      </w:r>
    </w:p>
    <w:p>
      <w:r>
        <w:t xml:space="preserve">Maude</w:t>
      </w:r>
    </w:p>
    <w:p>
      <w:r>
        <w:rPr>
          <w:b/>
        </w:rPr>
        <w:t xml:space="preserve">Esimerkki 7.6060</w:t>
      </w:r>
    </w:p>
    <w:p>
      <w:r>
        <w:t xml:space="preserve">Missä kuuluisassa elokuvassa Dorothy Galen hahmoon olisi törmännyt ensimmäisen kerran?</w:t>
      </w:r>
    </w:p>
    <w:p>
      <w:r>
        <w:rPr>
          <w:b/>
        </w:rPr>
        <w:t xml:space="preserve">Tulos</w:t>
      </w:r>
    </w:p>
    <w:p>
      <w:r>
        <w:t xml:space="preserve">dorothy gale</w:t>
      </w:r>
    </w:p>
    <w:p>
      <w:r>
        <w:rPr>
          <w:b/>
        </w:rPr>
        <w:t xml:space="preserve">Esimerkki 7.6061</w:t>
      </w:r>
    </w:p>
    <w:p>
      <w:r>
        <w:t xml:space="preserve">Mikä perhe-elokuva vuodelta 1957, jossa Dorothy McGuire ja Fes Parker näyttelevät, kertoo tarinan nuoresta pojasta ja hänen rakkaudestaan koiraansa kohtaan perheen maatilalla 1860-luvulla. Tarina päättyy traagisesti, kun koira sairastuu raivotautiin taistelun jälkeen suden kanssa?</w:t>
      </w:r>
    </w:p>
    <w:p>
      <w:r>
        <w:rPr>
          <w:b/>
        </w:rPr>
        <w:t xml:space="preserve">Tulos</w:t>
      </w:r>
    </w:p>
    <w:p>
      <w:r>
        <w:t xml:space="preserve">dorothy mcguire</w:t>
      </w:r>
    </w:p>
    <w:p>
      <w:r>
        <w:rPr>
          <w:b/>
        </w:rPr>
        <w:t xml:space="preserve">Esimerkki 7.6062</w:t>
      </w:r>
    </w:p>
    <w:p>
      <w:r>
        <w:t xml:space="preserve">Kuka näyttelijä meni vuonna 1953 naimisiin 12 vuotta vanhemman laulaja Dorothy Squiresin kanssa?</w:t>
      </w:r>
    </w:p>
    <w:p>
      <w:r>
        <w:rPr>
          <w:b/>
        </w:rPr>
        <w:t xml:space="preserve">Tulos</w:t>
      </w:r>
    </w:p>
    <w:p>
      <w:r>
        <w:t xml:space="preserve">dorothy squires</w:t>
      </w:r>
    </w:p>
    <w:p>
      <w:r>
        <w:rPr>
          <w:b/>
        </w:rPr>
        <w:t xml:space="preserve">Esimerkki 7.6063</w:t>
      </w:r>
    </w:p>
    <w:p>
      <w:r>
        <w:t xml:space="preserve">Mikä on Dorsetissa sijaitsevan kuuluisan Swannery-tehtaan nimi?</w:t>
      </w:r>
    </w:p>
    <w:p>
      <w:r>
        <w:rPr>
          <w:b/>
        </w:rPr>
        <w:t xml:space="preserve">Tulos</w:t>
      </w:r>
    </w:p>
    <w:p>
      <w:r>
        <w:t xml:space="preserve">dorset</w:t>
      </w:r>
    </w:p>
    <w:p>
      <w:r>
        <w:rPr>
          <w:b/>
        </w:rPr>
        <w:t xml:space="preserve">Esimerkki 7.6064</w:t>
      </w:r>
    </w:p>
    <w:p>
      <w:r>
        <w:t xml:space="preserve">Kuka on näytellyt Dot Cottonia Eastendersissä vuodesta 1985?</w:t>
      </w:r>
    </w:p>
    <w:p>
      <w:r>
        <w:rPr>
          <w:b/>
        </w:rPr>
        <w:t xml:space="preserve">Tulos</w:t>
      </w:r>
    </w:p>
    <w:p>
      <w:r>
        <w:t xml:space="preserve">piste puuvilla</w:t>
      </w:r>
    </w:p>
    <w:p>
      <w:r>
        <w:rPr>
          <w:b/>
        </w:rPr>
        <w:t xml:space="preserve">Tulos</w:t>
      </w:r>
    </w:p>
    <w:p>
      <w:r>
        <w:t xml:space="preserve">eastenders</w:t>
      </w:r>
    </w:p>
    <w:p>
      <w:r>
        <w:rPr>
          <w:b/>
        </w:rPr>
        <w:t xml:space="preserve">Esimerkki 7.6065</w:t>
      </w:r>
    </w:p>
    <w:p>
      <w:r>
        <w:t xml:space="preserve">Vaikka Douala ei olekaan pääkaupunki, se on minkä maan suurin kaupunki?</w:t>
      </w:r>
    </w:p>
    <w:p>
      <w:r>
        <w:rPr>
          <w:b/>
        </w:rPr>
        <w:t xml:space="preserve">Tulos</w:t>
      </w:r>
    </w:p>
    <w:p>
      <w:r>
        <w:t xml:space="preserve">douala</w:t>
      </w:r>
    </w:p>
    <w:p>
      <w:r>
        <w:rPr>
          <w:b/>
        </w:rPr>
        <w:t xml:space="preserve">Esimerkki 7.6066</w:t>
      </w:r>
    </w:p>
    <w:p>
      <w:r>
        <w:t xml:space="preserve">Double Dutch on muunnelma mistä lastenleikistä?</w:t>
      </w:r>
    </w:p>
    <w:p>
      <w:r>
        <w:rPr>
          <w:b/>
        </w:rPr>
        <w:t xml:space="preserve">Tulos</w:t>
      </w:r>
    </w:p>
    <w:p>
      <w:r>
        <w:t xml:space="preserve">kaksinkertainen hollantilainen</w:t>
      </w:r>
    </w:p>
    <w:p>
      <w:r>
        <w:rPr>
          <w:b/>
        </w:rPr>
        <w:t xml:space="preserve">Esimerkki 7.6067</w:t>
      </w:r>
    </w:p>
    <w:p>
      <w:r>
        <w:t xml:space="preserve">Missä kuuluisassa romaanissa keksittiin termit ajatusrikos ja doubleplusgood?</w:t>
      </w:r>
    </w:p>
    <w:p>
      <w:r>
        <w:rPr>
          <w:b/>
        </w:rPr>
        <w:t xml:space="preserve">Tulos</w:t>
      </w:r>
    </w:p>
    <w:p>
      <w:r>
        <w:t xml:space="preserve">newspeak</w:t>
      </w:r>
    </w:p>
    <w:p>
      <w:r>
        <w:rPr>
          <w:b/>
        </w:rPr>
        <w:t xml:space="preserve">Esimerkki 7.6068</w:t>
      </w:r>
    </w:p>
    <w:p>
      <w:r>
        <w:t xml:space="preserve">Kaksoisnäköä, kahden kuvan havaitsemista yhdestä kohteesta, kutsutaan oikeastaan miksi?</w:t>
      </w:r>
    </w:p>
    <w:p>
      <w:r>
        <w:rPr>
          <w:b/>
        </w:rPr>
        <w:t xml:space="preserve">Tulos</w:t>
      </w:r>
    </w:p>
    <w:p>
      <w:r>
        <w:t xml:space="preserve">kaksoiskuvat</w:t>
      </w:r>
    </w:p>
    <w:p>
      <w:r>
        <w:rPr>
          <w:b/>
        </w:rPr>
        <w:t xml:space="preserve">Esimerkki 7.6069</w:t>
      </w:r>
    </w:p>
    <w:p>
      <w:r>
        <w:t xml:space="preserve">Mikä on tekninen termi kaksoiskuvasta?</w:t>
      </w:r>
    </w:p>
    <w:p>
      <w:r>
        <w:rPr>
          <w:b/>
        </w:rPr>
        <w:t xml:space="preserve">Tulos</w:t>
      </w:r>
    </w:p>
    <w:p>
      <w:r>
        <w:t xml:space="preserve">kaksoiskuvat</w:t>
      </w:r>
    </w:p>
    <w:p>
      <w:r>
        <w:rPr>
          <w:b/>
        </w:rPr>
        <w:t xml:space="preserve">Esimerkki 7.6070</w:t>
      </w:r>
    </w:p>
    <w:p>
      <w:r>
        <w:t xml:space="preserve">Kuka antoi Dougalin äänen vuonna 2005 ilmestyneessä elokuvassa "The Magic Roundabout"?</w:t>
      </w:r>
    </w:p>
    <w:p>
      <w:r>
        <w:rPr>
          <w:b/>
        </w:rPr>
        <w:t xml:space="preserve">Tulos</w:t>
      </w:r>
    </w:p>
    <w:p>
      <w:r>
        <w:t xml:space="preserve">dougal</w:t>
      </w:r>
    </w:p>
    <w:p>
      <w:r>
        <w:rPr>
          <w:b/>
        </w:rPr>
        <w:t xml:space="preserve">Tulos</w:t>
      </w:r>
    </w:p>
    <w:p>
      <w:r>
        <w:t xml:space="preserve">maaginen liikenneympyrä</w:t>
      </w:r>
    </w:p>
    <w:p>
      <w:r>
        <w:rPr>
          <w:b/>
        </w:rPr>
        <w:t xml:space="preserve">Esimerkki 7.6071</w:t>
      </w:r>
    </w:p>
    <w:p>
      <w:r>
        <w:t xml:space="preserve">Minkä valtion viraston päämajan rakennus tunnetaan sen muodon vuoksi nimellä "donitsi"?</w:t>
      </w:r>
    </w:p>
    <w:p>
      <w:r>
        <w:rPr>
          <w:b/>
        </w:rPr>
        <w:t xml:space="preserve">Tulos</w:t>
      </w:r>
    </w:p>
    <w:p>
      <w:r>
        <w:t xml:space="preserve">donitsi</w:t>
      </w:r>
    </w:p>
    <w:p>
      <w:r>
        <w:rPr>
          <w:b/>
        </w:rPr>
        <w:t xml:space="preserve">Esimerkki 7.6072</w:t>
      </w:r>
    </w:p>
    <w:p>
      <w:r>
        <w:t xml:space="preserve">Harry, Tom, Dougie ja Danny tunnetaan popmaailmassa nimellä kuka?</w:t>
      </w:r>
    </w:p>
    <w:p>
      <w:r>
        <w:rPr>
          <w:b/>
        </w:rPr>
        <w:t xml:space="preserve">Tulos</w:t>
      </w:r>
    </w:p>
    <w:p>
      <w:r>
        <w:t xml:space="preserve">dougie poynter</w:t>
      </w:r>
    </w:p>
    <w:p>
      <w:r>
        <w:rPr>
          <w:b/>
        </w:rPr>
        <w:t xml:space="preserve">Esimerkki 7.6073</w:t>
      </w:r>
    </w:p>
    <w:p>
      <w:r>
        <w:t xml:space="preserve">Nimeä Douglas Adamsin Hitchhikers Guide to the Galaxy -sarjassa esiintyvä vainoharhainen androidi?</w:t>
      </w:r>
    </w:p>
    <w:p>
      <w:r>
        <w:rPr>
          <w:b/>
        </w:rPr>
        <w:t xml:space="preserve">Tulos</w:t>
      </w:r>
    </w:p>
    <w:p>
      <w:r>
        <w:t xml:space="preserve">liftarin opas galaksiin</w:t>
      </w:r>
    </w:p>
    <w:p>
      <w:r>
        <w:rPr>
          <w:b/>
        </w:rPr>
        <w:t xml:space="preserve">Tulos</w:t>
      </w:r>
    </w:p>
    <w:p>
      <w:r>
        <w:t xml:space="preserve">Douglas Adams</w:t>
      </w:r>
    </w:p>
    <w:p>
      <w:r>
        <w:rPr>
          <w:b/>
        </w:rPr>
        <w:t xml:space="preserve">Esimerkki 7.6074</w:t>
      </w:r>
    </w:p>
    <w:p>
      <w:r>
        <w:t xml:space="preserve">Mikä on Douglas Adamsin romaanin "Liftarin matkaopas galaksiin" vainoharhainen androidi?</w:t>
      </w:r>
    </w:p>
    <w:p>
      <w:r>
        <w:rPr>
          <w:b/>
        </w:rPr>
        <w:t xml:space="preserve">Tulos</w:t>
      </w:r>
    </w:p>
    <w:p>
      <w:r>
        <w:t xml:space="preserve">liftarin opas galaksiin</w:t>
      </w:r>
    </w:p>
    <w:p>
      <w:r>
        <w:rPr>
          <w:b/>
        </w:rPr>
        <w:t xml:space="preserve">Tulos</w:t>
      </w:r>
    </w:p>
    <w:p>
      <w:r>
        <w:t xml:space="preserve">Douglas Adams</w:t>
      </w:r>
    </w:p>
    <w:p>
      <w:r>
        <w:rPr>
          <w:b/>
        </w:rPr>
        <w:t xml:space="preserve">Esimerkki 7.6075</w:t>
      </w:r>
    </w:p>
    <w:p>
      <w:r>
        <w:t xml:space="preserve">Mikä oli Douglas Adamsin kirjassa The Hitchhiker's Guide to the Galaxy olevan vainoharhaisen androidin nimi?</w:t>
      </w:r>
    </w:p>
    <w:p>
      <w:r>
        <w:rPr>
          <w:b/>
        </w:rPr>
        <w:t xml:space="preserve">Tulos</w:t>
      </w:r>
    </w:p>
    <w:p>
      <w:r>
        <w:t xml:space="preserve">liftarin opas galaksiin</w:t>
      </w:r>
    </w:p>
    <w:p>
      <w:r>
        <w:rPr>
          <w:b/>
        </w:rPr>
        <w:t xml:space="preserve">Tulos</w:t>
      </w:r>
    </w:p>
    <w:p>
      <w:r>
        <w:t xml:space="preserve">Douglas Adams</w:t>
      </w:r>
    </w:p>
    <w:p>
      <w:r>
        <w:rPr>
          <w:b/>
        </w:rPr>
        <w:t xml:space="preserve">Esimerkki 7.6076</w:t>
      </w:r>
    </w:p>
    <w:p>
      <w:r>
        <w:t xml:space="preserve">Missä vuonna 1922 ensi kertaa julkaistussa kirjasarjassa päähenkilön ystävät Ginger, Henry ja Douglas kutsuvat itseään lainsuojattomiksi?</w:t>
      </w:r>
    </w:p>
    <w:p>
      <w:r>
        <w:rPr>
          <w:b/>
        </w:rPr>
        <w:t xml:space="preserve">Tulos</w:t>
      </w:r>
    </w:p>
    <w:p>
      <w:r>
        <w:t xml:space="preserve">Henry</w:t>
      </w:r>
    </w:p>
    <w:p>
      <w:r>
        <w:rPr>
          <w:b/>
        </w:rPr>
        <w:t xml:space="preserve">Tulos</w:t>
      </w:r>
    </w:p>
    <w:p>
      <w:r>
        <w:t xml:space="preserve">Douglas</w:t>
      </w:r>
    </w:p>
    <w:p>
      <w:r>
        <w:rPr>
          <w:b/>
        </w:rPr>
        <w:t xml:space="preserve">Esimerkki 7.6077</w:t>
      </w:r>
    </w:p>
    <w:p>
      <w:r>
        <w:t xml:space="preserve">Kuka näyttelee arkkitehti Doug Robertsia elokuvassa 'Towering Inferno' vuodelta 1974?</w:t>
      </w:r>
    </w:p>
    <w:p>
      <w:r>
        <w:rPr>
          <w:b/>
        </w:rPr>
        <w:t xml:space="preserve">Tulos</w:t>
      </w:r>
    </w:p>
    <w:p>
      <w:r>
        <w:t xml:space="preserve">doug roberts</w:t>
      </w:r>
    </w:p>
    <w:p>
      <w:r>
        <w:rPr>
          <w:b/>
        </w:rPr>
        <w:t xml:space="preserve">Tulos</w:t>
      </w:r>
    </w:p>
    <w:p>
      <w:r>
        <w:t xml:space="preserve">valtava helvetti</w:t>
      </w:r>
    </w:p>
    <w:p>
      <w:r>
        <w:rPr>
          <w:b/>
        </w:rPr>
        <w:t xml:space="preserve">Esimerkki 7.6078</w:t>
      </w:r>
    </w:p>
    <w:p>
      <w:r>
        <w:t xml:space="preserve">Kuka nykyään kuuluisa elokuvanäyttelijä tuli tunnetuksi näyttelemällä tohtori Doug Rossia televisiosarjassa ER?</w:t>
      </w:r>
    </w:p>
    <w:p>
      <w:r>
        <w:rPr>
          <w:b/>
        </w:rPr>
        <w:t xml:space="preserve">Tulos</w:t>
      </w:r>
    </w:p>
    <w:p>
      <w:r>
        <w:t xml:space="preserve">er</w:t>
      </w:r>
    </w:p>
    <w:p>
      <w:r>
        <w:rPr>
          <w:b/>
        </w:rPr>
        <w:t xml:space="preserve">Tulos</w:t>
      </w:r>
    </w:p>
    <w:p>
      <w:r>
        <w:t xml:space="preserve">Doug Ross</w:t>
      </w:r>
    </w:p>
    <w:p>
      <w:r>
        <w:rPr>
          <w:b/>
        </w:rPr>
        <w:t xml:space="preserve">Esimerkki 7.6079</w:t>
      </w:r>
    </w:p>
    <w:p>
      <w:r>
        <w:t xml:space="preserve">Minkä Yhdysvaltain osavaltion pääkaupunki on Dover?</w:t>
      </w:r>
    </w:p>
    <w:p>
      <w:r>
        <w:rPr>
          <w:b/>
        </w:rPr>
        <w:t xml:space="preserve">Tulos</w:t>
      </w:r>
    </w:p>
    <w:p>
      <w:r>
        <w:t xml:space="preserve">dover</w:t>
      </w:r>
    </w:p>
    <w:p>
      <w:r>
        <w:rPr>
          <w:b/>
        </w:rPr>
        <w:t xml:space="preserve">Tulos</w:t>
      </w:r>
    </w:p>
    <w:p>
      <w:r>
        <w:t xml:space="preserve">dover, delaware</w:t>
      </w:r>
    </w:p>
    <w:p>
      <w:r>
        <w:rPr>
          <w:b/>
        </w:rPr>
        <w:t xml:space="preserve">Esimerkki 7.6080</w:t>
      </w:r>
    </w:p>
    <w:p>
      <w:r>
        <w:t xml:space="preserve">Missä englantilaisessa kreivikunnassa sijaitsee Doverin satama?</w:t>
      </w:r>
    </w:p>
    <w:p>
      <w:r>
        <w:rPr>
          <w:b/>
        </w:rPr>
        <w:t xml:space="preserve">Tulos</w:t>
      </w:r>
    </w:p>
    <w:p>
      <w:r>
        <w:t xml:space="preserve">dover</w:t>
      </w:r>
    </w:p>
    <w:p>
      <w:r>
        <w:rPr>
          <w:b/>
        </w:rPr>
        <w:t xml:space="preserve">Esimerkki 7.6081</w:t>
      </w:r>
    </w:p>
    <w:p>
      <w:r>
        <w:t xml:space="preserve">Minkä Yhdysvaltojen osavaltion pääkaupunki on Dover?</w:t>
      </w:r>
    </w:p>
    <w:p>
      <w:r>
        <w:rPr>
          <w:b/>
        </w:rPr>
        <w:t xml:space="preserve">Tulos</w:t>
      </w:r>
    </w:p>
    <w:p>
      <w:r>
        <w:t xml:space="preserve">dover</w:t>
      </w:r>
    </w:p>
    <w:p>
      <w:r>
        <w:rPr>
          <w:b/>
        </w:rPr>
        <w:t xml:space="preserve">Tulos</w:t>
      </w:r>
    </w:p>
    <w:p>
      <w:r>
        <w:t xml:space="preserve">Yhdysvallat</w:t>
      </w:r>
    </w:p>
    <w:p>
      <w:r>
        <w:rPr>
          <w:b/>
        </w:rPr>
        <w:t xml:space="preserve">Esimerkki 7.6082</w:t>
      </w:r>
    </w:p>
    <w:p>
      <w:r>
        <w:t xml:space="preserve">Minkä brittiläisen kirjailijan kirjoittama teos "Down and Out in Paris and London" (suomennos: Down and Out in Paris and London)?</w:t>
      </w:r>
    </w:p>
    <w:p>
      <w:r>
        <w:rPr>
          <w:b/>
        </w:rPr>
        <w:t xml:space="preserve">Tulos</w:t>
      </w:r>
    </w:p>
    <w:p>
      <w:r>
        <w:t xml:space="preserve">Pariisissa ja Lontoossa ei ole mitään hätää</w:t>
      </w:r>
    </w:p>
    <w:p>
      <w:r>
        <w:rPr>
          <w:b/>
        </w:rPr>
        <w:t xml:space="preserve">Esimerkki 7.6083</w:t>
      </w:r>
    </w:p>
    <w:p>
      <w:r>
        <w:t xml:space="preserve"> Minkä brittiläisen kirjailijan kirjoittama teos "Down and Out in Paris and London" (suomennos: Down and Out in Paris and London)?</w:t>
      </w:r>
    </w:p>
    <w:p>
      <w:r>
        <w:rPr>
          <w:b/>
        </w:rPr>
        <w:t xml:space="preserve">Tulos</w:t>
      </w:r>
    </w:p>
    <w:p>
      <w:r>
        <w:t xml:space="preserve">Pariisissa ja Lontoossa ei ole mitään hätää</w:t>
      </w:r>
    </w:p>
    <w:p>
      <w:r>
        <w:rPr>
          <w:b/>
        </w:rPr>
        <w:t xml:space="preserve">Esimerkki 7.6084</w:t>
      </w:r>
    </w:p>
    <w:p>
      <w:r>
        <w:t xml:space="preserve">Kenen ensimmäinen kirja oli Down and Out in Paris and London?</w:t>
      </w:r>
    </w:p>
    <w:p>
      <w:r>
        <w:rPr>
          <w:b/>
        </w:rPr>
        <w:t xml:space="preserve">Tulos</w:t>
      </w:r>
    </w:p>
    <w:p>
      <w:r>
        <w:t xml:space="preserve">Pariisissa ja Lontoossa ei ole mitään hätää</w:t>
      </w:r>
    </w:p>
    <w:p>
      <w:r>
        <w:rPr>
          <w:b/>
        </w:rPr>
        <w:t xml:space="preserve">Esimerkki 7.6085</w:t>
      </w:r>
    </w:p>
    <w:p>
      <w:r>
        <w:t xml:space="preserve">Kuka kirjoitti teokset "Down And Out In Paris And London" ja "The Lion And The Unicorn"?</w:t>
      </w:r>
    </w:p>
    <w:p>
      <w:r>
        <w:rPr>
          <w:b/>
        </w:rPr>
        <w:t xml:space="preserve">Tulos</w:t>
      </w:r>
    </w:p>
    <w:p>
      <w:r>
        <w:t xml:space="preserve">leijona ja yksisarvinen: sosialismi ja englantilainen nero</w:t>
      </w:r>
    </w:p>
    <w:p>
      <w:r>
        <w:rPr>
          <w:b/>
        </w:rPr>
        <w:t xml:space="preserve">Tulos</w:t>
      </w:r>
    </w:p>
    <w:p>
      <w:r>
        <w:t xml:space="preserve">Pariisissa ja Lontoossa ei ole mitään hätää</w:t>
      </w:r>
    </w:p>
    <w:p>
      <w:r>
        <w:rPr>
          <w:b/>
        </w:rPr>
        <w:t xml:space="preserve">Esimerkki 7.6086</w:t>
      </w:r>
    </w:p>
    <w:p>
      <w:r>
        <w:t xml:space="preserve">Eric Arthur Blair, syntynyt 25. kesäkuuta 1903, oli syntymänimi mille kuuluisalle englantilaiselle kirjailijalle, joka kirjoitti muun muassa teokset The Road To Wiggan Pier ja Down and Out in Paris and London?</w:t>
      </w:r>
    </w:p>
    <w:p>
      <w:r>
        <w:rPr>
          <w:b/>
        </w:rPr>
        <w:t xml:space="preserve">Tulos</w:t>
      </w:r>
    </w:p>
    <w:p>
      <w:r>
        <w:t xml:space="preserve">Pariisissa ja Lontoossa ei ole enää mitään hätää.</w:t>
      </w:r>
    </w:p>
    <w:p>
      <w:r>
        <w:rPr>
          <w:b/>
        </w:rPr>
        <w:t xml:space="preserve">Esimerkki 7.6087</w:t>
      </w:r>
    </w:p>
    <w:p>
      <w:r>
        <w:t xml:space="preserve">Kuka esittäytyi Jay Seanin vuoden 2009 No.1 Downista?</w:t>
      </w:r>
    </w:p>
    <w:p>
      <w:r>
        <w:rPr>
          <w:b/>
        </w:rPr>
        <w:t xml:space="preserve">Tulos</w:t>
      </w:r>
    </w:p>
    <w:p>
      <w:r>
        <w:t xml:space="preserve">alas</w:t>
      </w:r>
    </w:p>
    <w:p>
      <w:r>
        <w:rPr>
          <w:b/>
        </w:rPr>
        <w:t xml:space="preserve">Esimerkki 7.6088</w:t>
      </w:r>
    </w:p>
    <w:p>
      <w:r>
        <w:t xml:space="preserve">Kuka brittiläinen tiedemies asui Down Housessa, Kentissä, joka on nykyään English Heritage -yhtiön hoidossa?</w:t>
      </w:r>
    </w:p>
    <w:p>
      <w:r>
        <w:rPr>
          <w:b/>
        </w:rPr>
        <w:t xml:space="preserve">Tulos</w:t>
      </w:r>
    </w:p>
    <w:p>
      <w:r>
        <w:t xml:space="preserve">down house</w:t>
      </w:r>
    </w:p>
    <w:p>
      <w:r>
        <w:rPr>
          <w:b/>
        </w:rPr>
        <w:t xml:space="preserve">Esimerkki 7.6089</w:t>
      </w:r>
    </w:p>
    <w:p>
      <w:r>
        <w:t xml:space="preserve">Kuka kuuluisa tiedemies asui Down Housessa Kentissä?</w:t>
      </w:r>
    </w:p>
    <w:p>
      <w:r>
        <w:rPr>
          <w:b/>
        </w:rPr>
        <w:t xml:space="preserve">Tulos</w:t>
      </w:r>
    </w:p>
    <w:p>
      <w:r>
        <w:t xml:space="preserve">down house</w:t>
      </w:r>
    </w:p>
    <w:p>
      <w:r>
        <w:rPr>
          <w:b/>
        </w:rPr>
        <w:t xml:space="preserve">Esimerkki 7.6090</w:t>
      </w:r>
    </w:p>
    <w:p>
      <w:r>
        <w:t xml:space="preserve">Kuka loi ja kirjoitti televisiosarjan `Downton Abbey'?</w:t>
      </w:r>
    </w:p>
    <w:p>
      <w:r>
        <w:rPr>
          <w:b/>
        </w:rPr>
        <w:t xml:space="preserve">Tulos</w:t>
      </w:r>
    </w:p>
    <w:p>
      <w:r>
        <w:t xml:space="preserve">downton abbey</w:t>
      </w:r>
    </w:p>
    <w:p>
      <w:r>
        <w:rPr>
          <w:b/>
        </w:rPr>
        <w:t xml:space="preserve">Esimerkki 7.6091</w:t>
      </w:r>
    </w:p>
    <w:p>
      <w:r>
        <w:t xml:space="preserve">Kuka kirjoittaa Downton Abbey -televisiosarjan käsikirjoitukset?</w:t>
      </w:r>
    </w:p>
    <w:p>
      <w:r>
        <w:rPr>
          <w:b/>
        </w:rPr>
        <w:t xml:space="preserve">Tulos</w:t>
      </w:r>
    </w:p>
    <w:p>
      <w:r>
        <w:t xml:space="preserve">downton abbey</w:t>
      </w:r>
    </w:p>
    <w:p>
      <w:r>
        <w:rPr>
          <w:b/>
        </w:rPr>
        <w:t xml:space="preserve">Esimerkki 7.6092</w:t>
      </w:r>
    </w:p>
    <w:p>
      <w:r>
        <w:t xml:space="preserve">Kuka näyttelee Isobel Crawleya Yhdistyneen kuningaskunnan televisiosarjassa "Downton Abbey"?</w:t>
      </w:r>
    </w:p>
    <w:p>
      <w:r>
        <w:rPr>
          <w:b/>
        </w:rPr>
        <w:t xml:space="preserve">Tulos</w:t>
      </w:r>
    </w:p>
    <w:p>
      <w:r>
        <w:t xml:space="preserve">downton abbey</w:t>
      </w:r>
    </w:p>
    <w:p>
      <w:r>
        <w:rPr>
          <w:b/>
        </w:rPr>
        <w:t xml:space="preserve">Esimerkki 7.6093</w:t>
      </w:r>
    </w:p>
    <w:p>
      <w:r>
        <w:t xml:space="preserve">Kuka näyttelijä liittyi Downton Abbey -sarjan näyttelijäkaartiin 3. tuotantosarjassa näyttelemällä Granthamin kreivittären äitiä?</w:t>
      </w:r>
    </w:p>
    <w:p>
      <w:r>
        <w:rPr>
          <w:b/>
        </w:rPr>
        <w:t xml:space="preserve">Tulos</w:t>
      </w:r>
    </w:p>
    <w:p>
      <w:r>
        <w:t xml:space="preserve">downton abbey</w:t>
      </w:r>
    </w:p>
    <w:p>
      <w:r>
        <w:rPr>
          <w:b/>
        </w:rPr>
        <w:t xml:space="preserve">Esimerkki 7.6094</w:t>
      </w:r>
    </w:p>
    <w:p>
      <w:r>
        <w:t xml:space="preserve">Kuka näyttelee Granthamin leskirouvaa tv-sarjassa "Downton Abbey"?</w:t>
      </w:r>
    </w:p>
    <w:p>
      <w:r>
        <w:rPr>
          <w:b/>
        </w:rPr>
        <w:t xml:space="preserve">Tulos</w:t>
      </w:r>
    </w:p>
    <w:p>
      <w:r>
        <w:t xml:space="preserve">downton abbey</w:t>
      </w:r>
    </w:p>
    <w:p>
      <w:r>
        <w:rPr>
          <w:b/>
        </w:rPr>
        <w:t xml:space="preserve">Esimerkki 7.6095</w:t>
      </w:r>
    </w:p>
    <w:p>
      <w:r>
        <w:t xml:space="preserve">Kuka näyttelee Violet Crawleya, Granthamin leskirouvaa, brittiläisessä televisiosarjassa "Downton Abbey"?</w:t>
      </w:r>
    </w:p>
    <w:p>
      <w:r>
        <w:rPr>
          <w:b/>
        </w:rPr>
        <w:t xml:space="preserve">Tulos</w:t>
      </w:r>
    </w:p>
    <w:p>
      <w:r>
        <w:t xml:space="preserve">downton abbey</w:t>
      </w:r>
    </w:p>
    <w:p>
      <w:r>
        <w:rPr>
          <w:b/>
        </w:rPr>
        <w:t xml:space="preserve">Esimerkki 7.6096</w:t>
      </w:r>
    </w:p>
    <w:p>
      <w:r>
        <w:t xml:space="preserve">Kuka lauloi "tanssiversion" Petula Clarken hitistä "Downtown" ja pääsi kymmenen parhaan joukkoon vuonna 1988?</w:t>
      </w:r>
    </w:p>
    <w:p>
      <w:r>
        <w:rPr>
          <w:b/>
        </w:rPr>
        <w:t xml:space="preserve">Tulos</w:t>
      </w:r>
    </w:p>
    <w:p>
      <w:r>
        <w:t xml:space="preserve">keskustan</w:t>
      </w:r>
    </w:p>
    <w:p>
      <w:r>
        <w:rPr>
          <w:b/>
        </w:rPr>
        <w:t xml:space="preserve">Esimerkki 7.6097</w:t>
      </w:r>
    </w:p>
    <w:p>
      <w:r>
        <w:t xml:space="preserve">Kuka oli useiden Sir Arthur Canon Doylen tarinoiden sankari, joka esiteltiin ensimmäisen kerran Kadonneessa maailmassa?</w:t>
      </w:r>
    </w:p>
    <w:p>
      <w:r>
        <w:rPr>
          <w:b/>
        </w:rPr>
        <w:t xml:space="preserve">Tulos</w:t>
      </w:r>
    </w:p>
    <w:p>
      <w:r>
        <w:t xml:space="preserve">kadonnut maailma</w:t>
      </w:r>
    </w:p>
    <w:p>
      <w:r>
        <w:rPr>
          <w:b/>
        </w:rPr>
        <w:t xml:space="preserve">Tulos</w:t>
      </w:r>
    </w:p>
    <w:p>
      <w:r>
        <w:t xml:space="preserve">arthur conan doyle</w:t>
      </w:r>
    </w:p>
    <w:p>
      <w:r>
        <w:rPr>
          <w:b/>
        </w:rPr>
        <w:t xml:space="preserve">Esimerkki 7.6098</w:t>
      </w:r>
    </w:p>
    <w:p>
      <w:r>
        <w:t xml:space="preserve">Kuka näytteli "Doylea" televisiosarjassa The Professionals?</w:t>
      </w:r>
    </w:p>
    <w:p>
      <w:r>
        <w:rPr>
          <w:b/>
        </w:rPr>
        <w:t xml:space="preserve">Tulos</w:t>
      </w:r>
    </w:p>
    <w:p>
      <w:r>
        <w:t xml:space="preserve">ammattilaiset</w:t>
      </w:r>
    </w:p>
    <w:p>
      <w:r>
        <w:rPr>
          <w:b/>
        </w:rPr>
        <w:t xml:space="preserve">Tulos</w:t>
      </w:r>
    </w:p>
    <w:p>
      <w:r>
        <w:t xml:space="preserve">doyle</w:t>
      </w:r>
    </w:p>
    <w:p>
      <w:r>
        <w:rPr>
          <w:b/>
        </w:rPr>
        <w:t xml:space="preserve">Esimerkki 7.6099</w:t>
      </w:r>
    </w:p>
    <w:p>
      <w:r>
        <w:t xml:space="preserve">Kuka oli päähenkilö Sir Arthur Conan Doylen romaaneissa A Study In Scarlet, The Sign of Four ja The Hound of the Baskervilles?</w:t>
      </w:r>
    </w:p>
    <w:p>
      <w:r>
        <w:rPr>
          <w:b/>
        </w:rPr>
        <w:t xml:space="preserve">Tulos</w:t>
      </w:r>
    </w:p>
    <w:p>
      <w:r>
        <w:t xml:space="preserve">baskervillen koira</w:t>
      </w:r>
    </w:p>
    <w:p>
      <w:r>
        <w:rPr>
          <w:b/>
        </w:rPr>
        <w:t xml:space="preserve">Tulos</w:t>
      </w:r>
    </w:p>
    <w:p>
      <w:r>
        <w:t xml:space="preserve">neljän merkin merkki</w:t>
      </w:r>
    </w:p>
    <w:p>
      <w:r>
        <w:rPr>
          <w:b/>
        </w:rPr>
        <w:t xml:space="preserve">Tulos</w:t>
      </w:r>
    </w:p>
    <w:p>
      <w:r>
        <w:t xml:space="preserve">arthur conan doyle</w:t>
      </w:r>
    </w:p>
    <w:p>
      <w:r>
        <w:rPr>
          <w:b/>
        </w:rPr>
        <w:t xml:space="preserve">Tulos</w:t>
      </w:r>
    </w:p>
    <w:p>
      <w:r>
        <w:t xml:space="preserve">tutkimus tulipunaisena</w:t>
      </w:r>
    </w:p>
    <w:p>
      <w:r>
        <w:rPr>
          <w:b/>
        </w:rPr>
        <w:t xml:space="preserve">Esimerkki 7.6100</w:t>
      </w:r>
    </w:p>
    <w:p>
      <w:r>
        <w:t xml:space="preserve">Kuka näytteli Ray Doylea, John Deediä ja George Gentlyä televisiossa?</w:t>
      </w:r>
    </w:p>
    <w:p>
      <w:r>
        <w:rPr>
          <w:b/>
        </w:rPr>
        <w:t xml:space="preserve">Tulos</w:t>
      </w:r>
    </w:p>
    <w:p>
      <w:r>
        <w:t xml:space="preserve">Tuomari John Deed</w:t>
      </w:r>
    </w:p>
    <w:p>
      <w:r>
        <w:rPr>
          <w:b/>
        </w:rPr>
        <w:t xml:space="preserve">Tulos</w:t>
      </w:r>
    </w:p>
    <w:p>
      <w:r>
        <w:t xml:space="preserve">tarkastaja george gently</w:t>
      </w:r>
    </w:p>
    <w:p>
      <w:r>
        <w:rPr>
          <w:b/>
        </w:rPr>
        <w:t xml:space="preserve">Tulos</w:t>
      </w:r>
    </w:p>
    <w:p>
      <w:r>
        <w:t xml:space="preserve">ammattilaiset</w:t>
      </w:r>
    </w:p>
    <w:p>
      <w:r>
        <w:rPr>
          <w:b/>
        </w:rPr>
        <w:t xml:space="preserve">Esimerkki 7.6101</w:t>
      </w:r>
    </w:p>
    <w:p>
      <w:r>
        <w:t xml:space="preserve">Kuka julkaisi albumin Do You Like Rock Music?</w:t>
      </w:r>
    </w:p>
    <w:p>
      <w:r>
        <w:rPr>
          <w:b/>
        </w:rPr>
        <w:t xml:space="preserve">Tulos</w:t>
      </w:r>
    </w:p>
    <w:p>
      <w:r>
        <w:t xml:space="preserve">pidätkö rock-musiikista?</w:t>
      </w:r>
    </w:p>
    <w:p>
      <w:r>
        <w:rPr>
          <w:b/>
        </w:rPr>
        <w:t xml:space="preserve">Esimerkki 7.6102</w:t>
      </w:r>
    </w:p>
    <w:p>
      <w:r>
        <w:t xml:space="preserve">Kuka skotlantilainen laulaja teki hittejä Maggie Mae, Tonight's The Night ja Do You Think I'm Sexy ja on sitten siirtynyt laulamaan vanhempia standardeja?</w:t>
      </w:r>
    </w:p>
    <w:p>
      <w:r>
        <w:rPr>
          <w:b/>
        </w:rPr>
        <w:t xml:space="preserve">Tulos</w:t>
      </w:r>
    </w:p>
    <w:p>
      <w:r>
        <w:t xml:space="preserve">tänään on se ilta</w:t>
      </w:r>
    </w:p>
    <w:p>
      <w:r>
        <w:rPr>
          <w:b/>
        </w:rPr>
        <w:t xml:space="preserve">Tulos</w:t>
      </w:r>
    </w:p>
    <w:p>
      <w:r>
        <w:t xml:space="preserve">Olenko mielestäsi seksikäs?</w:t>
      </w:r>
    </w:p>
    <w:p>
      <w:r>
        <w:rPr>
          <w:b/>
        </w:rPr>
        <w:t xml:space="preserve">Tulos</w:t>
      </w:r>
    </w:p>
    <w:p>
      <w:r>
        <w:t xml:space="preserve">maggie may</w:t>
      </w:r>
    </w:p>
    <w:p>
      <w:r>
        <w:rPr>
          <w:b/>
        </w:rPr>
        <w:t xml:space="preserve">Esimerkki 7.6103</w:t>
      </w:r>
    </w:p>
    <w:p>
      <w:r>
        <w:t xml:space="preserve">Minkä maan päävaluutta oli drakma ennen euron käyttöönottoa vuonna 2002?</w:t>
      </w:r>
    </w:p>
    <w:p>
      <w:r>
        <w:rPr>
          <w:b/>
        </w:rPr>
        <w:t xml:space="preserve">Tulos</w:t>
      </w:r>
    </w:p>
    <w:p>
      <w:r>
        <w:t xml:space="preserve">Kreikan drakma</w:t>
      </w:r>
    </w:p>
    <w:p>
      <w:r>
        <w:rPr>
          <w:b/>
        </w:rPr>
        <w:t xml:space="preserve">Esimerkki 7.6104</w:t>
      </w:r>
    </w:p>
    <w:p>
      <w:r>
        <w:t xml:space="preserve">Minkä maan rahayksikkö oli drakma ennen kuin se siirtyi euroon vuonna 2001?</w:t>
      </w:r>
    </w:p>
    <w:p>
      <w:r>
        <w:rPr>
          <w:b/>
        </w:rPr>
        <w:t xml:space="preserve">Tulos</w:t>
      </w:r>
    </w:p>
    <w:p>
      <w:r>
        <w:t xml:space="preserve">Kreikan drakma</w:t>
      </w:r>
    </w:p>
    <w:p>
      <w:r>
        <w:rPr>
          <w:b/>
        </w:rPr>
        <w:t xml:space="preserve">Esimerkki 7.6105</w:t>
      </w:r>
    </w:p>
    <w:p>
      <w:r>
        <w:t xml:space="preserve">Minkä myyttisen olennon sanotaan edustavan Dracon tähdistöä?</w:t>
      </w:r>
    </w:p>
    <w:p>
      <w:r>
        <w:rPr>
          <w:b/>
        </w:rPr>
        <w:t xml:space="preserve">Tulos</w:t>
      </w:r>
    </w:p>
    <w:p>
      <w:r>
        <w:t xml:space="preserve">draco</w:t>
      </w:r>
    </w:p>
    <w:p>
      <w:r>
        <w:rPr>
          <w:b/>
        </w:rPr>
        <w:t xml:space="preserve">Esimerkki 7.6106</w:t>
      </w:r>
    </w:p>
    <w:p>
      <w:r>
        <w:t xml:space="preserve">Kuka kirjoitti romaanin Dracula?</w:t>
      </w:r>
    </w:p>
    <w:p>
      <w:r>
        <w:rPr>
          <w:b/>
        </w:rPr>
        <w:t xml:space="preserve">Tulos</w:t>
      </w:r>
    </w:p>
    <w:p>
      <w:r>
        <w:t xml:space="preserve">dracula</w:t>
      </w:r>
    </w:p>
    <w:p>
      <w:r>
        <w:rPr>
          <w:b/>
        </w:rPr>
        <w:t xml:space="preserve">Esimerkki 7.6107</w:t>
      </w:r>
    </w:p>
    <w:p>
      <w:r>
        <w:t xml:space="preserve">Kuka unkarilaissyntyinen näyttelijä näytteli elokuvissa vuodesta 1917 kuolemaansa 1956 asti ja hänet tunnetaan parhaiten nimiroolista vuoden 1931 Draculassa?</w:t>
      </w:r>
    </w:p>
    <w:p>
      <w:r>
        <w:rPr>
          <w:b/>
        </w:rPr>
        <w:t xml:space="preserve">Tulos</w:t>
      </w:r>
    </w:p>
    <w:p>
      <w:r>
        <w:t xml:space="preserve">dracula</w:t>
      </w:r>
    </w:p>
    <w:p>
      <w:r>
        <w:rPr>
          <w:b/>
        </w:rPr>
        <w:t xml:space="preserve">Tulos</w:t>
      </w:r>
    </w:p>
    <w:p>
      <w:r>
        <w:t xml:space="preserve">kreivi dracula</w:t>
      </w:r>
    </w:p>
    <w:p>
      <w:r>
        <w:rPr>
          <w:b/>
        </w:rPr>
        <w:t xml:space="preserve">Esimerkki 7.6108</w:t>
      </w:r>
    </w:p>
    <w:p>
      <w:r>
        <w:t xml:space="preserve">Kuka tunnettiin parhaiten Draculan roolistaan, jonka hän esitti elokuvassa ensimmäisen kerran vuonna 1931?</w:t>
      </w:r>
    </w:p>
    <w:p>
      <w:r>
        <w:rPr>
          <w:b/>
        </w:rPr>
        <w:t xml:space="preserve">Tulos</w:t>
      </w:r>
    </w:p>
    <w:p>
      <w:r>
        <w:t xml:space="preserve">dracula</w:t>
      </w:r>
    </w:p>
    <w:p>
      <w:r>
        <w:rPr>
          <w:b/>
        </w:rPr>
        <w:t xml:space="preserve">Esimerkki 7.6109</w:t>
      </w:r>
    </w:p>
    <w:p>
      <w:r>
        <w:t xml:space="preserve">Kuka on Dragon's Den -televisiosarjan juontaja?</w:t>
      </w:r>
    </w:p>
    <w:p>
      <w:r>
        <w:rPr>
          <w:b/>
        </w:rPr>
        <w:t xml:space="preserve">Tulos</w:t>
      </w:r>
    </w:p>
    <w:p>
      <w:r>
        <w:t xml:space="preserve">lohikäärmeiden luola</w:t>
      </w:r>
    </w:p>
    <w:p>
      <w:r>
        <w:rPr>
          <w:b/>
        </w:rPr>
        <w:t xml:space="preserve">Esimerkki 7.6110</w:t>
      </w:r>
    </w:p>
    <w:p>
      <w:r>
        <w:t xml:space="preserve">Kuka Boltonissa syntynyt nainen, Pall-Ex Ltd:n perustaja, korvasi James Caanin BBC:n Dragons Den -ohjelmassa?</w:t>
      </w:r>
    </w:p>
    <w:p>
      <w:r>
        <w:rPr>
          <w:b/>
        </w:rPr>
        <w:t xml:space="preserve">Tulos</w:t>
      </w:r>
    </w:p>
    <w:p>
      <w:r>
        <w:t xml:space="preserve">lohikäärmeiden luola</w:t>
      </w:r>
    </w:p>
    <w:p>
      <w:r>
        <w:rPr>
          <w:b/>
        </w:rPr>
        <w:t xml:space="preserve">Esimerkki 7.6111</w:t>
      </w:r>
    </w:p>
    <w:p>
      <w:r>
        <w:t xml:space="preserve">Kuka on Dragon's Denin uusi tuomari?</w:t>
      </w:r>
    </w:p>
    <w:p>
      <w:r>
        <w:rPr>
          <w:b/>
        </w:rPr>
        <w:t xml:space="preserve">Tulos</w:t>
      </w:r>
    </w:p>
    <w:p>
      <w:r>
        <w:t xml:space="preserve">lohikäärmeiden luola</w:t>
      </w:r>
    </w:p>
    <w:p>
      <w:r>
        <w:rPr>
          <w:b/>
        </w:rPr>
        <w:t xml:space="preserve">Esimerkki 7.6112</w:t>
      </w:r>
    </w:p>
    <w:p>
      <w:r>
        <w:t xml:space="preserve">Mikä 6'4 drag queen saa mainetta?</w:t>
      </w:r>
    </w:p>
    <w:p>
      <w:r>
        <w:rPr>
          <w:b/>
        </w:rPr>
        <w:t xml:space="preserve">Tulos</w:t>
      </w:r>
    </w:p>
    <w:p>
      <w:r>
        <w:t xml:space="preserve">drag queen</w:t>
      </w:r>
    </w:p>
    <w:p>
      <w:r>
        <w:rPr>
          <w:b/>
        </w:rPr>
        <w:t xml:space="preserve">Esimerkki 7.6113</w:t>
      </w:r>
    </w:p>
    <w:p>
      <w:r>
        <w:t xml:space="preserve">Missä ovat Drakensbergin jyrkät kalliot?</w:t>
      </w:r>
    </w:p>
    <w:p>
      <w:r>
        <w:rPr>
          <w:b/>
        </w:rPr>
        <w:t xml:space="preserve">Tulos</w:t>
      </w:r>
    </w:p>
    <w:p>
      <w:r>
        <w:t xml:space="preserve">drakensberg</w:t>
      </w:r>
    </w:p>
    <w:p>
      <w:r>
        <w:rPr>
          <w:b/>
        </w:rPr>
        <w:t xml:space="preserve">Esimerkki 7.6114</w:t>
      </w:r>
    </w:p>
    <w:p>
      <w:r>
        <w:t xml:space="preserve">Minkä cocktailin perinteisiä ainesosia ovat viski, Drambuie, jää ja sitruunakierre?</w:t>
      </w:r>
    </w:p>
    <w:p>
      <w:r>
        <w:rPr>
          <w:b/>
        </w:rPr>
        <w:t xml:space="preserve">Tulos</w:t>
      </w:r>
    </w:p>
    <w:p>
      <w:r>
        <w:t xml:space="preserve">skottiviski</w:t>
      </w:r>
    </w:p>
    <w:p>
      <w:r>
        <w:rPr>
          <w:b/>
        </w:rPr>
        <w:t xml:space="preserve">Tulos</w:t>
      </w:r>
    </w:p>
    <w:p>
      <w:r>
        <w:t xml:space="preserve">drambuie</w:t>
      </w:r>
    </w:p>
    <w:p>
      <w:r>
        <w:rPr>
          <w:b/>
        </w:rPr>
        <w:t xml:space="preserve">Esimerkki 7.6115</w:t>
      </w:r>
    </w:p>
    <w:p>
      <w:r>
        <w:t xml:space="preserve">Mikä cocktail valmistetaan lisäämällä drambuieta skottiviskiin, joka tarjoillaan jäillä varrelasissa?</w:t>
      </w:r>
    </w:p>
    <w:p>
      <w:r>
        <w:rPr>
          <w:b/>
        </w:rPr>
        <w:t xml:space="preserve">Tulos</w:t>
      </w:r>
    </w:p>
    <w:p>
      <w:r>
        <w:t xml:space="preserve">drambuie</w:t>
      </w:r>
    </w:p>
    <w:p>
      <w:r>
        <w:rPr>
          <w:b/>
        </w:rPr>
        <w:t xml:space="preserve">Esimerkki 7.6116</w:t>
      </w:r>
    </w:p>
    <w:p>
      <w:r>
        <w:t xml:space="preserve">Kuka kirjoitti tohtori Dolittlesta kertovan lastenkirjasarjan?</w:t>
      </w:r>
    </w:p>
    <w:p>
      <w:r>
        <w:rPr>
          <w:b/>
        </w:rPr>
        <w:t xml:space="preserve">Tulos</w:t>
      </w:r>
    </w:p>
    <w:p>
      <w:r>
        <w:t xml:space="preserve">tohtori Dolittle</w:t>
      </w:r>
    </w:p>
    <w:p>
      <w:r>
        <w:rPr>
          <w:b/>
        </w:rPr>
        <w:t xml:space="preserve">Esimerkki 7.6117</w:t>
      </w:r>
    </w:p>
    <w:p>
      <w:r>
        <w:t xml:space="preserve">Minkälainen olento Too-Too oli tohtori Dolittlen tarinoissa?</w:t>
      </w:r>
    </w:p>
    <w:p>
      <w:r>
        <w:rPr>
          <w:b/>
        </w:rPr>
        <w:t xml:space="preserve">Tulos</w:t>
      </w:r>
    </w:p>
    <w:p>
      <w:r>
        <w:t xml:space="preserve">tohtori Dolittle</w:t>
      </w:r>
    </w:p>
    <w:p>
      <w:r>
        <w:rPr>
          <w:b/>
        </w:rPr>
        <w:t xml:space="preserve">Esimerkki 7.6118</w:t>
      </w:r>
    </w:p>
    <w:p>
      <w:r>
        <w:t xml:space="preserve">Millä yhtyeellä oli vuonna 1978 Britannian ykköshitti Dreadlock Holiday?</w:t>
      </w:r>
    </w:p>
    <w:p>
      <w:r>
        <w:rPr>
          <w:b/>
        </w:rPr>
        <w:t xml:space="preserve">Tulos</w:t>
      </w:r>
    </w:p>
    <w:p>
      <w:r>
        <w:t xml:space="preserve">rastat loma</w:t>
      </w:r>
    </w:p>
    <w:p>
      <w:r>
        <w:rPr>
          <w:b/>
        </w:rPr>
        <w:t xml:space="preserve">Esimerkki 7.6119</w:t>
      </w:r>
    </w:p>
    <w:p>
      <w:r>
        <w:t xml:space="preserve">Kenellä oli vuonna 1959 listaykköshitit 'Dream Lover' ja 'Mack the Knife'?</w:t>
      </w:r>
    </w:p>
    <w:p>
      <w:r>
        <w:rPr>
          <w:b/>
        </w:rPr>
        <w:t xml:space="preserve">Tulos</w:t>
      </w:r>
    </w:p>
    <w:p>
      <w:r>
        <w:t xml:space="preserve">mack the knife</w:t>
      </w:r>
    </w:p>
    <w:p>
      <w:r>
        <w:rPr>
          <w:b/>
        </w:rPr>
        <w:t xml:space="preserve">Tulos</w:t>
      </w:r>
    </w:p>
    <w:p>
      <w:r>
        <w:t xml:space="preserve">unelmien rakastaja</w:t>
      </w:r>
    </w:p>
    <w:p>
      <w:r>
        <w:rPr>
          <w:b/>
        </w:rPr>
        <w:t xml:space="preserve">Esimerkki 7.6120</w:t>
      </w:r>
    </w:p>
    <w:p>
      <w:r>
        <w:t xml:space="preserve">Kuka sävelsi oratorion "Gerontiuksen uni"?</w:t>
      </w:r>
    </w:p>
    <w:p>
      <w:r>
        <w:rPr>
          <w:b/>
        </w:rPr>
        <w:t xml:space="preserve">Tulos</w:t>
      </w:r>
    </w:p>
    <w:p>
      <w:r>
        <w:t xml:space="preserve">gerontiuksen uni</w:t>
      </w:r>
    </w:p>
    <w:p>
      <w:r>
        <w:rPr>
          <w:b/>
        </w:rPr>
        <w:t xml:space="preserve">Esimerkki 7.6121</w:t>
      </w:r>
    </w:p>
    <w:p>
      <w:r>
        <w:t xml:space="preserve">"The Dream of Gerontius" on englantilaisen säveltäjän vuonna 1900 ilmestynyt teos.</w:t>
      </w:r>
    </w:p>
    <w:p>
      <w:r>
        <w:rPr>
          <w:b/>
        </w:rPr>
        <w:t xml:space="preserve">Tulos</w:t>
      </w:r>
    </w:p>
    <w:p>
      <w:r>
        <w:t xml:space="preserve">gerontiuksen uni</w:t>
      </w:r>
    </w:p>
    <w:p>
      <w:r>
        <w:rPr>
          <w:b/>
        </w:rPr>
        <w:t xml:space="preserve">Esimerkki 7.6122</w:t>
      </w:r>
    </w:p>
    <w:p>
      <w:r>
        <w:t xml:space="preserve"> "The Dream of Gerontius" on englantilaisen säveltäjän vuonna 1900 ilmestynyt teos.</w:t>
      </w:r>
    </w:p>
    <w:p>
      <w:r>
        <w:rPr>
          <w:b/>
        </w:rPr>
        <w:t xml:space="preserve">Tulos</w:t>
      </w:r>
    </w:p>
    <w:p>
      <w:r>
        <w:t xml:space="preserve">gerontiuksen uni</w:t>
      </w:r>
    </w:p>
    <w:p>
      <w:r>
        <w:rPr>
          <w:b/>
        </w:rPr>
        <w:t xml:space="preserve">Esimerkki 7.6123</w:t>
      </w:r>
    </w:p>
    <w:p>
      <w:r>
        <w:t xml:space="preserve">Minkä säveltäjän oratorioihin kuuluvat "Kuningaskunta" ja "Gerontiuksen uni"?</w:t>
      </w:r>
    </w:p>
    <w:p>
      <w:r>
        <w:rPr>
          <w:b/>
        </w:rPr>
        <w:t xml:space="preserve">Tulos</w:t>
      </w:r>
    </w:p>
    <w:p>
      <w:r>
        <w:t xml:space="preserve">gerontiuksen uni</w:t>
      </w:r>
    </w:p>
    <w:p>
      <w:r>
        <w:rPr>
          <w:b/>
        </w:rPr>
        <w:t xml:space="preserve">Esimerkki 7.6124</w:t>
      </w:r>
    </w:p>
    <w:p>
      <w:r>
        <w:t xml:space="preserve">Kuka sävelsi Gerontiuksen unelman?</w:t>
      </w:r>
    </w:p>
    <w:p>
      <w:r>
        <w:rPr>
          <w:b/>
        </w:rPr>
        <w:t xml:space="preserve">Tulos</w:t>
      </w:r>
    </w:p>
    <w:p>
      <w:r>
        <w:t xml:space="preserve">gerontiuksen uni</w:t>
      </w:r>
    </w:p>
    <w:p>
      <w:r>
        <w:rPr>
          <w:b/>
        </w:rPr>
        <w:t xml:space="preserve">Esimerkki 7.6125</w:t>
      </w:r>
    </w:p>
    <w:p>
      <w:r>
        <w:t xml:space="preserve">Kuka sävelsi kardinaali Newmanin runon Gerontiuksen uni vuonna 1900 ilmestyneeseen oratorioonsa?</w:t>
      </w:r>
    </w:p>
    <w:p>
      <w:r>
        <w:rPr>
          <w:b/>
        </w:rPr>
        <w:t xml:space="preserve">Tulos</w:t>
      </w:r>
    </w:p>
    <w:p>
      <w:r>
        <w:t xml:space="preserve">gerontiuksen uni</w:t>
      </w:r>
    </w:p>
    <w:p>
      <w:r>
        <w:rPr>
          <w:b/>
        </w:rPr>
        <w:t xml:space="preserve">Esimerkki 7.6126</w:t>
      </w:r>
    </w:p>
    <w:p>
      <w:r>
        <w:t xml:space="preserve">Kuka oli Gerontiuksen unelma -oratorion säveltäjä?</w:t>
      </w:r>
    </w:p>
    <w:p>
      <w:r>
        <w:rPr>
          <w:b/>
        </w:rPr>
        <w:t xml:space="preserve">Tulos</w:t>
      </w:r>
    </w:p>
    <w:p>
      <w:r>
        <w:t xml:space="preserve">gerontiuksen uni</w:t>
      </w:r>
    </w:p>
    <w:p>
      <w:r>
        <w:rPr>
          <w:b/>
        </w:rPr>
        <w:t xml:space="preserve">Esimerkki 7.6127</w:t>
      </w:r>
    </w:p>
    <w:p>
      <w:r>
        <w:t xml:space="preserve">Kuka kirjoitti Gerontiuksen unelman, jonka Elgar myöhemmin sävelsi?</w:t>
      </w:r>
    </w:p>
    <w:p>
      <w:r>
        <w:rPr>
          <w:b/>
        </w:rPr>
        <w:t xml:space="preserve">Tulos</w:t>
      </w:r>
    </w:p>
    <w:p>
      <w:r>
        <w:t xml:space="preserve">gerontiuksen uni</w:t>
      </w:r>
    </w:p>
    <w:p>
      <w:r>
        <w:rPr>
          <w:b/>
        </w:rPr>
        <w:t xml:space="preserve">Esimerkki 7.6128</w:t>
      </w:r>
    </w:p>
    <w:p>
      <w:r>
        <w:t xml:space="preserve">Kuka Dream On -elokuvan vastaava tuottaja tunnetaan muun muassa elokuvista kuten Trading Places?</w:t>
      </w:r>
    </w:p>
    <w:p>
      <w:r>
        <w:rPr>
          <w:b/>
        </w:rPr>
        <w:t xml:space="preserve">Tulos</w:t>
      </w:r>
    </w:p>
    <w:p>
      <w:r>
        <w:t xml:space="preserve">unelmoida</w:t>
      </w:r>
    </w:p>
    <w:p>
      <w:r>
        <w:rPr>
          <w:b/>
        </w:rPr>
        <w:t xml:space="preserve">Tulos</w:t>
      </w:r>
    </w:p>
    <w:p>
      <w:r>
        <w:t xml:space="preserve">kauppapaikat</w:t>
      </w:r>
    </w:p>
    <w:p>
      <w:r>
        <w:rPr>
          <w:b/>
        </w:rPr>
        <w:t xml:space="preserve">Esimerkki 7.6129</w:t>
      </w:r>
    </w:p>
    <w:p>
      <w:r>
        <w:t xml:space="preserve">Millä yhtyeellä oli hittejä `Linger` ja `Dreams`?</w:t>
      </w:r>
    </w:p>
    <w:p>
      <w:r>
        <w:rPr>
          <w:b/>
        </w:rPr>
        <w:t xml:space="preserve">Tulos</w:t>
      </w:r>
    </w:p>
    <w:p>
      <w:r>
        <w:t xml:space="preserve">unelmat</w:t>
      </w:r>
    </w:p>
    <w:p>
      <w:r>
        <w:rPr>
          <w:b/>
        </w:rPr>
        <w:t xml:space="preserve">Tulos</w:t>
      </w:r>
    </w:p>
    <w:p>
      <w:r>
        <w:t xml:space="preserve">viipyä</w:t>
      </w:r>
    </w:p>
    <w:p>
      <w:r>
        <w:rPr>
          <w:b/>
        </w:rPr>
        <w:t xml:space="preserve">Esimerkki 7.6130</w:t>
      </w:r>
    </w:p>
    <w:p>
      <w:r>
        <w:t xml:space="preserve">Kuka kirjoitti kirjan nimeltä Unelmia isältäni?</w:t>
      </w:r>
    </w:p>
    <w:p>
      <w:r>
        <w:rPr>
          <w:b/>
        </w:rPr>
        <w:t xml:space="preserve">Tulos</w:t>
      </w:r>
    </w:p>
    <w:p>
      <w:r>
        <w:t xml:space="preserve">unia isältäni</w:t>
      </w:r>
    </w:p>
    <w:p>
      <w:r>
        <w:rPr>
          <w:b/>
        </w:rPr>
        <w:t xml:space="preserve">Esimerkki 7.6131</w:t>
      </w:r>
    </w:p>
    <w:p>
      <w:r>
        <w:t xml:space="preserve">Minkä yhdysvaltalaisen poliitikon vuonna 1995 ilmestynyt omaelämäkerta "Dreams From My Father" on peräisin häneltä?</w:t>
      </w:r>
    </w:p>
    <w:p>
      <w:r>
        <w:rPr>
          <w:b/>
        </w:rPr>
        <w:t xml:space="preserve">Tulos</w:t>
      </w:r>
    </w:p>
    <w:p>
      <w:r>
        <w:t xml:space="preserve">unia isältäni</w:t>
      </w:r>
    </w:p>
    <w:p>
      <w:r>
        <w:rPr>
          <w:b/>
        </w:rPr>
        <w:t xml:space="preserve">Esimerkki 7.6132</w:t>
      </w:r>
    </w:p>
    <w:p>
      <w:r>
        <w:t xml:space="preserve">Kenen kirja "Unelmia isältäni" julkaistiin vuonna 1995?</w:t>
      </w:r>
    </w:p>
    <w:p>
      <w:r>
        <w:rPr>
          <w:b/>
        </w:rPr>
        <w:t xml:space="preserve">Tulos</w:t>
      </w:r>
    </w:p>
    <w:p>
      <w:r>
        <w:t xml:space="preserve">unia isältäni</w:t>
      </w:r>
    </w:p>
    <w:p>
      <w:r>
        <w:rPr>
          <w:b/>
        </w:rPr>
        <w:t xml:space="preserve">Esimerkki 7.6133</w:t>
      </w:r>
    </w:p>
    <w:p>
      <w:r>
        <w:t xml:space="preserve">Minkä yhdysvaltalaisen poliitikon vuonna 1996 ilmestynyt omaelämäkerta oli nimeltään "Dreams From My Father"?</w:t>
      </w:r>
    </w:p>
    <w:p>
      <w:r>
        <w:rPr>
          <w:b/>
        </w:rPr>
        <w:t xml:space="preserve">Tulos</w:t>
      </w:r>
    </w:p>
    <w:p>
      <w:r>
        <w:t xml:space="preserve">unia isältäni</w:t>
      </w:r>
    </w:p>
    <w:p>
      <w:r>
        <w:rPr>
          <w:b/>
        </w:rPr>
        <w:t xml:space="preserve">Esimerkki 7.6134</w:t>
      </w:r>
    </w:p>
    <w:p>
      <w:r>
        <w:t xml:space="preserve">Unelmia isältäni, tarina rodusta ja perinnöstä kertoo kenestä poliitikosta?</w:t>
      </w:r>
    </w:p>
    <w:p>
      <w:r>
        <w:rPr>
          <w:b/>
        </w:rPr>
        <w:t xml:space="preserve">Tulos</w:t>
      </w:r>
    </w:p>
    <w:p>
      <w:r>
        <w:t xml:space="preserve">unia isältäni</w:t>
      </w:r>
    </w:p>
    <w:p>
      <w:r>
        <w:rPr>
          <w:b/>
        </w:rPr>
        <w:t xml:space="preserve">Esimerkki 7.6135</w:t>
      </w:r>
    </w:p>
    <w:p>
      <w:r>
        <w:t xml:space="preserve">Kuka laulaja nousi kuuluisuuteen Dream Street -poikabändin jäsenenä ennen kuin hän antoi äänensä Theodorelle Chimpunks-elokuvissa?</w:t>
      </w:r>
    </w:p>
    <w:p>
      <w:r>
        <w:rPr>
          <w:b/>
        </w:rPr>
        <w:t xml:space="preserve">Tulos</w:t>
      </w:r>
    </w:p>
    <w:p>
      <w:r>
        <w:t xml:space="preserve">unelmien katu</w:t>
      </w:r>
    </w:p>
    <w:p>
      <w:r>
        <w:rPr>
          <w:b/>
        </w:rPr>
        <w:t xml:space="preserve">Tulos</w:t>
      </w:r>
    </w:p>
    <w:p>
      <w:r>
        <w:t xml:space="preserve">theodore</w:t>
      </w:r>
    </w:p>
    <w:p>
      <w:r>
        <w:rPr>
          <w:b/>
        </w:rPr>
        <w:t xml:space="preserve">Esimerkki 7.6136</w:t>
      </w:r>
    </w:p>
    <w:p>
      <w:r>
        <w:t xml:space="preserve">Kuka näytteli Judge Dreddiä vuoden 1995 elokuvassa?</w:t>
      </w:r>
    </w:p>
    <w:p>
      <w:r>
        <w:rPr>
          <w:b/>
        </w:rPr>
        <w:t xml:space="preserve">Tulos</w:t>
      </w:r>
    </w:p>
    <w:p>
      <w:r>
        <w:t xml:space="preserve">dredd</w:t>
      </w:r>
    </w:p>
    <w:p>
      <w:r>
        <w:rPr>
          <w:b/>
        </w:rPr>
        <w:t xml:space="preserve">Tulos</w:t>
      </w:r>
    </w:p>
    <w:p>
      <w:r>
        <w:t xml:space="preserve">tuomari dredd</w:t>
      </w:r>
    </w:p>
    <w:p>
      <w:r>
        <w:rPr>
          <w:b/>
        </w:rPr>
        <w:t xml:space="preserve">Esimerkki 7.6137</w:t>
      </w:r>
    </w:p>
    <w:p>
      <w:r>
        <w:t xml:space="preserve">Drenthe, Limburg ja Flevoland ovat kaikki minkä Euroopan maan maakuntia?</w:t>
      </w:r>
    </w:p>
    <w:p>
      <w:r>
        <w:rPr>
          <w:b/>
        </w:rPr>
        <w:t xml:space="preserve">Tulos</w:t>
      </w:r>
    </w:p>
    <w:p>
      <w:r>
        <w:t xml:space="preserve">flevoland</w:t>
      </w:r>
    </w:p>
    <w:p>
      <w:r>
        <w:rPr>
          <w:b/>
        </w:rPr>
        <w:t xml:space="preserve">Tulos</w:t>
      </w:r>
    </w:p>
    <w:p>
      <w:r>
        <w:t xml:space="preserve">drenthe</w:t>
      </w:r>
    </w:p>
    <w:p>
      <w:r>
        <w:rPr>
          <w:b/>
        </w:rPr>
        <w:t xml:space="preserve">Tulos</w:t>
      </w:r>
    </w:p>
    <w:p>
      <w:r>
        <w:t xml:space="preserve">limburg</w:t>
      </w:r>
    </w:p>
    <w:p>
      <w:r>
        <w:rPr>
          <w:b/>
        </w:rPr>
        <w:t xml:space="preserve">Esimerkki 7.6138</w:t>
      </w:r>
    </w:p>
    <w:p>
      <w:r>
        <w:t xml:space="preserve">Mistä maasta Dresdenin posliini on peräisin?</w:t>
      </w:r>
    </w:p>
    <w:p>
      <w:r>
        <w:rPr>
          <w:b/>
        </w:rPr>
        <w:t xml:space="preserve">Tulos</w:t>
      </w:r>
    </w:p>
    <w:p>
      <w:r>
        <w:t xml:space="preserve">dresden</w:t>
      </w:r>
    </w:p>
    <w:p>
      <w:r>
        <w:rPr>
          <w:b/>
        </w:rPr>
        <w:t xml:space="preserve">Esimerkki 7.6139</w:t>
      </w:r>
    </w:p>
    <w:p>
      <w:r>
        <w:t xml:space="preserve">Mikä yhtye julkaisi albumit Hotter Than Hell ja Dressed to Kill?</w:t>
      </w:r>
    </w:p>
    <w:p>
      <w:r>
        <w:rPr>
          <w:b/>
        </w:rPr>
        <w:t xml:space="preserve">Tulos</w:t>
      </w:r>
    </w:p>
    <w:p>
      <w:r>
        <w:t xml:space="preserve">pukeutunut tappamaan</w:t>
      </w:r>
    </w:p>
    <w:p>
      <w:r>
        <w:rPr>
          <w:b/>
        </w:rPr>
        <w:t xml:space="preserve">Tulos</w:t>
      </w:r>
    </w:p>
    <w:p>
      <w:r>
        <w:t xml:space="preserve">kuumempi kuin helvetti</w:t>
      </w:r>
    </w:p>
    <w:p>
      <w:r>
        <w:rPr>
          <w:b/>
        </w:rPr>
        <w:t xml:space="preserve">Esimerkki 7.6140</w:t>
      </w:r>
    </w:p>
    <w:p>
      <w:r>
        <w:t xml:space="preserve">Minkä parodiaelokuvan nimihenkilön arkkivihollinen on Dr. Evil?</w:t>
      </w:r>
    </w:p>
    <w:p>
      <w:r>
        <w:rPr>
          <w:b/>
        </w:rPr>
        <w:t xml:space="preserve">Tulos</w:t>
      </w:r>
    </w:p>
    <w:p>
      <w:r>
        <w:t xml:space="preserve">Dr. evil</w:t>
      </w:r>
    </w:p>
    <w:p>
      <w:r>
        <w:rPr>
          <w:b/>
        </w:rPr>
        <w:t xml:space="preserve">Esimerkki 7.6141</w:t>
      </w:r>
    </w:p>
    <w:p>
      <w:r>
        <w:t xml:space="preserve">Mikä oli Drew Barrymoren hahmon nimi elokuvassa E.T.?</w:t>
      </w:r>
    </w:p>
    <w:p>
      <w:r>
        <w:rPr>
          <w:b/>
        </w:rPr>
        <w:t xml:space="preserve">Tulos</w:t>
      </w:r>
    </w:p>
    <w:p>
      <w:r>
        <w:t xml:space="preserve">Drew Barrymore</w:t>
      </w:r>
    </w:p>
    <w:p>
      <w:r>
        <w:rPr>
          <w:b/>
        </w:rPr>
        <w:t xml:space="preserve">Esimerkki 7.6142</w:t>
      </w:r>
    </w:p>
    <w:p>
      <w:r>
        <w:t xml:space="preserve">Kuka Ian esiintyi Madnessin kappaleessa "Drip Fed Fred"?</w:t>
      </w:r>
    </w:p>
    <w:p>
      <w:r>
        <w:rPr>
          <w:b/>
        </w:rPr>
        <w:t xml:space="preserve">Tulos</w:t>
      </w:r>
    </w:p>
    <w:p>
      <w:r>
        <w:t xml:space="preserve">tiputettu Fred</w:t>
      </w:r>
    </w:p>
    <w:p>
      <w:r>
        <w:rPr>
          <w:b/>
        </w:rPr>
        <w:t xml:space="preserve">Esimerkki 7.6143</w:t>
      </w:r>
    </w:p>
    <w:p>
      <w:r>
        <w:t xml:space="preserve">Driving Home For Christmas oli vuoden 1988 hittisingle mille laulajalle?</w:t>
      </w:r>
    </w:p>
    <w:p>
      <w:r>
        <w:rPr>
          <w:b/>
        </w:rPr>
        <w:t xml:space="preserve">Tulos</w:t>
      </w:r>
    </w:p>
    <w:p>
      <w:r>
        <w:t xml:space="preserve">ajo kotiin jouluksi</w:t>
      </w:r>
    </w:p>
    <w:p>
      <w:r>
        <w:rPr>
          <w:b/>
        </w:rPr>
        <w:t xml:space="preserve">Esimerkki 7.6144</w:t>
      </w:r>
    </w:p>
    <w:p>
      <w:r>
        <w:t xml:space="preserve">Minkä yhtyeen "Driving in My Car" nousi kymmenen parhaan joukkoon vuonna 1982?</w:t>
      </w:r>
    </w:p>
    <w:p>
      <w:r>
        <w:rPr>
          <w:b/>
        </w:rPr>
        <w:t xml:space="preserve">Tulos</w:t>
      </w:r>
    </w:p>
    <w:p>
      <w:r>
        <w:t xml:space="preserve">ajaminen autollani</w:t>
      </w:r>
    </w:p>
    <w:p>
      <w:r>
        <w:rPr>
          <w:b/>
        </w:rPr>
        <w:t xml:space="preserve">Esimerkki 7.6145</w:t>
      </w:r>
    </w:p>
    <w:p>
      <w:r>
        <w:t xml:space="preserve">Kuka näytteli Jessica Tandyn poikaa elokuvassa Driving Miss Daisy?</w:t>
      </w:r>
    </w:p>
    <w:p>
      <w:r>
        <w:rPr>
          <w:b/>
        </w:rPr>
        <w:t xml:space="preserve">Tulos</w:t>
      </w:r>
    </w:p>
    <w:p>
      <w:r>
        <w:t xml:space="preserve">ajo neiti Daisy</w:t>
      </w:r>
    </w:p>
    <w:p>
      <w:r>
        <w:rPr>
          <w:b/>
        </w:rPr>
        <w:t xml:space="preserve">Esimerkki 7.6146</w:t>
      </w:r>
    </w:p>
    <w:p>
      <w:r>
        <w:t xml:space="preserve">Kuka kirjailija kirjoitti vuonna 1886 romaanin "Tohtori Jekyllin ja herra Hyden outo tapaus"?</w:t>
      </w:r>
    </w:p>
    <w:p>
      <w:r>
        <w:rPr>
          <w:b/>
        </w:rPr>
        <w:t xml:space="preserve">Tulos</w:t>
      </w:r>
    </w:p>
    <w:p>
      <w:r>
        <w:t xml:space="preserve">outo tapaus tohtori Jekyll ja herra Hyde</w:t>
      </w:r>
    </w:p>
    <w:p>
      <w:r>
        <w:rPr>
          <w:b/>
        </w:rPr>
        <w:t xml:space="preserve">Esimerkki 7.6147</w:t>
      </w:r>
    </w:p>
    <w:p>
      <w:r>
        <w:t xml:space="preserve">Kuka kirjoitti teokset Aarresaari, Tohtori Jekyllin ja herra Hyden outo tapaus, Kidnapped ja The Master of Ballantrae?</w:t>
      </w:r>
    </w:p>
    <w:p>
      <w:r>
        <w:rPr>
          <w:b/>
        </w:rPr>
        <w:t xml:space="preserve">Tulos</w:t>
      </w:r>
    </w:p>
    <w:p>
      <w:r>
        <w:t xml:space="preserve">Ballantraen mestari</w:t>
      </w:r>
    </w:p>
    <w:p>
      <w:r>
        <w:rPr>
          <w:b/>
        </w:rPr>
        <w:t xml:space="preserve">Tulos</w:t>
      </w:r>
    </w:p>
    <w:p>
      <w:r>
        <w:t xml:space="preserve">outo tapaus tohtori Jekyll ja herra Hyde</w:t>
      </w:r>
    </w:p>
    <w:p>
      <w:r>
        <w:rPr>
          <w:b/>
        </w:rPr>
        <w:t xml:space="preserve">Tulos</w:t>
      </w:r>
    </w:p>
    <w:p>
      <w:r>
        <w:t xml:space="preserve">aarresaari</w:t>
      </w:r>
    </w:p>
    <w:p>
      <w:r>
        <w:rPr>
          <w:b/>
        </w:rPr>
        <w:t xml:space="preserve">Tulos</w:t>
      </w:r>
    </w:p>
    <w:p>
      <w:r>
        <w:t xml:space="preserve">siepattu</w:t>
      </w:r>
    </w:p>
    <w:p>
      <w:r>
        <w:rPr>
          <w:b/>
        </w:rPr>
        <w:t xml:space="preserve">Esimerkki 7.6148</w:t>
      </w:r>
    </w:p>
    <w:p>
      <w:r>
        <w:t xml:space="preserve">Kuka näytteli alkuperäisessä Star Trek -tv-sarjassa, joka esitettiin vuosina 1966-1969, tohtori Leonard Bones McCoyta?</w:t>
      </w:r>
    </w:p>
    <w:p>
      <w:r>
        <w:rPr>
          <w:b/>
        </w:rPr>
        <w:t xml:space="preserve">Tulos</w:t>
      </w:r>
    </w:p>
    <w:p>
      <w:r>
        <w:t xml:space="preserve">Star Trek</w:t>
      </w:r>
    </w:p>
    <w:p>
      <w:r>
        <w:rPr>
          <w:b/>
        </w:rPr>
        <w:t xml:space="preserve">Tulos</w:t>
      </w:r>
    </w:p>
    <w:p>
      <w:r>
        <w:t xml:space="preserve">leonard mccoy</w:t>
      </w:r>
    </w:p>
    <w:p>
      <w:r>
        <w:rPr>
          <w:b/>
        </w:rPr>
        <w:t xml:space="preserve">Tulos</w:t>
      </w:r>
    </w:p>
    <w:p>
      <w:r>
        <w:t xml:space="preserve">mccoy</w:t>
      </w:r>
    </w:p>
    <w:p>
      <w:r>
        <w:rPr>
          <w:b/>
        </w:rPr>
        <w:t xml:space="preserve">Esimerkki 7.6149</w:t>
      </w:r>
    </w:p>
    <w:p>
      <w:r>
        <w:t xml:space="preserve">Missä seikkailutarinassa tuomari tohtori Livesey esiintyy?</w:t>
      </w:r>
    </w:p>
    <w:p>
      <w:r>
        <w:rPr>
          <w:b/>
        </w:rPr>
        <w:t xml:space="preserve">Tulos</w:t>
      </w:r>
    </w:p>
    <w:p>
      <w:r>
        <w:t xml:space="preserve">Dr. Livesey</w:t>
      </w:r>
    </w:p>
    <w:p>
      <w:r>
        <w:rPr>
          <w:b/>
        </w:rPr>
        <w:t xml:space="preserve">Esimerkki 7.6150</w:t>
      </w:r>
    </w:p>
    <w:p>
      <w:r>
        <w:t xml:space="preserve">Mitä kansallisuutta tutkimusmatkailija tohtori Livingstone oli?</w:t>
      </w:r>
    </w:p>
    <w:p>
      <w:r>
        <w:rPr>
          <w:b/>
        </w:rPr>
        <w:t xml:space="preserve">Tulos</w:t>
      </w:r>
    </w:p>
    <w:p>
      <w:r>
        <w:t xml:space="preserve">david livingstone</w:t>
      </w:r>
    </w:p>
    <w:p>
      <w:r>
        <w:rPr>
          <w:b/>
        </w:rPr>
        <w:t xml:space="preserve">Esimerkki 7.6151</w:t>
      </w:r>
    </w:p>
    <w:p>
      <w:r>
        <w:t xml:space="preserve">Mikä sana yhdistää Sparksin vuonna 1974 julkaistun albumin ja yhtyeen, jolla oli hittejä vuosina 1984-5 kappaleilla "Duel" ja "Dr Mabuse"?</w:t>
      </w:r>
    </w:p>
    <w:p>
      <w:r>
        <w:rPr>
          <w:b/>
        </w:rPr>
        <w:t xml:space="preserve">Tulos</w:t>
      </w:r>
    </w:p>
    <w:p>
      <w:r>
        <w:t xml:space="preserve">tohtori mabuse</w:t>
      </w:r>
    </w:p>
    <w:p>
      <w:r>
        <w:rPr>
          <w:b/>
        </w:rPr>
        <w:t xml:space="preserve">Esimerkki 7.6152</w:t>
      </w:r>
    </w:p>
    <w:p>
      <w:r>
        <w:t xml:space="preserve">Mitä hahmoa Ursula Andress näytteli Bond-elokuvassa Dr. No?</w:t>
      </w:r>
    </w:p>
    <w:p>
      <w:r>
        <w:rPr>
          <w:b/>
        </w:rPr>
        <w:t xml:space="preserve">Tulos</w:t>
      </w:r>
    </w:p>
    <w:p>
      <w:r>
        <w:t xml:space="preserve">ursula andress</w:t>
      </w:r>
    </w:p>
    <w:p>
      <w:r>
        <w:rPr>
          <w:b/>
        </w:rPr>
        <w:t xml:space="preserve">Tulos</w:t>
      </w:r>
    </w:p>
    <w:p>
      <w:r>
        <w:t xml:space="preserve">Dr. no</w:t>
      </w:r>
    </w:p>
    <w:p>
      <w:r>
        <w:rPr>
          <w:b/>
        </w:rPr>
        <w:t xml:space="preserve">Esimerkki 7.6153</w:t>
      </w:r>
    </w:p>
    <w:p>
      <w:r>
        <w:t xml:space="preserve">Kuka näytteli nimiroolin elokuvassa "Dr. No"?</w:t>
      </w:r>
    </w:p>
    <w:p>
      <w:r>
        <w:rPr>
          <w:b/>
        </w:rPr>
        <w:t xml:space="preserve">Tulos</w:t>
      </w:r>
    </w:p>
    <w:p>
      <w:r>
        <w:t xml:space="preserve">Dr. no</w:t>
      </w:r>
    </w:p>
    <w:p>
      <w:r>
        <w:rPr>
          <w:b/>
        </w:rPr>
        <w:t xml:space="preserve">Esimerkki 7.6154</w:t>
      </w:r>
    </w:p>
    <w:p>
      <w:r>
        <w:t xml:space="preserve">Mitä ovat baktriaanit ja dromedaarit?</w:t>
      </w:r>
    </w:p>
    <w:p>
      <w:r>
        <w:rPr>
          <w:b/>
        </w:rPr>
        <w:t xml:space="preserve">Tulos</w:t>
      </w:r>
    </w:p>
    <w:p>
      <w:r>
        <w:t xml:space="preserve">dromedaari</w:t>
      </w:r>
    </w:p>
    <w:p>
      <w:r>
        <w:rPr>
          <w:b/>
        </w:rPr>
        <w:t xml:space="preserve">Esimerkki 7.6155</w:t>
      </w:r>
    </w:p>
    <w:p>
      <w:r>
        <w:t xml:space="preserve">Kuka näytteli häikäilemätöntä Damien Dayta televisiosarjassa Drop The Dead Donkey?</w:t>
      </w:r>
    </w:p>
    <w:p>
      <w:r>
        <w:rPr>
          <w:b/>
        </w:rPr>
        <w:t xml:space="preserve">Tulos</w:t>
      </w:r>
    </w:p>
    <w:p>
      <w:r>
        <w:t xml:space="preserve">pudota kuollut aasi</w:t>
      </w:r>
    </w:p>
    <w:p>
      <w:r>
        <w:rPr>
          <w:b/>
        </w:rPr>
        <w:t xml:space="preserve">Esimerkki 7.6156</w:t>
      </w:r>
    </w:p>
    <w:p>
      <w:r>
        <w:t xml:space="preserve">Hukkuva tyttö on yksi 1900-luvun taiteilijan merkittävistä teoksista?</w:t>
      </w:r>
    </w:p>
    <w:p>
      <w:r>
        <w:rPr>
          <w:b/>
        </w:rPr>
        <w:t xml:space="preserve">Tulos</w:t>
      </w:r>
    </w:p>
    <w:p>
      <w:r>
        <w:t xml:space="preserve">hukkuva tyttö</w:t>
      </w:r>
    </w:p>
    <w:p>
      <w:r>
        <w:rPr>
          <w:b/>
        </w:rPr>
        <w:t xml:space="preserve">Esimerkki 7.6157</w:t>
      </w:r>
    </w:p>
    <w:p>
      <w:r>
        <w:t xml:space="preserve">Kuka on syyllinen siihen, että Dr. Philistä tuli kuuluisa?</w:t>
      </w:r>
    </w:p>
    <w:p>
      <w:r>
        <w:rPr>
          <w:b/>
        </w:rPr>
        <w:t xml:space="preserve">Tulos</w:t>
      </w:r>
    </w:p>
    <w:p>
      <w:r>
        <w:t xml:space="preserve">Dr. Phil</w:t>
      </w:r>
    </w:p>
    <w:p>
      <w:r>
        <w:rPr>
          <w:b/>
        </w:rPr>
        <w:t xml:space="preserve">Esimerkki 7.6158</w:t>
      </w:r>
    </w:p>
    <w:p>
      <w:r>
        <w:t xml:space="preserve">Ketkä näyttelevät vuoden 1925 parodiaelokuvan "Tohtori Pyckle ja herra Pryde" päähenkilöitä?</w:t>
      </w:r>
    </w:p>
    <w:p>
      <w:r>
        <w:rPr>
          <w:b/>
        </w:rPr>
        <w:t xml:space="preserve">Tulos</w:t>
      </w:r>
    </w:p>
    <w:p>
      <w:r>
        <w:t xml:space="preserve">tri pyckle ja herra pryde</w:t>
      </w:r>
    </w:p>
    <w:p>
      <w:r>
        <w:rPr>
          <w:b/>
        </w:rPr>
        <w:t xml:space="preserve">Esimerkki 7.6159</w:t>
      </w:r>
    </w:p>
    <w:p>
      <w:r>
        <w:t xml:space="preserve">Kuka näytteli nimiroolia brittiläisessä televisiosarjassa "Dr Quinn, Medicine Woman"?</w:t>
      </w:r>
    </w:p>
    <w:p>
      <w:r>
        <w:rPr>
          <w:b/>
        </w:rPr>
        <w:t xml:space="preserve">Tulos</w:t>
      </w:r>
    </w:p>
    <w:p>
      <w:r>
        <w:t xml:space="preserve">tohtori Quinn, lääkinnällinen nainen</w:t>
      </w:r>
    </w:p>
    <w:p>
      <w:r>
        <w:rPr>
          <w:b/>
        </w:rPr>
        <w:t xml:space="preserve">Esimerkki 7.6160</w:t>
      </w:r>
    </w:p>
    <w:p>
      <w:r>
        <w:t xml:space="preserve">Mikä Dr. Seussin kirja on Yhdysvalloissa ja Kanadassa suosittu lahja lukiosta ja yliopistosta valmistuville opiskelijoille?</w:t>
      </w:r>
    </w:p>
    <w:p>
      <w:r>
        <w:rPr>
          <w:b/>
        </w:rPr>
        <w:t xml:space="preserve">Tulos</w:t>
      </w:r>
    </w:p>
    <w:p>
      <w:r>
        <w:t xml:space="preserve">Dr. Seuss</w:t>
      </w:r>
    </w:p>
    <w:p>
      <w:r>
        <w:rPr>
          <w:b/>
        </w:rPr>
        <w:t xml:space="preserve">Esimerkki 7.6161</w:t>
      </w:r>
    </w:p>
    <w:p>
      <w:r>
        <w:t xml:space="preserve">Mikä Dr. Seussin hahmo kuulee Who?</w:t>
      </w:r>
    </w:p>
    <w:p>
      <w:r>
        <w:rPr>
          <w:b/>
        </w:rPr>
        <w:t xml:space="preserve">Tulos</w:t>
      </w:r>
    </w:p>
    <w:p>
      <w:r>
        <w:t xml:space="preserve">Dr. Seuss</w:t>
      </w:r>
    </w:p>
    <w:p>
      <w:r>
        <w:rPr>
          <w:b/>
        </w:rPr>
        <w:t xml:space="preserve">Esimerkki 7.6162</w:t>
      </w:r>
    </w:p>
    <w:p>
      <w:r>
        <w:t xml:space="preserve">Mikä on tohtori Seussin munia hautovan norsun nimi?</w:t>
      </w:r>
    </w:p>
    <w:p>
      <w:r>
        <w:rPr>
          <w:b/>
        </w:rPr>
        <w:t xml:space="preserve">Tulos</w:t>
      </w:r>
    </w:p>
    <w:p>
      <w:r>
        <w:t xml:space="preserve">Dr. Seuss</w:t>
      </w:r>
    </w:p>
    <w:p>
      <w:r>
        <w:rPr>
          <w:b/>
        </w:rPr>
        <w:t xml:space="preserve">Esimerkki 7.6163</w:t>
      </w:r>
    </w:p>
    <w:p>
      <w:r>
        <w:t xml:space="preserve">Kuka näytteli Yhdysvaltain presidenttiä elokuvassa Tohtori Strangelove?</w:t>
      </w:r>
    </w:p>
    <w:p>
      <w:r>
        <w:rPr>
          <w:b/>
        </w:rPr>
        <w:t xml:space="preserve">Tulos</w:t>
      </w:r>
    </w:p>
    <w:p>
      <w:r>
        <w:t xml:space="preserve">Dr. Strangelove</w:t>
      </w:r>
    </w:p>
    <w:p>
      <w:r>
        <w:rPr>
          <w:b/>
        </w:rPr>
        <w:t xml:space="preserve">Esimerkki 7.6164</w:t>
      </w:r>
    </w:p>
    <w:p>
      <w:r>
        <w:t xml:space="preserve">Kuka oli Led Zeppelinin vieraileva rumpali Live Aid -konsertissa vuonna 1985?</w:t>
      </w:r>
    </w:p>
    <w:p>
      <w:r>
        <w:rPr>
          <w:b/>
        </w:rPr>
        <w:t xml:space="preserve">Tulos</w:t>
      </w:r>
    </w:p>
    <w:p>
      <w:r>
        <w:t xml:space="preserve">rumpali</w:t>
      </w:r>
    </w:p>
    <w:p>
      <w:r>
        <w:rPr>
          <w:b/>
        </w:rPr>
        <w:t xml:space="preserve">Esimerkki 7.6165</w:t>
      </w:r>
    </w:p>
    <w:p>
      <w:r>
        <w:t xml:space="preserve">Kuka oli 1970-luvun rockyhtye Led Zepplinin rumpali?</w:t>
      </w:r>
    </w:p>
    <w:p>
      <w:r>
        <w:rPr>
          <w:b/>
        </w:rPr>
        <w:t xml:space="preserve">Tulos</w:t>
      </w:r>
    </w:p>
    <w:p>
      <w:r>
        <w:t xml:space="preserve">rumpali</w:t>
      </w:r>
    </w:p>
    <w:p>
      <w:r>
        <w:rPr>
          <w:b/>
        </w:rPr>
        <w:t xml:space="preserve">Esimerkki 7.6166</w:t>
      </w:r>
    </w:p>
    <w:p>
      <w:r>
        <w:t xml:space="preserve">Kuka oli 20. heinäkuuta 1956 syntynyt Sex Pistols -nimisen punkrock-yhtyeen alkuperäinen rumpali?</w:t>
      </w:r>
    </w:p>
    <w:p>
      <w:r>
        <w:rPr>
          <w:b/>
        </w:rPr>
        <w:t xml:space="preserve">Tulos</w:t>
      </w:r>
    </w:p>
    <w:p>
      <w:r>
        <w:t xml:space="preserve">seksipistoolit</w:t>
      </w:r>
    </w:p>
    <w:p>
      <w:r>
        <w:rPr>
          <w:b/>
        </w:rPr>
        <w:t xml:space="preserve">Tulos</w:t>
      </w:r>
    </w:p>
    <w:p>
      <w:r>
        <w:t xml:space="preserve">rumpali</w:t>
      </w:r>
    </w:p>
    <w:p>
      <w:r>
        <w:rPr>
          <w:b/>
        </w:rPr>
        <w:t xml:space="preserve">Esimerkki 7.6167</w:t>
      </w:r>
    </w:p>
    <w:p>
      <w:r>
        <w:t xml:space="preserve">Kuka on Rolling Stonesin rumpali?</w:t>
      </w:r>
    </w:p>
    <w:p>
      <w:r>
        <w:rPr>
          <w:b/>
        </w:rPr>
        <w:t xml:space="preserve">Tulos</w:t>
      </w:r>
    </w:p>
    <w:p>
      <w:r>
        <w:t xml:space="preserve">The Rolling Stones</w:t>
      </w:r>
    </w:p>
    <w:p>
      <w:r>
        <w:rPr>
          <w:b/>
        </w:rPr>
        <w:t xml:space="preserve">Tulos</w:t>
      </w:r>
    </w:p>
    <w:p>
      <w:r>
        <w:t xml:space="preserve">rumpali</w:t>
      </w:r>
    </w:p>
    <w:p>
      <w:r>
        <w:rPr>
          <w:b/>
        </w:rPr>
        <w:t xml:space="preserve">Esimerkki 7.6168</w:t>
      </w:r>
    </w:p>
    <w:p>
      <w:r>
        <w:t xml:space="preserve">Millä heavy metal -yhtyeellä on yksikätinen rumpali?</w:t>
      </w:r>
    </w:p>
    <w:p>
      <w:r>
        <w:rPr>
          <w:b/>
        </w:rPr>
        <w:t xml:space="preserve">Tulos</w:t>
      </w:r>
    </w:p>
    <w:p>
      <w:r>
        <w:t xml:space="preserve">rumpali</w:t>
      </w:r>
    </w:p>
    <w:p>
      <w:r>
        <w:rPr>
          <w:b/>
        </w:rPr>
        <w:t xml:space="preserve">Esimerkki 7.6169</w:t>
      </w:r>
    </w:p>
    <w:p>
      <w:r>
        <w:t xml:space="preserve">Kuka oli Nirvana-yhtyeen rumpali ennen Foo Fightersin perustamista?</w:t>
      </w:r>
    </w:p>
    <w:p>
      <w:r>
        <w:rPr>
          <w:b/>
        </w:rPr>
        <w:t xml:space="preserve">Tulos</w:t>
      </w:r>
    </w:p>
    <w:p>
      <w:r>
        <w:t xml:space="preserve">Foo Fighters</w:t>
      </w:r>
    </w:p>
    <w:p>
      <w:r>
        <w:rPr>
          <w:b/>
        </w:rPr>
        <w:t xml:space="preserve">Tulos</w:t>
      </w:r>
    </w:p>
    <w:p>
      <w:r>
        <w:t xml:space="preserve">rumpali</w:t>
      </w:r>
    </w:p>
    <w:p>
      <w:r>
        <w:rPr>
          <w:b/>
        </w:rPr>
        <w:t xml:space="preserve">Esimerkki 7.6170</w:t>
      </w:r>
    </w:p>
    <w:p>
      <w:r>
        <w:t xml:space="preserve">Missä yhtyeessä Rocky Gray soittaa rumpuja?</w:t>
      </w:r>
    </w:p>
    <w:p>
      <w:r>
        <w:rPr>
          <w:b/>
        </w:rPr>
        <w:t xml:space="preserve">Tulos</w:t>
      </w:r>
    </w:p>
    <w:p>
      <w:r>
        <w:t xml:space="preserve">rumpali</w:t>
      </w:r>
    </w:p>
    <w:p>
      <w:r>
        <w:rPr>
          <w:b/>
        </w:rPr>
        <w:t xml:space="preserve">Tulos</w:t>
      </w:r>
    </w:p>
    <w:p>
      <w:r>
        <w:t xml:space="preserve">kallionharmaa</w:t>
      </w:r>
    </w:p>
    <w:p>
      <w:r>
        <w:rPr>
          <w:b/>
        </w:rPr>
        <w:t xml:space="preserve">Esimerkki 7.6171</w:t>
      </w:r>
    </w:p>
    <w:p>
      <w:r>
        <w:t xml:space="preserve">Kuka kuuluisan rumpalin poika soitti The Who -yhtyeen rumpuja Glastonburyssa tänä vuonna ja on kiertänyt heidän kanssaan vuodesta 1996?</w:t>
      </w:r>
    </w:p>
    <w:p>
      <w:r>
        <w:rPr>
          <w:b/>
        </w:rPr>
        <w:t xml:space="preserve">Tulos</w:t>
      </w:r>
    </w:p>
    <w:p>
      <w:r>
        <w:t xml:space="preserve">kuka</w:t>
      </w:r>
    </w:p>
    <w:p>
      <w:r>
        <w:rPr>
          <w:b/>
        </w:rPr>
        <w:t xml:space="preserve">Tulos</w:t>
      </w:r>
    </w:p>
    <w:p>
      <w:r>
        <w:t xml:space="preserve">rumpali</w:t>
      </w:r>
    </w:p>
    <w:p>
      <w:r>
        <w:rPr>
          <w:b/>
        </w:rPr>
        <w:t xml:space="preserve">Esimerkki 7.6172</w:t>
      </w:r>
    </w:p>
    <w:p>
      <w:r>
        <w:t xml:space="preserve">Miten tohtori Stantz, tohtori Spengler ja tohtori Venkman tunnettiin paremmin 1980-luvulla?</w:t>
      </w:r>
    </w:p>
    <w:p>
      <w:r>
        <w:rPr>
          <w:b/>
        </w:rPr>
        <w:t xml:space="preserve">Tulos</w:t>
      </w:r>
    </w:p>
    <w:p>
      <w:r>
        <w:t xml:space="preserve">Peter Venkman</w:t>
      </w:r>
    </w:p>
    <w:p>
      <w:r>
        <w:rPr>
          <w:b/>
        </w:rPr>
        <w:t xml:space="preserve">Esimerkki 7.6173</w:t>
      </w:r>
    </w:p>
    <w:p>
      <w:r>
        <w:t xml:space="preserve">Basil Rathbone teki 14 Sherlock Holmes -elokuvaa. Kuka näytteli tohtori Watsonia?</w:t>
      </w:r>
    </w:p>
    <w:p>
      <w:r>
        <w:rPr>
          <w:b/>
        </w:rPr>
        <w:t xml:space="preserve">Tulos</w:t>
      </w:r>
    </w:p>
    <w:p>
      <w:r>
        <w:t xml:space="preserve">watson</w:t>
      </w:r>
    </w:p>
    <w:p>
      <w:r>
        <w:rPr>
          <w:b/>
        </w:rPr>
        <w:t xml:space="preserve">Tulos</w:t>
      </w:r>
    </w:p>
    <w:p>
      <w:r>
        <w:t xml:space="preserve">tri watson</w:t>
      </w:r>
    </w:p>
    <w:p>
      <w:r>
        <w:rPr>
          <w:b/>
        </w:rPr>
        <w:t xml:space="preserve">Esimerkki 7.6174</w:t>
      </w:r>
    </w:p>
    <w:p>
      <w:r>
        <w:t xml:space="preserve">Kuka näytteli tohtori Ketä vuoden 1965 elokuvassa Tohtori Kuka ja dalekit?</w:t>
      </w:r>
    </w:p>
    <w:p>
      <w:r>
        <w:rPr>
          <w:b/>
        </w:rPr>
        <w:t xml:space="preserve">Tulos</w:t>
      </w:r>
    </w:p>
    <w:p>
      <w:r>
        <w:t xml:space="preserve">Dr. Who ja dalekit</w:t>
      </w:r>
    </w:p>
    <w:p>
      <w:r>
        <w:rPr>
          <w:b/>
        </w:rPr>
        <w:t xml:space="preserve">Esimerkki 7.6175</w:t>
      </w:r>
    </w:p>
    <w:p>
      <w:r>
        <w:t xml:space="preserve">Kuka näyttelijä näytteli tohtori Whota vuosina 1974-1980?</w:t>
      </w:r>
    </w:p>
    <w:p>
      <w:r>
        <w:rPr>
          <w:b/>
        </w:rPr>
        <w:t xml:space="preserve">Tulos</w:t>
      </w:r>
    </w:p>
    <w:p>
      <w:r>
        <w:t xml:space="preserve">Kuka tohtori...</w:t>
      </w:r>
    </w:p>
    <w:p>
      <w:r>
        <w:rPr>
          <w:b/>
        </w:rPr>
        <w:t xml:space="preserve">Esimerkki 7.6176</w:t>
      </w:r>
    </w:p>
    <w:p>
      <w:r>
        <w:t xml:space="preserve">Kuka näyttelijä esitti ensimmäisenä televisiossa "Dr. Whota"?</w:t>
      </w:r>
    </w:p>
    <w:p>
      <w:r>
        <w:rPr>
          <w:b/>
        </w:rPr>
        <w:t xml:space="preserve">Tulos</w:t>
      </w:r>
    </w:p>
    <w:p>
      <w:r>
        <w:t xml:space="preserve">Kuka tohtori...</w:t>
      </w:r>
    </w:p>
    <w:p>
      <w:r>
        <w:rPr>
          <w:b/>
        </w:rPr>
        <w:t xml:space="preserve">Esimerkki 7.6177</w:t>
      </w:r>
    </w:p>
    <w:p>
      <w:r>
        <w:t xml:space="preserve">Kuka näyttelijä näytteli tohtori Whota ensimmäisessä värillisessä jaksossa?</w:t>
      </w:r>
    </w:p>
    <w:p>
      <w:r>
        <w:rPr>
          <w:b/>
        </w:rPr>
        <w:t xml:space="preserve">Tulos</w:t>
      </w:r>
    </w:p>
    <w:p>
      <w:r>
        <w:t xml:space="preserve">Kuka tohtori...</w:t>
      </w:r>
    </w:p>
    <w:p>
      <w:r>
        <w:rPr>
          <w:b/>
        </w:rPr>
        <w:t xml:space="preserve">Esimerkki 7.6178</w:t>
      </w:r>
    </w:p>
    <w:p>
      <w:r>
        <w:t xml:space="preserve">Kuka näyttelijä näytteli toista tohtori Whota?</w:t>
      </w:r>
    </w:p>
    <w:p>
      <w:r>
        <w:rPr>
          <w:b/>
        </w:rPr>
        <w:t xml:space="preserve">Tulos</w:t>
      </w:r>
    </w:p>
    <w:p>
      <w:r>
        <w:t xml:space="preserve">Kuka tohtori...</w:t>
      </w:r>
    </w:p>
    <w:p>
      <w:r>
        <w:rPr>
          <w:b/>
        </w:rPr>
        <w:t xml:space="preserve">Esimerkki 7.6179</w:t>
      </w:r>
    </w:p>
    <w:p>
      <w:r>
        <w:t xml:space="preserve">Kuka samannimisestä brittiläisestä televisiosarjasta tunnettua tohtori Who:ta esittäneistä näyttelijöistä esiintyi lähes yksinomaan radiossa, elokuvissa, kirjallisissa teoksissa ja sarjakuvissa?</w:t>
      </w:r>
    </w:p>
    <w:p>
      <w:r>
        <w:rPr>
          <w:b/>
        </w:rPr>
        <w:t xml:space="preserve">Tulos</w:t>
      </w:r>
    </w:p>
    <w:p>
      <w:r>
        <w:t xml:space="preserve">Kuka tohtori...</w:t>
      </w:r>
    </w:p>
    <w:p>
      <w:r>
        <w:rPr>
          <w:b/>
        </w:rPr>
        <w:t xml:space="preserve">Esimerkki 7.6180</w:t>
      </w:r>
    </w:p>
    <w:p>
      <w:r>
        <w:t xml:space="preserve">Mitä suosittuja scifi-luomuksia Dr. Whon vastaava tuottaja kuvaili vuonna 2011 seuraavasti: ...maailmankaikkeuden luotettavimmin voitettavissa olevat viholliset...". ?</w:t>
      </w:r>
    </w:p>
    <w:p>
      <w:r>
        <w:rPr>
          <w:b/>
        </w:rPr>
        <w:t xml:space="preserve">Tulos</w:t>
      </w:r>
    </w:p>
    <w:p>
      <w:r>
        <w:t xml:space="preserve">Kuka tohtori...</w:t>
      </w:r>
    </w:p>
    <w:p>
      <w:r>
        <w:rPr>
          <w:b/>
        </w:rPr>
        <w:t xml:space="preserve">Esimerkki 7.6181</w:t>
      </w:r>
    </w:p>
    <w:p>
      <w:r>
        <w:t xml:space="preserve">Tohtori Whon assistenttia esittänyt näyttelijä Laila Ward meni naimisiin minkä tohtorin kanssa?</w:t>
      </w:r>
    </w:p>
    <w:p>
      <w:r>
        <w:rPr>
          <w:b/>
        </w:rPr>
        <w:t xml:space="preserve">Tulos</w:t>
      </w:r>
    </w:p>
    <w:p>
      <w:r>
        <w:t xml:space="preserve">Kuka tohtori...</w:t>
      </w:r>
    </w:p>
    <w:p>
      <w:r>
        <w:rPr>
          <w:b/>
        </w:rPr>
        <w:t xml:space="preserve">Esimerkki 7.6182</w:t>
      </w:r>
    </w:p>
    <w:p>
      <w:r>
        <w:t xml:space="preserve">Prikaatikenraali Lethridge-Stewart kuului Dr. Who -sarjan mihin sotilasjärjestöön?</w:t>
      </w:r>
    </w:p>
    <w:p>
      <w:r>
        <w:rPr>
          <w:b/>
        </w:rPr>
        <w:t xml:space="preserve">Tulos</w:t>
      </w:r>
    </w:p>
    <w:p>
      <w:r>
        <w:t xml:space="preserve">Kuka tohtori...</w:t>
      </w:r>
    </w:p>
    <w:p>
      <w:r>
        <w:rPr>
          <w:b/>
        </w:rPr>
        <w:t xml:space="preserve">Esimerkki 7.6183</w:t>
      </w:r>
    </w:p>
    <w:p>
      <w:r>
        <w:t xml:space="preserve">Mikä on Dr. Whon aikakoneen nimi?</w:t>
      </w:r>
    </w:p>
    <w:p>
      <w:r>
        <w:rPr>
          <w:b/>
        </w:rPr>
        <w:t xml:space="preserve">Tulos</w:t>
      </w:r>
    </w:p>
    <w:p>
      <w:r>
        <w:t xml:space="preserve">Kuka tohtori...</w:t>
      </w:r>
    </w:p>
    <w:p>
      <w:r>
        <w:rPr>
          <w:b/>
        </w:rPr>
        <w:t xml:space="preserve">Esimerkki 7.6184</w:t>
      </w:r>
    </w:p>
    <w:p>
      <w:r>
        <w:t xml:space="preserve">Kuka Dr. Who -näyttelijä näytteli Ken Stottin kanssa vuonna 1994 BBC:n skotlantilaisessa draamassa Takin' Over the Asylum ?</w:t>
      </w:r>
    </w:p>
    <w:p>
      <w:r>
        <w:rPr>
          <w:b/>
        </w:rPr>
        <w:t xml:space="preserve">Tulos</w:t>
      </w:r>
    </w:p>
    <w:p>
      <w:r>
        <w:t xml:space="preserve">Kuka tohtori...</w:t>
      </w:r>
    </w:p>
    <w:p>
      <w:r>
        <w:rPr>
          <w:b/>
        </w:rPr>
        <w:t xml:space="preserve">Esimerkki 7.6185</w:t>
      </w:r>
    </w:p>
    <w:p>
      <w:r>
        <w:t xml:space="preserve">Kuka sävelsi Dr. Whon nimikkomusiikin?</w:t>
      </w:r>
    </w:p>
    <w:p>
      <w:r>
        <w:rPr>
          <w:b/>
        </w:rPr>
        <w:t xml:space="preserve">Tulos</w:t>
      </w:r>
    </w:p>
    <w:p>
      <w:r>
        <w:t xml:space="preserve">Kuka tohtori...</w:t>
      </w:r>
    </w:p>
    <w:p>
      <w:r>
        <w:rPr>
          <w:b/>
        </w:rPr>
        <w:t xml:space="preserve">Esimerkki 7.6186</w:t>
      </w:r>
    </w:p>
    <w:p>
      <w:r>
        <w:t xml:space="preserve">Kuka oli tuottelias säveltäjä, joka kirjoitti tunnusmusiikkia 1960-luvun tv-sarjoihin, kuten Steptoe and Son, Dr. Who, The Prisoner, Dangerman ja Tales of the Unexpected?</w:t>
      </w:r>
    </w:p>
    <w:p>
      <w:r>
        <w:rPr>
          <w:b/>
        </w:rPr>
        <w:t xml:space="preserve">Tulos</w:t>
      </w:r>
    </w:p>
    <w:p>
      <w:r>
        <w:t xml:space="preserve">vanki</w:t>
      </w:r>
    </w:p>
    <w:p>
      <w:r>
        <w:rPr>
          <w:b/>
        </w:rPr>
        <w:t xml:space="preserve">Tulos</w:t>
      </w:r>
    </w:p>
    <w:p>
      <w:r>
        <w:t xml:space="preserve">Kuka tohtori...</w:t>
      </w:r>
    </w:p>
    <w:p>
      <w:r>
        <w:rPr>
          <w:b/>
        </w:rPr>
        <w:t xml:space="preserve">Esimerkki 7.6187</w:t>
      </w:r>
    </w:p>
    <w:p>
      <w:r>
        <w:t xml:space="preserve">Kuka seurasi Jon Pertweetä tohtori Whona?</w:t>
      </w:r>
    </w:p>
    <w:p>
      <w:r>
        <w:rPr>
          <w:b/>
        </w:rPr>
        <w:t xml:space="preserve">Tulos</w:t>
      </w:r>
    </w:p>
    <w:p>
      <w:r>
        <w:t xml:space="preserve">Dr. Who</w:t>
      </w:r>
    </w:p>
    <w:p>
      <w:r>
        <w:rPr>
          <w:b/>
        </w:rPr>
        <w:t xml:space="preserve">Esimerkki 7.6188</w:t>
      </w:r>
    </w:p>
    <w:p>
      <w:r>
        <w:t xml:space="preserve">Kuka näytteli ensimmäistä lääkäriä brittiläisessä televisiosarjassa Dr. Who?</w:t>
      </w:r>
    </w:p>
    <w:p>
      <w:r>
        <w:rPr>
          <w:b/>
        </w:rPr>
        <w:t xml:space="preserve">Tulos</w:t>
      </w:r>
    </w:p>
    <w:p>
      <w:r>
        <w:t xml:space="preserve">Dr. Who</w:t>
      </w:r>
    </w:p>
    <w:p>
      <w:r>
        <w:rPr>
          <w:b/>
        </w:rPr>
        <w:t xml:space="preserve">Tulos</w:t>
      </w:r>
    </w:p>
    <w:p>
      <w:r>
        <w:t xml:space="preserve">ensimmäinen lääkäri</w:t>
      </w:r>
    </w:p>
    <w:p>
      <w:r>
        <w:rPr>
          <w:b/>
        </w:rPr>
        <w:t xml:space="preserve">Esimerkki 7.6189</w:t>
      </w:r>
    </w:p>
    <w:p>
      <w:r>
        <w:t xml:space="preserve">Kuka "Dr. Who" -näyttelijä tuli Patrick Troughtonin ja Tom Bakerin väliin?</w:t>
      </w:r>
    </w:p>
    <w:p>
      <w:r>
        <w:rPr>
          <w:b/>
        </w:rPr>
        <w:t xml:space="preserve">Tulos</w:t>
      </w:r>
    </w:p>
    <w:p>
      <w:r>
        <w:t xml:space="preserve">Dr. Who</w:t>
      </w:r>
    </w:p>
    <w:p>
      <w:r>
        <w:rPr>
          <w:b/>
        </w:rPr>
        <w:t xml:space="preserve">Esimerkki 7.6190</w:t>
      </w:r>
    </w:p>
    <w:p>
      <w:r>
        <w:t xml:space="preserve">Kuka Northamptonissa syntynyt näyttelijä korvaa David Tennantin yhdentenätoista "Dr. Whon" -sarjassa vuonna 2010?</w:t>
      </w:r>
    </w:p>
    <w:p>
      <w:r>
        <w:rPr>
          <w:b/>
        </w:rPr>
        <w:t xml:space="preserve">Tulos</w:t>
      </w:r>
    </w:p>
    <w:p>
      <w:r>
        <w:t xml:space="preserve">Dr. Who</w:t>
      </w:r>
    </w:p>
    <w:p>
      <w:r>
        <w:rPr>
          <w:b/>
        </w:rPr>
        <w:t xml:space="preserve">Esimerkki 7.6191</w:t>
      </w:r>
    </w:p>
    <w:p>
      <w:r>
        <w:t xml:space="preserve">Kuka korvasi Matt Smithin uusimmaksi Dr. Whoksi?</w:t>
      </w:r>
    </w:p>
    <w:p>
      <w:r>
        <w:rPr>
          <w:b/>
        </w:rPr>
        <w:t xml:space="preserve">Tulos</w:t>
      </w:r>
    </w:p>
    <w:p>
      <w:r>
        <w:t xml:space="preserve">Dr. Who</w:t>
      </w:r>
    </w:p>
    <w:p>
      <w:r>
        <w:rPr>
          <w:b/>
        </w:rPr>
        <w:t xml:space="preserve">Esimerkki 7.6192</w:t>
      </w:r>
    </w:p>
    <w:p>
      <w:r>
        <w:t xml:space="preserve">Kuka näytteli Martha Jonesin roolia Dr. Who -sarjassa vuonna 2007?</w:t>
      </w:r>
    </w:p>
    <w:p>
      <w:r>
        <w:rPr>
          <w:b/>
        </w:rPr>
        <w:t xml:space="preserve">Tulos</w:t>
      </w:r>
    </w:p>
    <w:p>
      <w:r>
        <w:t xml:space="preserve">Dr. Who</w:t>
      </w:r>
    </w:p>
    <w:p>
      <w:r>
        <w:rPr>
          <w:b/>
        </w:rPr>
        <w:t xml:space="preserve">Tulos</w:t>
      </w:r>
    </w:p>
    <w:p>
      <w:r>
        <w:t xml:space="preserve">Martha Jones</w:t>
      </w:r>
    </w:p>
    <w:p>
      <w:r>
        <w:rPr>
          <w:b/>
        </w:rPr>
        <w:t xml:space="preserve">Esimerkki 7.6193</w:t>
      </w:r>
    </w:p>
    <w:p>
      <w:r>
        <w:t xml:space="preserve">Mikä näistä kappaleista oli Duane Eddyn hitti?</w:t>
      </w:r>
    </w:p>
    <w:p>
      <w:r>
        <w:rPr>
          <w:b/>
        </w:rPr>
        <w:t xml:space="preserve">Tulos</w:t>
      </w:r>
    </w:p>
    <w:p>
      <w:r>
        <w:t xml:space="preserve">duane eddy</w:t>
      </w:r>
    </w:p>
    <w:p>
      <w:r>
        <w:rPr>
          <w:b/>
        </w:rPr>
        <w:t xml:space="preserve">Esimerkki 7.6194</w:t>
      </w:r>
    </w:p>
    <w:p>
      <w:r>
        <w:t xml:space="preserve">Duane Eddy oli tunnettu minkä instrumentin soittamisesta?</w:t>
      </w:r>
    </w:p>
    <w:p>
      <w:r>
        <w:rPr>
          <w:b/>
        </w:rPr>
        <w:t xml:space="preserve">Tulos</w:t>
      </w:r>
    </w:p>
    <w:p>
      <w:r>
        <w:t xml:space="preserve">duane eddy</w:t>
      </w:r>
    </w:p>
    <w:p>
      <w:r>
        <w:rPr>
          <w:b/>
        </w:rPr>
        <w:t xml:space="preserve">Esimerkki 7.6195</w:t>
      </w:r>
    </w:p>
    <w:p>
      <w:r>
        <w:t xml:space="preserve">Minkä Dublinissa syntyneen henkilön nimi liittyy Englannin historiassa Vimieron, Talaveran, Salamancan, Vittorian, Orthesin ja Waterloon paikkoihin?</w:t>
      </w:r>
    </w:p>
    <w:p>
      <w:r>
        <w:rPr>
          <w:b/>
        </w:rPr>
        <w:t xml:space="preserve">Tulos</w:t>
      </w:r>
    </w:p>
    <w:p>
      <w:r>
        <w:t xml:space="preserve">Vimeiron taistelu</w:t>
      </w:r>
    </w:p>
    <w:p>
      <w:r>
        <w:rPr>
          <w:b/>
        </w:rPr>
        <w:t xml:space="preserve">Tulos</w:t>
      </w:r>
    </w:p>
    <w:p>
      <w:r>
        <w:t xml:space="preserve">Waterloon taistelu</w:t>
      </w:r>
    </w:p>
    <w:p>
      <w:r>
        <w:rPr>
          <w:b/>
        </w:rPr>
        <w:t xml:space="preserve">Tulos</w:t>
      </w:r>
    </w:p>
    <w:p>
      <w:r>
        <w:t xml:space="preserve">dublin</w:t>
      </w:r>
    </w:p>
    <w:p>
      <w:r>
        <w:rPr>
          <w:b/>
        </w:rPr>
        <w:t xml:space="preserve">Tulos</w:t>
      </w:r>
    </w:p>
    <w:p>
      <w:r>
        <w:t xml:space="preserve">salamancan taistelu</w:t>
      </w:r>
    </w:p>
    <w:p>
      <w:r>
        <w:rPr>
          <w:b/>
        </w:rPr>
        <w:t xml:space="preserve">Tulos</w:t>
      </w:r>
    </w:p>
    <w:p>
      <w:r>
        <w:t xml:space="preserve">orthezin taistelu</w:t>
      </w:r>
    </w:p>
    <w:p>
      <w:r>
        <w:rPr>
          <w:b/>
        </w:rPr>
        <w:t xml:space="preserve">Esimerkki 7.6196</w:t>
      </w:r>
    </w:p>
    <w:p>
      <w:r>
        <w:t xml:space="preserve">Kuka kirjoitti kirjan "Dubliners", joka julkaistiin ensimmäisen kerran vuonna 1914?</w:t>
      </w:r>
    </w:p>
    <w:p>
      <w:r>
        <w:rPr>
          <w:b/>
        </w:rPr>
        <w:t xml:space="preserve">Tulos</w:t>
      </w:r>
    </w:p>
    <w:p>
      <w:r>
        <w:t xml:space="preserve">dublinilaiset</w:t>
      </w:r>
    </w:p>
    <w:p>
      <w:r>
        <w:rPr>
          <w:b/>
        </w:rPr>
        <w:t xml:space="preserve">Esimerkki 7.6197</w:t>
      </w:r>
    </w:p>
    <w:p>
      <w:r>
        <w:t xml:space="preserve">Dubrovnikin kaupunki sijaitsee missä Euroopan maassa?</w:t>
      </w:r>
    </w:p>
    <w:p>
      <w:r>
        <w:rPr>
          <w:b/>
        </w:rPr>
        <w:t xml:space="preserve">Tulos</w:t>
      </w:r>
    </w:p>
    <w:p>
      <w:r>
        <w:t xml:space="preserve">dubrovnik</w:t>
      </w:r>
    </w:p>
    <w:p>
      <w:r>
        <w:rPr>
          <w:b/>
        </w:rPr>
        <w:t xml:space="preserve">Esimerkki 7.6198</w:t>
      </w:r>
    </w:p>
    <w:p>
      <w:r>
        <w:t xml:space="preserve">Kuka näytteli Georgiana Cavendishin roolia vuonna 2008 ilmestyneessä elokuvassa "Herttuatar"?</w:t>
      </w:r>
    </w:p>
    <w:p>
      <w:r>
        <w:rPr>
          <w:b/>
        </w:rPr>
        <w:t xml:space="preserve">Tulos</w:t>
      </w:r>
    </w:p>
    <w:p>
      <w:r>
        <w:t xml:space="preserve">georgiana cavendish, devonshiren herttuatar</w:t>
      </w:r>
    </w:p>
    <w:p>
      <w:r>
        <w:rPr>
          <w:b/>
        </w:rPr>
        <w:t xml:space="preserve">Tulos</w:t>
      </w:r>
    </w:p>
    <w:p>
      <w:r>
        <w:t xml:space="preserve">herttuatar</w:t>
      </w:r>
    </w:p>
    <w:p>
      <w:r>
        <w:rPr>
          <w:b/>
        </w:rPr>
        <w:t xml:space="preserve">Esimerkki 7.6199</w:t>
      </w:r>
    </w:p>
    <w:p>
      <w:r>
        <w:t xml:space="preserve">Kuka näytteli vuonna 1933 valmistuneen satiirikomediaelokuvan 'Duck Soup' pääosassa?</w:t>
      </w:r>
    </w:p>
    <w:p>
      <w:r>
        <w:rPr>
          <w:b/>
        </w:rPr>
        <w:t xml:space="preserve">Tulos</w:t>
      </w:r>
    </w:p>
    <w:p>
      <w:r>
        <w:t xml:space="preserve">ankkakeitto</w:t>
      </w:r>
    </w:p>
    <w:p>
      <w:r>
        <w:rPr>
          <w:b/>
        </w:rPr>
        <w:t xml:space="preserve">Esimerkki 7.6200</w:t>
      </w:r>
    </w:p>
    <w:p>
      <w:r>
        <w:t xml:space="preserve">Missä elokuvassa Duelling Banjos oli mukana vuonna 1972?</w:t>
      </w:r>
    </w:p>
    <w:p>
      <w:r>
        <w:rPr>
          <w:b/>
        </w:rPr>
        <w:t xml:space="preserve">Tulos</w:t>
      </w:r>
    </w:p>
    <w:p>
      <w:r>
        <w:t xml:space="preserve">dueling banjot</w:t>
      </w:r>
    </w:p>
    <w:p>
      <w:r>
        <w:rPr>
          <w:b/>
        </w:rPr>
        <w:t xml:space="preserve">Esimerkki 7.6201</w:t>
      </w:r>
    </w:p>
    <w:p>
      <w:r>
        <w:t xml:space="preserve">Kenestä tuli syyskuussa 2011 vanhin elossa oleva artisti, jolla on ollut Yhdysvaltain listaykkönen Duets II -albumillaan?</w:t>
      </w:r>
    </w:p>
    <w:p>
      <w:r>
        <w:rPr>
          <w:b/>
        </w:rPr>
        <w:t xml:space="preserve">Tulos</w:t>
      </w:r>
    </w:p>
    <w:p>
      <w:r>
        <w:t xml:space="preserve">duettoja ii</w:t>
      </w:r>
    </w:p>
    <w:p>
      <w:r>
        <w:rPr>
          <w:b/>
        </w:rPr>
        <w:t xml:space="preserve">Esimerkki 7.6202</w:t>
      </w:r>
    </w:p>
    <w:p>
      <w:r>
        <w:t xml:space="preserve">Duffel-laukut on valmistettu Duffel - missä maassa?</w:t>
      </w:r>
    </w:p>
    <w:p>
      <w:r>
        <w:rPr>
          <w:b/>
        </w:rPr>
        <w:t xml:space="preserve">Tulos</w:t>
      </w:r>
    </w:p>
    <w:p>
      <w:r>
        <w:t xml:space="preserve">duffel</w:t>
      </w:r>
    </w:p>
    <w:p>
      <w:r>
        <w:rPr>
          <w:b/>
        </w:rPr>
        <w:t xml:space="preserve">Esimerkki 7.6203</w:t>
      </w:r>
    </w:p>
    <w:p>
      <w:r>
        <w:t xml:space="preserve">Minkä säveltäjän teoksia ovat ooppera Herttua Siniparran linna ja baletti Puuprinssi?</w:t>
      </w:r>
    </w:p>
    <w:p>
      <w:r>
        <w:rPr>
          <w:b/>
        </w:rPr>
        <w:t xml:space="preserve">Tulos</w:t>
      </w:r>
    </w:p>
    <w:p>
      <w:r>
        <w:t xml:space="preserve">Siniparran linna</w:t>
      </w:r>
    </w:p>
    <w:p>
      <w:r>
        <w:rPr>
          <w:b/>
        </w:rPr>
        <w:t xml:space="preserve">Tulos</w:t>
      </w:r>
    </w:p>
    <w:p>
      <w:r>
        <w:t xml:space="preserve">puinen prinssi</w:t>
      </w:r>
    </w:p>
    <w:p>
      <w:r>
        <w:rPr>
          <w:b/>
        </w:rPr>
        <w:t xml:space="preserve">Esimerkki 7.6204</w:t>
      </w:r>
    </w:p>
    <w:p>
      <w:r>
        <w:t xml:space="preserve">Duke D'Mond, joka kuoli 66-vuotiaana vuonna 2009, oli minkä menestyneen brittiläisen komediapop-ryhmän laulaja?</w:t>
      </w:r>
    </w:p>
    <w:p>
      <w:r>
        <w:rPr>
          <w:b/>
        </w:rPr>
        <w:t xml:space="preserve">Tulos</w:t>
      </w:r>
    </w:p>
    <w:p>
      <w:r>
        <w:t xml:space="preserve">herttua d'mond</w:t>
      </w:r>
    </w:p>
    <w:p>
      <w:r>
        <w:rPr>
          <w:b/>
        </w:rPr>
        <w:t xml:space="preserve">Esimerkki 7.6205</w:t>
      </w:r>
    </w:p>
    <w:p>
      <w:r>
        <w:t xml:space="preserve">Millä humoristisella popyhtyeellä, jonka laulaja oli Duke D'Mond, oli 1960-luvulla hittisinglet Call Up the Groups ja Pop Go the Workers?</w:t>
      </w:r>
    </w:p>
    <w:p>
      <w:r>
        <w:rPr>
          <w:b/>
        </w:rPr>
        <w:t xml:space="preserve">Tulos</w:t>
      </w:r>
    </w:p>
    <w:p>
      <w:r>
        <w:t xml:space="preserve">pop-musiikki</w:t>
      </w:r>
    </w:p>
    <w:p>
      <w:r>
        <w:rPr>
          <w:b/>
        </w:rPr>
        <w:t xml:space="preserve">Tulos</w:t>
      </w:r>
    </w:p>
    <w:p>
      <w:r>
        <w:t xml:space="preserve">herttua d'mond</w:t>
      </w:r>
    </w:p>
    <w:p>
      <w:r>
        <w:rPr>
          <w:b/>
        </w:rPr>
        <w:t xml:space="preserve">Esimerkki 7.6206</w:t>
      </w:r>
    </w:p>
    <w:p>
      <w:r>
        <w:t xml:space="preserve">Minkä trion ensimmäinen listaykkönen oli "Duke" vuonna 1980?</w:t>
      </w:r>
    </w:p>
    <w:p>
      <w:r>
        <w:rPr>
          <w:b/>
        </w:rPr>
        <w:t xml:space="preserve">Tulos</w:t>
      </w:r>
    </w:p>
    <w:p>
      <w:r>
        <w:t xml:space="preserve">duke</w:t>
      </w:r>
    </w:p>
    <w:p>
      <w:r>
        <w:rPr>
          <w:b/>
        </w:rPr>
        <w:t xml:space="preserve">Esimerkki 7.6207</w:t>
      </w:r>
    </w:p>
    <w:p>
      <w:r>
        <w:t xml:space="preserve">Mikä on brittiläisen aatelismiehen arvonimi, joka on jaarlin yläpuolella ja herttuan alapuolella?</w:t>
      </w:r>
    </w:p>
    <w:p>
      <w:r>
        <w:rPr>
          <w:b/>
        </w:rPr>
        <w:t xml:space="preserve">Tulos</w:t>
      </w:r>
    </w:p>
    <w:p>
      <w:r>
        <w:t xml:space="preserve">earl</w:t>
      </w:r>
    </w:p>
    <w:p>
      <w:r>
        <w:rPr>
          <w:b/>
        </w:rPr>
        <w:t xml:space="preserve">Tulos</w:t>
      </w:r>
    </w:p>
    <w:p>
      <w:r>
        <w:t xml:space="preserve">duke</w:t>
      </w:r>
    </w:p>
    <w:p>
      <w:r>
        <w:rPr>
          <w:b/>
        </w:rPr>
        <w:t xml:space="preserve">Esimerkki 7.6208</w:t>
      </w:r>
    </w:p>
    <w:p>
      <w:r>
        <w:t xml:space="preserve">Mikä arvoaste on suoraan herttuan alapuolella?</w:t>
      </w:r>
    </w:p>
    <w:p>
      <w:r>
        <w:rPr>
          <w:b/>
        </w:rPr>
        <w:t xml:space="preserve">Tulos</w:t>
      </w:r>
    </w:p>
    <w:p>
      <w:r>
        <w:t xml:space="preserve">duke</w:t>
      </w:r>
    </w:p>
    <w:p>
      <w:r>
        <w:rPr>
          <w:b/>
        </w:rPr>
        <w:t xml:space="preserve">Esimerkki 7.6209</w:t>
      </w:r>
    </w:p>
    <w:p>
      <w:r>
        <w:t xml:space="preserve">Seymour on minkä englantilaisen herttuan sukunimi?</w:t>
      </w:r>
    </w:p>
    <w:p>
      <w:r>
        <w:rPr>
          <w:b/>
        </w:rPr>
        <w:t xml:space="preserve">Tulos</w:t>
      </w:r>
    </w:p>
    <w:p>
      <w:r>
        <w:t xml:space="preserve">duke</w:t>
      </w:r>
    </w:p>
    <w:p>
      <w:r>
        <w:rPr>
          <w:b/>
        </w:rPr>
        <w:t xml:space="preserve">Esimerkki 7.6210</w:t>
      </w:r>
    </w:p>
    <w:p>
      <w:r>
        <w:t xml:space="preserve">Missä maassa suurherttua Jeanista tuli valtionpäämies vuonna 1964?</w:t>
      </w:r>
    </w:p>
    <w:p>
      <w:r>
        <w:rPr>
          <w:b/>
        </w:rPr>
        <w:t xml:space="preserve">Tulos</w:t>
      </w:r>
    </w:p>
    <w:p>
      <w:r>
        <w:t xml:space="preserve">jean, luxemburgin suurherttua</w:t>
      </w:r>
    </w:p>
    <w:p>
      <w:r>
        <w:rPr>
          <w:b/>
        </w:rPr>
        <w:t xml:space="preserve">Esimerkki 7.6211</w:t>
      </w:r>
    </w:p>
    <w:p>
      <w:r>
        <w:t xml:space="preserve">Missä oopperassa kyttyräselkäinen narri auttaa isäntäänsä, Mantovan herttua, viettelemään hovinaisen tyttären?</w:t>
      </w:r>
    </w:p>
    <w:p>
      <w:r>
        <w:rPr>
          <w:b/>
        </w:rPr>
        <w:t xml:space="preserve">Tulos</w:t>
      </w:r>
    </w:p>
    <w:p>
      <w:r>
        <w:t xml:space="preserve">mantuan herttua</w:t>
      </w:r>
    </w:p>
    <w:p>
      <w:r>
        <w:rPr>
          <w:b/>
        </w:rPr>
        <w:t xml:space="preserve">Esimerkki 7.6212</w:t>
      </w:r>
    </w:p>
    <w:p>
      <w:r>
        <w:t xml:space="preserve">Mikä Verdin oopperoista kertoo Mantovan herttuan kyttyräselkäisen narrin tarinan?</w:t>
      </w:r>
    </w:p>
    <w:p>
      <w:r>
        <w:rPr>
          <w:b/>
        </w:rPr>
        <w:t xml:space="preserve">Tulos</w:t>
      </w:r>
    </w:p>
    <w:p>
      <w:r>
        <w:t xml:space="preserve">mantuan herttua</w:t>
      </w:r>
    </w:p>
    <w:p>
      <w:r>
        <w:rPr>
          <w:b/>
        </w:rPr>
        <w:t xml:space="preserve">Tulos</w:t>
      </w:r>
    </w:p>
    <w:p>
      <w:r>
        <w:t xml:space="preserve">giuseppe verdi</w:t>
      </w:r>
    </w:p>
    <w:p>
      <w:r>
        <w:rPr>
          <w:b/>
        </w:rPr>
        <w:t xml:space="preserve">Esimerkki 7.6213</w:t>
      </w:r>
    </w:p>
    <w:p>
      <w:r>
        <w:t xml:space="preserve">Mikä Verdi-ooppera alkaa juhlapäivällisillä Mantovan herttuan palatsissa?</w:t>
      </w:r>
    </w:p>
    <w:p>
      <w:r>
        <w:rPr>
          <w:b/>
        </w:rPr>
        <w:t xml:space="preserve">Tulos</w:t>
      </w:r>
    </w:p>
    <w:p>
      <w:r>
        <w:t xml:space="preserve">mantuan herttua</w:t>
      </w:r>
    </w:p>
    <w:p>
      <w:r>
        <w:rPr>
          <w:b/>
        </w:rPr>
        <w:t xml:space="preserve">Esimerkki 7.6214</w:t>
      </w:r>
    </w:p>
    <w:p>
      <w:r>
        <w:t xml:space="preserve">Kuka oli Mantovan herttuan narri?</w:t>
      </w:r>
    </w:p>
    <w:p>
      <w:r>
        <w:rPr>
          <w:b/>
        </w:rPr>
        <w:t xml:space="preserve">Tulos</w:t>
      </w:r>
    </w:p>
    <w:p>
      <w:r>
        <w:t xml:space="preserve">mantuan herttua</w:t>
      </w:r>
    </w:p>
    <w:p>
      <w:r>
        <w:rPr>
          <w:b/>
        </w:rPr>
        <w:t xml:space="preserve">Esimerkki 7.6215</w:t>
      </w:r>
    </w:p>
    <w:p>
      <w:r>
        <w:t xml:space="preserve">Kuka oli Kaarle II:n rakastajatar ja Monmouthin herttuan äiti?</w:t>
      </w:r>
    </w:p>
    <w:p>
      <w:r>
        <w:rPr>
          <w:b/>
        </w:rPr>
        <w:t xml:space="preserve">Tulos</w:t>
      </w:r>
    </w:p>
    <w:p>
      <w:r>
        <w:t xml:space="preserve">james scott, monmouthin 1. herttua</w:t>
      </w:r>
    </w:p>
    <w:p>
      <w:r>
        <w:rPr>
          <w:b/>
        </w:rPr>
        <w:t xml:space="preserve">Esimerkki 7.6216</w:t>
      </w:r>
    </w:p>
    <w:p>
      <w:r>
        <w:t xml:space="preserve">Missä kaupungissa Wellingtonin herttua syntyi?</w:t>
      </w:r>
    </w:p>
    <w:p>
      <w:r>
        <w:rPr>
          <w:b/>
        </w:rPr>
        <w:t xml:space="preserve">Tulos</w:t>
      </w:r>
    </w:p>
    <w:p>
      <w:r>
        <w:t xml:space="preserve">arthur wellesley, wellingtonin 1. herttua</w:t>
      </w:r>
    </w:p>
    <w:p>
      <w:r>
        <w:rPr>
          <w:b/>
        </w:rPr>
        <w:t xml:space="preserve">Esimerkki 7.6217</w:t>
      </w:r>
    </w:p>
    <w:p>
      <w:r>
        <w:t xml:space="preserve">Näyttelijä ja kirjailija Dulcie Gray oli naimisissa kenen kanssa?</w:t>
      </w:r>
    </w:p>
    <w:p>
      <w:r>
        <w:rPr>
          <w:b/>
        </w:rPr>
        <w:t xml:space="preserve">Tulos</w:t>
      </w:r>
    </w:p>
    <w:p>
      <w:r>
        <w:t xml:space="preserve">dulcie gray</w:t>
      </w:r>
    </w:p>
    <w:p>
      <w:r>
        <w:rPr>
          <w:b/>
        </w:rPr>
        <w:t xml:space="preserve">Esimerkki 7.6218</w:t>
      </w:r>
    </w:p>
    <w:p>
      <w:r>
        <w:t xml:space="preserve">Mistä suositusta musikaalista ovat peräisin kappaleet "The Impossible Dream" ja "Dulcinea"?</w:t>
      </w:r>
    </w:p>
    <w:p>
      <w:r>
        <w:rPr>
          <w:b/>
        </w:rPr>
        <w:t xml:space="preserve">Tulos</w:t>
      </w:r>
    </w:p>
    <w:p>
      <w:r>
        <w:t xml:space="preserve">mahdoton unelma</w:t>
      </w:r>
    </w:p>
    <w:p>
      <w:r>
        <w:rPr>
          <w:b/>
        </w:rPr>
        <w:t xml:space="preserve">Tulos</w:t>
      </w:r>
    </w:p>
    <w:p>
      <w:r>
        <w:t xml:space="preserve">dulcinea del toboso</w:t>
      </w:r>
    </w:p>
    <w:p>
      <w:r>
        <w:rPr>
          <w:b/>
        </w:rPr>
        <w:t xml:space="preserve">Esimerkki 7.6219</w:t>
      </w:r>
    </w:p>
    <w:p>
      <w:r>
        <w:t xml:space="preserve">Mitä kaupunkia palvelee Dullesin lentokenttä?</w:t>
      </w:r>
    </w:p>
    <w:p>
      <w:r>
        <w:rPr>
          <w:b/>
        </w:rPr>
        <w:t xml:space="preserve">Tulos</w:t>
      </w:r>
    </w:p>
    <w:p>
      <w:r>
        <w:t xml:space="preserve">washington dullesin kansainvälinen lentoasema</w:t>
      </w:r>
    </w:p>
    <w:p>
      <w:r>
        <w:rPr>
          <w:b/>
        </w:rPr>
        <w:t xml:space="preserve">Esimerkki 7.6220</w:t>
      </w:r>
    </w:p>
    <w:p>
      <w:r>
        <w:t xml:space="preserve">Mistä Amerikan osavaltiosta löytyy Duluthin kaupunki?</w:t>
      </w:r>
    </w:p>
    <w:p>
      <w:r>
        <w:rPr>
          <w:b/>
        </w:rPr>
        <w:t xml:space="preserve">Tulos</w:t>
      </w:r>
    </w:p>
    <w:p>
      <w:r>
        <w:t xml:space="preserve">duluth, minnesota</w:t>
      </w:r>
    </w:p>
    <w:p>
      <w:r>
        <w:rPr>
          <w:b/>
        </w:rPr>
        <w:t xml:space="preserve">Esimerkki 7.6221</w:t>
      </w:r>
    </w:p>
    <w:p>
      <w:r>
        <w:t xml:space="preserve">Mikä 11 kertaa Grammy-palkittu voittaja syntyi Robert Allen Zimmermanina Duluthissa, MN:ssä, mutta otti taiteilijanimen walesilaiselta suosikkirunoilijalta?</w:t>
      </w:r>
    </w:p>
    <w:p>
      <w:r>
        <w:rPr>
          <w:b/>
        </w:rPr>
        <w:t xml:space="preserve">Tulos</w:t>
      </w:r>
    </w:p>
    <w:p>
      <w:r>
        <w:t xml:space="preserve">duluth, minnesota</w:t>
      </w:r>
    </w:p>
    <w:p>
      <w:r>
        <w:rPr>
          <w:b/>
        </w:rPr>
        <w:t xml:space="preserve">Tulos</w:t>
      </w:r>
    </w:p>
    <w:p>
      <w:r>
        <w:t xml:space="preserve">robert zimmerman</w:t>
      </w:r>
    </w:p>
    <w:p>
      <w:r>
        <w:rPr>
          <w:b/>
        </w:rPr>
        <w:t xml:space="preserve">Esimerkki 7.6222</w:t>
      </w:r>
    </w:p>
    <w:p>
      <w:r>
        <w:t xml:space="preserve">Toukokuun 24. päivänä 1941 syntyi Duluth MN:ssä Robert Allen Zimmerman, joka on viettänyt viimeiset 50 vuotta viihdyttämällä meitä millä nimellä?</w:t>
      </w:r>
    </w:p>
    <w:p>
      <w:r>
        <w:rPr>
          <w:b/>
        </w:rPr>
        <w:t xml:space="preserve">Tulos</w:t>
      </w:r>
    </w:p>
    <w:p>
      <w:r>
        <w:t xml:space="preserve">duluth, minnesota</w:t>
      </w:r>
    </w:p>
    <w:p>
      <w:r>
        <w:rPr>
          <w:b/>
        </w:rPr>
        <w:t xml:space="preserve">Tulos</w:t>
      </w:r>
    </w:p>
    <w:p>
      <w:r>
        <w:t xml:space="preserve">robert zimmerman</w:t>
      </w:r>
    </w:p>
    <w:p>
      <w:r>
        <w:rPr>
          <w:b/>
        </w:rPr>
        <w:t xml:space="preserve">Esimerkki 7.6223</w:t>
      </w:r>
    </w:p>
    <w:p>
      <w:r>
        <w:t xml:space="preserve">Kuka kirjoitti vuonna 2008 romaanin "Duma Key"?</w:t>
      </w:r>
    </w:p>
    <w:p>
      <w:r>
        <w:rPr>
          <w:b/>
        </w:rPr>
        <w:t xml:space="preserve">Tulos</w:t>
      </w:r>
    </w:p>
    <w:p>
      <w:r>
        <w:t xml:space="preserve">duma-avain</w:t>
      </w:r>
    </w:p>
    <w:p>
      <w:r>
        <w:rPr>
          <w:b/>
        </w:rPr>
        <w:t xml:space="preserve">Esimerkki 7.6224</w:t>
      </w:r>
    </w:p>
    <w:p>
      <w:r>
        <w:t xml:space="preserve">Missä maassa duuma on osa parlamenttia?</w:t>
      </w:r>
    </w:p>
    <w:p>
      <w:r>
        <w:rPr>
          <w:b/>
        </w:rPr>
        <w:t xml:space="preserve">Tulos</w:t>
      </w:r>
    </w:p>
    <w:p>
      <w:r>
        <w:t xml:space="preserve">valtion duuma</w:t>
      </w:r>
    </w:p>
    <w:p>
      <w:r>
        <w:rPr>
          <w:b/>
        </w:rPr>
        <w:t xml:space="preserve">Esimerkki 7.6225</w:t>
      </w:r>
    </w:p>
    <w:p>
      <w:r>
        <w:t xml:space="preserve">Missä maassa oli duuma-niminen parlamentti?</w:t>
      </w:r>
    </w:p>
    <w:p>
      <w:r>
        <w:rPr>
          <w:b/>
        </w:rPr>
        <w:t xml:space="preserve">Tulos</w:t>
      </w:r>
    </w:p>
    <w:p>
      <w:r>
        <w:t xml:space="preserve">valtion duuma</w:t>
      </w:r>
    </w:p>
    <w:p>
      <w:r>
        <w:rPr>
          <w:b/>
        </w:rPr>
        <w:t xml:space="preserve">Esimerkki 7.6226</w:t>
      </w:r>
    </w:p>
    <w:p>
      <w:r>
        <w:t xml:space="preserve">Kuka näytteli Jeff Danielsin kanssa elokuvassa Dumb and Dumber vuonna 1995?</w:t>
      </w:r>
    </w:p>
    <w:p>
      <w:r>
        <w:rPr>
          <w:b/>
        </w:rPr>
        <w:t xml:space="preserve">Tulos</w:t>
      </w:r>
    </w:p>
    <w:p>
      <w:r>
        <w:t xml:space="preserve">tyhmä ja tyhmempi</w:t>
      </w:r>
    </w:p>
    <w:p>
      <w:r>
        <w:rPr>
          <w:b/>
        </w:rPr>
        <w:t xml:space="preserve">Esimerkki 7.6227</w:t>
      </w:r>
    </w:p>
    <w:p>
      <w:r>
        <w:t xml:space="preserve">Kuka murhaa Shakespearen näytelmässä kuningas Duncanin?</w:t>
      </w:r>
    </w:p>
    <w:p>
      <w:r>
        <w:rPr>
          <w:b/>
        </w:rPr>
        <w:t xml:space="preserve">Tulos</w:t>
      </w:r>
    </w:p>
    <w:p>
      <w:r>
        <w:t xml:space="preserve">duncan</w:t>
      </w:r>
    </w:p>
    <w:p>
      <w:r>
        <w:rPr>
          <w:b/>
        </w:rPr>
        <w:t xml:space="preserve">Tulos</w:t>
      </w:r>
    </w:p>
    <w:p>
      <w:r>
        <w:t xml:space="preserve">kuningas Duncan</w:t>
      </w:r>
    </w:p>
    <w:p>
      <w:r>
        <w:rPr>
          <w:b/>
        </w:rPr>
        <w:t xml:space="preserve">Esimerkki 7.6228</w:t>
      </w:r>
    </w:p>
    <w:p>
      <w:r>
        <w:t xml:space="preserve">William Shakespearen mukaan kuka tappoi Duncanin?</w:t>
      </w:r>
    </w:p>
    <w:p>
      <w:r>
        <w:rPr>
          <w:b/>
        </w:rPr>
        <w:t xml:space="preserve">Tulos</w:t>
      </w:r>
    </w:p>
    <w:p>
      <w:r>
        <w:t xml:space="preserve">duncan</w:t>
      </w:r>
    </w:p>
    <w:p>
      <w:r>
        <w:rPr>
          <w:b/>
        </w:rPr>
        <w:t xml:space="preserve">Esimerkki 7.6229</w:t>
      </w:r>
    </w:p>
    <w:p>
      <w:r>
        <w:t xml:space="preserve">Roger Fry, Vanessa Bell ja Duncan Grant kuuluivat mihin englantilaiseen taidesuuntaukseen 1920- ja 30-luvuilla?</w:t>
      </w:r>
    </w:p>
    <w:p>
      <w:r>
        <w:rPr>
          <w:b/>
        </w:rPr>
        <w:t xml:space="preserve">Tulos</w:t>
      </w:r>
    </w:p>
    <w:p>
      <w:r>
        <w:t xml:space="preserve">Duncan Grant</w:t>
      </w:r>
    </w:p>
    <w:p>
      <w:r>
        <w:rPr>
          <w:b/>
        </w:rPr>
        <w:t xml:space="preserve">Tulos</w:t>
      </w:r>
    </w:p>
    <w:p>
      <w:r>
        <w:t xml:space="preserve">roger fry</w:t>
      </w:r>
    </w:p>
    <w:p>
      <w:r>
        <w:rPr>
          <w:b/>
        </w:rPr>
        <w:t xml:space="preserve">Tulos</w:t>
      </w:r>
    </w:p>
    <w:p>
      <w:r>
        <w:t xml:space="preserve">Vanessa Bell</w:t>
      </w:r>
    </w:p>
    <w:p>
      <w:r>
        <w:rPr>
          <w:b/>
        </w:rPr>
        <w:t xml:space="preserve">Esimerkki 7.6230</w:t>
      </w:r>
    </w:p>
    <w:p>
      <w:r>
        <w:t xml:space="preserve">Duncan Zowie Jones, scifi-elokuvien "Moon" ja "Source Code" ohjaaja, on minkä muusikon poika?</w:t>
      </w:r>
    </w:p>
    <w:p>
      <w:r>
        <w:rPr>
          <w:b/>
        </w:rPr>
        <w:t xml:space="preserve">Tulos</w:t>
      </w:r>
    </w:p>
    <w:p>
      <w:r>
        <w:t xml:space="preserve">Duncan Jones</w:t>
      </w:r>
    </w:p>
    <w:p>
      <w:r>
        <w:rPr>
          <w:b/>
        </w:rPr>
        <w:t xml:space="preserve">Esimerkki 7.6231</w:t>
      </w:r>
    </w:p>
    <w:p>
      <w:r>
        <w:t xml:space="preserve">Minkä Irlannin tasavallan kreivikunnan kreivikunnan kaupunki on Dundalk?</w:t>
      </w:r>
    </w:p>
    <w:p>
      <w:r>
        <w:rPr>
          <w:b/>
        </w:rPr>
        <w:t xml:space="preserve">Tulos</w:t>
      </w:r>
    </w:p>
    <w:p>
      <w:r>
        <w:t xml:space="preserve">dundalk</w:t>
      </w:r>
    </w:p>
    <w:p>
      <w:r>
        <w:rPr>
          <w:b/>
        </w:rPr>
        <w:t xml:space="preserve">Esimerkki 7.6232</w:t>
      </w:r>
    </w:p>
    <w:p>
      <w:r>
        <w:t xml:space="preserve">Kuka scifi-kirjailija, muun muassa Dyyni-sarjan kirjoittaja, syntyi Tacomassa ja opiskeli Washingtonin yliopistossa?</w:t>
      </w:r>
    </w:p>
    <w:p>
      <w:r>
        <w:rPr>
          <w:b/>
        </w:rPr>
        <w:t xml:space="preserve">Tulos</w:t>
      </w:r>
    </w:p>
    <w:p>
      <w:r>
        <w:t xml:space="preserve">tacoma</w:t>
      </w:r>
    </w:p>
    <w:p>
      <w:r>
        <w:rPr>
          <w:b/>
        </w:rPr>
        <w:t xml:space="preserve">Tulos</w:t>
      </w:r>
    </w:p>
    <w:p>
      <w:r>
        <w:t xml:space="preserve">dyyni</w:t>
      </w:r>
    </w:p>
    <w:p>
      <w:r>
        <w:rPr>
          <w:b/>
        </w:rPr>
        <w:t xml:space="preserve">Esimerkki 7.6233</w:t>
      </w:r>
    </w:p>
    <w:p>
      <w:r>
        <w:t xml:space="preserve">Kuka kuningas syntyi Dunfermlinen palatsissa marraskuussa 1600?</w:t>
      </w:r>
    </w:p>
    <w:p>
      <w:r>
        <w:rPr>
          <w:b/>
        </w:rPr>
        <w:t xml:space="preserve">Tulos</w:t>
      </w:r>
    </w:p>
    <w:p>
      <w:r>
        <w:t xml:space="preserve">Dunfermlinen palatsi</w:t>
      </w:r>
    </w:p>
    <w:p>
      <w:r>
        <w:rPr>
          <w:b/>
        </w:rPr>
        <w:t xml:space="preserve">Esimerkki 7.6234</w:t>
      </w:r>
    </w:p>
    <w:p>
      <w:r>
        <w:t xml:space="preserve">Dunkery Beacon on korkein kohta missä Englannin kansallispuistossa?</w:t>
      </w:r>
    </w:p>
    <w:p>
      <w:r>
        <w:rPr>
          <w:b/>
        </w:rPr>
        <w:t xml:space="preserve">Tulos</w:t>
      </w:r>
    </w:p>
    <w:p>
      <w:r>
        <w:t xml:space="preserve">dunkery hill</w:t>
      </w:r>
    </w:p>
    <w:p>
      <w:r>
        <w:rPr>
          <w:b/>
        </w:rPr>
        <w:t xml:space="preserve">Esimerkki 7.6235</w:t>
      </w:r>
    </w:p>
    <w:p>
      <w:r>
        <w:t xml:space="preserve">Mistä maasta Dunlop-juusto on peräisin?</w:t>
      </w:r>
    </w:p>
    <w:p>
      <w:r>
        <w:rPr>
          <w:b/>
        </w:rPr>
        <w:t xml:space="preserve">Tulos</w:t>
      </w:r>
    </w:p>
    <w:p>
      <w:r>
        <w:t xml:space="preserve">Dunlop-juusto</w:t>
      </w:r>
    </w:p>
    <w:p>
      <w:r>
        <w:rPr>
          <w:b/>
        </w:rPr>
        <w:t xml:space="preserve">Esimerkki 7.6236</w:t>
      </w:r>
    </w:p>
    <w:p>
      <w:r>
        <w:t xml:space="preserve">Italian kielessä sana Duomo tarkoittaa mitä rakennusta?</w:t>
      </w:r>
    </w:p>
    <w:p>
      <w:r>
        <w:rPr>
          <w:b/>
        </w:rPr>
        <w:t xml:space="preserve">Tulos</w:t>
      </w:r>
    </w:p>
    <w:p>
      <w:r>
        <w:t xml:space="preserve">duomo</w:t>
      </w:r>
    </w:p>
    <w:p>
      <w:r>
        <w:rPr>
          <w:b/>
        </w:rPr>
        <w:t xml:space="preserve">Tulos</w:t>
      </w:r>
    </w:p>
    <w:p>
      <w:r>
        <w:t xml:space="preserve">Firenzen katedraali</w:t>
      </w:r>
    </w:p>
    <w:p>
      <w:r>
        <w:rPr>
          <w:b/>
        </w:rPr>
        <w:t xml:space="preserve">Esimerkki 7.6237</w:t>
      </w:r>
    </w:p>
    <w:p>
      <w:r>
        <w:t xml:space="preserve">Minkä yrityksen tuotteisiin kuuluvat Dettol, Veet, Cillit Bang ja Durex?</w:t>
      </w:r>
    </w:p>
    <w:p>
      <w:r>
        <w:rPr>
          <w:b/>
        </w:rPr>
        <w:t xml:space="preserve">Tulos</w:t>
      </w:r>
    </w:p>
    <w:p>
      <w:r>
        <w:t xml:space="preserve">durex</w:t>
      </w:r>
    </w:p>
    <w:p>
      <w:r>
        <w:rPr>
          <w:b/>
        </w:rPr>
        <w:t xml:space="preserve">Tulos</w:t>
      </w:r>
    </w:p>
    <w:p>
      <w:r>
        <w:t xml:space="preserve">veet</w:t>
      </w:r>
    </w:p>
    <w:p>
      <w:r>
        <w:rPr>
          <w:b/>
        </w:rPr>
        <w:t xml:space="preserve">Esimerkki 7.6238</w:t>
      </w:r>
    </w:p>
    <w:p>
      <w:r>
        <w:t xml:space="preserve">Minkälainen elintarvike durian on?</w:t>
      </w:r>
    </w:p>
    <w:p>
      <w:r>
        <w:rPr>
          <w:b/>
        </w:rPr>
        <w:t xml:space="preserve">Tulos</w:t>
      </w:r>
    </w:p>
    <w:p>
      <w:r>
        <w:t xml:space="preserve">durian</w:t>
      </w:r>
    </w:p>
    <w:p>
      <w:r>
        <w:rPr>
          <w:b/>
        </w:rPr>
        <w:t xml:space="preserve">Esimerkki 7.6239</w:t>
      </w:r>
    </w:p>
    <w:p>
      <w:r>
        <w:t xml:space="preserve">Durres on minkä maan pääsatama?</w:t>
      </w:r>
    </w:p>
    <w:p>
      <w:r>
        <w:rPr>
          <w:b/>
        </w:rPr>
        <w:t xml:space="preserve">Tulos</w:t>
      </w:r>
    </w:p>
    <w:p>
      <w:r>
        <w:t xml:space="preserve">durres</w:t>
      </w:r>
    </w:p>
    <w:p>
      <w:r>
        <w:rPr>
          <w:b/>
        </w:rPr>
        <w:t xml:space="preserve">Esimerkki 7.6240</w:t>
      </w:r>
    </w:p>
    <w:p>
      <w:r>
        <w:t xml:space="preserve">Durum, spelttimallas ja Einkorn ovat mitä lajeja?</w:t>
      </w:r>
    </w:p>
    <w:p>
      <w:r>
        <w:rPr>
          <w:b/>
        </w:rPr>
        <w:t xml:space="preserve">Tulos</w:t>
      </w:r>
    </w:p>
    <w:p>
      <w:r>
        <w:t xml:space="preserve">einkornvehnä</w:t>
      </w:r>
    </w:p>
    <w:p>
      <w:r>
        <w:rPr>
          <w:b/>
        </w:rPr>
        <w:t xml:space="preserve">Tulos</w:t>
      </w:r>
    </w:p>
    <w:p>
      <w:r>
        <w:t xml:space="preserve">durum</w:t>
      </w:r>
    </w:p>
    <w:p>
      <w:r>
        <w:rPr>
          <w:b/>
        </w:rPr>
        <w:t xml:space="preserve">Tulos</w:t>
      </w:r>
    </w:p>
    <w:p>
      <w:r>
        <w:t xml:space="preserve">speltti</w:t>
      </w:r>
    </w:p>
    <w:p>
      <w:r>
        <w:rPr>
          <w:b/>
        </w:rPr>
        <w:t xml:space="preserve">Esimerkki 7.6241</w:t>
      </w:r>
    </w:p>
    <w:p>
      <w:r>
        <w:t xml:space="preserve">Mikä autonvalmistaja valmistaa mallit Sandero ja Duster?</w:t>
      </w:r>
    </w:p>
    <w:p>
      <w:r>
        <w:rPr>
          <w:b/>
        </w:rPr>
        <w:t xml:space="preserve">Tulos</w:t>
      </w:r>
    </w:p>
    <w:p>
      <w:r>
        <w:t xml:space="preserve">dacia duster</w:t>
      </w:r>
    </w:p>
    <w:p>
      <w:r>
        <w:rPr>
          <w:b/>
        </w:rPr>
        <w:t xml:space="preserve">Tulos</w:t>
      </w:r>
    </w:p>
    <w:p>
      <w:r>
        <w:t xml:space="preserve">dacia sandero</w:t>
      </w:r>
    </w:p>
    <w:p>
      <w:r>
        <w:rPr>
          <w:b/>
        </w:rPr>
        <w:t xml:space="preserve">Esimerkki 7.6242</w:t>
      </w:r>
    </w:p>
    <w:p>
      <w:r>
        <w:t xml:space="preserve">Mikä moottorivalmistaja valmistaa Duster-mallia?</w:t>
      </w:r>
    </w:p>
    <w:p>
      <w:r>
        <w:rPr>
          <w:b/>
        </w:rPr>
        <w:t xml:space="preserve">Tulos</w:t>
      </w:r>
    </w:p>
    <w:p>
      <w:r>
        <w:t xml:space="preserve">dacia duster</w:t>
      </w:r>
    </w:p>
    <w:p>
      <w:r>
        <w:rPr>
          <w:b/>
        </w:rPr>
        <w:t xml:space="preserve">Tulos</w:t>
      </w:r>
    </w:p>
    <w:p>
      <w:r>
        <w:t xml:space="preserve">autoteollisuus</w:t>
      </w:r>
    </w:p>
    <w:p>
      <w:r>
        <w:rPr>
          <w:b/>
        </w:rPr>
        <w:t xml:space="preserve">Esimerkki 7.6243</w:t>
      </w:r>
    </w:p>
    <w:p>
      <w:r>
        <w:t xml:space="preserve">Missä vuoden 1988 Oscar-palkitussa elokuvassa Dustin Hoffman näytteli Raymond Babbitt -nimistä hahmoa, jolla oli erityisiä henkisiä kykyjä?</w:t>
      </w:r>
    </w:p>
    <w:p>
      <w:r>
        <w:rPr>
          <w:b/>
        </w:rPr>
        <w:t xml:space="preserve">Tulos</w:t>
      </w:r>
    </w:p>
    <w:p>
      <w:r>
        <w:t xml:space="preserve">raymond babbitt</w:t>
      </w:r>
    </w:p>
    <w:p>
      <w:r>
        <w:rPr>
          <w:b/>
        </w:rPr>
        <w:t xml:space="preserve">Tulos</w:t>
      </w:r>
    </w:p>
    <w:p>
      <w:r>
        <w:t xml:space="preserve">dustin hoffman</w:t>
      </w:r>
    </w:p>
    <w:p>
      <w:r>
        <w:rPr>
          <w:b/>
        </w:rPr>
        <w:t xml:space="preserve">Esimerkki 7.6244</w:t>
      </w:r>
    </w:p>
    <w:p>
      <w:r>
        <w:t xml:space="preserve">Minkä ranskalaisen entisen vangin Henri Charriren romaaniin perustuvan elokuvan pääosissa näyttelivät Steve McQueen &amp; Dustin Hoffman vuonna 1973?</w:t>
      </w:r>
    </w:p>
    <w:p>
      <w:r>
        <w:rPr>
          <w:b/>
        </w:rPr>
        <w:t xml:space="preserve">Tulos</w:t>
      </w:r>
    </w:p>
    <w:p>
      <w:r>
        <w:t xml:space="preserve">henri charriere</w:t>
      </w:r>
    </w:p>
    <w:p>
      <w:r>
        <w:rPr>
          <w:b/>
        </w:rPr>
        <w:t xml:space="preserve">Tulos</w:t>
      </w:r>
    </w:p>
    <w:p>
      <w:r>
        <w:t xml:space="preserve">Steve McQueen</w:t>
      </w:r>
    </w:p>
    <w:p>
      <w:r>
        <w:rPr>
          <w:b/>
        </w:rPr>
        <w:t xml:space="preserve">Tulos</w:t>
      </w:r>
    </w:p>
    <w:p>
      <w:r>
        <w:t xml:space="preserve">dustin hoffman</w:t>
      </w:r>
    </w:p>
    <w:p>
      <w:r>
        <w:rPr>
          <w:b/>
        </w:rPr>
        <w:t xml:space="preserve">Esimerkki 7.6245</w:t>
      </w:r>
    </w:p>
    <w:p>
      <w:r>
        <w:t xml:space="preserve">Mikä oli Dustin Hoffmanin näyttelemän hahmon nimi elokuvassa The Graduate?</w:t>
      </w:r>
    </w:p>
    <w:p>
      <w:r>
        <w:rPr>
          <w:b/>
        </w:rPr>
        <w:t xml:space="preserve">Tulos</w:t>
      </w:r>
    </w:p>
    <w:p>
      <w:r>
        <w:t xml:space="preserve">dustin hoffman</w:t>
      </w:r>
    </w:p>
    <w:p>
      <w:r>
        <w:rPr>
          <w:b/>
        </w:rPr>
        <w:t xml:space="preserve">Esimerkki 7.6246</w:t>
      </w:r>
    </w:p>
    <w:p>
      <w:r>
        <w:t xml:space="preserve">Mikä on vuoden 1976 Watergate-skandaalista kertovan elokuvan nimi, jonka pääosissa ovat Robert Redford ja Dustin Hoffman?</w:t>
      </w:r>
    </w:p>
    <w:p>
      <w:r>
        <w:rPr>
          <w:b/>
        </w:rPr>
        <w:t xml:space="preserve">Tulos</w:t>
      </w:r>
    </w:p>
    <w:p>
      <w:r>
        <w:t xml:space="preserve">Watergate-skandaali</w:t>
      </w:r>
    </w:p>
    <w:p>
      <w:r>
        <w:rPr>
          <w:b/>
        </w:rPr>
        <w:t xml:space="preserve">Tulos</w:t>
      </w:r>
    </w:p>
    <w:p>
      <w:r>
        <w:t xml:space="preserve">dustin hoffman</w:t>
      </w:r>
    </w:p>
    <w:p>
      <w:r>
        <w:rPr>
          <w:b/>
        </w:rPr>
        <w:t xml:space="preserve">Tulos</w:t>
      </w:r>
    </w:p>
    <w:p>
      <w:r>
        <w:t xml:space="preserve">robert redford</w:t>
      </w:r>
    </w:p>
    <w:p>
      <w:r>
        <w:rPr>
          <w:b/>
        </w:rPr>
        <w:t xml:space="preserve">Esimerkki 7.6247</w:t>
      </w:r>
    </w:p>
    <w:p>
      <w:r>
        <w:t xml:space="preserve">Missä vuonna 1970 valmistuneessa elokuvassa Dustin Hoffman näytteli Little Big Hornin taistelun satavuotiasta selviytyjää?</w:t>
      </w:r>
    </w:p>
    <w:p>
      <w:r>
        <w:rPr>
          <w:b/>
        </w:rPr>
        <w:t xml:space="preserve">Tulos</w:t>
      </w:r>
    </w:p>
    <w:p>
      <w:r>
        <w:t xml:space="preserve">dustin hoffman</w:t>
      </w:r>
    </w:p>
    <w:p>
      <w:r>
        <w:rPr>
          <w:b/>
        </w:rPr>
        <w:t xml:space="preserve">Esimerkki 7.6248</w:t>
      </w:r>
    </w:p>
    <w:p>
      <w:r>
        <w:t xml:space="preserve">Missä elokuvassa Dustin Hoffman näyttelee Michael Dorseyta ja Dorothy Michaelsia?</w:t>
      </w:r>
    </w:p>
    <w:p>
      <w:r>
        <w:rPr>
          <w:b/>
        </w:rPr>
        <w:t xml:space="preserve">Tulos</w:t>
      </w:r>
    </w:p>
    <w:p>
      <w:r>
        <w:t xml:space="preserve">dustin hoffman</w:t>
      </w:r>
    </w:p>
    <w:p>
      <w:r>
        <w:rPr>
          <w:b/>
        </w:rPr>
        <w:t xml:space="preserve">Esimerkki 7.6249</w:t>
      </w:r>
    </w:p>
    <w:p>
      <w:r>
        <w:t xml:space="preserve">Meryl Streep ja Dustin Hoffman näyttelevät aviomiestä ja -vaimoa vuoden 1979 elokuvassa?</w:t>
      </w:r>
    </w:p>
    <w:p>
      <w:r>
        <w:rPr>
          <w:b/>
        </w:rPr>
        <w:t xml:space="preserve">Tulos</w:t>
      </w:r>
    </w:p>
    <w:p>
      <w:r>
        <w:t xml:space="preserve">Meryl Streep</w:t>
      </w:r>
    </w:p>
    <w:p>
      <w:r>
        <w:rPr>
          <w:b/>
        </w:rPr>
        <w:t xml:space="preserve">Tulos</w:t>
      </w:r>
    </w:p>
    <w:p>
      <w:r>
        <w:t xml:space="preserve">dustin hoffman</w:t>
      </w:r>
    </w:p>
    <w:p>
      <w:r>
        <w:rPr>
          <w:b/>
        </w:rPr>
        <w:t xml:space="preserve">Esimerkki 7.6250</w:t>
      </w:r>
    </w:p>
    <w:p>
      <w:r>
        <w:t xml:space="preserve">Dustin Hoffman näytteli autismista kärsivää hahmoa missä elokuvassa?</w:t>
      </w:r>
    </w:p>
    <w:p>
      <w:r>
        <w:rPr>
          <w:b/>
        </w:rPr>
        <w:t xml:space="preserve">Tulos</w:t>
      </w:r>
    </w:p>
    <w:p>
      <w:r>
        <w:t xml:space="preserve">dustin hoffman</w:t>
      </w:r>
    </w:p>
    <w:p>
      <w:r>
        <w:rPr>
          <w:b/>
        </w:rPr>
        <w:t xml:space="preserve">Esimerkki 7.6251</w:t>
      </w:r>
    </w:p>
    <w:p>
      <w:r>
        <w:t xml:space="preserve">Mikä oli Dusty Springfieldin ensimmäinen ykköshitti?</w:t>
      </w:r>
    </w:p>
    <w:p>
      <w:r>
        <w:rPr>
          <w:b/>
        </w:rPr>
        <w:t xml:space="preserve">Tulos</w:t>
      </w:r>
    </w:p>
    <w:p>
      <w:r>
        <w:t xml:space="preserve">pölyinen Springfield</w:t>
      </w:r>
    </w:p>
    <w:p>
      <w:r>
        <w:rPr>
          <w:b/>
        </w:rPr>
        <w:t xml:space="preserve">Esimerkki 7.6252</w:t>
      </w:r>
    </w:p>
    <w:p>
      <w:r>
        <w:t xml:space="preserve">Mikä on Alankomaiden ja Belgian lisäksi ainoa maa, jossa hollannin kieli on virallinen kieli?</w:t>
      </w:r>
    </w:p>
    <w:p>
      <w:r>
        <w:rPr>
          <w:b/>
        </w:rPr>
        <w:t xml:space="preserve">Tulos</w:t>
      </w:r>
    </w:p>
    <w:p>
      <w:r>
        <w:t xml:space="preserve">hollantilainen</w:t>
      </w:r>
    </w:p>
    <w:p>
      <w:r>
        <w:rPr>
          <w:b/>
        </w:rPr>
        <w:t xml:space="preserve">Esimerkki 7.6253</w:t>
      </w:r>
    </w:p>
    <w:p>
      <w:r>
        <w:t xml:space="preserve">Rijsttafel-ruoka (Pron. rice-taffel), joka on saanut nimensä hollannin kielen sanasta "riisipöytä", on peräisin mistä maasta?</w:t>
      </w:r>
    </w:p>
    <w:p>
      <w:r>
        <w:rPr>
          <w:b/>
        </w:rPr>
        <w:t xml:space="preserve">Tulos</w:t>
      </w:r>
    </w:p>
    <w:p>
      <w:r>
        <w:t xml:space="preserve">hollantilainen</w:t>
      </w:r>
    </w:p>
    <w:p>
      <w:r>
        <w:rPr>
          <w:b/>
        </w:rPr>
        <w:t xml:space="preserve">Esimerkki 7.6254</w:t>
      </w:r>
    </w:p>
    <w:p>
      <w:r>
        <w:t xml:space="preserve">Nimeä Alankomaiden vaaleissa 24 paikkaa voittaneen hollantilaisen oikeistopuolueen kiistelty johtaja, jolta evättiin maahantulo Yhdistyneeseen kuningaskuntaan "rasististen näkemystensä" vuoksi?</w:t>
      </w:r>
    </w:p>
    <w:p>
      <w:r>
        <w:rPr>
          <w:b/>
        </w:rPr>
        <w:t xml:space="preserve">Tulos</w:t>
      </w:r>
    </w:p>
    <w:p>
      <w:r>
        <w:t xml:space="preserve">Alankomaat</w:t>
      </w:r>
    </w:p>
    <w:p>
      <w:r>
        <w:rPr>
          <w:b/>
        </w:rPr>
        <w:t xml:space="preserve">Tulos</w:t>
      </w:r>
    </w:p>
    <w:p>
      <w:r>
        <w:t xml:space="preserve">vapauden puolue</w:t>
      </w:r>
    </w:p>
    <w:p>
      <w:r>
        <w:rPr>
          <w:b/>
        </w:rPr>
        <w:t xml:space="preserve">Esimerkki 7.6255</w:t>
      </w:r>
    </w:p>
    <w:p>
      <w:r>
        <w:t xml:space="preserve">Mikä oli sen hollantilaisen parlamentin jäsenen nimi, jolta evättiin pääsy Yhdistyneeseen kuningaskuntaan vuoden 2009 alussa?</w:t>
      </w:r>
    </w:p>
    <w:p>
      <w:r>
        <w:rPr>
          <w:b/>
        </w:rPr>
        <w:t xml:space="preserve">Tulos</w:t>
      </w:r>
    </w:p>
    <w:p>
      <w:r>
        <w:t xml:space="preserve">Alankomaat</w:t>
      </w:r>
    </w:p>
    <w:p>
      <w:r>
        <w:rPr>
          <w:b/>
        </w:rPr>
        <w:t xml:space="preserve">Esimerkki 7.6256</w:t>
      </w:r>
    </w:p>
    <w:p>
      <w:r>
        <w:t xml:space="preserve">Kuka on ainoa kääpiö Disneyn Lumikki-sadussa, jolla on silmälasit?</w:t>
      </w:r>
    </w:p>
    <w:p>
      <w:r>
        <w:rPr>
          <w:b/>
        </w:rPr>
        <w:t xml:space="preserve">Tulos</w:t>
      </w:r>
    </w:p>
    <w:p>
      <w:r>
        <w:t xml:space="preserve">kääpiö</w:t>
      </w:r>
    </w:p>
    <w:p>
      <w:r>
        <w:rPr>
          <w:b/>
        </w:rPr>
        <w:t xml:space="preserve">Esimerkki 7.6257</w:t>
      </w:r>
    </w:p>
    <w:p>
      <w:r>
        <w:t xml:space="preserve">Kuka Walt Disneyn Lumikki -elokuvassa oli täysin kalju, eikä hänellä ollut edes partaa?</w:t>
      </w:r>
    </w:p>
    <w:p>
      <w:r>
        <w:rPr>
          <w:b/>
        </w:rPr>
        <w:t xml:space="preserve">Tulos</w:t>
      </w:r>
    </w:p>
    <w:p>
      <w:r>
        <w:t xml:space="preserve">kääpiö</w:t>
      </w:r>
    </w:p>
    <w:p>
      <w:r>
        <w:rPr>
          <w:b/>
        </w:rPr>
        <w:t xml:space="preserve">Esimerkki 7.6258</w:t>
      </w:r>
    </w:p>
    <w:p>
      <w:r>
        <w:t xml:space="preserve">Kuka kiistelty rocktähti antoi kahdelle ensimmäiselle lapselleen nimet `Moon Unit' ja `Dweezil'?</w:t>
      </w:r>
    </w:p>
    <w:p>
      <w:r>
        <w:rPr>
          <w:b/>
        </w:rPr>
        <w:t xml:space="preserve">Tulos</w:t>
      </w:r>
    </w:p>
    <w:p>
      <w:r>
        <w:t xml:space="preserve">moon zappa</w:t>
      </w:r>
    </w:p>
    <w:p>
      <w:r>
        <w:rPr>
          <w:b/>
        </w:rPr>
        <w:t xml:space="preserve">Tulos</w:t>
      </w:r>
    </w:p>
    <w:p>
      <w:r>
        <w:t xml:space="preserve">dweezil zappa</w:t>
      </w:r>
    </w:p>
    <w:p>
      <w:r>
        <w:rPr>
          <w:b/>
        </w:rPr>
        <w:t xml:space="preserve">Esimerkki 7.6259</w:t>
      </w:r>
    </w:p>
    <w:p>
      <w:r>
        <w:t xml:space="preserve">Missä D.W. Griffithin elokuvassa ihannoitiin Ku Klux Klania?</w:t>
      </w:r>
    </w:p>
    <w:p>
      <w:r>
        <w:rPr>
          <w:b/>
        </w:rPr>
        <w:t xml:space="preserve">Tulos</w:t>
      </w:r>
    </w:p>
    <w:p>
      <w:r>
        <w:t xml:space="preserve">d. w. griffith</w:t>
      </w:r>
    </w:p>
    <w:p>
      <w:r>
        <w:rPr>
          <w:b/>
        </w:rPr>
        <w:t xml:space="preserve">Esimerkki 7.6260</w:t>
      </w:r>
    </w:p>
    <w:p>
      <w:r>
        <w:t xml:space="preserve">Kuka oli Yhdysvaltain presidentin Dwight D Eisenhowerin varapresidentti?</w:t>
      </w:r>
    </w:p>
    <w:p>
      <w:r>
        <w:rPr>
          <w:b/>
        </w:rPr>
        <w:t xml:space="preserve">Tulos</w:t>
      </w:r>
    </w:p>
    <w:p>
      <w:r>
        <w:t xml:space="preserve">Yhdysvaltojen presidentti</w:t>
      </w:r>
    </w:p>
    <w:p>
      <w:r>
        <w:rPr>
          <w:b/>
        </w:rPr>
        <w:t xml:space="preserve">Tulos</w:t>
      </w:r>
    </w:p>
    <w:p>
      <w:r>
        <w:t xml:space="preserve">dwight d. eisenhower</w:t>
      </w:r>
    </w:p>
    <w:p>
      <w:r>
        <w:rPr>
          <w:b/>
        </w:rPr>
        <w:t xml:space="preserve">Esimerkki 7.6261</w:t>
      </w:r>
    </w:p>
    <w:p>
      <w:r>
        <w:t xml:space="preserve">Missä brittiläisessä kaupungissa Dycen lentoasema sijaitsee?</w:t>
      </w:r>
    </w:p>
    <w:p>
      <w:r>
        <w:rPr>
          <w:b/>
        </w:rPr>
        <w:t xml:space="preserve">Tulos</w:t>
      </w:r>
    </w:p>
    <w:p>
      <w:r>
        <w:t xml:space="preserve">aberdeenin lentoasema</w:t>
      </w:r>
    </w:p>
    <w:p>
      <w:r>
        <w:rPr>
          <w:b/>
        </w:rPr>
        <w:t xml:space="preserve">Esimerkki 7.6262</w:t>
      </w:r>
    </w:p>
    <w:p>
      <w:r>
        <w:t xml:space="preserve">Missä skotlantilaisessa kaupungissa sijaitsee Dycen lentokenttä?</w:t>
      </w:r>
    </w:p>
    <w:p>
      <w:r>
        <w:rPr>
          <w:b/>
        </w:rPr>
        <w:t xml:space="preserve">Tulos</w:t>
      </w:r>
    </w:p>
    <w:p>
      <w:r>
        <w:t xml:space="preserve">aberdeenin lentoasema</w:t>
      </w:r>
    </w:p>
    <w:p>
      <w:r>
        <w:rPr>
          <w:b/>
        </w:rPr>
        <w:t xml:space="preserve">Esimerkki 7.6263</w:t>
      </w:r>
    </w:p>
    <w:p>
      <w:r>
        <w:t xml:space="preserve">Missä maassa Englannin rugbyunion-pelaaja Dylan Hartley syntyi?</w:t>
      </w:r>
    </w:p>
    <w:p>
      <w:r>
        <w:rPr>
          <w:b/>
        </w:rPr>
        <w:t xml:space="preserve">Tulos</w:t>
      </w:r>
    </w:p>
    <w:p>
      <w:r>
        <w:t xml:space="preserve">Dylan Hartley</w:t>
      </w:r>
    </w:p>
    <w:p>
      <w:r>
        <w:rPr>
          <w:b/>
        </w:rPr>
        <w:t xml:space="preserve">Esimerkki 7.6264</w:t>
      </w:r>
    </w:p>
    <w:p>
      <w:r>
        <w:t xml:space="preserve">Kuka nousi Yhdysvaltain listan kakkoseksi vuonna 2010 kappaleellaan Dynamite?</w:t>
      </w:r>
    </w:p>
    <w:p>
      <w:r>
        <w:rPr>
          <w:b/>
        </w:rPr>
        <w:t xml:space="preserve">Tulos</w:t>
      </w:r>
    </w:p>
    <w:p>
      <w:r>
        <w:t xml:space="preserve">dynamiitti</w:t>
      </w:r>
    </w:p>
    <w:p>
      <w:r>
        <w:rPr>
          <w:b/>
        </w:rPr>
        <w:t xml:space="preserve">Esimerkki 7.6265</w:t>
      </w:r>
    </w:p>
    <w:p>
      <w:r>
        <w:t xml:space="preserve">21. lokakuuta 1833 syntyi ruotsalainen kemisti, insinööri ja keksijä, joka oli vastuussa dynamiitin luomisesta.</w:t>
      </w:r>
    </w:p>
    <w:p>
      <w:r>
        <w:rPr>
          <w:b/>
        </w:rPr>
        <w:t xml:space="preserve">Tulos</w:t>
      </w:r>
    </w:p>
    <w:p>
      <w:r>
        <w:t xml:space="preserve">dynamiitti</w:t>
      </w:r>
    </w:p>
    <w:p>
      <w:r>
        <w:rPr>
          <w:b/>
        </w:rPr>
        <w:t xml:space="preserve">Esimerkki 7.6266</w:t>
      </w:r>
    </w:p>
    <w:p>
      <w:r>
        <w:t xml:space="preserve">Kuka kemisti, insinööri ja asevalmistaja keksi dynamiitin ja siihen tarkoitetun sytyttimen ja perusti sitten pitkäaikaisen maailmanpalkintosarjan muun muassa rauhan edistämisestä?</w:t>
      </w:r>
    </w:p>
    <w:p>
      <w:r>
        <w:rPr>
          <w:b/>
        </w:rPr>
        <w:t xml:space="preserve">Tulos</w:t>
      </w:r>
    </w:p>
    <w:p>
      <w:r>
        <w:t xml:space="preserve">dynamiitti</w:t>
      </w:r>
    </w:p>
    <w:p>
      <w:r>
        <w:rPr>
          <w:b/>
        </w:rPr>
        <w:t xml:space="preserve">Esimerkki 7.6267</w:t>
      </w:r>
    </w:p>
    <w:p>
      <w:r>
        <w:t xml:space="preserve">Kuka keksi dynamiitin vuonna 1867?</w:t>
      </w:r>
    </w:p>
    <w:p>
      <w:r>
        <w:rPr>
          <w:b/>
        </w:rPr>
        <w:t xml:space="preserve">Tulos</w:t>
      </w:r>
    </w:p>
    <w:p>
      <w:r>
        <w:t xml:space="preserve">dynamiitti</w:t>
      </w:r>
    </w:p>
    <w:p>
      <w:r>
        <w:rPr>
          <w:b/>
        </w:rPr>
        <w:t xml:space="preserve">Esimerkki 7.6268</w:t>
      </w:r>
    </w:p>
    <w:p>
      <w:r>
        <w:t xml:space="preserve">Kuka laulaja tunnettiin nimellä "Little Miss Dynamite"?</w:t>
      </w:r>
    </w:p>
    <w:p>
      <w:r>
        <w:rPr>
          <w:b/>
        </w:rPr>
        <w:t xml:space="preserve">Tulos</w:t>
      </w:r>
    </w:p>
    <w:p>
      <w:r>
        <w:t xml:space="preserve">dynamiitti</w:t>
      </w:r>
    </w:p>
    <w:p>
      <w:r>
        <w:rPr>
          <w:b/>
        </w:rPr>
        <w:t xml:space="preserve">Esimerkki 7.6269</w:t>
      </w:r>
    </w:p>
    <w:p>
      <w:r>
        <w:t xml:space="preserve">Kuka näytteli Heinrich Himmleriä vuoden 1976 elokuvassa "Kotka on laskeutunut"?</w:t>
      </w:r>
    </w:p>
    <w:p>
      <w:r>
        <w:rPr>
          <w:b/>
        </w:rPr>
        <w:t xml:space="preserve">Tulos</w:t>
      </w:r>
    </w:p>
    <w:p>
      <w:r>
        <w:t xml:space="preserve">kotka on laskeutunut</w:t>
      </w:r>
    </w:p>
    <w:p>
      <w:r>
        <w:rPr>
          <w:b/>
        </w:rPr>
        <w:t xml:space="preserve">Esimerkki 7.6270</w:t>
      </w:r>
    </w:p>
    <w:p>
      <w:r>
        <w:t xml:space="preserve">Kuka kirjoitti romaanin "Kotka on laskeutunut"?</w:t>
      </w:r>
    </w:p>
    <w:p>
      <w:r>
        <w:rPr>
          <w:b/>
        </w:rPr>
        <w:t xml:space="preserve">Tulos</w:t>
      </w:r>
    </w:p>
    <w:p>
      <w:r>
        <w:t xml:space="preserve">kotka on laskeutunut</w:t>
      </w:r>
    </w:p>
    <w:p>
      <w:r>
        <w:rPr>
          <w:b/>
        </w:rPr>
        <w:t xml:space="preserve">Esimerkki 7.6271</w:t>
      </w:r>
    </w:p>
    <w:p>
      <w:r>
        <w:t xml:space="preserve">Mitkä Lontoon metrolinjat ovat Upminsterin itä- ja Ealing Broadwayn itä- ja länsipäätepysäkit?</w:t>
      </w:r>
    </w:p>
    <w:p>
      <w:r>
        <w:rPr>
          <w:b/>
        </w:rPr>
        <w:t xml:space="preserve">Tulos</w:t>
      </w:r>
    </w:p>
    <w:p>
      <w:r>
        <w:t xml:space="preserve">ealing broadwayn asema</w:t>
      </w:r>
    </w:p>
    <w:p>
      <w:r>
        <w:rPr>
          <w:b/>
        </w:rPr>
        <w:t xml:space="preserve">Esimerkki 7.6272</w:t>
      </w:r>
    </w:p>
    <w:p>
      <w:r>
        <w:t xml:space="preserve">Minkä poliittisen puolueen Eamon de Valera perusti vuonna 1926?</w:t>
      </w:r>
    </w:p>
    <w:p>
      <w:r>
        <w:rPr>
          <w:b/>
        </w:rPr>
        <w:t xml:space="preserve">Tulos</w:t>
      </w:r>
    </w:p>
    <w:p>
      <w:r>
        <w:t xml:space="preserve">eamon de valera</w:t>
      </w:r>
    </w:p>
    <w:p>
      <w:r>
        <w:rPr>
          <w:b/>
        </w:rPr>
        <w:t xml:space="preserve">Esimerkki 7.6273</w:t>
      </w:r>
    </w:p>
    <w:p>
      <w:r>
        <w:t xml:space="preserve">Minkä itämaisen etsivän (molemmat nimet) loi Earl D Biggers?</w:t>
      </w:r>
    </w:p>
    <w:p>
      <w:r>
        <w:rPr>
          <w:b/>
        </w:rPr>
        <w:t xml:space="preserve">Tulos</w:t>
      </w:r>
    </w:p>
    <w:p>
      <w:r>
        <w:t xml:space="preserve">earl derr biggers</w:t>
      </w:r>
    </w:p>
    <w:p>
      <w:r>
        <w:rPr>
          <w:b/>
        </w:rPr>
        <w:t xml:space="preserve">Esimerkki 7.6274</w:t>
      </w:r>
    </w:p>
    <w:p>
      <w:r>
        <w:t xml:space="preserve">Mistä fiktiivisestä kiinalais-amerikkalaisesta etsivästä, jonka Earl Derr Biggers loi vuonna 1923 vuonna 1925 julkaistuun romaaniin, tehtiin yli 45 elokuvaa vuosina 1926-1981?</w:t>
      </w:r>
    </w:p>
    <w:p>
      <w:r>
        <w:rPr>
          <w:b/>
        </w:rPr>
        <w:t xml:space="preserve">Tulos</w:t>
      </w:r>
    </w:p>
    <w:p>
      <w:r>
        <w:t xml:space="preserve">earl derr biggers</w:t>
      </w:r>
    </w:p>
    <w:p>
      <w:r>
        <w:rPr>
          <w:b/>
        </w:rPr>
        <w:t xml:space="preserve">Esimerkki 7.6275</w:t>
      </w:r>
    </w:p>
    <w:p>
      <w:r>
        <w:t xml:space="preserve">Mikä kirjallisuushahmo on kirjailija Earl Derr Biggersin tunnetuin luomus?</w:t>
      </w:r>
    </w:p>
    <w:p>
      <w:r>
        <w:rPr>
          <w:b/>
        </w:rPr>
        <w:t xml:space="preserve">Tulos</w:t>
      </w:r>
    </w:p>
    <w:p>
      <w:r>
        <w:t xml:space="preserve">earl derr biggers</w:t>
      </w:r>
    </w:p>
    <w:p>
      <w:r>
        <w:rPr>
          <w:b/>
        </w:rPr>
        <w:t xml:space="preserve">Esimerkki 7.6276</w:t>
      </w:r>
    </w:p>
    <w:p>
      <w:r>
        <w:t xml:space="preserve">Earl Derr Biggersin vuonna 1925 kirjoittama "Talo ilman avainta" oli ensimmäinen romaani, jossa esiintyi kiinalais-amerikkalainen salapoliisi.</w:t>
      </w:r>
    </w:p>
    <w:p>
      <w:r>
        <w:rPr>
          <w:b/>
        </w:rPr>
        <w:t xml:space="preserve">Tulos</w:t>
      </w:r>
    </w:p>
    <w:p>
      <w:r>
        <w:t xml:space="preserve">talo ilman avainta</w:t>
      </w:r>
    </w:p>
    <w:p>
      <w:r>
        <w:rPr>
          <w:b/>
        </w:rPr>
        <w:t xml:space="preserve">Tulos</w:t>
      </w:r>
    </w:p>
    <w:p>
      <w:r>
        <w:t xml:space="preserve">earl derr biggers</w:t>
      </w:r>
    </w:p>
    <w:p>
      <w:r>
        <w:rPr>
          <w:b/>
        </w:rPr>
        <w:t xml:space="preserve">Esimerkki 7.6277</w:t>
      </w:r>
    </w:p>
    <w:p>
      <w:r>
        <w:t xml:space="preserve">Kenestä tuli Chathamin ensimmäinen jaarli vuonna 1766?</w:t>
      </w:r>
    </w:p>
    <w:p>
      <w:r>
        <w:rPr>
          <w:b/>
        </w:rPr>
        <w:t xml:space="preserve">Tulos</w:t>
      </w:r>
    </w:p>
    <w:p>
      <w:r>
        <w:t xml:space="preserve">chathamin kreivi</w:t>
      </w:r>
    </w:p>
    <w:p>
      <w:r>
        <w:rPr>
          <w:b/>
        </w:rPr>
        <w:t xml:space="preserve">Esimerkki 7.6278</w:t>
      </w:r>
    </w:p>
    <w:p>
      <w:r>
        <w:t xml:space="preserve">Kuka on nykyinen Chesterin jaarli?</w:t>
      </w:r>
    </w:p>
    <w:p>
      <w:r>
        <w:rPr>
          <w:b/>
        </w:rPr>
        <w:t xml:space="preserve">Tulos</w:t>
      </w:r>
    </w:p>
    <w:p>
      <w:r>
        <w:t xml:space="preserve">chesterin kreivi</w:t>
      </w:r>
    </w:p>
    <w:p>
      <w:r>
        <w:rPr>
          <w:b/>
        </w:rPr>
        <w:t xml:space="preserve">Esimerkki 7.6279</w:t>
      </w:r>
    </w:p>
    <w:p>
      <w:r>
        <w:t xml:space="preserve">Johnny Depp näyttelee John Wilmotia, Rochesterin toista jaarlia, vuoden 2004 elokuvassa.</w:t>
      </w:r>
    </w:p>
    <w:p>
      <w:r>
        <w:rPr>
          <w:b/>
        </w:rPr>
        <w:t xml:space="preserve">Tulos</w:t>
      </w:r>
    </w:p>
    <w:p>
      <w:r>
        <w:t xml:space="preserve">Johnny Depp</w:t>
      </w:r>
    </w:p>
    <w:p>
      <w:r>
        <w:rPr>
          <w:b/>
        </w:rPr>
        <w:t xml:space="preserve">Tulos</w:t>
      </w:r>
    </w:p>
    <w:p>
      <w:r>
        <w:t xml:space="preserve">john wilmot, rochesterin 2. jaarli</w:t>
      </w:r>
    </w:p>
    <w:p>
      <w:r>
        <w:rPr>
          <w:b/>
        </w:rPr>
        <w:t xml:space="preserve">Esimerkki 7.6280</w:t>
      </w:r>
    </w:p>
    <w:p>
      <w:r>
        <w:t xml:space="preserve">Kuka Britannian pääministeri oli Stocktonin 1. jaarli?</w:t>
      </w:r>
    </w:p>
    <w:p>
      <w:r>
        <w:rPr>
          <w:b/>
        </w:rPr>
        <w:t xml:space="preserve">Tulos</w:t>
      </w:r>
    </w:p>
    <w:p>
      <w:r>
        <w:t xml:space="preserve">Stocktonin kreivi</w:t>
      </w:r>
    </w:p>
    <w:p>
      <w:r>
        <w:rPr>
          <w:b/>
        </w:rPr>
        <w:t xml:space="preserve">Esimerkki 7.6281</w:t>
      </w:r>
    </w:p>
    <w:p>
      <w:r>
        <w:t xml:space="preserve">Earl Scruggs (1924-2012) oli kolmen sormen tekniikan uranuurtaja ja mestari.</w:t>
      </w:r>
    </w:p>
    <w:p>
      <w:r>
        <w:rPr>
          <w:b/>
        </w:rPr>
        <w:t xml:space="preserve">Tulos</w:t>
      </w:r>
    </w:p>
    <w:p>
      <w:r>
        <w:t xml:space="preserve">earl scruggs</w:t>
      </w:r>
    </w:p>
    <w:p>
      <w:r>
        <w:rPr>
          <w:b/>
        </w:rPr>
        <w:t xml:space="preserve">Esimerkki 7.6282</w:t>
      </w:r>
    </w:p>
    <w:p>
      <w:r>
        <w:t xml:space="preserve">Mistä keksinnöstä Earl Silas Tupper tunnetaan parhaiten?</w:t>
      </w:r>
    </w:p>
    <w:p>
      <w:r>
        <w:rPr>
          <w:b/>
        </w:rPr>
        <w:t xml:space="preserve">Tulos</w:t>
      </w:r>
    </w:p>
    <w:p>
      <w:r>
        <w:t xml:space="preserve">earl tupper</w:t>
      </w:r>
    </w:p>
    <w:p>
      <w:r>
        <w:rPr>
          <w:b/>
        </w:rPr>
        <w:t xml:space="preserve">Esimerkki 7.6283</w:t>
      </w:r>
    </w:p>
    <w:p>
      <w:r>
        <w:t xml:space="preserve">Juhlasuunnitelmamarkkinoinnin uranuurtaja Earl Tupper keksi mitä DuPontilla ollessaan?</w:t>
      </w:r>
    </w:p>
    <w:p>
      <w:r>
        <w:rPr>
          <w:b/>
        </w:rPr>
        <w:t xml:space="preserve">Tulos</w:t>
      </w:r>
    </w:p>
    <w:p>
      <w:r>
        <w:t xml:space="preserve">earl tupper</w:t>
      </w:r>
    </w:p>
    <w:p>
      <w:r>
        <w:rPr>
          <w:b/>
        </w:rPr>
        <w:t xml:space="preserve">Esimerkki 7.6284</w:t>
      </w:r>
    </w:p>
    <w:p>
      <w:r>
        <w:t xml:space="preserve">Earth Angel (Will You Be Mine) on tunnetuin hitti?</w:t>
      </w:r>
    </w:p>
    <w:p>
      <w:r>
        <w:rPr>
          <w:b/>
        </w:rPr>
        <w:t xml:space="preserve">Tulos</w:t>
      </w:r>
    </w:p>
    <w:p>
      <w:r>
        <w:t xml:space="preserve">maan enkeli</w:t>
      </w:r>
    </w:p>
    <w:p>
      <w:r>
        <w:rPr>
          <w:b/>
        </w:rPr>
        <w:t xml:space="preserve">Esimerkki 7.6285</w:t>
      </w:r>
    </w:p>
    <w:p>
      <w:r>
        <w:t xml:space="preserve">Mikä kulkee auringon ja maan välistä auringonpimennyksen aikaansaamiseksi?</w:t>
      </w:r>
    </w:p>
    <w:p>
      <w:r>
        <w:rPr>
          <w:b/>
        </w:rPr>
        <w:t xml:space="preserve">Tulos</w:t>
      </w:r>
    </w:p>
    <w:p>
      <w:r>
        <w:t xml:space="preserve">maa</w:t>
      </w:r>
    </w:p>
    <w:p>
      <w:r>
        <w:rPr>
          <w:b/>
        </w:rPr>
        <w:t xml:space="preserve">Esimerkki 7.6286</w:t>
      </w:r>
    </w:p>
    <w:p>
      <w:r>
        <w:t xml:space="preserve">Mikä on Maata lähin tähti?</w:t>
      </w:r>
    </w:p>
    <w:p>
      <w:r>
        <w:rPr>
          <w:b/>
        </w:rPr>
        <w:t xml:space="preserve">Tulos</w:t>
      </w:r>
    </w:p>
    <w:p>
      <w:r>
        <w:t xml:space="preserve">maa</w:t>
      </w:r>
    </w:p>
    <w:p>
      <w:r>
        <w:rPr>
          <w:b/>
        </w:rPr>
        <w:t xml:space="preserve">Esimerkki 7.6287</w:t>
      </w:r>
    </w:p>
    <w:p>
      <w:r>
        <w:t xml:space="preserve">Mikä tähti on lähimpänä Maata?</w:t>
      </w:r>
    </w:p>
    <w:p>
      <w:r>
        <w:rPr>
          <w:b/>
        </w:rPr>
        <w:t xml:space="preserve">Tulos</w:t>
      </w:r>
    </w:p>
    <w:p>
      <w:r>
        <w:t xml:space="preserve">maa</w:t>
      </w:r>
    </w:p>
    <w:p>
      <w:r>
        <w:rPr>
          <w:b/>
        </w:rPr>
        <w:t xml:space="preserve">Esimerkki 7.6288</w:t>
      </w:r>
    </w:p>
    <w:p>
      <w:r>
        <w:t xml:space="preserve">Mikä on maapallon suurin manner?</w:t>
      </w:r>
    </w:p>
    <w:p>
      <w:r>
        <w:rPr>
          <w:b/>
        </w:rPr>
        <w:t xml:space="preserve">Tulos</w:t>
      </w:r>
    </w:p>
    <w:p>
      <w:r>
        <w:t xml:space="preserve">maa</w:t>
      </w:r>
    </w:p>
    <w:p>
      <w:r>
        <w:rPr>
          <w:b/>
        </w:rPr>
        <w:t xml:space="preserve">Esimerkki 7.6289</w:t>
      </w:r>
    </w:p>
    <w:p>
      <w:r>
        <w:t xml:space="preserve">Mikä asetettiin Maan kiertoradalle Discoveryn avulla vuonna 1990?</w:t>
      </w:r>
    </w:p>
    <w:p>
      <w:r>
        <w:rPr>
          <w:b/>
        </w:rPr>
        <w:t xml:space="preserve">Tulos</w:t>
      </w:r>
    </w:p>
    <w:p>
      <w:r>
        <w:t xml:space="preserve">maa</w:t>
      </w:r>
    </w:p>
    <w:p>
      <w:r>
        <w:rPr>
          <w:b/>
        </w:rPr>
        <w:t xml:space="preserve">Esimerkki 7.6290</w:t>
      </w:r>
    </w:p>
    <w:p>
      <w:r>
        <w:t xml:space="preserve">Kuka kirjoitti "Maalliset voimat", pitkän ja kunnianhimoisen omakohtaisen romaanin, jonka kertojana on kahdeksankymppinen homoseksuaali?</w:t>
      </w:r>
    </w:p>
    <w:p>
      <w:r>
        <w:rPr>
          <w:b/>
        </w:rPr>
        <w:t xml:space="preserve">Tulos</w:t>
      </w:r>
    </w:p>
    <w:p>
      <w:r>
        <w:t xml:space="preserve">maalliset voimat</w:t>
      </w:r>
    </w:p>
    <w:p>
      <w:r>
        <w:rPr>
          <w:b/>
        </w:rPr>
        <w:t xml:space="preserve">Esimerkki 7.6291</w:t>
      </w:r>
    </w:p>
    <w:p>
      <w:r>
        <w:t xml:space="preserve">Mikä on sana sille pisteelle maan pinnalla, joka on suoraan maanjäristyksen tai maanalaisen räjähdyksen alkupisteen yläpuolella?</w:t>
      </w:r>
    </w:p>
    <w:p>
      <w:r>
        <w:rPr>
          <w:b/>
        </w:rPr>
        <w:t xml:space="preserve">Tulos</w:t>
      </w:r>
    </w:p>
    <w:p>
      <w:r>
        <w:t xml:space="preserve">maanjäristys</w:t>
      </w:r>
    </w:p>
    <w:p>
      <w:r>
        <w:rPr>
          <w:b/>
        </w:rPr>
        <w:t xml:space="preserve">Esimerkki 7.6292</w:t>
      </w:r>
    </w:p>
    <w:p>
      <w:r>
        <w:t xml:space="preserve">Kenen golfarin nimeä on käytetty EA Sportsin PGA Tour -peleissä yli 15 vuoden ajan?</w:t>
      </w:r>
    </w:p>
    <w:p>
      <w:r>
        <w:rPr>
          <w:b/>
        </w:rPr>
        <w:t xml:space="preserve">Tulos</w:t>
      </w:r>
    </w:p>
    <w:p>
      <w:r>
        <w:t xml:space="preserve">pga tour</w:t>
      </w:r>
    </w:p>
    <w:p>
      <w:r>
        <w:rPr>
          <w:b/>
        </w:rPr>
        <w:t xml:space="preserve">Esimerkki 7.6293</w:t>
      </w:r>
    </w:p>
    <w:p>
      <w:r>
        <w:t xml:space="preserve">Kuka kuuluisa englantilainen taidemaalari (1776-1837) syntyi East Bergholtissa, Suffolkissa?</w:t>
      </w:r>
    </w:p>
    <w:p>
      <w:r>
        <w:rPr>
          <w:b/>
        </w:rPr>
        <w:t xml:space="preserve">Tulos</w:t>
      </w:r>
    </w:p>
    <w:p>
      <w:r>
        <w:t xml:space="preserve">east bergholt</w:t>
      </w:r>
    </w:p>
    <w:p>
      <w:r>
        <w:rPr>
          <w:b/>
        </w:rPr>
        <w:t xml:space="preserve">Esimerkki 7.6294</w:t>
      </w:r>
    </w:p>
    <w:p>
      <w:r>
        <w:t xml:space="preserve">Kuka entinen "Eastenders"-näyttelijä ja Labour-aktivisti valittiin yhdeksi West Midlandsin edustajista vuoden 1999 Euroopan parlamentin vaaleissa?</w:t>
      </w:r>
    </w:p>
    <w:p>
      <w:r>
        <w:rPr>
          <w:b/>
        </w:rPr>
        <w:t xml:space="preserve">Tulos</w:t>
      </w:r>
    </w:p>
    <w:p>
      <w:r>
        <w:t xml:space="preserve">eastenders</w:t>
      </w:r>
    </w:p>
    <w:p>
      <w:r>
        <w:rPr>
          <w:b/>
        </w:rPr>
        <w:t xml:space="preserve">Esimerkki 7.6295</w:t>
      </w:r>
    </w:p>
    <w:p>
      <w:r>
        <w:t xml:space="preserve">Kuka Eastenders-tähti lauloi uutuushitissä Come Outside?</w:t>
      </w:r>
    </w:p>
    <w:p>
      <w:r>
        <w:rPr>
          <w:b/>
        </w:rPr>
        <w:t xml:space="preserve">Tulos</w:t>
      </w:r>
    </w:p>
    <w:p>
      <w:r>
        <w:t xml:space="preserve">eastenders</w:t>
      </w:r>
    </w:p>
    <w:p>
      <w:r>
        <w:rPr>
          <w:b/>
        </w:rPr>
        <w:t xml:space="preserve">Esimerkki 7.6296</w:t>
      </w:r>
    </w:p>
    <w:p>
      <w:r>
        <w:t xml:space="preserve">Kuka näyttelijä esiintyi "The Paradise Clubissa" ja "Eastendersissä"?</w:t>
      </w:r>
    </w:p>
    <w:p>
      <w:r>
        <w:rPr>
          <w:b/>
        </w:rPr>
        <w:t xml:space="preserve">Tulos</w:t>
      </w:r>
    </w:p>
    <w:p>
      <w:r>
        <w:t xml:space="preserve">eastenders</w:t>
      </w:r>
    </w:p>
    <w:p>
      <w:r>
        <w:rPr>
          <w:b/>
        </w:rPr>
        <w:t xml:space="preserve">Tulos</w:t>
      </w:r>
    </w:p>
    <w:p>
      <w:r>
        <w:t xml:space="preserve">paratiisiklubi</w:t>
      </w:r>
    </w:p>
    <w:p>
      <w:r>
        <w:rPr>
          <w:b/>
        </w:rPr>
        <w:t xml:space="preserve">Esimerkki 7.6297</w:t>
      </w:r>
    </w:p>
    <w:p>
      <w:r>
        <w:t xml:space="preserve">Kuka näyttelee Sharon Wattsia saippuaoopperassa `Eastenders`?</w:t>
      </w:r>
    </w:p>
    <w:p>
      <w:r>
        <w:rPr>
          <w:b/>
        </w:rPr>
        <w:t xml:space="preserve">Tulos</w:t>
      </w:r>
    </w:p>
    <w:p>
      <w:r>
        <w:t xml:space="preserve">eastenders</w:t>
      </w:r>
    </w:p>
    <w:p>
      <w:r>
        <w:rPr>
          <w:b/>
        </w:rPr>
        <w:t xml:space="preserve">Esimerkki 7.6298</w:t>
      </w:r>
    </w:p>
    <w:p>
      <w:r>
        <w:t xml:space="preserve">Kuka Eastenders-näyttelijä on näytellyt poliisi Nick Rowania televisiossa?</w:t>
      </w:r>
    </w:p>
    <w:p>
      <w:r>
        <w:rPr>
          <w:b/>
        </w:rPr>
        <w:t xml:space="preserve">Tulos</w:t>
      </w:r>
    </w:p>
    <w:p>
      <w:r>
        <w:t xml:space="preserve">eastenders</w:t>
      </w:r>
    </w:p>
    <w:p>
      <w:r>
        <w:rPr>
          <w:b/>
        </w:rPr>
        <w:t xml:space="preserve">Esimerkki 7.6299</w:t>
      </w:r>
    </w:p>
    <w:p>
      <w:r>
        <w:t xml:space="preserve">Kuka näytteli Mick Carteria Eastendersissa?</w:t>
      </w:r>
    </w:p>
    <w:p>
      <w:r>
        <w:rPr>
          <w:b/>
        </w:rPr>
        <w:t xml:space="preserve">Tulos</w:t>
      </w:r>
    </w:p>
    <w:p>
      <w:r>
        <w:t xml:space="preserve">mick carter</w:t>
      </w:r>
    </w:p>
    <w:p>
      <w:r>
        <w:rPr>
          <w:b/>
        </w:rPr>
        <w:t xml:space="preserve">Tulos</w:t>
      </w:r>
    </w:p>
    <w:p>
      <w:r>
        <w:t xml:space="preserve">eastenders</w:t>
      </w:r>
    </w:p>
    <w:p>
      <w:r>
        <w:rPr>
          <w:b/>
        </w:rPr>
        <w:t xml:space="preserve">Esimerkki 7.6300</w:t>
      </w:r>
    </w:p>
    <w:p>
      <w:r>
        <w:t xml:space="preserve">Ross Kemp näyttelee mitä Eastendersin hahmoa?</w:t>
      </w:r>
    </w:p>
    <w:p>
      <w:r>
        <w:rPr>
          <w:b/>
        </w:rPr>
        <w:t xml:space="preserve">Tulos</w:t>
      </w:r>
    </w:p>
    <w:p>
      <w:r>
        <w:t xml:space="preserve">ross kemp</w:t>
      </w:r>
    </w:p>
    <w:p>
      <w:r>
        <w:rPr>
          <w:b/>
        </w:rPr>
        <w:t xml:space="preserve">Tulos</w:t>
      </w:r>
    </w:p>
    <w:p>
      <w:r>
        <w:t xml:space="preserve">eastenders</w:t>
      </w:r>
    </w:p>
    <w:p>
      <w:r>
        <w:rPr>
          <w:b/>
        </w:rPr>
        <w:t xml:space="preserve">Esimerkki 7.6301</w:t>
      </w:r>
    </w:p>
    <w:p>
      <w:r>
        <w:t xml:space="preserve">Kuka esittää Kara Tointonia tv-sarjassa Eastenders?</w:t>
      </w:r>
    </w:p>
    <w:p>
      <w:r>
        <w:rPr>
          <w:b/>
        </w:rPr>
        <w:t xml:space="preserve">Tulos</w:t>
      </w:r>
    </w:p>
    <w:p>
      <w:r>
        <w:t xml:space="preserve">eastenders</w:t>
      </w:r>
    </w:p>
    <w:p>
      <w:r>
        <w:rPr>
          <w:b/>
        </w:rPr>
        <w:t xml:space="preserve">Tulos</w:t>
      </w:r>
    </w:p>
    <w:p>
      <w:r>
        <w:t xml:space="preserve">kara tointon</w:t>
      </w:r>
    </w:p>
    <w:p>
      <w:r>
        <w:rPr>
          <w:b/>
        </w:rPr>
        <w:t xml:space="preserve">Esimerkki 7.6302</w:t>
      </w:r>
    </w:p>
    <w:p>
      <w:r>
        <w:t xml:space="preserve">Kuka hahmo oli olympiasoihtujen kantaja East Endersin erikoislähetyksessä?</w:t>
      </w:r>
    </w:p>
    <w:p>
      <w:r>
        <w:rPr>
          <w:b/>
        </w:rPr>
        <w:t xml:space="preserve">Tulos</w:t>
      </w:r>
    </w:p>
    <w:p>
      <w:r>
        <w:t xml:space="preserve">eastenders</w:t>
      </w:r>
    </w:p>
    <w:p>
      <w:r>
        <w:rPr>
          <w:b/>
        </w:rPr>
        <w:t xml:space="preserve">Esimerkki 7.6303</w:t>
      </w:r>
    </w:p>
    <w:p>
      <w:r>
        <w:t xml:space="preserve">Mitä hahmoa Peter Dean näytteli aikoinaan Eastendersissä?</w:t>
      </w:r>
    </w:p>
    <w:p>
      <w:r>
        <w:rPr>
          <w:b/>
        </w:rPr>
        <w:t xml:space="preserve">Tulos</w:t>
      </w:r>
    </w:p>
    <w:p>
      <w:r>
        <w:t xml:space="preserve">Peter Dean</w:t>
      </w:r>
    </w:p>
    <w:p>
      <w:r>
        <w:rPr>
          <w:b/>
        </w:rPr>
        <w:t xml:space="preserve">Tulos</w:t>
      </w:r>
    </w:p>
    <w:p>
      <w:r>
        <w:t xml:space="preserve">eastenders</w:t>
      </w:r>
    </w:p>
    <w:p>
      <w:r>
        <w:rPr>
          <w:b/>
        </w:rPr>
        <w:t xml:space="preserve">Esimerkki 7.6304</w:t>
      </w:r>
    </w:p>
    <w:p>
      <w:r>
        <w:t xml:space="preserve">Kuka Eastendersin hahmo lähti Albert Squarelta Skotlantiin vuonna 1998 oltuaan viisi vuotta mukana ohjelmassa?</w:t>
      </w:r>
    </w:p>
    <w:p>
      <w:r>
        <w:rPr>
          <w:b/>
        </w:rPr>
        <w:t xml:space="preserve">Tulos</w:t>
      </w:r>
    </w:p>
    <w:p>
      <w:r>
        <w:t xml:space="preserve">eastenders</w:t>
      </w:r>
    </w:p>
    <w:p>
      <w:r>
        <w:rPr>
          <w:b/>
        </w:rPr>
        <w:t xml:space="preserve">Esimerkki 7.6305</w:t>
      </w:r>
    </w:p>
    <w:p>
      <w:r>
        <w:t xml:space="preserve">Mitä osaa "Eastendersissä" näyttelee Patsy Palmer - koko nimi vaaditaan?</w:t>
      </w:r>
    </w:p>
    <w:p>
      <w:r>
        <w:rPr>
          <w:b/>
        </w:rPr>
        <w:t xml:space="preserve">Tulos</w:t>
      </w:r>
    </w:p>
    <w:p>
      <w:r>
        <w:t xml:space="preserve">eastenders</w:t>
      </w:r>
    </w:p>
    <w:p>
      <w:r>
        <w:rPr>
          <w:b/>
        </w:rPr>
        <w:t xml:space="preserve">Esimerkki 7.6306</w:t>
      </w:r>
    </w:p>
    <w:p>
      <w:r>
        <w:t xml:space="preserve">Mikä on kristillisessä kalenterissa pääsiäistä edeltävä viikko, joka on historiallisesti pidättäytynyt lihansyönnistä, viininjuonnista ja liiketoimista?</w:t>
      </w:r>
    </w:p>
    <w:p>
      <w:r>
        <w:rPr>
          <w:b/>
        </w:rPr>
        <w:t xml:space="preserve">Tulos</w:t>
      </w:r>
    </w:p>
    <w:p>
      <w:r>
        <w:t xml:space="preserve">pääsiäinen</w:t>
      </w:r>
    </w:p>
    <w:p>
      <w:r>
        <w:rPr>
          <w:b/>
        </w:rPr>
        <w:t xml:space="preserve">Esimerkki 7.6307</w:t>
      </w:r>
    </w:p>
    <w:p>
      <w:r>
        <w:t xml:space="preserve">Pääsiäissaari on minkä maan alainen?</w:t>
      </w:r>
    </w:p>
    <w:p>
      <w:r>
        <w:rPr>
          <w:b/>
        </w:rPr>
        <w:t xml:space="preserve">Tulos</w:t>
      </w:r>
    </w:p>
    <w:p>
      <w:r>
        <w:t xml:space="preserve">pääsiäissaari</w:t>
      </w:r>
    </w:p>
    <w:p>
      <w:r>
        <w:rPr>
          <w:b/>
        </w:rPr>
        <w:t xml:space="preserve">Esimerkki 7.6308</w:t>
      </w:r>
    </w:p>
    <w:p>
      <w:r>
        <w:t xml:space="preserve">Minkä maan alueeseen Pääsiäissaari kuuluu?</w:t>
      </w:r>
    </w:p>
    <w:p>
      <w:r>
        <w:rPr>
          <w:b/>
        </w:rPr>
        <w:t xml:space="preserve">Tulos</w:t>
      </w:r>
    </w:p>
    <w:p>
      <w:r>
        <w:t xml:space="preserve">pääsiäissaari</w:t>
      </w:r>
    </w:p>
    <w:p>
      <w:r>
        <w:rPr>
          <w:b/>
        </w:rPr>
        <w:t xml:space="preserve">Esimerkki 7.6309</w:t>
      </w:r>
    </w:p>
    <w:p>
      <w:r>
        <w:t xml:space="preserve">Havaiji, Pääsiäissaari ja Uusi-Seelanti ovat kolme kärkeä hypoteettisessa kolmiossa, jota käytetään kuvaamaan mitä maantieteellistä aluetta?</w:t>
      </w:r>
    </w:p>
    <w:p>
      <w:r>
        <w:rPr>
          <w:b/>
        </w:rPr>
        <w:t xml:space="preserve">Tulos</w:t>
      </w:r>
    </w:p>
    <w:p>
      <w:r>
        <w:t xml:space="preserve">uusiseelanti</w:t>
      </w:r>
    </w:p>
    <w:p>
      <w:r>
        <w:rPr>
          <w:b/>
        </w:rPr>
        <w:t xml:space="preserve">Tulos</w:t>
      </w:r>
    </w:p>
    <w:p>
      <w:r>
        <w:t xml:space="preserve">pääsiäissaari</w:t>
      </w:r>
    </w:p>
    <w:p>
      <w:r>
        <w:rPr>
          <w:b/>
        </w:rPr>
        <w:t xml:space="preserve">Tulos</w:t>
      </w:r>
    </w:p>
    <w:p>
      <w:r>
        <w:t xml:space="preserve">hawaii</w:t>
      </w:r>
    </w:p>
    <w:p>
      <w:r>
        <w:rPr>
          <w:b/>
        </w:rPr>
        <w:t xml:space="preserve">Esimerkki 7.6310</w:t>
      </w:r>
    </w:p>
    <w:p>
      <w:r>
        <w:t xml:space="preserve">Kuka kirjoitti kappaleen Easter Parade?</w:t>
      </w:r>
    </w:p>
    <w:p>
      <w:r>
        <w:rPr>
          <w:b/>
        </w:rPr>
        <w:t xml:space="preserve">Tulos</w:t>
      </w:r>
    </w:p>
    <w:p>
      <w:r>
        <w:t xml:space="preserve">pääsiäisparaati</w:t>
      </w:r>
    </w:p>
    <w:p>
      <w:r>
        <w:rPr>
          <w:b/>
        </w:rPr>
        <w:t xml:space="preserve">Esimerkki 7.6311</w:t>
      </w:r>
    </w:p>
    <w:p>
      <w:r>
        <w:t xml:space="preserve">Judy Garlandin ja Fred Astairen tähdittämä Easter Parade (1948) sisälsi kenen lauluja?</w:t>
      </w:r>
    </w:p>
    <w:p>
      <w:r>
        <w:rPr>
          <w:b/>
        </w:rPr>
        <w:t xml:space="preserve">Tulos</w:t>
      </w:r>
    </w:p>
    <w:p>
      <w:r>
        <w:t xml:space="preserve">pääsiäisparaati</w:t>
      </w:r>
    </w:p>
    <w:p>
      <w:r>
        <w:rPr>
          <w:b/>
        </w:rPr>
        <w:t xml:space="preserve">Esimerkki 7.6312</w:t>
      </w:r>
    </w:p>
    <w:p>
      <w:r>
        <w:t xml:space="preserve">Kuka oli Fred Astairen naispääosan esittäjä vuoden 1948 elokuvassa `Easter Parade'?</w:t>
      </w:r>
    </w:p>
    <w:p>
      <w:r>
        <w:rPr>
          <w:b/>
        </w:rPr>
        <w:t xml:space="preserve">Tulos</w:t>
      </w:r>
    </w:p>
    <w:p>
      <w:r>
        <w:t xml:space="preserve">pääsiäisparaati</w:t>
      </w:r>
    </w:p>
    <w:p>
      <w:r>
        <w:rPr>
          <w:b/>
        </w:rPr>
        <w:t xml:space="preserve">Esimerkki 7.6313</w:t>
      </w:r>
    </w:p>
    <w:p>
      <w:r>
        <w:t xml:space="preserve">Missä Itä-Euroopan maassa Rhodope-vuoristo sijaitsee?</w:t>
      </w:r>
    </w:p>
    <w:p>
      <w:r>
        <w:rPr>
          <w:b/>
        </w:rPr>
        <w:t xml:space="preserve">Tulos</w:t>
      </w:r>
    </w:p>
    <w:p>
      <w:r>
        <w:t xml:space="preserve">Rhodope-vuoristo</w:t>
      </w:r>
    </w:p>
    <w:p>
      <w:r>
        <w:rPr>
          <w:b/>
        </w:rPr>
        <w:t xml:space="preserve">Tulos</w:t>
      </w:r>
    </w:p>
    <w:p>
      <w:r>
        <w:t xml:space="preserve">Kaakkois-Eurooppa</w:t>
      </w:r>
    </w:p>
    <w:p>
      <w:r>
        <w:rPr>
          <w:b/>
        </w:rPr>
        <w:t xml:space="preserve">Esimerkki 7.6314</w:t>
      </w:r>
    </w:p>
    <w:p>
      <w:r>
        <w:t xml:space="preserve">Kuka itäsaksalainen luistelija oli vuoden 1984 olympiavoittaja ja oli voittanut vuoteen 1990 mennessä neljä maailmanmestaruutta?</w:t>
      </w:r>
    </w:p>
    <w:p>
      <w:r>
        <w:rPr>
          <w:b/>
        </w:rPr>
        <w:t xml:space="preserve">Tulos</w:t>
      </w:r>
    </w:p>
    <w:p>
      <w:r>
        <w:t xml:space="preserve">Itä-Saksa</w:t>
      </w:r>
    </w:p>
    <w:p>
      <w:r>
        <w:rPr>
          <w:b/>
        </w:rPr>
        <w:t xml:space="preserve">Esimerkki 7.6315</w:t>
      </w:r>
    </w:p>
    <w:p>
      <w:r>
        <w:t xml:space="preserve">Mikä on vuonna 2010 valmistuneen elokuvan nimi, joka on jatko-osa vuonna 1999 valmistuneelle elokuvalle East is East?</w:t>
      </w:r>
    </w:p>
    <w:p>
      <w:r>
        <w:rPr>
          <w:b/>
        </w:rPr>
        <w:t xml:space="preserve">Tulos</w:t>
      </w:r>
    </w:p>
    <w:p>
      <w:r>
        <w:t xml:space="preserve">itä on itää</w:t>
      </w:r>
    </w:p>
    <w:p>
      <w:r>
        <w:rPr>
          <w:b/>
        </w:rPr>
        <w:t xml:space="preserve">Esimerkki 7.6316</w:t>
      </w:r>
    </w:p>
    <w:p>
      <w:r>
        <w:t xml:space="preserve">Kuka kuuluisa arkkitehti syntyi Wiltshiren East Knoylen kylässä?</w:t>
      </w:r>
    </w:p>
    <w:p>
      <w:r>
        <w:rPr>
          <w:b/>
        </w:rPr>
        <w:t xml:space="preserve">Tulos</w:t>
      </w:r>
    </w:p>
    <w:p>
      <w:r>
        <w:t xml:space="preserve">east knoyle</w:t>
      </w:r>
    </w:p>
    <w:p>
      <w:r>
        <w:rPr>
          <w:b/>
        </w:rPr>
        <w:t xml:space="preserve">Esimerkki 7.6317</w:t>
      </w:r>
    </w:p>
    <w:p>
      <w:r>
        <w:t xml:space="preserve">Kenen eroaminen johti Eastleighin täytevaaleihin helmikuussa 2013?</w:t>
      </w:r>
    </w:p>
    <w:p>
      <w:r>
        <w:rPr>
          <w:b/>
        </w:rPr>
        <w:t xml:space="preserve">Tulos</w:t>
      </w:r>
    </w:p>
    <w:p>
      <w:r>
        <w:t xml:space="preserve">Eastleigh</w:t>
      </w:r>
    </w:p>
    <w:p>
      <w:r>
        <w:rPr>
          <w:b/>
        </w:rPr>
        <w:t xml:space="preserve">Esimerkki 7.6318</w:t>
      </w:r>
    </w:p>
    <w:p>
      <w:r>
        <w:t xml:space="preserve">Formula ykkösten kilpa-ajaja Jody Scheckter syntyi Itä-Lontoon kaupungissa, missä maassa?</w:t>
      </w:r>
    </w:p>
    <w:p>
      <w:r>
        <w:rPr>
          <w:b/>
        </w:rPr>
        <w:t xml:space="preserve">Tulos</w:t>
      </w:r>
    </w:p>
    <w:p>
      <w:r>
        <w:t xml:space="preserve">Jody Scheckter</w:t>
      </w:r>
    </w:p>
    <w:p>
      <w:r>
        <w:rPr>
          <w:b/>
        </w:rPr>
        <w:t xml:space="preserve">Tulos</w:t>
      </w:r>
    </w:p>
    <w:p>
      <w:r>
        <w:t xml:space="preserve">itä-lontoo</w:t>
      </w:r>
    </w:p>
    <w:p>
      <w:r>
        <w:rPr>
          <w:b/>
        </w:rPr>
        <w:t xml:space="preserve">Esimerkki 7.6319</w:t>
      </w:r>
    </w:p>
    <w:p>
      <w:r>
        <w:t xml:space="preserve">Kuka metodinäyttelemisen kannattaja ohjasi elokuvat "On the Waterfront" ja "East of Eden"?</w:t>
      </w:r>
    </w:p>
    <w:p>
      <w:r>
        <w:rPr>
          <w:b/>
        </w:rPr>
        <w:t xml:space="preserve">Tulos</w:t>
      </w:r>
    </w:p>
    <w:p>
      <w:r>
        <w:t xml:space="preserve">rannalla</w:t>
      </w:r>
    </w:p>
    <w:p>
      <w:r>
        <w:rPr>
          <w:b/>
        </w:rPr>
        <w:t xml:space="preserve">Tulos</w:t>
      </w:r>
    </w:p>
    <w:p>
      <w:r>
        <w:t xml:space="preserve">East of Eden</w:t>
      </w:r>
    </w:p>
    <w:p>
      <w:r>
        <w:rPr>
          <w:b/>
        </w:rPr>
        <w:t xml:space="preserve">Esimerkki 7.6320</w:t>
      </w:r>
    </w:p>
    <w:p>
      <w:r>
        <w:t xml:space="preserve">Kuka yhdysvaltalainen näyttelijä, joka esiintyi elokuvassa East of Eden, kuoli auto-onnettomuudessa vuonna 1955?</w:t>
      </w:r>
    </w:p>
    <w:p>
      <w:r>
        <w:rPr>
          <w:b/>
        </w:rPr>
        <w:t xml:space="preserve">Tulos</w:t>
      </w:r>
    </w:p>
    <w:p>
      <w:r>
        <w:t xml:space="preserve">East of Eden</w:t>
      </w:r>
    </w:p>
    <w:p>
      <w:r>
        <w:rPr>
          <w:b/>
        </w:rPr>
        <w:t xml:space="preserve">Esimerkki 7.6321</w:t>
      </w:r>
    </w:p>
    <w:p>
      <w:r>
        <w:t xml:space="preserve">East River erottaa Long Islandin mistä New Yorkin kaupunginosasta?</w:t>
      </w:r>
    </w:p>
    <w:p>
      <w:r>
        <w:rPr>
          <w:b/>
        </w:rPr>
        <w:t xml:space="preserve">Tulos</w:t>
      </w:r>
    </w:p>
    <w:p>
      <w:r>
        <w:t xml:space="preserve">itäinen joki</w:t>
      </w:r>
    </w:p>
    <w:p>
      <w:r>
        <w:rPr>
          <w:b/>
        </w:rPr>
        <w:t xml:space="preserve">Esimerkki 7.6322</w:t>
      </w:r>
    </w:p>
    <w:p>
      <w:r>
        <w:t xml:space="preserve">Kuka ohjasi vuoden 1969 elokuvan 'Easy Rider'?</w:t>
      </w:r>
    </w:p>
    <w:p>
      <w:r>
        <w:rPr>
          <w:b/>
        </w:rPr>
        <w:t xml:space="preserve">Tulos</w:t>
      </w:r>
    </w:p>
    <w:p>
      <w:r>
        <w:t xml:space="preserve">helppo ratsastaja</w:t>
      </w:r>
    </w:p>
    <w:p>
      <w:r>
        <w:rPr>
          <w:b/>
        </w:rPr>
        <w:t xml:space="preserve">Esimerkki 7.6323</w:t>
      </w:r>
    </w:p>
    <w:p>
      <w:r>
        <w:t xml:space="preserve">Kuka yhdysvaltalainen näyttelijä esiintyi elokuvissa "Ironweed", "The Pledge" ja "Easy Rider"?</w:t>
      </w:r>
    </w:p>
    <w:p>
      <w:r>
        <w:rPr>
          <w:b/>
        </w:rPr>
        <w:t xml:space="preserve">Tulos</w:t>
      </w:r>
    </w:p>
    <w:p>
      <w:r>
        <w:t xml:space="preserve">helppo ratsastaja</w:t>
      </w:r>
    </w:p>
    <w:p>
      <w:r>
        <w:rPr>
          <w:b/>
        </w:rPr>
        <w:t xml:space="preserve">Tulos</w:t>
      </w:r>
    </w:p>
    <w:p>
      <w:r>
        <w:t xml:space="preserve">Rautaruoho</w:t>
      </w:r>
    </w:p>
    <w:p>
      <w:r>
        <w:rPr>
          <w:b/>
        </w:rPr>
        <w:t xml:space="preserve">Esimerkki 7.6324</w:t>
      </w:r>
    </w:p>
    <w:p>
      <w:r>
        <w:t xml:space="preserve">Mikä on syömishäiriö, jolle on ominaista äärimmäisen alhainen ruumiinpaino, vääristynyt ruumiinkuva ja pakonomainen pelko lihomisesta, jonka esiintyvyys on 8-13 tapausta 100 000:ta henkilöä kohden vuodessa ja joka koskee pääasiassa nuoria murrosikäisiä naisia?</w:t>
      </w:r>
    </w:p>
    <w:p>
      <w:r>
        <w:rPr>
          <w:b/>
        </w:rPr>
        <w:t xml:space="preserve">Tulos</w:t>
      </w:r>
    </w:p>
    <w:p>
      <w:r>
        <w:t xml:space="preserve">syömishäiriö</w:t>
      </w:r>
    </w:p>
    <w:p>
      <w:r>
        <w:rPr>
          <w:b/>
        </w:rPr>
        <w:t xml:space="preserve">Esimerkki 7.6325</w:t>
      </w:r>
    </w:p>
    <w:p>
      <w:r>
        <w:t xml:space="preserve">Kuka näyttelee vuonna 2010 ilmestyneessä elokuvassa Eat, Pray, Love kirjan kirjailijaa?</w:t>
      </w:r>
    </w:p>
    <w:p>
      <w:r>
        <w:rPr>
          <w:b/>
        </w:rPr>
        <w:t xml:space="preserve">Tulos</w:t>
      </w:r>
    </w:p>
    <w:p>
      <w:r>
        <w:t xml:space="preserve">syö rukoile rakasta</w:t>
      </w:r>
    </w:p>
    <w:p>
      <w:r>
        <w:rPr>
          <w:b/>
        </w:rPr>
        <w:t xml:space="preserve">Esimerkki 7.6326</w:t>
      </w:r>
    </w:p>
    <w:p>
      <w:r>
        <w:t xml:space="preserve">Mikä yhtye levytti varhaisen heavy metal -klassikon Very 'Eavy Very 'Umble?</w:t>
      </w:r>
    </w:p>
    <w:p>
      <w:r>
        <w:rPr>
          <w:b/>
        </w:rPr>
        <w:t xml:space="preserve">Tulos</w:t>
      </w:r>
    </w:p>
    <w:p>
      <w:r>
        <w:t xml:space="preserve">heavy metal -musiikki</w:t>
      </w:r>
    </w:p>
    <w:p>
      <w:r>
        <w:rPr>
          <w:b/>
        </w:rPr>
        <w:t xml:space="preserve">Tulos</w:t>
      </w:r>
    </w:p>
    <w:p>
      <w:r>
        <w:t xml:space="preserve">...erittäin raskas ...erittäin raskas...erittäin raskas...</w:t>
      </w:r>
    </w:p>
    <w:p>
      <w:r>
        <w:rPr>
          <w:b/>
        </w:rPr>
        <w:t xml:space="preserve">Esimerkki 7.6327</w:t>
      </w:r>
    </w:p>
    <w:p>
      <w:r>
        <w:t xml:space="preserve">Minkä maan toiseksi suurin joki on Ebro?</w:t>
      </w:r>
    </w:p>
    <w:p>
      <w:r>
        <w:rPr>
          <w:b/>
        </w:rPr>
        <w:t xml:space="preserve">Tulos</w:t>
      </w:r>
    </w:p>
    <w:p>
      <w:r>
        <w:t xml:space="preserve">ebro</w:t>
      </w:r>
    </w:p>
    <w:p>
      <w:r>
        <w:rPr>
          <w:b/>
        </w:rPr>
        <w:t xml:space="preserve">Esimerkki 7.6328</w:t>
      </w:r>
    </w:p>
    <w:p>
      <w:r>
        <w:t xml:space="preserve">Kuka brittilaulaja julkaisi vuonna 2009 albumin nimeltä "Echo"?</w:t>
      </w:r>
    </w:p>
    <w:p>
      <w:r>
        <w:rPr>
          <w:b/>
        </w:rPr>
        <w:t xml:space="preserve">Tulos</w:t>
      </w:r>
    </w:p>
    <w:p>
      <w:r>
        <w:t xml:space="preserve">echo</w:t>
      </w:r>
    </w:p>
    <w:p>
      <w:r>
        <w:rPr>
          <w:b/>
        </w:rPr>
        <w:t xml:space="preserve">Esimerkki 7.6329</w:t>
      </w:r>
    </w:p>
    <w:p>
      <w:r>
        <w:t xml:space="preserve">Minkä brittiläisen laulajan albumit ovat "Spirit", "Echo" ja "Glassheart"?</w:t>
      </w:r>
    </w:p>
    <w:p>
      <w:r>
        <w:rPr>
          <w:b/>
        </w:rPr>
        <w:t xml:space="preserve">Tulos</w:t>
      </w:r>
    </w:p>
    <w:p>
      <w:r>
        <w:t xml:space="preserve">glassheart</w:t>
      </w:r>
    </w:p>
    <w:p>
      <w:r>
        <w:rPr>
          <w:b/>
        </w:rPr>
        <w:t xml:space="preserve">Tulos</w:t>
      </w:r>
    </w:p>
    <w:p>
      <w:r>
        <w:t xml:space="preserve">henki</w:t>
      </w:r>
    </w:p>
    <w:p>
      <w:r>
        <w:rPr>
          <w:b/>
        </w:rPr>
        <w:t xml:space="preserve">Tulos</w:t>
      </w:r>
    </w:p>
    <w:p>
      <w:r>
        <w:t xml:space="preserve">echo</w:t>
      </w:r>
    </w:p>
    <w:p>
      <w:r>
        <w:rPr>
          <w:b/>
        </w:rPr>
        <w:t xml:space="preserve">Esimerkki 7.6330</w:t>
      </w:r>
    </w:p>
    <w:p>
      <w:r>
        <w:t xml:space="preserve">Kenen valtava jahdin Eclipse laskettiin vesille kesäkuussa 2009?</w:t>
      </w:r>
    </w:p>
    <w:p>
      <w:r>
        <w:rPr>
          <w:b/>
        </w:rPr>
        <w:t xml:space="preserve">Tulos</w:t>
      </w:r>
    </w:p>
    <w:p>
      <w:r>
        <w:t xml:space="preserve">pimennys</w:t>
      </w:r>
    </w:p>
    <w:p>
      <w:r>
        <w:rPr>
          <w:b/>
        </w:rPr>
        <w:t xml:space="preserve">Esimerkki 7.6331</w:t>
      </w:r>
    </w:p>
    <w:p>
      <w:r>
        <w:t xml:space="preserve">Millä kilparadalla Eclipse Stakes ajetaan vuosittain?</w:t>
      </w:r>
    </w:p>
    <w:p>
      <w:r>
        <w:rPr>
          <w:b/>
        </w:rPr>
        <w:t xml:space="preserve">Tulos</w:t>
      </w:r>
    </w:p>
    <w:p>
      <w:r>
        <w:t xml:space="preserve">auringonpimennys panokset</w:t>
      </w:r>
    </w:p>
    <w:p>
      <w:r>
        <w:rPr>
          <w:b/>
        </w:rPr>
        <w:t xml:space="preserve">Esimerkki 7.6332</w:t>
      </w:r>
    </w:p>
    <w:p>
      <w:r>
        <w:t xml:space="preserve">Eclipse Stakes ajetaan vuosittain millä englantilaisella raviradalla?</w:t>
      </w:r>
    </w:p>
    <w:p>
      <w:r>
        <w:rPr>
          <w:b/>
        </w:rPr>
        <w:t xml:space="preserve">Tulos</w:t>
      </w:r>
    </w:p>
    <w:p>
      <w:r>
        <w:t xml:space="preserve">auringonpimennys panokset</w:t>
      </w:r>
    </w:p>
    <w:p>
      <w:r>
        <w:rPr>
          <w:b/>
        </w:rPr>
        <w:t xml:space="preserve">Esimerkki 7.6333</w:t>
      </w:r>
    </w:p>
    <w:p>
      <w:r>
        <w:t xml:space="preserve">Heinäkuun 17. päivänä 1890 kuoli skotlantilainen moraalifilosofi, jota pidetään modernin taloustieteen isänä ja joka kirjoitti sellaisia klassikoita kuin An Inquiry into the Nature and Causes of the Wealth of Nations ja The The Theory of Moral Sentiments?</w:t>
      </w:r>
    </w:p>
    <w:p>
      <w:r>
        <w:rPr>
          <w:b/>
        </w:rPr>
        <w:t xml:space="preserve">Tulos</w:t>
      </w:r>
    </w:p>
    <w:p>
      <w:r>
        <w:t xml:space="preserve">kansojen vauraus</w:t>
      </w:r>
    </w:p>
    <w:p>
      <w:r>
        <w:rPr>
          <w:b/>
        </w:rPr>
        <w:t xml:space="preserve">Tulos</w:t>
      </w:r>
    </w:p>
    <w:p>
      <w:r>
        <w:t xml:space="preserve">etiikka</w:t>
      </w:r>
    </w:p>
    <w:p>
      <w:r>
        <w:rPr>
          <w:b/>
        </w:rPr>
        <w:t xml:space="preserve">Tulos</w:t>
      </w:r>
    </w:p>
    <w:p>
      <w:r>
        <w:t xml:space="preserve">taloustiede</w:t>
      </w:r>
    </w:p>
    <w:p>
      <w:r>
        <w:rPr>
          <w:b/>
        </w:rPr>
        <w:t xml:space="preserve">Tulos</w:t>
      </w:r>
    </w:p>
    <w:p>
      <w:r>
        <w:t xml:space="preserve">moraalisten tunteiden teoria</w:t>
      </w:r>
    </w:p>
    <w:p>
      <w:r>
        <w:rPr>
          <w:b/>
        </w:rPr>
        <w:t xml:space="preserve">Esimerkki 7.6334</w:t>
      </w:r>
    </w:p>
    <w:p>
      <w:r>
        <w:t xml:space="preserve">Kesäkuun 4. päivänä 1723 syntyi Skotlannin Kirkcaldyssa yhteiskuntafilosofi ja taloustieteen uranuurtaja, joka kirjoitti niinkin painavat teokset kuin The Theory of Moral Sentiments (Moraalisten tunteiden teoria) ja An Inquiry into the Nature and Causes of the Wealth of Nations (Kansojen vaurauden luonne ja syyt).</w:t>
      </w:r>
    </w:p>
    <w:p>
      <w:r>
        <w:rPr>
          <w:b/>
        </w:rPr>
        <w:t xml:space="preserve">Tulos</w:t>
      </w:r>
    </w:p>
    <w:p>
      <w:r>
        <w:t xml:space="preserve">kansojen vauraus</w:t>
      </w:r>
    </w:p>
    <w:p>
      <w:r>
        <w:rPr>
          <w:b/>
        </w:rPr>
        <w:t xml:space="preserve">Tulos</w:t>
      </w:r>
    </w:p>
    <w:p>
      <w:r>
        <w:t xml:space="preserve">taloustiede</w:t>
      </w:r>
    </w:p>
    <w:p>
      <w:r>
        <w:rPr>
          <w:b/>
        </w:rPr>
        <w:t xml:space="preserve">Tulos</w:t>
      </w:r>
    </w:p>
    <w:p>
      <w:r>
        <w:t xml:space="preserve">moraalisten tunteiden teoria</w:t>
      </w:r>
    </w:p>
    <w:p>
      <w:r>
        <w:rPr>
          <w:b/>
        </w:rPr>
        <w:t xml:space="preserve">Tulos</w:t>
      </w:r>
    </w:p>
    <w:p>
      <w:r>
        <w:t xml:space="preserve">kirkcaldy</w:t>
      </w:r>
    </w:p>
    <w:p>
      <w:r>
        <w:rPr>
          <w:b/>
        </w:rPr>
        <w:t xml:space="preserve">Esimerkki 7.6335</w:t>
      </w:r>
    </w:p>
    <w:p>
      <w:r>
        <w:t xml:space="preserve">Kuka näyttelijä aiheutti kohun esiintymällä alasti elokuvassa Ecstasy vuonna 1933?</w:t>
      </w:r>
    </w:p>
    <w:p>
      <w:r>
        <w:rPr>
          <w:b/>
        </w:rPr>
        <w:t xml:space="preserve">Tulos</w:t>
      </w:r>
    </w:p>
    <w:p>
      <w:r>
        <w:t xml:space="preserve">ekstaasi</w:t>
      </w:r>
    </w:p>
    <w:p>
      <w:r>
        <w:rPr>
          <w:b/>
        </w:rPr>
        <w:t xml:space="preserve">Esimerkki 7.6336</w:t>
      </w:r>
    </w:p>
    <w:p>
      <w:r>
        <w:t xml:space="preserve">Mikä on Ecuadorin pääkaupunki?</w:t>
      </w:r>
    </w:p>
    <w:p>
      <w:r>
        <w:rPr>
          <w:b/>
        </w:rPr>
        <w:t xml:space="preserve">Tulos</w:t>
      </w:r>
    </w:p>
    <w:p>
      <w:r>
        <w:t xml:space="preserve">ecuador</w:t>
      </w:r>
    </w:p>
    <w:p>
      <w:r>
        <w:rPr>
          <w:b/>
        </w:rPr>
        <w:t xml:space="preserve">Esimerkki 7.6337</w:t>
      </w:r>
    </w:p>
    <w:p>
      <w:r>
        <w:t xml:space="preserve">Mitä ovat Havarti, Limburger, Fontina ja Edam?</w:t>
      </w:r>
    </w:p>
    <w:p>
      <w:r>
        <w:rPr>
          <w:b/>
        </w:rPr>
        <w:t xml:space="preserve">Tulos</w:t>
      </w:r>
    </w:p>
    <w:p>
      <w:r>
        <w:t xml:space="preserve">fontina</w:t>
      </w:r>
    </w:p>
    <w:p>
      <w:r>
        <w:rPr>
          <w:b/>
        </w:rPr>
        <w:t xml:space="preserve">Tulos</w:t>
      </w:r>
    </w:p>
    <w:p>
      <w:r>
        <w:t xml:space="preserve">Edam</w:t>
      </w:r>
    </w:p>
    <w:p>
      <w:r>
        <w:rPr>
          <w:b/>
        </w:rPr>
        <w:t xml:space="preserve">Esimerkki 7.6338</w:t>
      </w:r>
    </w:p>
    <w:p>
      <w:r>
        <w:t xml:space="preserve">Kuka työväenpuolueen varjohallituksen jäsen on naimisissa kansanedustajakollegansa Ed Ballsin kanssa?</w:t>
      </w:r>
    </w:p>
    <w:p>
      <w:r>
        <w:rPr>
          <w:b/>
        </w:rPr>
        <w:t xml:space="preserve">Tulos</w:t>
      </w:r>
    </w:p>
    <w:p>
      <w:r>
        <w:t xml:space="preserve">ed pallot</w:t>
      </w:r>
    </w:p>
    <w:p>
      <w:r>
        <w:rPr>
          <w:b/>
        </w:rPr>
        <w:t xml:space="preserve">Esimerkki 7.6339</w:t>
      </w:r>
    </w:p>
    <w:p>
      <w:r>
        <w:t xml:space="preserve">Mikä Who:n coveroima Eddie Cochranin kappale kertoi turhautumisesta pomoonsa ja kongressiedustajaansa?</w:t>
      </w:r>
    </w:p>
    <w:p>
      <w:r>
        <w:rPr>
          <w:b/>
        </w:rPr>
        <w:t xml:space="preserve">Tulos</w:t>
      </w:r>
    </w:p>
    <w:p>
      <w:r>
        <w:t xml:space="preserve">Eddie Cochran</w:t>
      </w:r>
    </w:p>
    <w:p>
      <w:r>
        <w:rPr>
          <w:b/>
        </w:rPr>
        <w:t xml:space="preserve">Tulos</w:t>
      </w:r>
    </w:p>
    <w:p>
      <w:r>
        <w:t xml:space="preserve">kuka</w:t>
      </w:r>
    </w:p>
    <w:p>
      <w:r>
        <w:rPr>
          <w:b/>
        </w:rPr>
        <w:t xml:space="preserve">Esimerkki 7.6340</w:t>
      </w:r>
    </w:p>
    <w:p>
      <w:r>
        <w:t xml:space="preserve">Missä komediasarjassa esiintyi Jack Russell -terrieri nimeltä Eddie?</w:t>
      </w:r>
    </w:p>
    <w:p>
      <w:r>
        <w:rPr>
          <w:b/>
        </w:rPr>
        <w:t xml:space="preserve">Tulos</w:t>
      </w:r>
    </w:p>
    <w:p>
      <w:r>
        <w:t xml:space="preserve">Eddie</w:t>
      </w:r>
    </w:p>
    <w:p>
      <w:r>
        <w:rPr>
          <w:b/>
        </w:rPr>
        <w:t xml:space="preserve">Esimerkki 7.6341</w:t>
      </w:r>
    </w:p>
    <w:p>
      <w:r>
        <w:t xml:space="preserve">Mikä oli Eddie Fisherin viimeinen top ten -hitti?</w:t>
      </w:r>
    </w:p>
    <w:p>
      <w:r>
        <w:rPr>
          <w:b/>
        </w:rPr>
        <w:t xml:space="preserve">Tulos</w:t>
      </w:r>
    </w:p>
    <w:p>
      <w:r>
        <w:t xml:space="preserve">Eddie Fisher</w:t>
      </w:r>
    </w:p>
    <w:p>
      <w:r>
        <w:rPr>
          <w:b/>
        </w:rPr>
        <w:t xml:space="preserve">Esimerkki 7.6342</w:t>
      </w:r>
    </w:p>
    <w:p>
      <w:r>
        <w:t xml:space="preserve">Eddie Fisher, Michael Todd ja John Warner olivat kaikki naimisissa minkä edesmenneen Hollywood-näyttelijän kanssa?</w:t>
      </w:r>
    </w:p>
    <w:p>
      <w:r>
        <w:rPr>
          <w:b/>
        </w:rPr>
        <w:t xml:space="preserve">Tulos</w:t>
      </w:r>
    </w:p>
    <w:p>
      <w:r>
        <w:t xml:space="preserve">Michael Todd</w:t>
      </w:r>
    </w:p>
    <w:p>
      <w:r>
        <w:rPr>
          <w:b/>
        </w:rPr>
        <w:t xml:space="preserve">Tulos</w:t>
      </w:r>
    </w:p>
    <w:p>
      <w:r>
        <w:t xml:space="preserve">John Warner</w:t>
      </w:r>
    </w:p>
    <w:p>
      <w:r>
        <w:rPr>
          <w:b/>
        </w:rPr>
        <w:t xml:space="preserve">Tulos</w:t>
      </w:r>
    </w:p>
    <w:p>
      <w:r>
        <w:t xml:space="preserve">Mike Todd</w:t>
      </w:r>
    </w:p>
    <w:p>
      <w:r>
        <w:rPr>
          <w:b/>
        </w:rPr>
        <w:t xml:space="preserve">Tulos</w:t>
      </w:r>
    </w:p>
    <w:p>
      <w:r>
        <w:t xml:space="preserve">Eddie Fisher</w:t>
      </w:r>
    </w:p>
    <w:p>
      <w:r>
        <w:rPr>
          <w:b/>
        </w:rPr>
        <w:t xml:space="preserve">Esimerkki 7.6343</w:t>
      </w:r>
    </w:p>
    <w:p>
      <w:r>
        <w:t xml:space="preserve">Minkä englantilaisen urheilujoukkueen päävalmentajaksi Eddie Jones nimitettiin vuonna 2015?</w:t>
      </w:r>
    </w:p>
    <w:p>
      <w:r>
        <w:rPr>
          <w:b/>
        </w:rPr>
        <w:t xml:space="preserve">Tulos</w:t>
      </w:r>
    </w:p>
    <w:p>
      <w:r>
        <w:t xml:space="preserve">Eddie Jones</w:t>
      </w:r>
    </w:p>
    <w:p>
      <w:r>
        <w:rPr>
          <w:b/>
        </w:rPr>
        <w:t xml:space="preserve">Esimerkki 7.6344</w:t>
      </w:r>
    </w:p>
    <w:p>
      <w:r>
        <w:t xml:space="preserve">Minkä vuoden 1987 elokuvan pääosassa Eddie Murphy näyttelee Axel Foleya?</w:t>
      </w:r>
    </w:p>
    <w:p>
      <w:r>
        <w:rPr>
          <w:b/>
        </w:rPr>
        <w:t xml:space="preserve">Tulos</w:t>
      </w:r>
    </w:p>
    <w:p>
      <w:r>
        <w:t xml:space="preserve">Eddie Murphy</w:t>
      </w:r>
    </w:p>
    <w:p>
      <w:r>
        <w:rPr>
          <w:b/>
        </w:rPr>
        <w:t xml:space="preserve">Esimerkki 7.6345</w:t>
      </w:r>
    </w:p>
    <w:p>
      <w:r>
        <w:t xml:space="preserve">Mikä oli Eddie Murphyn ensimmäinen elokuva?</w:t>
      </w:r>
    </w:p>
    <w:p>
      <w:r>
        <w:rPr>
          <w:b/>
        </w:rPr>
        <w:t xml:space="preserve">Tulos</w:t>
      </w:r>
    </w:p>
    <w:p>
      <w:r>
        <w:t xml:space="preserve">Eddie Murphy</w:t>
      </w:r>
    </w:p>
    <w:p>
      <w:r>
        <w:rPr>
          <w:b/>
        </w:rPr>
        <w:t xml:space="preserve">Esimerkki 7.6346</w:t>
      </w:r>
    </w:p>
    <w:p>
      <w:r>
        <w:t xml:space="preserve">Minkä 1990-luvun bändin laulaja oli Eddie Vedder?</w:t>
      </w:r>
    </w:p>
    <w:p>
      <w:r>
        <w:rPr>
          <w:b/>
        </w:rPr>
        <w:t xml:space="preserve">Tulos</w:t>
      </w:r>
    </w:p>
    <w:p>
      <w:r>
        <w:t xml:space="preserve">Eddie Vedder</w:t>
      </w:r>
    </w:p>
    <w:p>
      <w:r>
        <w:rPr>
          <w:b/>
        </w:rPr>
        <w:t xml:space="preserve">Esimerkki 7.6347</w:t>
      </w:r>
    </w:p>
    <w:p>
      <w:r>
        <w:t xml:space="preserve">Zoey Barkow, Kevin Peyton, Eddie Walzer ja Fitch Cooper ovat kaikki hahmoja missä yhdysvaltalaisessa televisiosarjassa?</w:t>
      </w:r>
    </w:p>
    <w:p>
      <w:r>
        <w:rPr>
          <w:b/>
        </w:rPr>
        <w:t xml:space="preserve">Tulos</w:t>
      </w:r>
    </w:p>
    <w:p>
      <w:r>
        <w:t xml:space="preserve">Merritt Wever</w:t>
      </w:r>
    </w:p>
    <w:p>
      <w:r>
        <w:rPr>
          <w:b/>
        </w:rPr>
        <w:t xml:space="preserve">Tulos</w:t>
      </w:r>
    </w:p>
    <w:p>
      <w:r>
        <w:t xml:space="preserve">Paul Schulze</w:t>
      </w:r>
    </w:p>
    <w:p>
      <w:r>
        <w:rPr>
          <w:b/>
        </w:rPr>
        <w:t xml:space="preserve">Esimerkki 7.6348</w:t>
      </w:r>
    </w:p>
    <w:p>
      <w:r>
        <w:t xml:space="preserve">Belgialainen kilpailija Eddy Merckx, jota usein kutsutaan kaikkien aikojen parhaaksi lajissaan, harrasti mitä urheilulajia?</w:t>
      </w:r>
    </w:p>
    <w:p>
      <w:r>
        <w:rPr>
          <w:b/>
        </w:rPr>
        <w:t xml:space="preserve">Tulos</w:t>
      </w:r>
    </w:p>
    <w:p>
      <w:r>
        <w:t xml:space="preserve">Eddy Merckx</w:t>
      </w:r>
    </w:p>
    <w:p>
      <w:r>
        <w:rPr>
          <w:b/>
        </w:rPr>
        <w:t xml:space="preserve">Esimerkki 7.6349</w:t>
      </w:r>
    </w:p>
    <w:p>
      <w:r>
        <w:t xml:space="preserve">Minkä nykyään lakkautetun sanomalehden omisti alun perin Eddy Shah?</w:t>
      </w:r>
    </w:p>
    <w:p>
      <w:r>
        <w:rPr>
          <w:b/>
        </w:rPr>
        <w:t xml:space="preserve">Tulos</w:t>
      </w:r>
    </w:p>
    <w:p>
      <w:r>
        <w:t xml:space="preserve">Eddy Shah</w:t>
      </w:r>
    </w:p>
    <w:p>
      <w:r>
        <w:rPr>
          <w:b/>
        </w:rPr>
        <w:t xml:space="preserve">Esimerkki 7.6350</w:t>
      </w:r>
    </w:p>
    <w:p>
      <w:r>
        <w:t xml:space="preserve">Missä intialaisessa kaupungissa sijaitsee Eden Gardens, maailman toiseksi suurin testikrikettikenttä?</w:t>
      </w:r>
    </w:p>
    <w:p>
      <w:r>
        <w:rPr>
          <w:b/>
        </w:rPr>
        <w:t xml:space="preserve">Tulos</w:t>
      </w:r>
    </w:p>
    <w:p>
      <w:r>
        <w:t xml:space="preserve">eden gardens</w:t>
      </w:r>
    </w:p>
    <w:p>
      <w:r>
        <w:rPr>
          <w:b/>
        </w:rPr>
        <w:t xml:space="preserve">Esimerkki 7.6351</w:t>
      </w:r>
    </w:p>
    <w:p>
      <w:r>
        <w:t xml:space="preserve">Eden Parkissa pelattiin osa vuoden 2011 rugbyn maailmanmestaruuskilpailujen otteluista, missä kaupungissa se sijaitsee?</w:t>
      </w:r>
    </w:p>
    <w:p>
      <w:r>
        <w:rPr>
          <w:b/>
        </w:rPr>
        <w:t xml:space="preserve">Tulos</w:t>
      </w:r>
    </w:p>
    <w:p>
      <w:r>
        <w:t xml:space="preserve">Eden Park</w:t>
      </w:r>
    </w:p>
    <w:p>
      <w:r>
        <w:rPr>
          <w:b/>
        </w:rPr>
        <w:t xml:space="preserve">Esimerkki 7.6352</w:t>
      </w:r>
    </w:p>
    <w:p>
      <w:r>
        <w:t xml:space="preserve">Kuka arkkitehti, Royal Academyn presidentti vuosina 2004-2011, on vastuussa Leicesterissä sijaitsevasta kansallisesta avaruuskeskuksesta ja Cornwallissa sijaitsevasta Eden-projektista?</w:t>
      </w:r>
    </w:p>
    <w:p>
      <w:r>
        <w:rPr>
          <w:b/>
        </w:rPr>
        <w:t xml:space="preserve">Tulos</w:t>
      </w:r>
    </w:p>
    <w:p>
      <w:r>
        <w:t xml:space="preserve">eden-projekti</w:t>
      </w:r>
    </w:p>
    <w:p>
      <w:r>
        <w:rPr>
          <w:b/>
        </w:rPr>
        <w:t xml:space="preserve">Tulos</w:t>
      </w:r>
    </w:p>
    <w:p>
      <w:r>
        <w:t xml:space="preserve">kuninkaallinen taideakatemia</w:t>
      </w:r>
    </w:p>
    <w:p>
      <w:r>
        <w:rPr>
          <w:b/>
        </w:rPr>
        <w:t xml:space="preserve">Esimerkki 7.6353</w:t>
      </w:r>
    </w:p>
    <w:p>
      <w:r>
        <w:t xml:space="preserve">Kuka nyt 74-vuotias merkittävä englantilainen arkkitehti suunnitteli Eden-projektin ja Leicesterin kansallisen avaruuskeskuksen?</w:t>
      </w:r>
    </w:p>
    <w:p>
      <w:r>
        <w:rPr>
          <w:b/>
        </w:rPr>
        <w:t xml:space="preserve">Tulos</w:t>
      </w:r>
    </w:p>
    <w:p>
      <w:r>
        <w:t xml:space="preserve">eden-projekti</w:t>
      </w:r>
    </w:p>
    <w:p>
      <w:r>
        <w:rPr>
          <w:b/>
        </w:rPr>
        <w:t xml:space="preserve">Esimerkki 7.6354</w:t>
      </w:r>
    </w:p>
    <w:p>
      <w:r>
        <w:t xml:space="preserve">Missä Edgar Allen Poen vuonna 1845 kirjoittamassa ja julkaisemassa runossa toistuu kuuluisa rivi `nevermore`?</w:t>
      </w:r>
    </w:p>
    <w:p>
      <w:r>
        <w:rPr>
          <w:b/>
        </w:rPr>
        <w:t xml:space="preserve">Tulos</w:t>
      </w:r>
    </w:p>
    <w:p>
      <w:r>
        <w:t xml:space="preserve">edgar allan poe</w:t>
      </w:r>
    </w:p>
    <w:p>
      <w:r>
        <w:rPr>
          <w:b/>
        </w:rPr>
        <w:t xml:space="preserve">Esimerkki 7.6355</w:t>
      </w:r>
    </w:p>
    <w:p>
      <w:r>
        <w:t xml:space="preserve">Mikä Disneyn animaatioelokuva perustuu Edgar Rice Burroughsin kirjaan?</w:t>
      </w:r>
    </w:p>
    <w:p>
      <w:r>
        <w:rPr>
          <w:b/>
        </w:rPr>
        <w:t xml:space="preserve">Tulos</w:t>
      </w:r>
    </w:p>
    <w:p>
      <w:r>
        <w:t xml:space="preserve">edgar rice burroughs</w:t>
      </w:r>
    </w:p>
    <w:p>
      <w:r>
        <w:rPr>
          <w:b/>
        </w:rPr>
        <w:t xml:space="preserve">Esimerkki 7.6356</w:t>
      </w:r>
    </w:p>
    <w:p>
      <w:r>
        <w:t xml:space="preserve">Minkä kuvitteellisen viidakossa asuvan hahmon keksi Edgar Rice Burroughs?</w:t>
      </w:r>
    </w:p>
    <w:p>
      <w:r>
        <w:rPr>
          <w:b/>
        </w:rPr>
        <w:t xml:space="preserve">Tulos</w:t>
      </w:r>
    </w:p>
    <w:p>
      <w:r>
        <w:t xml:space="preserve">edgar rice burroughs</w:t>
      </w:r>
    </w:p>
    <w:p>
      <w:r>
        <w:rPr>
          <w:b/>
        </w:rPr>
        <w:t xml:space="preserve">Esimerkki 7.6357</w:t>
      </w:r>
    </w:p>
    <w:p>
      <w:r>
        <w:t xml:space="preserve">Kenellä oli Britanniassa listaykkönen 80-luvulla The Edge of Heavenilla?</w:t>
      </w:r>
    </w:p>
    <w:p>
      <w:r>
        <w:rPr>
          <w:b/>
        </w:rPr>
        <w:t xml:space="preserve">Tulos</w:t>
      </w:r>
    </w:p>
    <w:p>
      <w:r>
        <w:t xml:space="preserve">taivaan reunalla</w:t>
      </w:r>
    </w:p>
    <w:p>
      <w:r>
        <w:rPr>
          <w:b/>
        </w:rPr>
        <w:t xml:space="preserve">Esimerkki 7.6358</w:t>
      </w:r>
    </w:p>
    <w:p>
      <w:r>
        <w:t xml:space="preserve">Vuonna 2000 julkaistu elokuva, jonka pääosissa nähdään Ed Harris, Jennifer Connelly, Robert Knott, Bud Cort, Molly Regan, Marcia Gay Harden ja Sada Thompson, kertoo minkä taidemaalarin elämäntarinan?</w:t>
      </w:r>
    </w:p>
    <w:p>
      <w:r>
        <w:rPr>
          <w:b/>
        </w:rPr>
        <w:t xml:space="preserve">Tulos</w:t>
      </w:r>
    </w:p>
    <w:p>
      <w:r>
        <w:t xml:space="preserve">Ed Harris</w:t>
      </w:r>
    </w:p>
    <w:p>
      <w:r>
        <w:rPr>
          <w:b/>
        </w:rPr>
        <w:t xml:space="preserve">Esimerkki 7.6359</w:t>
      </w:r>
    </w:p>
    <w:p>
      <w:r>
        <w:t xml:space="preserve">Yhdysvaltalainen näyttelijä Ed Harris ohjasi ja näytteli vuonna 2000 amerikkalaisesta taiteilijasta kertovassa elokuvassa?</w:t>
      </w:r>
    </w:p>
    <w:p>
      <w:r>
        <w:rPr>
          <w:b/>
        </w:rPr>
        <w:t xml:space="preserve">Tulos</w:t>
      </w:r>
    </w:p>
    <w:p>
      <w:r>
        <w:t xml:space="preserve">Ed Harris</w:t>
      </w:r>
    </w:p>
    <w:p>
      <w:r>
        <w:rPr>
          <w:b/>
        </w:rPr>
        <w:t xml:space="preserve">Esimerkki 7.6360</w:t>
      </w:r>
    </w:p>
    <w:p>
      <w:r>
        <w:t xml:space="preserve">Mikä Joseph Fiennesin ja Ed Harrisin tähdittämä elokuva vuodelta 2001 kertoo kahdesta vastakkaisesta tarkka-ampujasta, jotka kohtaavat toisensa Stalingradin taistelun aikana?</w:t>
      </w:r>
    </w:p>
    <w:p>
      <w:r>
        <w:rPr>
          <w:b/>
        </w:rPr>
        <w:t xml:space="preserve">Tulos</w:t>
      </w:r>
    </w:p>
    <w:p>
      <w:r>
        <w:t xml:space="preserve">Ed Harris</w:t>
      </w:r>
    </w:p>
    <w:p>
      <w:r>
        <w:rPr>
          <w:b/>
        </w:rPr>
        <w:t xml:space="preserve">Tulos</w:t>
      </w:r>
    </w:p>
    <w:p>
      <w:r>
        <w:t xml:space="preserve">Joseph Fiennes</w:t>
      </w:r>
    </w:p>
    <w:p>
      <w:r>
        <w:rPr>
          <w:b/>
        </w:rPr>
        <w:t xml:space="preserve">Esimerkki 7.6361</w:t>
      </w:r>
    </w:p>
    <w:p>
      <w:r>
        <w:t xml:space="preserve">Minkä vuoden 2008 lännenelokuvan pääosissa Ed Harris ja Viggo Mortensen näyttelivät lainvalvojia, Jeremy Irons karjatilallista ja Renee Zellweger pianoa soittavaa leskirouvaa?</w:t>
      </w:r>
    </w:p>
    <w:p>
      <w:r>
        <w:rPr>
          <w:b/>
        </w:rPr>
        <w:t xml:space="preserve">Tulos</w:t>
      </w:r>
    </w:p>
    <w:p>
      <w:r>
        <w:t xml:space="preserve">Ed Harris</w:t>
      </w:r>
    </w:p>
    <w:p>
      <w:r>
        <w:rPr>
          <w:b/>
        </w:rPr>
        <w:t xml:space="preserve">Tulos</w:t>
      </w:r>
    </w:p>
    <w:p>
      <w:r>
        <w:t xml:space="preserve">viggo mortensen</w:t>
      </w:r>
    </w:p>
    <w:p>
      <w:r>
        <w:rPr>
          <w:b/>
        </w:rPr>
        <w:t xml:space="preserve">Tulos</w:t>
      </w:r>
    </w:p>
    <w:p>
      <w:r>
        <w:t xml:space="preserve">Länsi</w:t>
      </w:r>
    </w:p>
    <w:p>
      <w:r>
        <w:rPr>
          <w:b/>
        </w:rPr>
        <w:t xml:space="preserve">Tulos</w:t>
      </w:r>
    </w:p>
    <w:p>
      <w:r>
        <w:t xml:space="preserve">Jeremy Irons</w:t>
      </w:r>
    </w:p>
    <w:p>
      <w:r>
        <w:rPr>
          <w:b/>
        </w:rPr>
        <w:t xml:space="preserve">Tulos</w:t>
      </w:r>
    </w:p>
    <w:p>
      <w:r>
        <w:t xml:space="preserve">renee zellweger</w:t>
      </w:r>
    </w:p>
    <w:p>
      <w:r>
        <w:rPr>
          <w:b/>
        </w:rPr>
        <w:t xml:space="preserve">Esimerkki 7.6362</w:t>
      </w:r>
    </w:p>
    <w:p>
      <w:r>
        <w:t xml:space="preserve">Kenen esikoisromaani oli vuonna 1969 ilmestynyt kirja Syötävä nainen?</w:t>
      </w:r>
    </w:p>
    <w:p>
      <w:r>
        <w:rPr>
          <w:b/>
        </w:rPr>
        <w:t xml:space="preserve">Tulos</w:t>
      </w:r>
    </w:p>
    <w:p>
      <w:r>
        <w:t xml:space="preserve">syötävä nainen</w:t>
      </w:r>
    </w:p>
    <w:p>
      <w:r>
        <w:rPr>
          <w:b/>
        </w:rPr>
        <w:t xml:space="preserve">Esimerkki 7.6363</w:t>
      </w:r>
    </w:p>
    <w:p>
      <w:r>
        <w:t xml:space="preserve">Missä brittiläisessä komediasarjassa nähdään Edina Monsoon ja Patsy Stone, kypsymättömiä, varakkaita, mielettömiä, aineettomia, muotipakkomielteisiä lontoolaisia, jotka arvostavat mainetta ja tyyliä enemmän kuin sisältöä?</w:t>
      </w:r>
    </w:p>
    <w:p>
      <w:r>
        <w:rPr>
          <w:b/>
        </w:rPr>
        <w:t xml:space="preserve">Tulos</w:t>
      </w:r>
    </w:p>
    <w:p>
      <w:r>
        <w:t xml:space="preserve">edina monsuuni</w:t>
      </w:r>
    </w:p>
    <w:p>
      <w:r>
        <w:rPr>
          <w:b/>
        </w:rPr>
        <w:t xml:space="preserve">Tulos</w:t>
      </w:r>
    </w:p>
    <w:p>
      <w:r>
        <w:t xml:space="preserve">Patsy Stone</w:t>
      </w:r>
    </w:p>
    <w:p>
      <w:r>
        <w:rPr>
          <w:b/>
        </w:rPr>
        <w:t xml:space="preserve">Tulos</w:t>
      </w:r>
    </w:p>
    <w:p>
      <w:r>
        <w:t xml:space="preserve">patsy</w:t>
      </w:r>
    </w:p>
    <w:p>
      <w:r>
        <w:rPr>
          <w:b/>
        </w:rPr>
        <w:t xml:space="preserve">Esimerkki 7.6364</w:t>
      </w:r>
    </w:p>
    <w:p>
      <w:r>
        <w:t xml:space="preserve">Mistä Irvine Welshin Edinburghiin sijoittuvasta romaanista tehtiin vuonna 1996 elokuva?</w:t>
      </w:r>
    </w:p>
    <w:p>
      <w:r>
        <w:rPr>
          <w:b/>
        </w:rPr>
        <w:t xml:space="preserve">Tulos</w:t>
      </w:r>
    </w:p>
    <w:p>
      <w:r>
        <w:t xml:space="preserve">edinburgh</w:t>
      </w:r>
    </w:p>
    <w:p>
      <w:r>
        <w:rPr>
          <w:b/>
        </w:rPr>
        <w:t xml:space="preserve">Tulos</w:t>
      </w:r>
    </w:p>
    <w:p>
      <w:r>
        <w:t xml:space="preserve">irvine welsh</w:t>
      </w:r>
    </w:p>
    <w:p>
      <w:r>
        <w:rPr>
          <w:b/>
        </w:rPr>
        <w:t xml:space="preserve">Esimerkki 7.6365</w:t>
      </w:r>
    </w:p>
    <w:p>
      <w:r>
        <w:t xml:space="preserve">Mikä on sen kukkularyhmän päähuipun nimi, joka muodostaa suurimman osan Holyrood Parkista Edinburghissa Skotlannissa?</w:t>
      </w:r>
    </w:p>
    <w:p>
      <w:r>
        <w:rPr>
          <w:b/>
        </w:rPr>
        <w:t xml:space="preserve">Tulos</w:t>
      </w:r>
    </w:p>
    <w:p>
      <w:r>
        <w:t xml:space="preserve">edinburgh</w:t>
      </w:r>
    </w:p>
    <w:p>
      <w:r>
        <w:rPr>
          <w:b/>
        </w:rPr>
        <w:t xml:space="preserve">Esimerkki 7.6366</w:t>
      </w:r>
    </w:p>
    <w:p>
      <w:r>
        <w:t xml:space="preserve">Nimeä elokuussa 2002 kuollut näyttelijä, joka esitti Madame Edith Artoisin roolia televisiosarjassa "Allo, Allo"?</w:t>
      </w:r>
    </w:p>
    <w:p>
      <w:r>
        <w:rPr>
          <w:b/>
        </w:rPr>
        <w:t xml:space="preserve">Tulos</w:t>
      </w:r>
    </w:p>
    <w:p>
      <w:r>
        <w:t xml:space="preserve">edith artois</w:t>
      </w:r>
    </w:p>
    <w:p>
      <w:r>
        <w:rPr>
          <w:b/>
        </w:rPr>
        <w:t xml:space="preserve">Esimerkki 7.6367</w:t>
      </w:r>
    </w:p>
    <w:p>
      <w:r>
        <w:t xml:space="preserve">Minkä maan pääministerinä Edith Cresson toimi vuosina 1995-1999?</w:t>
      </w:r>
    </w:p>
    <w:p>
      <w:r>
        <w:rPr>
          <w:b/>
        </w:rPr>
        <w:t xml:space="preserve">Tulos</w:t>
      </w:r>
    </w:p>
    <w:p>
      <w:r>
        <w:t xml:space="preserve">edith cresson</w:t>
      </w:r>
    </w:p>
    <w:p>
      <w:r>
        <w:rPr>
          <w:b/>
        </w:rPr>
        <w:t xml:space="preserve">Esimerkki 7.6368</w:t>
      </w:r>
    </w:p>
    <w:p>
      <w:r>
        <w:t xml:space="preserve">Minkä normanneja edeltäneen englantilaisen kuninkaan vaimo oli Wessexin Edith, joka syntyi noin vuonna 1003 jKr.?</w:t>
      </w:r>
    </w:p>
    <w:p>
      <w:r>
        <w:rPr>
          <w:b/>
        </w:rPr>
        <w:t xml:space="preserve">Tulos</w:t>
      </w:r>
    </w:p>
    <w:p>
      <w:r>
        <w:t xml:space="preserve">edith wessexiläinen</w:t>
      </w:r>
    </w:p>
    <w:p>
      <w:r>
        <w:rPr>
          <w:b/>
        </w:rPr>
        <w:t xml:space="preserve">Esimerkki 7.6369</w:t>
      </w:r>
    </w:p>
    <w:p>
      <w:r>
        <w:t xml:space="preserve">Mikä on sen pariisilaisen hautausmaan nimi, jolle on haudattu Jim Morrison, Oscar Wilde ja Edith Piaf?</w:t>
      </w:r>
    </w:p>
    <w:p>
      <w:r>
        <w:rPr>
          <w:b/>
        </w:rPr>
        <w:t xml:space="preserve">Tulos</w:t>
      </w:r>
    </w:p>
    <w:p>
      <w:r>
        <w:t xml:space="preserve">Oscar Wilde</w:t>
      </w:r>
    </w:p>
    <w:p>
      <w:r>
        <w:rPr>
          <w:b/>
        </w:rPr>
        <w:t xml:space="preserve">Tulos</w:t>
      </w:r>
    </w:p>
    <w:p>
      <w:r>
        <w:t xml:space="preserve">edith piaf</w:t>
      </w:r>
    </w:p>
    <w:p>
      <w:r>
        <w:rPr>
          <w:b/>
        </w:rPr>
        <w:t xml:space="preserve">Tulos</w:t>
      </w:r>
    </w:p>
    <w:p>
      <w:r>
        <w:t xml:space="preserve">Jim Morrison</w:t>
      </w:r>
    </w:p>
    <w:p>
      <w:r>
        <w:rPr>
          <w:b/>
        </w:rPr>
        <w:t xml:space="preserve">Esimerkki 7.6370</w:t>
      </w:r>
    </w:p>
    <w:p>
      <w:r>
        <w:t xml:space="preserve">Kuka näytteli Edith Piafia vuonna 2007 ilmestyneessä elokuvassa "La Vie En Rose"?</w:t>
      </w:r>
    </w:p>
    <w:p>
      <w:r>
        <w:rPr>
          <w:b/>
        </w:rPr>
        <w:t xml:space="preserve">Tulos</w:t>
      </w:r>
    </w:p>
    <w:p>
      <w:r>
        <w:t xml:space="preserve">la vie en rose</w:t>
      </w:r>
    </w:p>
    <w:p>
      <w:r>
        <w:rPr>
          <w:b/>
        </w:rPr>
        <w:t xml:space="preserve">Tulos</w:t>
      </w:r>
    </w:p>
    <w:p>
      <w:r>
        <w:t xml:space="preserve">edith piaf</w:t>
      </w:r>
    </w:p>
    <w:p>
      <w:r>
        <w:rPr>
          <w:b/>
        </w:rPr>
        <w:t xml:space="preserve">Esimerkki 7.6371</w:t>
      </w:r>
    </w:p>
    <w:p>
      <w:r>
        <w:t xml:space="preserve">Minkä Edmond Rostandin näytelmän pohjalta näyttelijä Steve Martin sovitti vuoden 1987 elokuvan "Roxanne"?</w:t>
      </w:r>
    </w:p>
    <w:p>
      <w:r>
        <w:rPr>
          <w:b/>
        </w:rPr>
        <w:t xml:space="preserve">Tulos</w:t>
      </w:r>
    </w:p>
    <w:p>
      <w:r>
        <w:t xml:space="preserve">roxanne</w:t>
      </w:r>
    </w:p>
    <w:p>
      <w:r>
        <w:rPr>
          <w:b/>
        </w:rPr>
        <w:t xml:space="preserve">Tulos</w:t>
      </w:r>
    </w:p>
    <w:p>
      <w:r>
        <w:t xml:space="preserve">edmond rostand</w:t>
      </w:r>
    </w:p>
    <w:p>
      <w:r>
        <w:rPr>
          <w:b/>
        </w:rPr>
        <w:t xml:space="preserve">Esimerkki 7.6372</w:t>
      </w:r>
    </w:p>
    <w:p>
      <w:r>
        <w:t xml:space="preserve">Vuonna 1849 syntyneestä Edmund Bartonista tuli minkä maan ensimmäinen pääministeri?</w:t>
      </w:r>
    </w:p>
    <w:p>
      <w:r>
        <w:rPr>
          <w:b/>
        </w:rPr>
        <w:t xml:space="preserve">Tulos</w:t>
      </w:r>
    </w:p>
    <w:p>
      <w:r>
        <w:t xml:space="preserve">edmund barton</w:t>
      </w:r>
    </w:p>
    <w:p>
      <w:r>
        <w:rPr>
          <w:b/>
        </w:rPr>
        <w:t xml:space="preserve">Esimerkki 7.6373</w:t>
      </w:r>
    </w:p>
    <w:p>
      <w:r>
        <w:t xml:space="preserve">Edmund Barton oli vuosina 1901-1903 minkä maan ensimmäinen pääministeri?</w:t>
      </w:r>
    </w:p>
    <w:p>
      <w:r>
        <w:rPr>
          <w:b/>
        </w:rPr>
        <w:t xml:space="preserve">Tulos</w:t>
      </w:r>
    </w:p>
    <w:p>
      <w:r>
        <w:t xml:space="preserve">edmund barton</w:t>
      </w:r>
    </w:p>
    <w:p>
      <w:r>
        <w:rPr>
          <w:b/>
        </w:rPr>
        <w:t xml:space="preserve">Esimerkki 7.6374</w:t>
      </w:r>
    </w:p>
    <w:p>
      <w:r>
        <w:t xml:space="preserve">Sir Edmund Bartonista tuli minkä maan ensimmäinen pääministeri vuonna 1901?</w:t>
      </w:r>
    </w:p>
    <w:p>
      <w:r>
        <w:rPr>
          <w:b/>
        </w:rPr>
        <w:t xml:space="preserve">Tulos</w:t>
      </w:r>
    </w:p>
    <w:p>
      <w:r>
        <w:t xml:space="preserve">edmund barton</w:t>
      </w:r>
    </w:p>
    <w:p>
      <w:r>
        <w:rPr>
          <w:b/>
        </w:rPr>
        <w:t xml:space="preserve">Esimerkki 7.6375</w:t>
      </w:r>
    </w:p>
    <w:p>
      <w:r>
        <w:t xml:space="preserve">Minkä vuoren huipulle Edmund Hillary ja Tenzing Norgay nousivat vuonna 1953 ensimmäisinä miehinä?</w:t>
      </w:r>
    </w:p>
    <w:p>
      <w:r>
        <w:rPr>
          <w:b/>
        </w:rPr>
        <w:t xml:space="preserve">Tulos</w:t>
      </w:r>
    </w:p>
    <w:p>
      <w:r>
        <w:t xml:space="preserve">edmund hillary</w:t>
      </w:r>
    </w:p>
    <w:p>
      <w:r>
        <w:rPr>
          <w:b/>
        </w:rPr>
        <w:t xml:space="preserve">Tulos</w:t>
      </w:r>
    </w:p>
    <w:p>
      <w:r>
        <w:t xml:space="preserve">tenzing norgay</w:t>
      </w:r>
    </w:p>
    <w:p>
      <w:r>
        <w:rPr>
          <w:b/>
        </w:rPr>
        <w:t xml:space="preserve">Esimerkki 7.6376</w:t>
      </w:r>
    </w:p>
    <w:p>
      <w:r>
        <w:t xml:space="preserve">Missä maassa vuorikiipeilijä ja tutkimusmatkailija Edmund Hillary syntyi?</w:t>
      </w:r>
    </w:p>
    <w:p>
      <w:r>
        <w:rPr>
          <w:b/>
        </w:rPr>
        <w:t xml:space="preserve">Tulos</w:t>
      </w:r>
    </w:p>
    <w:p>
      <w:r>
        <w:t xml:space="preserve">edmund hillary</w:t>
      </w:r>
    </w:p>
    <w:p>
      <w:r>
        <w:rPr>
          <w:b/>
        </w:rPr>
        <w:t xml:space="preserve">Esimerkki 7.6377</w:t>
      </w:r>
    </w:p>
    <w:p>
      <w:r>
        <w:t xml:space="preserve">Kenen vanhemmat olivat Edmund Tudor ja Margaret Beaufort?</w:t>
      </w:r>
    </w:p>
    <w:p>
      <w:r>
        <w:rPr>
          <w:b/>
        </w:rPr>
        <w:t xml:space="preserve">Tulos</w:t>
      </w:r>
    </w:p>
    <w:p>
      <w:r>
        <w:t xml:space="preserve">margaret beaufort</w:t>
      </w:r>
    </w:p>
    <w:p>
      <w:r>
        <w:rPr>
          <w:b/>
        </w:rPr>
        <w:t xml:space="preserve">Tulos</w:t>
      </w:r>
    </w:p>
    <w:p>
      <w:r>
        <w:t xml:space="preserve">edmund tudor, richmondin 1. jaarli</w:t>
      </w:r>
    </w:p>
    <w:p>
      <w:r>
        <w:rPr>
          <w:b/>
        </w:rPr>
        <w:t xml:space="preserve">Esimerkki 7.6378</w:t>
      </w:r>
    </w:p>
    <w:p>
      <w:r>
        <w:t xml:space="preserve">Mitä urheilulajia pelaavat italialaiset veljekset Francesco ja Edoardo Molinari?</w:t>
      </w:r>
    </w:p>
    <w:p>
      <w:r>
        <w:rPr>
          <w:b/>
        </w:rPr>
        <w:t xml:space="preserve">Tulos</w:t>
      </w:r>
    </w:p>
    <w:p>
      <w:r>
        <w:t xml:space="preserve">edoardo molinari</w:t>
      </w:r>
    </w:p>
    <w:p>
      <w:r>
        <w:rPr>
          <w:b/>
        </w:rPr>
        <w:t xml:space="preserve">Esimerkki 7.6379</w:t>
      </w:r>
    </w:p>
    <w:p>
      <w:r>
        <w:t xml:space="preserve">Mistä maalauksesta Edouard Manet'n kriitikot tuomitsivat hänet epäpäteväksi ja kumoukselliseksi, mikä vahingoitti hänen mainettaan vuosiksi?</w:t>
      </w:r>
    </w:p>
    <w:p>
      <w:r>
        <w:rPr>
          <w:b/>
        </w:rPr>
        <w:t xml:space="preserve">Tulos</w:t>
      </w:r>
    </w:p>
    <w:p>
      <w:r>
        <w:t xml:space="preserve">edouard manet</w:t>
      </w:r>
    </w:p>
    <w:p>
      <w:r>
        <w:rPr>
          <w:b/>
        </w:rPr>
        <w:t xml:space="preserve">Esimerkki 7.6380</w:t>
      </w:r>
    </w:p>
    <w:p>
      <w:r>
        <w:t xml:space="preserve">Mikä oli Ed Sullivan Show'n alkuperäinen nimi?</w:t>
      </w:r>
    </w:p>
    <w:p>
      <w:r>
        <w:rPr>
          <w:b/>
        </w:rPr>
        <w:t xml:space="preserve">Tulos</w:t>
      </w:r>
    </w:p>
    <w:p>
      <w:r>
        <w:t xml:space="preserve">Ed Sullivan</w:t>
      </w:r>
    </w:p>
    <w:p>
      <w:r>
        <w:rPr>
          <w:b/>
        </w:rPr>
        <w:t xml:space="preserve">Esimerkki 7.6381</w:t>
      </w:r>
    </w:p>
    <w:p>
      <w:r>
        <w:t xml:space="preserve">Kuka näytteli Ritan opettajaa elokuvassa `Educating Rita`?</w:t>
      </w:r>
    </w:p>
    <w:p>
      <w:r>
        <w:rPr>
          <w:b/>
        </w:rPr>
        <w:t xml:space="preserve">Tulos</w:t>
      </w:r>
    </w:p>
    <w:p>
      <w:r>
        <w:t xml:space="preserve">Ritan kouluttaminen</w:t>
      </w:r>
    </w:p>
    <w:p>
      <w:r>
        <w:rPr>
          <w:b/>
        </w:rPr>
        <w:t xml:space="preserve">Esimerkki 7.6382</w:t>
      </w:r>
    </w:p>
    <w:p>
      <w:r>
        <w:t xml:space="preserve">Edvard Munch oli kotoisin mistä maasta?</w:t>
      </w:r>
    </w:p>
    <w:p>
      <w:r>
        <w:rPr>
          <w:b/>
        </w:rPr>
        <w:t xml:space="preserve">Tulos</w:t>
      </w:r>
    </w:p>
    <w:p>
      <w:r>
        <w:t xml:space="preserve">edvard munch</w:t>
      </w:r>
    </w:p>
    <w:p>
      <w:r>
        <w:rPr>
          <w:b/>
        </w:rPr>
        <w:t xml:space="preserve">Esimerkki 7.6383</w:t>
      </w:r>
    </w:p>
    <w:p>
      <w:r>
        <w:t xml:space="preserve">Kuka esittää Edward Cullenia Twilight-elokuvasarjassa?</w:t>
      </w:r>
    </w:p>
    <w:p>
      <w:r>
        <w:rPr>
          <w:b/>
        </w:rPr>
        <w:t xml:space="preserve">Tulos</w:t>
      </w:r>
    </w:p>
    <w:p>
      <w:r>
        <w:t xml:space="preserve">edward cullen</w:t>
      </w:r>
    </w:p>
    <w:p>
      <w:r>
        <w:rPr>
          <w:b/>
        </w:rPr>
        <w:t xml:space="preserve">Esimerkki 7.6384</w:t>
      </w:r>
    </w:p>
    <w:p>
      <w:r>
        <w:t xml:space="preserve">Missä Dickenin romaanissa esiintyy "Sir John ja Edward Chester"?</w:t>
      </w:r>
    </w:p>
    <w:p>
      <w:r>
        <w:rPr>
          <w:b/>
        </w:rPr>
        <w:t xml:space="preserve">Tulos</w:t>
      </w:r>
    </w:p>
    <w:p>
      <w:r>
        <w:t xml:space="preserve">edward</w:t>
      </w:r>
    </w:p>
    <w:p>
      <w:r>
        <w:rPr>
          <w:b/>
        </w:rPr>
        <w:t xml:space="preserve">Esimerkki 7.6385</w:t>
      </w:r>
    </w:p>
    <w:p>
      <w:r>
        <w:t xml:space="preserve">Edward Elgarin marssi nro 1 D:stä sisältää minkä laulun sävelen?</w:t>
      </w:r>
    </w:p>
    <w:p>
      <w:r>
        <w:rPr>
          <w:b/>
        </w:rPr>
        <w:t xml:space="preserve">Tulos</w:t>
      </w:r>
    </w:p>
    <w:p>
      <w:r>
        <w:t xml:space="preserve">edward elgar</w:t>
      </w:r>
    </w:p>
    <w:p>
      <w:r>
        <w:rPr>
          <w:b/>
        </w:rPr>
        <w:t xml:space="preserve">Esimerkki 7.6386</w:t>
      </w:r>
    </w:p>
    <w:p>
      <w:r>
        <w:t xml:space="preserve">Edward Gibbon oli kuuluisa mistä suuresta historiallisesta teoksesta?</w:t>
      </w:r>
    </w:p>
    <w:p>
      <w:r>
        <w:rPr>
          <w:b/>
        </w:rPr>
        <w:t xml:space="preserve">Tulos</w:t>
      </w:r>
    </w:p>
    <w:p>
      <w:r>
        <w:t xml:space="preserve">edward gibbon</w:t>
      </w:r>
    </w:p>
    <w:p>
      <w:r>
        <w:rPr>
          <w:b/>
        </w:rPr>
        <w:t xml:space="preserve">Esimerkki 7.6387</w:t>
      </w:r>
    </w:p>
    <w:p>
      <w:r>
        <w:t xml:space="preserve">Minkä organisaation Edward Gibbon Wakefield perusti 1800-luvulla Uuden-Seelannin kolonisoimiseksi?</w:t>
      </w:r>
    </w:p>
    <w:p>
      <w:r>
        <w:rPr>
          <w:b/>
        </w:rPr>
        <w:t xml:space="preserve">Tulos</w:t>
      </w:r>
    </w:p>
    <w:p>
      <w:r>
        <w:t xml:space="preserve">edward gibbon wakefield</w:t>
      </w:r>
    </w:p>
    <w:p>
      <w:r>
        <w:rPr>
          <w:b/>
        </w:rPr>
        <w:t xml:space="preserve">Esimerkki 7.6388</w:t>
      </w:r>
    </w:p>
    <w:p>
      <w:r>
        <w:t xml:space="preserve">John ja Edward Grimes, jotka esiintyivät ensimmäisen kerran ITV:n X Factorissa vuonna 2009, tunnetaan millä nimellä?</w:t>
      </w:r>
    </w:p>
    <w:p>
      <w:r>
        <w:rPr>
          <w:b/>
        </w:rPr>
        <w:t xml:space="preserve">Tulos</w:t>
      </w:r>
    </w:p>
    <w:p>
      <w:r>
        <w:t xml:space="preserve">Edward Grimes</w:t>
      </w:r>
    </w:p>
    <w:p>
      <w:r>
        <w:rPr>
          <w:b/>
        </w:rPr>
        <w:t xml:space="preserve">Esimerkki 7.6389</w:t>
      </w:r>
    </w:p>
    <w:p>
      <w:r>
        <w:t xml:space="preserve">Mikä vuoden 1937 nyrkkeilyelokuva, jonka pääosassa oli Edward G Robinson, tehtiin uudelleen vuonna 1962 musikaalina, jonka pääosassa oli Elvis Presley?</w:t>
      </w:r>
    </w:p>
    <w:p>
      <w:r>
        <w:rPr>
          <w:b/>
        </w:rPr>
        <w:t xml:space="preserve">Tulos</w:t>
      </w:r>
    </w:p>
    <w:p>
      <w:r>
        <w:t xml:space="preserve">elvis presley</w:t>
      </w:r>
    </w:p>
    <w:p>
      <w:r>
        <w:rPr>
          <w:b/>
        </w:rPr>
        <w:t xml:space="preserve">Tulos</w:t>
      </w:r>
    </w:p>
    <w:p>
      <w:r>
        <w:t xml:space="preserve">edward g. robinson</w:t>
      </w:r>
    </w:p>
    <w:p>
      <w:r>
        <w:rPr>
          <w:b/>
        </w:rPr>
        <w:t xml:space="preserve">Esimerkki 7.6390</w:t>
      </w:r>
    </w:p>
    <w:p>
      <w:r>
        <w:t xml:space="preserve">Missä Edward G Robinsonin tähdittämässä elokuvassa päähenkilön viimeiset sanat ovat Mother of Mercy, onko tämä Ricon loppu?</w:t>
      </w:r>
    </w:p>
    <w:p>
      <w:r>
        <w:rPr>
          <w:b/>
        </w:rPr>
        <w:t xml:space="preserve">Tulos</w:t>
      </w:r>
    </w:p>
    <w:p>
      <w:r>
        <w:t xml:space="preserve">edward g. robinson</w:t>
      </w:r>
    </w:p>
    <w:p>
      <w:r>
        <w:rPr>
          <w:b/>
        </w:rPr>
        <w:t xml:space="preserve">Esimerkki 7.6391</w:t>
      </w:r>
    </w:p>
    <w:p>
      <w:r>
        <w:t xml:space="preserve">Edward Hopper maalasi vuonna 1929 kuuluisan kuvan, joka on samanniminen kuin mikä ruokalaji?</w:t>
      </w:r>
    </w:p>
    <w:p>
      <w:r>
        <w:rPr>
          <w:b/>
        </w:rPr>
        <w:t xml:space="preserve">Tulos</w:t>
      </w:r>
    </w:p>
    <w:p>
      <w:r>
        <w:t xml:space="preserve">edward hopper</w:t>
      </w:r>
    </w:p>
    <w:p>
      <w:r>
        <w:rPr>
          <w:b/>
        </w:rPr>
        <w:t xml:space="preserve">Esimerkki 7.6392</w:t>
      </w:r>
    </w:p>
    <w:p>
      <w:r>
        <w:t xml:space="preserve">Mikä näistä on Edward Hopperin teoksen oikea nimi?</w:t>
      </w:r>
    </w:p>
    <w:p>
      <w:r>
        <w:rPr>
          <w:b/>
        </w:rPr>
        <w:t xml:space="preserve">Tulos</w:t>
      </w:r>
    </w:p>
    <w:p>
      <w:r>
        <w:t xml:space="preserve">edward hopper</w:t>
      </w:r>
    </w:p>
    <w:p>
      <w:r>
        <w:rPr>
          <w:b/>
        </w:rPr>
        <w:t xml:space="preserve">Esimerkki 7.6393</w:t>
      </w:r>
    </w:p>
    <w:p>
      <w:r>
        <w:t xml:space="preserve">Kuka kirjoitti näytelmän 'Edward II'?</w:t>
      </w:r>
    </w:p>
    <w:p>
      <w:r>
        <w:rPr>
          <w:b/>
        </w:rPr>
        <w:t xml:space="preserve">Tulos</w:t>
      </w:r>
    </w:p>
    <w:p>
      <w:r>
        <w:t xml:space="preserve">edward ii</w:t>
      </w:r>
    </w:p>
    <w:p>
      <w:r>
        <w:rPr>
          <w:b/>
        </w:rPr>
        <w:t xml:space="preserve">Esimerkki 7.6394</w:t>
      </w:r>
    </w:p>
    <w:p>
      <w:r>
        <w:t xml:space="preserve">Missä on Edward II:n hauta, joka ei ole haudattu Westminsteriin eikä Windsoriin?</w:t>
      </w:r>
    </w:p>
    <w:p>
      <w:r>
        <w:rPr>
          <w:b/>
        </w:rPr>
        <w:t xml:space="preserve">Tulos</w:t>
      </w:r>
    </w:p>
    <w:p>
      <w:r>
        <w:t xml:space="preserve">englannin edward ii</w:t>
      </w:r>
    </w:p>
    <w:p>
      <w:r>
        <w:rPr>
          <w:b/>
        </w:rPr>
        <w:t xml:space="preserve">Esimerkki 7.6395</w:t>
      </w:r>
    </w:p>
    <w:p>
      <w:r>
        <w:t xml:space="preserve">Missä katedraalissa on Englannin hallitsijan Edward II:n hauta?</w:t>
      </w:r>
    </w:p>
    <w:p>
      <w:r>
        <w:rPr>
          <w:b/>
        </w:rPr>
        <w:t xml:space="preserve">Tulos</w:t>
      </w:r>
    </w:p>
    <w:p>
      <w:r>
        <w:t xml:space="preserve">englannin edward ii</w:t>
      </w:r>
    </w:p>
    <w:p>
      <w:r>
        <w:rPr>
          <w:b/>
        </w:rPr>
        <w:t xml:space="preserve">Esimerkki 7.6396</w:t>
      </w:r>
    </w:p>
    <w:p>
      <w:r>
        <w:t xml:space="preserve">Edward II murhattiin Berkeleyn linnassa vuonna 1327. Missä kreivikunnassa Berkeleyn linna sijaitsee?</w:t>
      </w:r>
    </w:p>
    <w:p>
      <w:r>
        <w:rPr>
          <w:b/>
        </w:rPr>
        <w:t xml:space="preserve">Tulos</w:t>
      </w:r>
    </w:p>
    <w:p>
      <w:r>
        <w:t xml:space="preserve">englannin edward ii</w:t>
      </w:r>
    </w:p>
    <w:p>
      <w:r>
        <w:rPr>
          <w:b/>
        </w:rPr>
        <w:t xml:space="preserve">Esimerkki 7.6397</w:t>
      </w:r>
    </w:p>
    <w:p>
      <w:r>
        <w:t xml:space="preserve">Edward II murhattiin minkä linnan etelätornissa?</w:t>
      </w:r>
    </w:p>
    <w:p>
      <w:r>
        <w:rPr>
          <w:b/>
        </w:rPr>
        <w:t xml:space="preserve">Tulos</w:t>
      </w:r>
    </w:p>
    <w:p>
      <w:r>
        <w:t xml:space="preserve">englannin edward ii</w:t>
      </w:r>
    </w:p>
    <w:p>
      <w:r>
        <w:rPr>
          <w:b/>
        </w:rPr>
        <w:t xml:space="preserve">Esimerkki 7.6398</w:t>
      </w:r>
    </w:p>
    <w:p>
      <w:r>
        <w:t xml:space="preserve">Missä linnassa Edward II sai viimeisen ja kohtalokkaan hoitonsa?</w:t>
      </w:r>
    </w:p>
    <w:p>
      <w:r>
        <w:rPr>
          <w:b/>
        </w:rPr>
        <w:t xml:space="preserve">Tulos</w:t>
      </w:r>
    </w:p>
    <w:p>
      <w:r>
        <w:t xml:space="preserve">englannin edward ii</w:t>
      </w:r>
    </w:p>
    <w:p>
      <w:r>
        <w:rPr>
          <w:b/>
        </w:rPr>
        <w:t xml:space="preserve">Esimerkki 7.6399</w:t>
      </w:r>
    </w:p>
    <w:p>
      <w:r>
        <w:t xml:space="preserve">Kuningas Edward III perusti tämän tärkeimmän järjestön noin vuonna 1349, mikä sen nimi on?</w:t>
      </w:r>
    </w:p>
    <w:p>
      <w:r>
        <w:rPr>
          <w:b/>
        </w:rPr>
        <w:t xml:space="preserve">Tulos</w:t>
      </w:r>
    </w:p>
    <w:p>
      <w:r>
        <w:t xml:space="preserve">englannin edward iii</w:t>
      </w:r>
    </w:p>
    <w:p>
      <w:r>
        <w:rPr>
          <w:b/>
        </w:rPr>
        <w:t xml:space="preserve">Esimerkki 7.6400</w:t>
      </w:r>
    </w:p>
    <w:p>
      <w:r>
        <w:t xml:space="preserve">Mikä seurakunta, joka tunnetaan irvingiläisinä lähinnä Edward Irvingin saarnojen ansiosta, perustettiin Skotlannissa vuonna 1832?</w:t>
      </w:r>
    </w:p>
    <w:p>
      <w:r>
        <w:rPr>
          <w:b/>
        </w:rPr>
        <w:t xml:space="preserve">Tulos</w:t>
      </w:r>
    </w:p>
    <w:p>
      <w:r>
        <w:t xml:space="preserve">Edward Irving</w:t>
      </w:r>
    </w:p>
    <w:p>
      <w:r>
        <w:rPr>
          <w:b/>
        </w:rPr>
        <w:t xml:space="preserve">Esimerkki 7.6401</w:t>
      </w:r>
    </w:p>
    <w:p>
      <w:r>
        <w:t xml:space="preserve">Mihin maahan kuuluvat Intian valtameressä sijaitsevat Prince Edwardin saaret?</w:t>
      </w:r>
    </w:p>
    <w:p>
      <w:r>
        <w:rPr>
          <w:b/>
        </w:rPr>
        <w:t xml:space="preserve">Tulos</w:t>
      </w:r>
    </w:p>
    <w:p>
      <w:r>
        <w:t xml:space="preserve">prinssi-Edvardin saaret</w:t>
      </w:r>
    </w:p>
    <w:p>
      <w:r>
        <w:rPr>
          <w:b/>
        </w:rPr>
        <w:t xml:space="preserve">Esimerkki 7.6402</w:t>
      </w:r>
    </w:p>
    <w:p>
      <w:r>
        <w:t xml:space="preserve">"Edward Lewis" ja "Vivian Ward" olivat päähenkilöitä missä vuoden 1990 suositussa elokuvassa?</w:t>
      </w:r>
    </w:p>
    <w:p>
      <w:r>
        <w:rPr>
          <w:b/>
        </w:rPr>
        <w:t xml:space="preserve">Tulos</w:t>
      </w:r>
    </w:p>
    <w:p>
      <w:r>
        <w:t xml:space="preserve">edward lewis</w:t>
      </w:r>
    </w:p>
    <w:p>
      <w:r>
        <w:rPr>
          <w:b/>
        </w:rPr>
        <w:t xml:space="preserve">Esimerkki 7.6403</w:t>
      </w:r>
    </w:p>
    <w:p>
      <w:r>
        <w:t xml:space="preserve">Missä vuonna 1990 valmistuneessa elokuvassa esiintyvät Edward Lewis ja Vivian Ward?</w:t>
      </w:r>
    </w:p>
    <w:p>
      <w:r>
        <w:rPr>
          <w:b/>
        </w:rPr>
        <w:t xml:space="preserve">Tulos</w:t>
      </w:r>
    </w:p>
    <w:p>
      <w:r>
        <w:t xml:space="preserve">edward lewis</w:t>
      </w:r>
    </w:p>
    <w:p>
      <w:r>
        <w:rPr>
          <w:b/>
        </w:rPr>
        <w:t xml:space="preserve">Esimerkki 7.6404</w:t>
      </w:r>
    </w:p>
    <w:p>
      <w:r>
        <w:t xml:space="preserve">Millaisesta rakkaudesta Edward Maya lauloi vuonna 2011?</w:t>
      </w:r>
    </w:p>
    <w:p>
      <w:r>
        <w:rPr>
          <w:b/>
        </w:rPr>
        <w:t xml:space="preserve">Tulos</w:t>
      </w:r>
    </w:p>
    <w:p>
      <w:r>
        <w:t xml:space="preserve">edward maya</w:t>
      </w:r>
    </w:p>
    <w:p>
      <w:r>
        <w:rPr>
          <w:b/>
        </w:rPr>
        <w:t xml:space="preserve">Esimerkki 7.6405</w:t>
      </w:r>
    </w:p>
    <w:p>
      <w:r>
        <w:t xml:space="preserve">Edward Norton, EricBana ja Mark Ruffalo ovat kaikki näytelleet mitä hahmoa elokuvissa?</w:t>
      </w:r>
    </w:p>
    <w:p>
      <w:r>
        <w:rPr>
          <w:b/>
        </w:rPr>
        <w:t xml:space="preserve">Tulos</w:t>
      </w:r>
    </w:p>
    <w:p>
      <w:r>
        <w:t xml:space="preserve">Mark Ruffalo</w:t>
      </w:r>
    </w:p>
    <w:p>
      <w:r>
        <w:rPr>
          <w:b/>
        </w:rPr>
        <w:t xml:space="preserve">Tulos</w:t>
      </w:r>
    </w:p>
    <w:p>
      <w:r>
        <w:t xml:space="preserve">Eric Bana</w:t>
      </w:r>
    </w:p>
    <w:p>
      <w:r>
        <w:rPr>
          <w:b/>
        </w:rPr>
        <w:t xml:space="preserve">Tulos</w:t>
      </w:r>
    </w:p>
    <w:p>
      <w:r>
        <w:t xml:space="preserve">edward norton</w:t>
      </w:r>
    </w:p>
    <w:p>
      <w:r>
        <w:rPr>
          <w:b/>
        </w:rPr>
        <w:t xml:space="preserve">Esimerkki 7.6406</w:t>
      </w:r>
    </w:p>
    <w:p>
      <w:r>
        <w:t xml:space="preserve">Kuka ohjasi elokuvat Painajainen ennen joulua ja Saksikäsi Edward?</w:t>
      </w:r>
    </w:p>
    <w:p>
      <w:r>
        <w:rPr>
          <w:b/>
        </w:rPr>
        <w:t xml:space="preserve">Tulos</w:t>
      </w:r>
    </w:p>
    <w:p>
      <w:r>
        <w:t xml:space="preserve">painajainen ennen joulua</w:t>
      </w:r>
    </w:p>
    <w:p>
      <w:r>
        <w:rPr>
          <w:b/>
        </w:rPr>
        <w:t xml:space="preserve">Tulos</w:t>
      </w:r>
    </w:p>
    <w:p>
      <w:r>
        <w:t xml:space="preserve">edward saksikäsi</w:t>
      </w:r>
    </w:p>
    <w:p>
      <w:r>
        <w:rPr>
          <w:b/>
        </w:rPr>
        <w:t xml:space="preserve">Esimerkki 7.6407</w:t>
      </w:r>
    </w:p>
    <w:p>
      <w:r>
        <w:t xml:space="preserve">Kuka näytteli nimiroolin elokuvassa `Edward Scissorhands`?</w:t>
      </w:r>
    </w:p>
    <w:p>
      <w:r>
        <w:rPr>
          <w:b/>
        </w:rPr>
        <w:t xml:space="preserve">Tulos</w:t>
      </w:r>
    </w:p>
    <w:p>
      <w:r>
        <w:t xml:space="preserve">edward saksikäsi</w:t>
      </w:r>
    </w:p>
    <w:p>
      <w:r>
        <w:rPr>
          <w:b/>
        </w:rPr>
        <w:t xml:space="preserve">Esimerkki 7.6408</w:t>
      </w:r>
    </w:p>
    <w:p>
      <w:r>
        <w:t xml:space="preserve">Edward Stanley toimi kolme kautta pääministerinä 1800-luvulla, ja millä tittelillä hänet tunnettiin?</w:t>
      </w:r>
    </w:p>
    <w:p>
      <w:r>
        <w:rPr>
          <w:b/>
        </w:rPr>
        <w:t xml:space="preserve">Tulos</w:t>
      </w:r>
    </w:p>
    <w:p>
      <w:r>
        <w:t xml:space="preserve">edward smith-stanley, derbyn 14. jaarli</w:t>
      </w:r>
    </w:p>
    <w:p>
      <w:r>
        <w:rPr>
          <w:b/>
        </w:rPr>
        <w:t xml:space="preserve">Esimerkki 7.6409</w:t>
      </w:r>
    </w:p>
    <w:p>
      <w:r>
        <w:t xml:space="preserve">Merirosvo Edward Teach tunnettiin paremmin millä lempinimellä?</w:t>
      </w:r>
    </w:p>
    <w:p>
      <w:r>
        <w:rPr>
          <w:b/>
        </w:rPr>
        <w:t xml:space="preserve">Tulos</w:t>
      </w:r>
    </w:p>
    <w:p>
      <w:r>
        <w:t xml:space="preserve">edward teach</w:t>
      </w:r>
    </w:p>
    <w:p>
      <w:r>
        <w:rPr>
          <w:b/>
        </w:rPr>
        <w:t xml:space="preserve">Esimerkki 7.6410</w:t>
      </w:r>
    </w:p>
    <w:p>
      <w:r>
        <w:t xml:space="preserve">Missä taistelussa Edvard Musta prinssi "voitti kannuksensa"?</w:t>
      </w:r>
    </w:p>
    <w:p>
      <w:r>
        <w:rPr>
          <w:b/>
        </w:rPr>
        <w:t xml:space="preserve">Tulos</w:t>
      </w:r>
    </w:p>
    <w:p>
      <w:r>
        <w:t xml:space="preserve">edward, musta prinssi</w:t>
      </w:r>
    </w:p>
    <w:p>
      <w:r>
        <w:rPr>
          <w:b/>
        </w:rPr>
        <w:t xml:space="preserve">Esimerkki 7.6411</w:t>
      </w:r>
    </w:p>
    <w:p>
      <w:r>
        <w:t xml:space="preserve">Minkä englantilaisen kuninkaan isä oli Edward Musta prinssi?</w:t>
      </w:r>
    </w:p>
    <w:p>
      <w:r>
        <w:rPr>
          <w:b/>
        </w:rPr>
        <w:t xml:space="preserve">Tulos</w:t>
      </w:r>
    </w:p>
    <w:p>
      <w:r>
        <w:t xml:space="preserve">edward, musta prinssi</w:t>
      </w:r>
    </w:p>
    <w:p>
      <w:r>
        <w:rPr>
          <w:b/>
        </w:rPr>
        <w:t xml:space="preserve">Esimerkki 7.6412</w:t>
      </w:r>
    </w:p>
    <w:p>
      <w:r>
        <w:t xml:space="preserve">Kuka Englannin kuningas oli Musta prinssi Edwardin poika?</w:t>
      </w:r>
    </w:p>
    <w:p>
      <w:r>
        <w:rPr>
          <w:b/>
        </w:rPr>
        <w:t xml:space="preserve">Tulos</w:t>
      </w:r>
    </w:p>
    <w:p>
      <w:r>
        <w:t xml:space="preserve">edward, musta prinssi</w:t>
      </w:r>
    </w:p>
    <w:p>
      <w:r>
        <w:rPr>
          <w:b/>
        </w:rPr>
        <w:t xml:space="preserve">Esimerkki 7.6413</w:t>
      </w:r>
    </w:p>
    <w:p>
      <w:r>
        <w:t xml:space="preserve">Kuka oli John of Gauntin ja Edwardin, Mustan prinssin, isä?</w:t>
      </w:r>
    </w:p>
    <w:p>
      <w:r>
        <w:rPr>
          <w:b/>
        </w:rPr>
        <w:t xml:space="preserve">Tulos</w:t>
      </w:r>
    </w:p>
    <w:p>
      <w:r>
        <w:t xml:space="preserve">edward, musta prinssi</w:t>
      </w:r>
    </w:p>
    <w:p>
      <w:r>
        <w:rPr>
          <w:b/>
        </w:rPr>
        <w:t xml:space="preserve">Tulos</w:t>
      </w:r>
    </w:p>
    <w:p>
      <w:r>
        <w:t xml:space="preserve">John of Gaunt</w:t>
      </w:r>
    </w:p>
    <w:p>
      <w:r>
        <w:rPr>
          <w:b/>
        </w:rPr>
        <w:t xml:space="preserve">Esimerkki 7.6414</w:t>
      </w:r>
    </w:p>
    <w:p>
      <w:r>
        <w:t xml:space="preserve">Kuka oli vuosina 899-924 hallinneen anglosaksisen kuninkaan Edward Vanhemman isä?</w:t>
      </w:r>
    </w:p>
    <w:p>
      <w:r>
        <w:rPr>
          <w:b/>
        </w:rPr>
        <w:t xml:space="preserve">Tulos</w:t>
      </w:r>
    </w:p>
    <w:p>
      <w:r>
        <w:t xml:space="preserve">edward vanhempi</w:t>
      </w:r>
    </w:p>
    <w:p>
      <w:r>
        <w:rPr>
          <w:b/>
        </w:rPr>
        <w:t xml:space="preserve">Esimerkki 7.6415</w:t>
      </w:r>
    </w:p>
    <w:p>
      <w:r>
        <w:t xml:space="preserve">Kuka näyttelijä esitti kuningatar Victoriaa 1970-luvun tv-draamassa Edward seitsemäs?</w:t>
      </w:r>
    </w:p>
    <w:p>
      <w:r>
        <w:rPr>
          <w:b/>
        </w:rPr>
        <w:t xml:space="preserve">Tulos</w:t>
      </w:r>
    </w:p>
    <w:p>
      <w:r>
        <w:t xml:space="preserve">edward seitsemäs</w:t>
      </w:r>
    </w:p>
    <w:p>
      <w:r>
        <w:rPr>
          <w:b/>
        </w:rPr>
        <w:t xml:space="preserve">Tulos</w:t>
      </w:r>
    </w:p>
    <w:p>
      <w:r>
        <w:t xml:space="preserve">kuningatar victoria</w:t>
      </w:r>
    </w:p>
    <w:p>
      <w:r>
        <w:rPr>
          <w:b/>
        </w:rPr>
        <w:t xml:space="preserve">Esimerkki 7.6416</w:t>
      </w:r>
    </w:p>
    <w:p>
      <w:r>
        <w:t xml:space="preserve">Kuka oli Edvard VI:n äiti?</w:t>
      </w:r>
    </w:p>
    <w:p>
      <w:r>
        <w:rPr>
          <w:b/>
        </w:rPr>
        <w:t xml:space="preserve">Tulos</w:t>
      </w:r>
    </w:p>
    <w:p>
      <w:r>
        <w:t xml:space="preserve">englannin edward vi</w:t>
      </w:r>
    </w:p>
    <w:p>
      <w:r>
        <w:rPr>
          <w:b/>
        </w:rPr>
        <w:t xml:space="preserve">Esimerkki 7.6417</w:t>
      </w:r>
    </w:p>
    <w:p>
      <w:r>
        <w:t xml:space="preserve">Edward VII oli ainoa brittiläinen monarkki, joka syntyi ja kuoli missä kuninkaallisessa residenssissä?</w:t>
      </w:r>
    </w:p>
    <w:p>
      <w:r>
        <w:rPr>
          <w:b/>
        </w:rPr>
        <w:t xml:space="preserve">Tulos</w:t>
      </w:r>
    </w:p>
    <w:p>
      <w:r>
        <w:t xml:space="preserve">edward vii</w:t>
      </w:r>
    </w:p>
    <w:p>
      <w:r>
        <w:rPr>
          <w:b/>
        </w:rPr>
        <w:t xml:space="preserve">Esimerkki 7.6418</w:t>
      </w:r>
    </w:p>
    <w:p>
      <w:r>
        <w:t xml:space="preserve">Kenen vuoksi kuningas Edward VIII luopui kruunusta mennäkseen naimisiin?</w:t>
      </w:r>
    </w:p>
    <w:p>
      <w:r>
        <w:rPr>
          <w:b/>
        </w:rPr>
        <w:t xml:space="preserve">Tulos</w:t>
      </w:r>
    </w:p>
    <w:p>
      <w:r>
        <w:t xml:space="preserve">Edvard viides</w:t>
      </w:r>
    </w:p>
    <w:p>
      <w:r>
        <w:rPr>
          <w:b/>
        </w:rPr>
        <w:t xml:space="preserve">Esimerkki 7.6419</w:t>
      </w:r>
    </w:p>
    <w:p>
      <w:r>
        <w:t xml:space="preserve">Vuonna 1865 brittiläinen vuorikiipeilijä Edward Whymper kiipesi ensimmäisenä millä vuorella?</w:t>
      </w:r>
    </w:p>
    <w:p>
      <w:r>
        <w:rPr>
          <w:b/>
        </w:rPr>
        <w:t xml:space="preserve">Tulos</w:t>
      </w:r>
    </w:p>
    <w:p>
      <w:r>
        <w:t xml:space="preserve">edward whymper</w:t>
      </w:r>
    </w:p>
    <w:p>
      <w:r>
        <w:rPr>
          <w:b/>
        </w:rPr>
        <w:t xml:space="preserve">Esimerkki 7.6420</w:t>
      </w:r>
    </w:p>
    <w:p>
      <w:r>
        <w:t xml:space="preserve">Mikä Robin Hardyn ohjaama ja Edward Woodwardin tähdittämä brittiläinen kauhuelokuva vuodelta 1973, joka sijoittuu syrjäiselle skotlantilaiselle saarelle, tehtiin vuonna 2006 uudelleen Neil LaButen ohjaamana ja Nicolas Cagen tähdittämänä, ja se sijoittuu saarelle Puget Soundissa, Washingtonissa?</w:t>
      </w:r>
    </w:p>
    <w:p>
      <w:r>
        <w:rPr>
          <w:b/>
        </w:rPr>
        <w:t xml:space="preserve">Tulos</w:t>
      </w:r>
    </w:p>
    <w:p>
      <w:r>
        <w:t xml:space="preserve">robin hardy</w:t>
      </w:r>
    </w:p>
    <w:p>
      <w:r>
        <w:rPr>
          <w:b/>
        </w:rPr>
        <w:t xml:space="preserve">Tulos</w:t>
      </w:r>
    </w:p>
    <w:p>
      <w:r>
        <w:t xml:space="preserve">Neil Labute</w:t>
      </w:r>
    </w:p>
    <w:p>
      <w:r>
        <w:rPr>
          <w:b/>
        </w:rPr>
        <w:t xml:space="preserve">Tulos</w:t>
      </w:r>
    </w:p>
    <w:p>
      <w:r>
        <w:t xml:space="preserve">nicolas cage</w:t>
      </w:r>
    </w:p>
    <w:p>
      <w:r>
        <w:rPr>
          <w:b/>
        </w:rPr>
        <w:t xml:space="preserve">Tulos</w:t>
      </w:r>
    </w:p>
    <w:p>
      <w:r>
        <w:t xml:space="preserve">Edward Woodward</w:t>
      </w:r>
    </w:p>
    <w:p>
      <w:r>
        <w:rPr>
          <w:b/>
        </w:rPr>
        <w:t xml:space="preserve">Esimerkki 7.6421</w:t>
      </w:r>
    </w:p>
    <w:p>
      <w:r>
        <w:t xml:space="preserve">Minkä vuosina 1967-1972 esitetyn brittiläisen televisiosarjan pääosissa Edward Woodward näytteli vastentahtoista ammattitappajaa, joka työskentelee Britannian hallituksen tiedustelupalvelun osastolle, joka tunnetaan nimellä "jaosto", ja Russell Hunter hänen vastentahtoista apulaistaan?</w:t>
      </w:r>
    </w:p>
    <w:p>
      <w:r>
        <w:rPr>
          <w:b/>
        </w:rPr>
        <w:t xml:space="preserve">Tulos</w:t>
      </w:r>
    </w:p>
    <w:p>
      <w:r>
        <w:t xml:space="preserve">Russell Hunter</w:t>
      </w:r>
    </w:p>
    <w:p>
      <w:r>
        <w:rPr>
          <w:b/>
        </w:rPr>
        <w:t xml:space="preserve">Tulos</w:t>
      </w:r>
    </w:p>
    <w:p>
      <w:r>
        <w:t xml:space="preserve">Edward Woodward</w:t>
      </w:r>
    </w:p>
    <w:p>
      <w:r>
        <w:rPr>
          <w:b/>
        </w:rPr>
        <w:t xml:space="preserve">Esimerkki 7.6422</w:t>
      </w:r>
    </w:p>
    <w:p>
      <w:r>
        <w:t xml:space="preserve">Minkä kirjailijan keskeneräinen romaani on Edwin Droodin mysteeri?</w:t>
      </w:r>
    </w:p>
    <w:p>
      <w:r>
        <w:rPr>
          <w:b/>
        </w:rPr>
        <w:t xml:space="preserve">Tulos</w:t>
      </w:r>
    </w:p>
    <w:p>
      <w:r>
        <w:t xml:space="preserve">Edwin Droodin mysteeri</w:t>
      </w:r>
    </w:p>
    <w:p>
      <w:r>
        <w:rPr>
          <w:b/>
        </w:rPr>
        <w:t xml:space="preserve">Esimerkki 7.6423</w:t>
      </w:r>
    </w:p>
    <w:p>
      <w:r>
        <w:t xml:space="preserve">Mitä Edwin Land keksi, koska hänen tyttärensä halusivat välittömiä ja "nopeita" tuloksia?</w:t>
      </w:r>
    </w:p>
    <w:p>
      <w:r>
        <w:rPr>
          <w:b/>
        </w:rPr>
        <w:t xml:space="preserve">Tulos</w:t>
      </w:r>
    </w:p>
    <w:p>
      <w:r>
        <w:t xml:space="preserve">edwin h. land</w:t>
      </w:r>
    </w:p>
    <w:p>
      <w:r>
        <w:rPr>
          <w:b/>
        </w:rPr>
        <w:t xml:space="preserve">Esimerkki 7.6424</w:t>
      </w:r>
    </w:p>
    <w:p>
      <w:r>
        <w:t xml:space="preserve">Kuka on näytellyt elokuvissa John Dillingeriä, Sweeney Toddia, J. M. Barrieta, Jack Kerouacia ja Ed Woodia?</w:t>
      </w:r>
    </w:p>
    <w:p>
      <w:r>
        <w:rPr>
          <w:b/>
        </w:rPr>
        <w:t xml:space="preserve">Tulos</w:t>
      </w:r>
    </w:p>
    <w:p>
      <w:r>
        <w:t xml:space="preserve">jack kerouac</w:t>
      </w:r>
    </w:p>
    <w:p>
      <w:r>
        <w:rPr>
          <w:b/>
        </w:rPr>
        <w:t xml:space="preserve">Tulos</w:t>
      </w:r>
    </w:p>
    <w:p>
      <w:r>
        <w:t xml:space="preserve">j. m. barrie</w:t>
      </w:r>
    </w:p>
    <w:p>
      <w:r>
        <w:rPr>
          <w:b/>
        </w:rPr>
        <w:t xml:space="preserve">Tulos</w:t>
      </w:r>
    </w:p>
    <w:p>
      <w:r>
        <w:t xml:space="preserve">sweeney todd</w:t>
      </w:r>
    </w:p>
    <w:p>
      <w:r>
        <w:rPr>
          <w:b/>
        </w:rPr>
        <w:t xml:space="preserve">Tulos</w:t>
      </w:r>
    </w:p>
    <w:p>
      <w:r>
        <w:t xml:space="preserve">John Dillinger</w:t>
      </w:r>
    </w:p>
    <w:p>
      <w:r>
        <w:rPr>
          <w:b/>
        </w:rPr>
        <w:t xml:space="preserve">Tulos</w:t>
      </w:r>
    </w:p>
    <w:p>
      <w:r>
        <w:t xml:space="preserve">Ed Wood</w:t>
      </w:r>
    </w:p>
    <w:p>
      <w:r>
        <w:rPr>
          <w:b/>
        </w:rPr>
        <w:t xml:space="preserve">Esimerkki 7.6425</w:t>
      </w:r>
    </w:p>
    <w:p>
      <w:r>
        <w:t xml:space="preserve">Kuka näytteli nimiroolin Tim Burtonin elokuvassa `Ed Wood`?</w:t>
      </w:r>
    </w:p>
    <w:p>
      <w:r>
        <w:rPr>
          <w:b/>
        </w:rPr>
        <w:t xml:space="preserve">Tulos</w:t>
      </w:r>
    </w:p>
    <w:p>
      <w:r>
        <w:t xml:space="preserve">Ed Wood</w:t>
      </w:r>
    </w:p>
    <w:p>
      <w:r>
        <w:rPr>
          <w:b/>
        </w:rPr>
        <w:t xml:space="preserve">Esimerkki 7.6426</w:t>
      </w:r>
    </w:p>
    <w:p>
      <w:r>
        <w:t xml:space="preserve">Ketä elokuvatähteä Martin Landau näytteli vuonna 1994 elokuvassa `Ed Wood`?</w:t>
      </w:r>
    </w:p>
    <w:p>
      <w:r>
        <w:rPr>
          <w:b/>
        </w:rPr>
        <w:t xml:space="preserve">Tulos</w:t>
      </w:r>
    </w:p>
    <w:p>
      <w:r>
        <w:t xml:space="preserve">Ed Wood</w:t>
      </w:r>
    </w:p>
    <w:p>
      <w:r>
        <w:rPr>
          <w:b/>
        </w:rPr>
        <w:t xml:space="preserve">Tulos</w:t>
      </w:r>
    </w:p>
    <w:p>
      <w:r>
        <w:t xml:space="preserve">martin landau</w:t>
      </w:r>
    </w:p>
    <w:p>
      <w:r>
        <w:rPr>
          <w:b/>
        </w:rPr>
        <w:t xml:space="preserve">Esimerkki 7.6427</w:t>
      </w:r>
    </w:p>
    <w:p>
      <w:r>
        <w:t xml:space="preserve">Kenen kanssa Sean Kingston teki yhteistyötä vuonna 2010 julkaistussa Eenie Meenie -hitissä?</w:t>
      </w:r>
    </w:p>
    <w:p>
      <w:r>
        <w:rPr>
          <w:b/>
        </w:rPr>
        <w:t xml:space="preserve">Tulos</w:t>
      </w:r>
    </w:p>
    <w:p>
      <w:r>
        <w:t xml:space="preserve">eenie meenie</w:t>
      </w:r>
    </w:p>
    <w:p>
      <w:r>
        <w:rPr>
          <w:b/>
        </w:rPr>
        <w:t xml:space="preserve">Esimerkki 7.6428</w:t>
      </w:r>
    </w:p>
    <w:p>
      <w:r>
        <w:t xml:space="preserve">Mikä Eeyore oli A. A. Milnen kirjoissa?</w:t>
      </w:r>
    </w:p>
    <w:p>
      <w:r>
        <w:rPr>
          <w:b/>
        </w:rPr>
        <w:t xml:space="preserve">Tulos</w:t>
      </w:r>
    </w:p>
    <w:p>
      <w:r>
        <w:t xml:space="preserve">eeyore</w:t>
      </w:r>
    </w:p>
    <w:p>
      <w:r>
        <w:rPr>
          <w:b/>
        </w:rPr>
        <w:t xml:space="preserve">Esimerkki 7.6429</w:t>
      </w:r>
    </w:p>
    <w:p>
      <w:r>
        <w:t xml:space="preserve">Minkälainen eläin on Nalle Puhin ystävä Eeyore?</w:t>
      </w:r>
    </w:p>
    <w:p>
      <w:r>
        <w:rPr>
          <w:b/>
        </w:rPr>
        <w:t xml:space="preserve">Tulos</w:t>
      </w:r>
    </w:p>
    <w:p>
      <w:r>
        <w:t xml:space="preserve">eeyore</w:t>
      </w:r>
    </w:p>
    <w:p>
      <w:r>
        <w:rPr>
          <w:b/>
        </w:rPr>
        <w:t xml:space="preserve">Esimerkki 7.6430</w:t>
      </w:r>
    </w:p>
    <w:p>
      <w:r>
        <w:t xml:space="preserve">Kuka otti Dermot Murnaghanin paikan BBC2:n Eggheads-ohjelman juontajana?</w:t>
      </w:r>
    </w:p>
    <w:p>
      <w:r>
        <w:rPr>
          <w:b/>
        </w:rPr>
        <w:t xml:space="preserve">Tulos</w:t>
      </w:r>
    </w:p>
    <w:p>
      <w:r>
        <w:t xml:space="preserve">munapää</w:t>
      </w:r>
    </w:p>
    <w:p>
      <w:r>
        <w:rPr>
          <w:b/>
        </w:rPr>
        <w:t xml:space="preserve">Esimerkki 7.6431</w:t>
      </w:r>
    </w:p>
    <w:p>
      <w:r>
        <w:t xml:space="preserve">Hän liittyi Eggheads-tiimiin vuonna 2008 voitettuaan Are You An Egghead?</w:t>
      </w:r>
    </w:p>
    <w:p>
      <w:r>
        <w:rPr>
          <w:b/>
        </w:rPr>
        <w:t xml:space="preserve">Tulos</w:t>
      </w:r>
    </w:p>
    <w:p>
      <w:r>
        <w:t xml:space="preserve">munapää</w:t>
      </w:r>
    </w:p>
    <w:p>
      <w:r>
        <w:rPr>
          <w:b/>
        </w:rPr>
        <w:t xml:space="preserve">Esimerkki 7.6432</w:t>
      </w:r>
    </w:p>
    <w:p>
      <w:r>
        <w:t xml:space="preserve">Kuka jäi eläkkeelle Eggheads-tiimistä toukokuussa 2014?</w:t>
      </w:r>
    </w:p>
    <w:p>
      <w:r>
        <w:rPr>
          <w:b/>
        </w:rPr>
        <w:t xml:space="preserve">Tulos</w:t>
      </w:r>
    </w:p>
    <w:p>
      <w:r>
        <w:t xml:space="preserve">munapää</w:t>
      </w:r>
    </w:p>
    <w:p>
      <w:r>
        <w:rPr>
          <w:b/>
        </w:rPr>
        <w:t xml:space="preserve">Esimerkki 7.6433</w:t>
      </w:r>
    </w:p>
    <w:p>
      <w:r>
        <w:t xml:space="preserve">Kuka entinen Kuka haluaa miljonääriksi, Mastermindin ja Brain of Britainin voittaja tuli Eggheads-tietokilpailutiimin seitsemänneksi jäseneksi vuonna 2009?</w:t>
      </w:r>
    </w:p>
    <w:p>
      <w:r>
        <w:rPr>
          <w:b/>
        </w:rPr>
        <w:t xml:space="preserve">Tulos</w:t>
      </w:r>
    </w:p>
    <w:p>
      <w:r>
        <w:t xml:space="preserve">munapää</w:t>
      </w:r>
    </w:p>
    <w:p>
      <w:r>
        <w:rPr>
          <w:b/>
        </w:rPr>
        <w:t xml:space="preserve">Esimerkki 7.6434</w:t>
      </w:r>
    </w:p>
    <w:p>
      <w:r>
        <w:t xml:space="preserve">Mikä on ranskalaisessa keittiössä nimi Saksasta peräisin olevalle leivonnaiselle, joka perustuu munista ja maidosta tai kermasta valmistettuun vaniljakastikkeeseen, joka paistetaan tavallisesti sokkona ennen kuin muut ainekset lisätään jälkileivontaan?</w:t>
      </w:r>
    </w:p>
    <w:p>
      <w:r>
        <w:rPr>
          <w:b/>
        </w:rPr>
        <w:t xml:space="preserve">Tulos</w:t>
      </w:r>
    </w:p>
    <w:p>
      <w:r>
        <w:t xml:space="preserve">muna</w:t>
      </w:r>
    </w:p>
    <w:p>
      <w:r>
        <w:rPr>
          <w:b/>
        </w:rPr>
        <w:t xml:space="preserve">Tulos</w:t>
      </w:r>
    </w:p>
    <w:p>
      <w:r>
        <w:t xml:space="preserve">ranskalainen keittiö</w:t>
      </w:r>
    </w:p>
    <w:p>
      <w:r>
        <w:rPr>
          <w:b/>
        </w:rPr>
        <w:t xml:space="preserve">Esimerkki 7.6435</w:t>
      </w:r>
    </w:p>
    <w:p>
      <w:r>
        <w:t xml:space="preserve">Vuonna 2010 kuollut ruokakirjailija ja -kriitikko Egon Ronay syntyi missä maassa, joka tarjoaa ruokaan liittyvän sanaleikin?</w:t>
      </w:r>
    </w:p>
    <w:p>
      <w:r>
        <w:rPr>
          <w:b/>
        </w:rPr>
        <w:t xml:space="preserve">Tulos</w:t>
      </w:r>
    </w:p>
    <w:p>
      <w:r>
        <w:t xml:space="preserve">egon ronay</w:t>
      </w:r>
    </w:p>
    <w:p>
      <w:r>
        <w:rPr>
          <w:b/>
        </w:rPr>
        <w:t xml:space="preserve">Esimerkki 7.6436</w:t>
      </w:r>
    </w:p>
    <w:p>
      <w:r>
        <w:t xml:space="preserve">Tohtori Egon Spengler esiintyy missä elokuvassa?</w:t>
      </w:r>
    </w:p>
    <w:p>
      <w:r>
        <w:rPr>
          <w:b/>
        </w:rPr>
        <w:t xml:space="preserve">Tulos</w:t>
      </w:r>
    </w:p>
    <w:p>
      <w:r>
        <w:t xml:space="preserve">egon spengler</w:t>
      </w:r>
    </w:p>
    <w:p>
      <w:r>
        <w:rPr>
          <w:b/>
        </w:rPr>
        <w:t xml:space="preserve">Esimerkki 7.6437</w:t>
      </w:r>
    </w:p>
    <w:p>
      <w:r>
        <w:t xml:space="preserve">Missä elokuvissa esiintyvät hahmot Peter Venkman, Ray Stantz, Egon Spengler ja Winston Zeddemore?</w:t>
      </w:r>
    </w:p>
    <w:p>
      <w:r>
        <w:rPr>
          <w:b/>
        </w:rPr>
        <w:t xml:space="preserve">Tulos</w:t>
      </w:r>
    </w:p>
    <w:p>
      <w:r>
        <w:t xml:space="preserve">egon spengler</w:t>
      </w:r>
    </w:p>
    <w:p>
      <w:r>
        <w:rPr>
          <w:b/>
        </w:rPr>
        <w:t xml:space="preserve">Tulos</w:t>
      </w:r>
    </w:p>
    <w:p>
      <w:r>
        <w:t xml:space="preserve">winston zeddemore</w:t>
      </w:r>
    </w:p>
    <w:p>
      <w:r>
        <w:rPr>
          <w:b/>
        </w:rPr>
        <w:t xml:space="preserve">Tulos</w:t>
      </w:r>
    </w:p>
    <w:p>
      <w:r>
        <w:t xml:space="preserve">Peter Venkman</w:t>
      </w:r>
    </w:p>
    <w:p>
      <w:r>
        <w:rPr>
          <w:b/>
        </w:rPr>
        <w:t xml:space="preserve">Tulos</w:t>
      </w:r>
    </w:p>
    <w:p>
      <w:r>
        <w:t xml:space="preserve">Ray Stantz</w:t>
      </w:r>
    </w:p>
    <w:p>
      <w:r>
        <w:rPr>
          <w:b/>
        </w:rPr>
        <w:t xml:space="preserve">Esimerkki 7.6438</w:t>
      </w:r>
    </w:p>
    <w:p>
      <w:r>
        <w:t xml:space="preserve">Joulupäivänä 1977 Israelin Menachem Begin tapasi Egyptin Anwar Sadatin aloittaakseen rauhanneuvottelut.  Kuka heistä vietti tuona päivänä syntymäpäiväänsä?</w:t>
      </w:r>
    </w:p>
    <w:p>
      <w:r>
        <w:rPr>
          <w:b/>
        </w:rPr>
        <w:t xml:space="preserve">Tulos</w:t>
      </w:r>
    </w:p>
    <w:p>
      <w:r>
        <w:t xml:space="preserve">Egypti</w:t>
      </w:r>
    </w:p>
    <w:p>
      <w:r>
        <w:rPr>
          <w:b/>
        </w:rPr>
        <w:t xml:space="preserve">Esimerkki 7.6439</w:t>
      </w:r>
    </w:p>
    <w:p>
      <w:r>
        <w:t xml:space="preserve">Osaatko nimetä Egyptin viimeisen kuninkaan?</w:t>
      </w:r>
    </w:p>
    <w:p>
      <w:r>
        <w:rPr>
          <w:b/>
        </w:rPr>
        <w:t xml:space="preserve">Tulos</w:t>
      </w:r>
    </w:p>
    <w:p>
      <w:r>
        <w:t xml:space="preserve">Egypti</w:t>
      </w:r>
    </w:p>
    <w:p>
      <w:r>
        <w:rPr>
          <w:b/>
        </w:rPr>
        <w:t xml:space="preserve">Esimerkki 7.6440</w:t>
      </w:r>
    </w:p>
    <w:p>
      <w:r>
        <w:t xml:space="preserve">Kuka valittiin Hosni Mubarakin tilalle Egyptin presidentiksi vuonna 2012, mutta hänet syrjäytettiin myöhemmin heinäkuussa 2013?</w:t>
      </w:r>
    </w:p>
    <w:p>
      <w:r>
        <w:rPr>
          <w:b/>
        </w:rPr>
        <w:t xml:space="preserve">Tulos</w:t>
      </w:r>
    </w:p>
    <w:p>
      <w:r>
        <w:t xml:space="preserve">Egyptin presidentti</w:t>
      </w:r>
    </w:p>
    <w:p>
      <w:r>
        <w:rPr>
          <w:b/>
        </w:rPr>
        <w:t xml:space="preserve">Tulos</w:t>
      </w:r>
    </w:p>
    <w:p>
      <w:r>
        <w:t xml:space="preserve">Egypti</w:t>
      </w:r>
    </w:p>
    <w:p>
      <w:r>
        <w:rPr>
          <w:b/>
        </w:rPr>
        <w:t xml:space="preserve">Esimerkki 7.6441</w:t>
      </w:r>
    </w:p>
    <w:p>
      <w:r>
        <w:t xml:space="preserve">Mikä oli vuonna 1910 salamurhatun Egyptin pääministerin nimi?</w:t>
      </w:r>
    </w:p>
    <w:p>
      <w:r>
        <w:rPr>
          <w:b/>
        </w:rPr>
        <w:t xml:space="preserve">Tulos</w:t>
      </w:r>
    </w:p>
    <w:p>
      <w:r>
        <w:t xml:space="preserve">Egypti</w:t>
      </w:r>
    </w:p>
    <w:p>
      <w:r>
        <w:rPr>
          <w:b/>
        </w:rPr>
        <w:t xml:space="preserve">Esimerkki 7.6442</w:t>
      </w:r>
    </w:p>
    <w:p>
      <w:r>
        <w:t xml:space="preserve">Kuka valtiomies, Egyptin kolmas presidentti, syntyi 25.12.1918?</w:t>
      </w:r>
    </w:p>
    <w:p>
      <w:r>
        <w:rPr>
          <w:b/>
        </w:rPr>
        <w:t xml:space="preserve">Tulos</w:t>
      </w:r>
    </w:p>
    <w:p>
      <w:r>
        <w:t xml:space="preserve">Egypti</w:t>
      </w:r>
    </w:p>
    <w:p>
      <w:r>
        <w:rPr>
          <w:b/>
        </w:rPr>
        <w:t xml:space="preserve">Esimerkki 7.6443</w:t>
      </w:r>
    </w:p>
    <w:p>
      <w:r>
        <w:t xml:space="preserve">Kenestä tuli Egyptin presidentti kesäkuussa 2012?</w:t>
      </w:r>
    </w:p>
    <w:p>
      <w:r>
        <w:rPr>
          <w:b/>
        </w:rPr>
        <w:t xml:space="preserve">Tulos</w:t>
      </w:r>
    </w:p>
    <w:p>
      <w:r>
        <w:t xml:space="preserve">Egyptin presidentti</w:t>
      </w:r>
    </w:p>
    <w:p>
      <w:r>
        <w:rPr>
          <w:b/>
        </w:rPr>
        <w:t xml:space="preserve">Tulos</w:t>
      </w:r>
    </w:p>
    <w:p>
      <w:r>
        <w:t xml:space="preserve">Egypti</w:t>
      </w:r>
    </w:p>
    <w:p>
      <w:r>
        <w:rPr>
          <w:b/>
        </w:rPr>
        <w:t xml:space="preserve">Esimerkki 7.6444</w:t>
      </w:r>
    </w:p>
    <w:p>
      <w:r>
        <w:t xml:space="preserve">Mikä on Egyptin pääkaupunki?</w:t>
      </w:r>
    </w:p>
    <w:p>
      <w:r>
        <w:rPr>
          <w:b/>
        </w:rPr>
        <w:t xml:space="preserve">Tulos</w:t>
      </w:r>
    </w:p>
    <w:p>
      <w:r>
        <w:t xml:space="preserve">Egypti</w:t>
      </w:r>
    </w:p>
    <w:p>
      <w:r>
        <w:rPr>
          <w:b/>
        </w:rPr>
        <w:t xml:space="preserve">Esimerkki 7.6445</w:t>
      </w:r>
    </w:p>
    <w:p>
      <w:r>
        <w:t xml:space="preserve">Mikä on Egyptin virallinen kieli?</w:t>
      </w:r>
    </w:p>
    <w:p>
      <w:r>
        <w:rPr>
          <w:b/>
        </w:rPr>
        <w:t xml:space="preserve">Tulos</w:t>
      </w:r>
    </w:p>
    <w:p>
      <w:r>
        <w:t xml:space="preserve">Egypti</w:t>
      </w:r>
    </w:p>
    <w:p>
      <w:r>
        <w:rPr>
          <w:b/>
        </w:rPr>
        <w:t xml:space="preserve">Esimerkki 7.6446</w:t>
      </w:r>
    </w:p>
    <w:p>
      <w:r>
        <w:t xml:space="preserve">Mitä Egyptissä sijaitsevaa kaupunkia on luonnehdittu "maailman suurimmaksi ulkoilmamuseoksi", ja se sisältää Karnakin temppelikompleksien rauniot sekä muistomerkkejä, joihin kuuluvat Kuninkaiden laakso ja Kuningattarien laakso?</w:t>
      </w:r>
    </w:p>
    <w:p>
      <w:r>
        <w:rPr>
          <w:b/>
        </w:rPr>
        <w:t xml:space="preserve">Tulos</w:t>
      </w:r>
    </w:p>
    <w:p>
      <w:r>
        <w:t xml:space="preserve">karnak</w:t>
      </w:r>
    </w:p>
    <w:p>
      <w:r>
        <w:rPr>
          <w:b/>
        </w:rPr>
        <w:t xml:space="preserve">Tulos</w:t>
      </w:r>
    </w:p>
    <w:p>
      <w:r>
        <w:t xml:space="preserve">kuninkaiden laakso</w:t>
      </w:r>
    </w:p>
    <w:p>
      <w:r>
        <w:rPr>
          <w:b/>
        </w:rPr>
        <w:t xml:space="preserve">Tulos</w:t>
      </w:r>
    </w:p>
    <w:p>
      <w:r>
        <w:t xml:space="preserve">Egypti</w:t>
      </w:r>
    </w:p>
    <w:p>
      <w:r>
        <w:rPr>
          <w:b/>
        </w:rPr>
        <w:t xml:space="preserve">Esimerkki 7.6447</w:t>
      </w:r>
    </w:p>
    <w:p>
      <w:r>
        <w:t xml:space="preserve">Mikä kanava avattiin Egyptissä?</w:t>
      </w:r>
    </w:p>
    <w:p>
      <w:r>
        <w:rPr>
          <w:b/>
        </w:rPr>
        <w:t xml:space="preserve">Tulos</w:t>
      </w:r>
    </w:p>
    <w:p>
      <w:r>
        <w:t xml:space="preserve">Egypti</w:t>
      </w:r>
    </w:p>
    <w:p>
      <w:r>
        <w:rPr>
          <w:b/>
        </w:rPr>
        <w:t xml:space="preserve">Esimerkki 7.6448</w:t>
      </w:r>
    </w:p>
    <w:p>
      <w:r>
        <w:t xml:space="preserve">Mikä oli Egyptin silloisen presidentin sukunimi?</w:t>
      </w:r>
    </w:p>
    <w:p>
      <w:r>
        <w:rPr>
          <w:b/>
        </w:rPr>
        <w:t xml:space="preserve">Tulos</w:t>
      </w:r>
    </w:p>
    <w:p>
      <w:r>
        <w:t xml:space="preserve">Egyptin presidentti</w:t>
      </w:r>
    </w:p>
    <w:p>
      <w:r>
        <w:rPr>
          <w:b/>
        </w:rPr>
        <w:t xml:space="preserve">Tulos</w:t>
      </w:r>
    </w:p>
    <w:p>
      <w:r>
        <w:t xml:space="preserve">Egypti</w:t>
      </w:r>
    </w:p>
    <w:p>
      <w:r>
        <w:rPr>
          <w:b/>
        </w:rPr>
        <w:t xml:space="preserve">Esimerkki 7.6449</w:t>
      </w:r>
    </w:p>
    <w:p>
      <w:r>
        <w:t xml:space="preserve">Kuka oli egyptiläisessä mytologiassa balsamoinnin jumala, joka myös valvoi kuolleita?</w:t>
      </w:r>
    </w:p>
    <w:p>
      <w:r>
        <w:rPr>
          <w:b/>
        </w:rPr>
        <w:t xml:space="preserve">Tulos</w:t>
      </w:r>
    </w:p>
    <w:p>
      <w:r>
        <w:t xml:space="preserve">egyptiläinen mytologia</w:t>
      </w:r>
    </w:p>
    <w:p>
      <w:r>
        <w:rPr>
          <w:b/>
        </w:rPr>
        <w:t xml:space="preserve">Esimerkki 7.6450</w:t>
      </w:r>
    </w:p>
    <w:p>
      <w:r>
        <w:t xml:space="preserve">Kuka oli egyptiläisessä mytologiassa balsamoinnin jumala, joka myös valvoi kuolleita?</w:t>
      </w:r>
    </w:p>
    <w:p>
      <w:r>
        <w:rPr>
          <w:b/>
        </w:rPr>
        <w:t xml:space="preserve">Tulos</w:t>
      </w:r>
    </w:p>
    <w:p>
      <w:r>
        <w:t xml:space="preserve">egyptiläinen mytologia</w:t>
      </w:r>
    </w:p>
    <w:p>
      <w:r>
        <w:rPr>
          <w:b/>
        </w:rPr>
        <w:t xml:space="preserve">Esimerkki 7.6451</w:t>
      </w:r>
    </w:p>
    <w:p>
      <w:r>
        <w:t xml:space="preserve">Kuka egyptiläisen mytologian balsamointijumala on yleensä kuvattu sakaalin pään kanssa?</w:t>
      </w:r>
    </w:p>
    <w:p>
      <w:r>
        <w:rPr>
          <w:b/>
        </w:rPr>
        <w:t xml:space="preserve">Tulos</w:t>
      </w:r>
    </w:p>
    <w:p>
      <w:r>
        <w:t xml:space="preserve">egyptiläinen mytologia</w:t>
      </w:r>
    </w:p>
    <w:p>
      <w:r>
        <w:rPr>
          <w:b/>
        </w:rPr>
        <w:t xml:space="preserve">Esimerkki 7.6452</w:t>
      </w:r>
    </w:p>
    <w:p>
      <w:r>
        <w:t xml:space="preserve">Egyptiläisessä mytologiassa Horuksen ja Isiksen veli, joka oli myrskyjen jumala ja jota usein esitettiin virtahevosena?</w:t>
      </w:r>
    </w:p>
    <w:p>
      <w:r>
        <w:rPr>
          <w:b/>
        </w:rPr>
        <w:t xml:space="preserve">Tulos</w:t>
      </w:r>
    </w:p>
    <w:p>
      <w:r>
        <w:t xml:space="preserve">egyptiläinen mytologia</w:t>
      </w:r>
    </w:p>
    <w:p>
      <w:r>
        <w:rPr>
          <w:b/>
        </w:rPr>
        <w:t xml:space="preserve">Esimerkki 7.6453</w:t>
      </w:r>
    </w:p>
    <w:p>
      <w:r>
        <w:t xml:space="preserve">Kenellä egyptiläisen mytologian jumalalla on krokotiilin pää?</w:t>
      </w:r>
    </w:p>
    <w:p>
      <w:r>
        <w:rPr>
          <w:b/>
        </w:rPr>
        <w:t xml:space="preserve">Tulos</w:t>
      </w:r>
    </w:p>
    <w:p>
      <w:r>
        <w:t xml:space="preserve">egyptiläinen mytologia</w:t>
      </w:r>
    </w:p>
    <w:p>
      <w:r>
        <w:rPr>
          <w:b/>
        </w:rPr>
        <w:t xml:space="preserve">Esimerkki 7.6454</w:t>
      </w:r>
    </w:p>
    <w:p>
      <w:r>
        <w:t xml:space="preserve">Mikä oli egyptiläisessä mytologiassa lehmänpäisen rakkauden jumalattaren nimi?</w:t>
      </w:r>
    </w:p>
    <w:p>
      <w:r>
        <w:rPr>
          <w:b/>
        </w:rPr>
        <w:t xml:space="preserve">Tulos</w:t>
      </w:r>
    </w:p>
    <w:p>
      <w:r>
        <w:t xml:space="preserve">egyptiläinen mytologia</w:t>
      </w:r>
    </w:p>
    <w:p>
      <w:r>
        <w:rPr>
          <w:b/>
        </w:rPr>
        <w:t xml:space="preserve">Esimerkki 7.6455</w:t>
      </w:r>
    </w:p>
    <w:p>
      <w:r>
        <w:t xml:space="preserve">Kenellä oli hittilevyt Eh Eh, Let's Dance ja Poker Face?</w:t>
      </w:r>
    </w:p>
    <w:p>
      <w:r>
        <w:rPr>
          <w:b/>
        </w:rPr>
        <w:t xml:space="preserve">Tulos</w:t>
      </w:r>
    </w:p>
    <w:p>
      <w:r>
        <w:t xml:space="preserve">pokerinaama</w:t>
      </w:r>
    </w:p>
    <w:p>
      <w:r>
        <w:rPr>
          <w:b/>
        </w:rPr>
        <w:t xml:space="preserve">Tulos</w:t>
      </w:r>
    </w:p>
    <w:p>
      <w:r>
        <w:t xml:space="preserve">Hei, hei...</w:t>
      </w:r>
    </w:p>
    <w:p>
      <w:r>
        <w:rPr>
          <w:b/>
        </w:rPr>
        <w:t xml:space="preserve">Esimerkki 7.6456</w:t>
      </w:r>
    </w:p>
    <w:p>
      <w:r>
        <w:t xml:space="preserve">Ehud Olmertista tuli minkä maan pääministeri vuonna 2006?</w:t>
      </w:r>
    </w:p>
    <w:p>
      <w:r>
        <w:rPr>
          <w:b/>
        </w:rPr>
        <w:t xml:space="preserve">Tulos</w:t>
      </w:r>
    </w:p>
    <w:p>
      <w:r>
        <w:t xml:space="preserve">ehud olmert</w:t>
      </w:r>
    </w:p>
    <w:p>
      <w:r>
        <w:rPr>
          <w:b/>
        </w:rPr>
        <w:t xml:space="preserve">Esimerkki 7.6457</w:t>
      </w:r>
    </w:p>
    <w:p>
      <w:r>
        <w:t xml:space="preserve">Vuonna 2008 100 miljoonalla dollarilla myyty teos "Eight Elvises" on taiteilijan kallein maalaus.</w:t>
      </w:r>
    </w:p>
    <w:p>
      <w:r>
        <w:rPr>
          <w:b/>
        </w:rPr>
        <w:t xml:space="preserve">Tulos</w:t>
      </w:r>
    </w:p>
    <w:p>
      <w:r>
        <w:t xml:space="preserve">kahdeksan haltijaa</w:t>
      </w:r>
    </w:p>
    <w:p>
      <w:r>
        <w:rPr>
          <w:b/>
        </w:rPr>
        <w:t xml:space="preserve">Esimerkki 7.6458</w:t>
      </w:r>
    </w:p>
    <w:p>
      <w:r>
        <w:t xml:space="preserve">Kuka seuraa 'kahdeksankertaista polkua'?</w:t>
      </w:r>
    </w:p>
    <w:p>
      <w:r>
        <w:rPr>
          <w:b/>
        </w:rPr>
        <w:t xml:space="preserve">Tulos</w:t>
      </w:r>
    </w:p>
    <w:p>
      <w:r>
        <w:t xml:space="preserve">jalo kahdeksankertainen polku</w:t>
      </w:r>
    </w:p>
    <w:p>
      <w:r>
        <w:rPr>
          <w:b/>
        </w:rPr>
        <w:t xml:space="preserve">Esimerkki 7.6459</w:t>
      </w:r>
    </w:p>
    <w:p>
      <w:r>
        <w:t xml:space="preserve">Kuka näyttelijä (kahdeksas Doctor Who) näytteli roolia vain kerran vuoden 1996 tv-elokuvassa?</w:t>
      </w:r>
    </w:p>
    <w:p>
      <w:r>
        <w:rPr>
          <w:b/>
        </w:rPr>
        <w:t xml:space="preserve">Tulos</w:t>
      </w:r>
    </w:p>
    <w:p>
      <w:r>
        <w:t xml:space="preserve">kahdeksas lääkäri</w:t>
      </w:r>
    </w:p>
    <w:p>
      <w:r>
        <w:rPr>
          <w:b/>
        </w:rPr>
        <w:t xml:space="preserve">Tulos</w:t>
      </w:r>
    </w:p>
    <w:p>
      <w:r>
        <w:t xml:space="preserve">Kuka tohtori...</w:t>
      </w:r>
    </w:p>
    <w:p>
      <w:r>
        <w:rPr>
          <w:b/>
        </w:rPr>
        <w:t xml:space="preserve">Esimerkki 7.6460</w:t>
      </w:r>
    </w:p>
    <w:p>
      <w:r>
        <w:t xml:space="preserve">Kuka Yhdysvaltain presidentti julisti kerran kuuluisasti "Ich bin ein Berliner"?</w:t>
      </w:r>
    </w:p>
    <w:p>
      <w:r>
        <w:rPr>
          <w:b/>
        </w:rPr>
        <w:t xml:space="preserve">Tulos</w:t>
      </w:r>
    </w:p>
    <w:p>
      <w:r>
        <w:t xml:space="preserve">ich bin ein berliner</w:t>
      </w:r>
    </w:p>
    <w:p>
      <w:r>
        <w:rPr>
          <w:b/>
        </w:rPr>
        <w:t xml:space="preserve">Esimerkki 7.6461</w:t>
      </w:r>
    </w:p>
    <w:p>
      <w:r>
        <w:t xml:space="preserve">Kuka kuuluisasti julisti 26. kesäkuuta 1963 "Ich bin ein Berliner"?</w:t>
      </w:r>
    </w:p>
    <w:p>
      <w:r>
        <w:rPr>
          <w:b/>
        </w:rPr>
        <w:t xml:space="preserve">Tulos</w:t>
      </w:r>
    </w:p>
    <w:p>
      <w:r>
        <w:t xml:space="preserve">ich bin ein berliner</w:t>
      </w:r>
    </w:p>
    <w:p>
      <w:r>
        <w:rPr>
          <w:b/>
        </w:rPr>
        <w:t xml:space="preserve">Esimerkki 7.6462</w:t>
      </w:r>
    </w:p>
    <w:p>
      <w:r>
        <w:t xml:space="preserve">Eine Kleine Nachtmusik on minkä säveltäjän teos?</w:t>
      </w:r>
    </w:p>
    <w:p>
      <w:r>
        <w:rPr>
          <w:b/>
        </w:rPr>
        <w:t xml:space="preserve">Tulos</w:t>
      </w:r>
    </w:p>
    <w:p>
      <w:r>
        <w:t xml:space="preserve">eine kleine nachtmusik</w:t>
      </w:r>
    </w:p>
    <w:p>
      <w:r>
        <w:rPr>
          <w:b/>
        </w:rPr>
        <w:t xml:space="preserve">Esimerkki 7.6463</w:t>
      </w:r>
    </w:p>
    <w:p>
      <w:r>
        <w:t xml:space="preserve">Kuka sävelsi Eine Kleine Nachtmusik -teoksen 1700-luvulla?</w:t>
      </w:r>
    </w:p>
    <w:p>
      <w:r>
        <w:rPr>
          <w:b/>
        </w:rPr>
        <w:t xml:space="preserve">Tulos</w:t>
      </w:r>
    </w:p>
    <w:p>
      <w:r>
        <w:t xml:space="preserve">eine kleine nachtmusik</w:t>
      </w:r>
    </w:p>
    <w:p>
      <w:r>
        <w:rPr>
          <w:b/>
        </w:rPr>
        <w:t xml:space="preserve">Esimerkki 7.6464</w:t>
      </w:r>
    </w:p>
    <w:p>
      <w:r>
        <w:t xml:space="preserve">Mistä Einstien sai Nobelin fysiikan palkinnon?</w:t>
      </w:r>
    </w:p>
    <w:p>
      <w:r>
        <w:rPr>
          <w:b/>
        </w:rPr>
        <w:t xml:space="preserve">Tulos</w:t>
      </w:r>
    </w:p>
    <w:p>
      <w:r>
        <w:t xml:space="preserve">albert einstein</w:t>
      </w:r>
    </w:p>
    <w:p>
      <w:r>
        <w:rPr>
          <w:b/>
        </w:rPr>
        <w:t xml:space="preserve">Esimerkki 7.6465</w:t>
      </w:r>
    </w:p>
    <w:p>
      <w:r>
        <w:t xml:space="preserve">Mitä Eiren kreivikuntaa ympäröi kolmelta puolelta Atlantin valtameri, ja sen kreivikunnan kaupunki on Lifford?</w:t>
      </w:r>
    </w:p>
    <w:p>
      <w:r>
        <w:rPr>
          <w:b/>
        </w:rPr>
        <w:t xml:space="preserve">Tulos</w:t>
      </w:r>
    </w:p>
    <w:p>
      <w:r>
        <w:t xml:space="preserve">irlannin tasavalta</w:t>
      </w:r>
    </w:p>
    <w:p>
      <w:r>
        <w:rPr>
          <w:b/>
        </w:rPr>
        <w:t xml:space="preserve">Esimerkki 7.6466</w:t>
      </w:r>
    </w:p>
    <w:p>
      <w:r>
        <w:t xml:space="preserve">EKATI-timanttikaivos avattiin vuonna 1998, sinne pääsee yleensä vain ilmateitse ja se on jatkuvasti ikiroudassa. Missä maassa EKATI-timanttikaivos sijaitsee?</w:t>
      </w:r>
    </w:p>
    <w:p>
      <w:r>
        <w:rPr>
          <w:b/>
        </w:rPr>
        <w:t xml:space="preserve">Tulos</w:t>
      </w:r>
    </w:p>
    <w:p>
      <w:r>
        <w:t xml:space="preserve">ekatin timanttikaivos</w:t>
      </w:r>
    </w:p>
    <w:p>
      <w:r>
        <w:rPr>
          <w:b/>
        </w:rPr>
        <w:t xml:space="preserve">Esimerkki 7.6467</w:t>
      </w:r>
    </w:p>
    <w:p>
      <w:r>
        <w:t xml:space="preserve">Missä maassa El Alamein sijaitsee?</w:t>
      </w:r>
    </w:p>
    <w:p>
      <w:r>
        <w:rPr>
          <w:b/>
        </w:rPr>
        <w:t xml:space="preserve">Tulos</w:t>
      </w:r>
    </w:p>
    <w:p>
      <w:r>
        <w:t xml:space="preserve">el alamein</w:t>
      </w:r>
    </w:p>
    <w:p>
      <w:r>
        <w:rPr>
          <w:b/>
        </w:rPr>
        <w:t xml:space="preserve">Esimerkki 7.6468</w:t>
      </w:r>
    </w:p>
    <w:p>
      <w:r>
        <w:t xml:space="preserve">Missä Yhdysvaltain osavaltiossa Mount Elbert sijaitsee?</w:t>
      </w:r>
    </w:p>
    <w:p>
      <w:r>
        <w:rPr>
          <w:b/>
        </w:rPr>
        <w:t xml:space="preserve">Tulos</w:t>
      </w:r>
    </w:p>
    <w:p>
      <w:r>
        <w:t xml:space="preserve">elbert</w:t>
      </w:r>
    </w:p>
    <w:p>
      <w:r>
        <w:rPr>
          <w:b/>
        </w:rPr>
        <w:t xml:space="preserve">Tulos</w:t>
      </w:r>
    </w:p>
    <w:p>
      <w:r>
        <w:t xml:space="preserve">mount elbert</w:t>
      </w:r>
    </w:p>
    <w:p>
      <w:r>
        <w:rPr>
          <w:b/>
        </w:rPr>
        <w:t xml:space="preserve">Esimerkki 7.6469</w:t>
      </w:r>
    </w:p>
    <w:p>
      <w:r>
        <w:t xml:space="preserve">Elder Futharkin kirjoitusjärjestelmä (joka myöhemmin yksinkertaistettiin Younger Futharkiksi) on minkä aakkoston vanhin muoto?</w:t>
      </w:r>
    </w:p>
    <w:p>
      <w:r>
        <w:rPr>
          <w:b/>
        </w:rPr>
        <w:t xml:space="preserve">Tulos</w:t>
      </w:r>
    </w:p>
    <w:p>
      <w:r>
        <w:t xml:space="preserve">vanhempi futhark</w:t>
      </w:r>
    </w:p>
    <w:p>
      <w:r>
        <w:rPr>
          <w:b/>
        </w:rPr>
        <w:t xml:space="preserve">Esimerkki 7.6470</w:t>
      </w:r>
    </w:p>
    <w:p>
      <w:r>
        <w:t xml:space="preserve">Kuka näytteli John Waynen kanssa El Doradossa?</w:t>
      </w:r>
    </w:p>
    <w:p>
      <w:r>
        <w:rPr>
          <w:b/>
        </w:rPr>
        <w:t xml:space="preserve">Tulos</w:t>
      </w:r>
    </w:p>
    <w:p>
      <w:r>
        <w:t xml:space="preserve">el dorado</w:t>
      </w:r>
    </w:p>
    <w:p>
      <w:r>
        <w:rPr>
          <w:b/>
        </w:rPr>
        <w:t xml:space="preserve">Esimerkki 7.6471</w:t>
      </w:r>
    </w:p>
    <w:p>
      <w:r>
        <w:t xml:space="preserve">Katherine Hepburn voitti Oscarin roolistaan Henrik II:n vaimona Eleanorina vuoden 1968 elokuvassa.</w:t>
      </w:r>
    </w:p>
    <w:p>
      <w:r>
        <w:rPr>
          <w:b/>
        </w:rPr>
        <w:t xml:space="preserve">Tulos</w:t>
      </w:r>
    </w:p>
    <w:p>
      <w:r>
        <w:t xml:space="preserve">katharine hepburn</w:t>
      </w:r>
    </w:p>
    <w:p>
      <w:r>
        <w:rPr>
          <w:b/>
        </w:rPr>
        <w:t xml:space="preserve">Tulos</w:t>
      </w:r>
    </w:p>
    <w:p>
      <w:r>
        <w:t xml:space="preserve">akvitanialainen Eleanori</w:t>
      </w:r>
    </w:p>
    <w:p>
      <w:r>
        <w:rPr>
          <w:b/>
        </w:rPr>
        <w:t xml:space="preserve">Esimerkki 7.6472</w:t>
      </w:r>
    </w:p>
    <w:p>
      <w:r>
        <w:t xml:space="preserve">Mikä oli Eleanor H. Porterin kahdessa kirjassa luoman hyväsydämisen orvon nimi?</w:t>
      </w:r>
    </w:p>
    <w:p>
      <w:r>
        <w:rPr>
          <w:b/>
        </w:rPr>
        <w:t xml:space="preserve">Tulos</w:t>
      </w:r>
    </w:p>
    <w:p>
      <w:r>
        <w:t xml:space="preserve">eleanor h. porter</w:t>
      </w:r>
    </w:p>
    <w:p>
      <w:r>
        <w:rPr>
          <w:b/>
        </w:rPr>
        <w:t xml:space="preserve">Esimerkki 7.6473</w:t>
      </w:r>
    </w:p>
    <w:p>
      <w:r>
        <w:t xml:space="preserve">Minkä englantilaisen hallitsijan äiti oli Eleanor Kastilian Eleanor?</w:t>
      </w:r>
    </w:p>
    <w:p>
      <w:r>
        <w:rPr>
          <w:b/>
        </w:rPr>
        <w:t xml:space="preserve">Tulos</w:t>
      </w:r>
    </w:p>
    <w:p>
      <w:r>
        <w:t xml:space="preserve">eleanor kastilialainen</w:t>
      </w:r>
    </w:p>
    <w:p>
      <w:r>
        <w:rPr>
          <w:b/>
        </w:rPr>
        <w:t xml:space="preserve">Esimerkki 7.6474</w:t>
      </w:r>
    </w:p>
    <w:p>
      <w:r>
        <w:t xml:space="preserve">Minkä kuninkaan kuningatar Eleanor Kastilian kuningatar oli?</w:t>
      </w:r>
    </w:p>
    <w:p>
      <w:r>
        <w:rPr>
          <w:b/>
        </w:rPr>
        <w:t xml:space="preserve">Tulos</w:t>
      </w:r>
    </w:p>
    <w:p>
      <w:r>
        <w:t xml:space="preserve">eleanor kastilialainen</w:t>
      </w:r>
    </w:p>
    <w:p>
      <w:r>
        <w:rPr>
          <w:b/>
        </w:rPr>
        <w:t xml:space="preserve">Esimerkki 7.6475</w:t>
      </w:r>
    </w:p>
    <w:p>
      <w:r>
        <w:t xml:space="preserve">Kuka Englannin kuningas oli naimisissa Kastilian Eleanorin kanssa?</w:t>
      </w:r>
    </w:p>
    <w:p>
      <w:r>
        <w:rPr>
          <w:b/>
        </w:rPr>
        <w:t xml:space="preserve">Tulos</w:t>
      </w:r>
    </w:p>
    <w:p>
      <w:r>
        <w:t xml:space="preserve">eleanor kastilialainen</w:t>
      </w:r>
    </w:p>
    <w:p>
      <w:r>
        <w:rPr>
          <w:b/>
        </w:rPr>
        <w:t xml:space="preserve">Esimerkki 7.6476</w:t>
      </w:r>
    </w:p>
    <w:p>
      <w:r>
        <w:t xml:space="preserve">Mikä on epärealistisen optimistinen ihminen Eleanor Porterin kuuluisan, vuonna 1913 ilmestyneen romaanin nimihenkilön mukaan?</w:t>
      </w:r>
    </w:p>
    <w:p>
      <w:r>
        <w:rPr>
          <w:b/>
        </w:rPr>
        <w:t xml:space="preserve">Tulos</w:t>
      </w:r>
    </w:p>
    <w:p>
      <w:r>
        <w:t xml:space="preserve">eleanor h. porter</w:t>
      </w:r>
    </w:p>
    <w:p>
      <w:r>
        <w:rPr>
          <w:b/>
        </w:rPr>
        <w:t xml:space="preserve">Esimerkki 7.6477</w:t>
      </w:r>
    </w:p>
    <w:p>
      <w:r>
        <w:t xml:space="preserve">Minkä taidemaalarin teos on Elective Affinities?</w:t>
      </w:r>
    </w:p>
    <w:p>
      <w:r>
        <w:rPr>
          <w:b/>
        </w:rPr>
        <w:t xml:space="preserve">Tulos</w:t>
      </w:r>
    </w:p>
    <w:p>
      <w:r>
        <w:t xml:space="preserve">valinnaiset sidonnaisuudet</w:t>
      </w:r>
    </w:p>
    <w:p>
      <w:r>
        <w:rPr>
          <w:b/>
        </w:rPr>
        <w:t xml:space="preserve">Tulos</w:t>
      </w:r>
    </w:p>
    <w:p>
      <w:r>
        <w:t xml:space="preserve">maalaus</w:t>
      </w:r>
    </w:p>
    <w:p>
      <w:r>
        <w:rPr>
          <w:b/>
        </w:rPr>
        <w:t xml:space="preserve">Esimerkki 7.6478</w:t>
      </w:r>
    </w:p>
    <w:p>
      <w:r>
        <w:t xml:space="preserve">Mikä on ranskalaisen fyysikon mukaan nimetty sähkövarauksen SI-yksikkö?</w:t>
      </w:r>
    </w:p>
    <w:p>
      <w:r>
        <w:rPr>
          <w:b/>
        </w:rPr>
        <w:t xml:space="preserve">Tulos</w:t>
      </w:r>
    </w:p>
    <w:p>
      <w:r>
        <w:t xml:space="preserve">sähkövaraus</w:t>
      </w:r>
    </w:p>
    <w:p>
      <w:r>
        <w:rPr>
          <w:b/>
        </w:rPr>
        <w:t xml:space="preserve">Tulos</w:t>
      </w:r>
    </w:p>
    <w:p>
      <w:r>
        <w:t xml:space="preserve">kansainvälinen yksikköjärjestelmä</w:t>
      </w:r>
    </w:p>
    <w:p>
      <w:r>
        <w:rPr>
          <w:b/>
        </w:rPr>
        <w:t xml:space="preserve">Esimerkki 7.6479</w:t>
      </w:r>
    </w:p>
    <w:p>
      <w:r>
        <w:t xml:space="preserve">Mikä on sähkövarauksen SI-yksikkö?</w:t>
      </w:r>
    </w:p>
    <w:p>
      <w:r>
        <w:rPr>
          <w:b/>
        </w:rPr>
        <w:t xml:space="preserve">Tulos</w:t>
      </w:r>
    </w:p>
    <w:p>
      <w:r>
        <w:t xml:space="preserve">sähkövaraus</w:t>
      </w:r>
    </w:p>
    <w:p>
      <w:r>
        <w:rPr>
          <w:b/>
        </w:rPr>
        <w:t xml:space="preserve">Tulos</w:t>
      </w:r>
    </w:p>
    <w:p>
      <w:r>
        <w:t xml:space="preserve">kansainvälinen yksikköjärjestelmä</w:t>
      </w:r>
    </w:p>
    <w:p>
      <w:r>
        <w:rPr>
          <w:b/>
        </w:rPr>
        <w:t xml:space="preserve">Esimerkki 7.6480</w:t>
      </w:r>
    </w:p>
    <w:p>
      <w:r>
        <w:t xml:space="preserve">Mikä on sähkövirran SI-perusyksikkö?</w:t>
      </w:r>
    </w:p>
    <w:p>
      <w:r>
        <w:rPr>
          <w:b/>
        </w:rPr>
        <w:t xml:space="preserve">Tulos</w:t>
      </w:r>
    </w:p>
    <w:p>
      <w:r>
        <w:t xml:space="preserve">sähkövirta</w:t>
      </w:r>
    </w:p>
    <w:p>
      <w:r>
        <w:rPr>
          <w:b/>
        </w:rPr>
        <w:t xml:space="preserve">Esimerkki 7.6481</w:t>
      </w:r>
    </w:p>
    <w:p>
      <w:r>
        <w:t xml:space="preserve">Mikä on sähkövastuksen SI-yksikkö?</w:t>
      </w:r>
    </w:p>
    <w:p>
      <w:r>
        <w:rPr>
          <w:b/>
        </w:rPr>
        <w:t xml:space="preserve">Tulos</w:t>
      </w:r>
    </w:p>
    <w:p>
      <w:r>
        <w:t xml:space="preserve">sähkövastus ja sähkönjohtavuus</w:t>
      </w:r>
    </w:p>
    <w:p>
      <w:r>
        <w:rPr>
          <w:b/>
        </w:rPr>
        <w:t xml:space="preserve">Tulos</w:t>
      </w:r>
    </w:p>
    <w:p>
      <w:r>
        <w:t xml:space="preserve">kansainvälinen yksikköjärjestelmä</w:t>
      </w:r>
    </w:p>
    <w:p>
      <w:r>
        <w:rPr>
          <w:b/>
        </w:rPr>
        <w:t xml:space="preserve">Esimerkki 7.6482</w:t>
      </w:r>
    </w:p>
    <w:p>
      <w:r>
        <w:t xml:space="preserve">Kuka ei ollut hitti vuonna 1983 kappaleella 'Electric Avenue'?</w:t>
      </w:r>
    </w:p>
    <w:p>
      <w:r>
        <w:rPr>
          <w:b/>
        </w:rPr>
        <w:t xml:space="preserve">Tulos</w:t>
      </w:r>
    </w:p>
    <w:p>
      <w:r>
        <w:t xml:space="preserve">electric avenue</w:t>
      </w:r>
    </w:p>
    <w:p>
      <w:r>
        <w:rPr>
          <w:b/>
        </w:rPr>
        <w:t xml:space="preserve">Esimerkki 7.6483</w:t>
      </w:r>
    </w:p>
    <w:p>
      <w:r>
        <w:t xml:space="preserve">Kuka keksi sähköakun vuonna 1800?</w:t>
      </w:r>
    </w:p>
    <w:p>
      <w:r>
        <w:rPr>
          <w:b/>
        </w:rPr>
        <w:t xml:space="preserve">Tulos</w:t>
      </w:r>
    </w:p>
    <w:p>
      <w:r>
        <w:t xml:space="preserve">akku</w:t>
      </w:r>
    </w:p>
    <w:p>
      <w:r>
        <w:rPr>
          <w:b/>
        </w:rPr>
        <w:t xml:space="preserve">Esimerkki 7.6484</w:t>
      </w:r>
    </w:p>
    <w:p>
      <w:r>
        <w:t xml:space="preserve">Kenen katsotaan yleisesti keksineen ensimmäisen sähköakun vuonna 1800?</w:t>
      </w:r>
    </w:p>
    <w:p>
      <w:r>
        <w:rPr>
          <w:b/>
        </w:rPr>
        <w:t xml:space="preserve">Tulos</w:t>
      </w:r>
    </w:p>
    <w:p>
      <w:r>
        <w:t xml:space="preserve">akku</w:t>
      </w:r>
    </w:p>
    <w:p>
      <w:r>
        <w:rPr>
          <w:b/>
        </w:rPr>
        <w:t xml:space="preserve">Esimerkki 7.6485</w:t>
      </w:r>
    </w:p>
    <w:p>
      <w:r>
        <w:t xml:space="preserve">Ann Rulesin kirja The Stranger Beside Me kertoo siitä, minkä sarjamurhaajan oletetaan murhanneen 35 ihmistä, ennen kuin hän joutui sähkötuoliin Floridan Starkeissa 24. tammikuuta 1989?</w:t>
      </w:r>
    </w:p>
    <w:p>
      <w:r>
        <w:rPr>
          <w:b/>
        </w:rPr>
        <w:t xml:space="preserve">Tulos</w:t>
      </w:r>
    </w:p>
    <w:p>
      <w:r>
        <w:t xml:space="preserve">vieressäni oleva muukalainen</w:t>
      </w:r>
    </w:p>
    <w:p>
      <w:r>
        <w:rPr>
          <w:b/>
        </w:rPr>
        <w:t xml:space="preserve">Tulos</w:t>
      </w:r>
    </w:p>
    <w:p>
      <w:r>
        <w:t xml:space="preserve">sähkötuoli</w:t>
      </w:r>
    </w:p>
    <w:p>
      <w:r>
        <w:rPr>
          <w:b/>
        </w:rPr>
        <w:t xml:space="preserve">Esimerkki 7.6486</w:t>
      </w:r>
    </w:p>
    <w:p>
      <w:r>
        <w:t xml:space="preserve">Kuka murhaaja teloitettiin sähkötuolilla tammikuussa 1989 tunnustettuaan noin 30 nuoren naisen murhan 1970-luvulla, enimmäkseen raatelemalla ja kuristamalla?</w:t>
      </w:r>
    </w:p>
    <w:p>
      <w:r>
        <w:rPr>
          <w:b/>
        </w:rPr>
        <w:t xml:space="preserve">Tulos</w:t>
      </w:r>
    </w:p>
    <w:p>
      <w:r>
        <w:t xml:space="preserve">murha</w:t>
      </w:r>
    </w:p>
    <w:p>
      <w:r>
        <w:rPr>
          <w:b/>
        </w:rPr>
        <w:t xml:space="preserve">Tulos</w:t>
      </w:r>
    </w:p>
    <w:p>
      <w:r>
        <w:t xml:space="preserve">kuolemanrangaistus</w:t>
      </w:r>
    </w:p>
    <w:p>
      <w:r>
        <w:rPr>
          <w:b/>
        </w:rPr>
        <w:t xml:space="preserve">Tulos</w:t>
      </w:r>
    </w:p>
    <w:p>
      <w:r>
        <w:t xml:space="preserve">sähkötuoli</w:t>
      </w:r>
    </w:p>
    <w:p>
      <w:r>
        <w:rPr>
          <w:b/>
        </w:rPr>
        <w:t xml:space="preserve">Esimerkki 7.6487</w:t>
      </w:r>
    </w:p>
    <w:p>
      <w:r>
        <w:t xml:space="preserve">Kuka ranskalainen tiedemies (1736 -1806) tunnetaan parhaiten sähköstaattisen voiman laista ja antoi nimensä sähkövarauksen yksikölle ?</w:t>
      </w:r>
    </w:p>
    <w:p>
      <w:r>
        <w:rPr>
          <w:b/>
        </w:rPr>
        <w:t xml:space="preserve">Tulos</w:t>
      </w:r>
    </w:p>
    <w:p>
      <w:r>
        <w:t xml:space="preserve">sähkövaraus</w:t>
      </w:r>
    </w:p>
    <w:p>
      <w:r>
        <w:rPr>
          <w:b/>
        </w:rPr>
        <w:t xml:space="preserve">Esimerkki 7.6488</w:t>
      </w:r>
    </w:p>
    <w:p>
      <w:r>
        <w:t xml:space="preserve">Mikä on SI-järjestelmässä sähkövirran mittauksen perusyksikkö?</w:t>
      </w:r>
    </w:p>
    <w:p>
      <w:r>
        <w:rPr>
          <w:b/>
        </w:rPr>
        <w:t xml:space="preserve">Tulos</w:t>
      </w:r>
    </w:p>
    <w:p>
      <w:r>
        <w:t xml:space="preserve">sähkövirta</w:t>
      </w:r>
    </w:p>
    <w:p>
      <w:r>
        <w:rPr>
          <w:b/>
        </w:rPr>
        <w:t xml:space="preserve">Tulos</w:t>
      </w:r>
    </w:p>
    <w:p>
      <w:r>
        <w:t xml:space="preserve">kansainvälinen yksikköjärjestelmä</w:t>
      </w:r>
    </w:p>
    <w:p>
      <w:r>
        <w:rPr>
          <w:b/>
        </w:rPr>
        <w:t xml:space="preserve">Esimerkki 7.6489</w:t>
      </w:r>
    </w:p>
    <w:p>
      <w:r>
        <w:t xml:space="preserve">Kuka patentoi sähköparranajokoneen vuonna 1931?</w:t>
      </w:r>
    </w:p>
    <w:p>
      <w:r>
        <w:rPr>
          <w:b/>
        </w:rPr>
        <w:t xml:space="preserve">Tulos</w:t>
      </w:r>
    </w:p>
    <w:p>
      <w:r>
        <w:t xml:space="preserve">sähköparranajokone</w:t>
      </w:r>
    </w:p>
    <w:p>
      <w:r>
        <w:rPr>
          <w:b/>
        </w:rPr>
        <w:t xml:space="preserve">Esimerkki 7.6490</w:t>
      </w:r>
    </w:p>
    <w:p>
      <w:r>
        <w:t xml:space="preserve">Mikä brittiläinen yhtye julkaisi vuonna 1971 albumin nimeltä "Electric Warrior"?</w:t>
      </w:r>
    </w:p>
    <w:p>
      <w:r>
        <w:rPr>
          <w:b/>
        </w:rPr>
        <w:t xml:space="preserve">Tulos</w:t>
      </w:r>
    </w:p>
    <w:p>
      <w:r>
        <w:t xml:space="preserve">sähkösoturi</w:t>
      </w:r>
    </w:p>
    <w:p>
      <w:r>
        <w:rPr>
          <w:b/>
        </w:rPr>
        <w:t xml:space="preserve">Esimerkki 7.6491</w:t>
      </w:r>
    </w:p>
    <w:p>
      <w:r>
        <w:t xml:space="preserve">Mikä elektroniikkayhtiö julkaisi maailman ensimmäisen täyssähköisen kompaktilaskimen vuonna 1957?</w:t>
      </w:r>
    </w:p>
    <w:p>
      <w:r>
        <w:rPr>
          <w:b/>
        </w:rPr>
        <w:t xml:space="preserve">Tulos</w:t>
      </w:r>
    </w:p>
    <w:p>
      <w:r>
        <w:t xml:space="preserve">elektroniikkateollisuus</w:t>
      </w:r>
    </w:p>
    <w:p>
      <w:r>
        <w:rPr>
          <w:b/>
        </w:rPr>
        <w:t xml:space="preserve">Esimerkki 7.6492</w:t>
      </w:r>
    </w:p>
    <w:p>
      <w:r>
        <w:t xml:space="preserve">Kuka kirjoitti Elegy in a Country Churchyard?</w:t>
      </w:r>
    </w:p>
    <w:p>
      <w:r>
        <w:rPr>
          <w:b/>
        </w:rPr>
        <w:t xml:space="preserve">Tulos</w:t>
      </w:r>
    </w:p>
    <w:p>
      <w:r>
        <w:t xml:space="preserve">maalaiskirkon pihalla kirjoitettu elegia</w:t>
      </w:r>
    </w:p>
    <w:p>
      <w:r>
        <w:rPr>
          <w:b/>
        </w:rPr>
        <w:t xml:space="preserve">Esimerkki 7.6493</w:t>
      </w:r>
    </w:p>
    <w:p>
      <w:r>
        <w:t xml:space="preserve">Kuka kirjoitti runon Elegy Written in a Country Churchyard?</w:t>
      </w:r>
    </w:p>
    <w:p>
      <w:r>
        <w:rPr>
          <w:b/>
        </w:rPr>
        <w:t xml:space="preserve">Tulos</w:t>
      </w:r>
    </w:p>
    <w:p>
      <w:r>
        <w:t xml:space="preserve">maalaiskirkon pihalla kirjoitettu elegia</w:t>
      </w:r>
    </w:p>
    <w:p>
      <w:r>
        <w:rPr>
          <w:b/>
        </w:rPr>
        <w:t xml:space="preserve">Esimerkki 7.6494</w:t>
      </w:r>
    </w:p>
    <w:p>
      <w:r>
        <w:t xml:space="preserve">Kreikkalaisessa mytologiassa Elektra oli minkä kuninkaan tytär?</w:t>
      </w:r>
    </w:p>
    <w:p>
      <w:r>
        <w:rPr>
          <w:b/>
        </w:rPr>
        <w:t xml:space="preserve">Tulos</w:t>
      </w:r>
    </w:p>
    <w:p>
      <w:r>
        <w:t xml:space="preserve">electra</w:t>
      </w:r>
    </w:p>
    <w:p>
      <w:r>
        <w:rPr>
          <w:b/>
          <w:u w:val="single"/>
        </w:rPr>
        <w:t xml:space="preserve">Tehtävä numero 8</w:t>
      </w:r>
    </w:p>
    <w:p>
      <w:r>
        <w:t xml:space="preserve">Tässä tehtävässä on tarkoitus lukea annettu teksti ja laatia kysymys tekstin sisältämistä tiedoista. Rakenna kysymys siten, että (i) se on yksiselitteinen, (ii) siihen voidaan vastata kappaleesta, (iii) vastaus on ainutkertainen, (iv) sen vastaus on jatkuva tekstikatkelma kappaleesta. Vältä laatimasta kysymyksiä, joihin (i) voi vastata oikein ymmärtämättä kappaleen sisältöä ja (ii) joissa käytetään samoja sanoja tai lauseita, jotka on esitetty tekstikohdassa. </w:t>
      </w:r>
    </w:p>
    <w:p>
      <w:r>
        <w:rPr>
          <w:b/>
        </w:rPr>
        <w:t xml:space="preserve">Esimerkki 8.0</w:t>
      </w:r>
    </w:p>
    <w:p>
      <w:r>
        <w:t xml:space="preserve">Vatikaanin apostolinen kirjasto (), jota kutsutaan yleisesti Vatikaanin kirjastoksi tai yksinkertaisesti Vatikaaniksi, on Vatikaanissa sijaitseva Pyhän istuimen kirjasto.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vaikka jotkut niistä ovat hyvin merkittäviä.</w:t>
      </w:r>
    </w:p>
    <w:p>
      <w:r>
        <w:rPr>
          <w:b/>
        </w:rPr>
        <w:t xml:space="preserve">Tulos</w:t>
      </w:r>
    </w:p>
    <w:p>
      <w:r>
        <w:t xml:space="preserve">Milloin Vat avattiin virallisesti?</w:t>
      </w:r>
    </w:p>
    <w:p>
      <w:r>
        <w:rPr>
          <w:b/>
        </w:rPr>
        <w:t xml:space="preserve">Tulos</w:t>
      </w:r>
    </w:p>
    <w:p>
      <w:r>
        <w:t xml:space="preserve">Mitä varten kirjasto on?</w:t>
      </w:r>
    </w:p>
    <w:p>
      <w:r>
        <w:rPr>
          <w:b/>
        </w:rPr>
        <w:t xml:space="preserve">Tulos</w:t>
      </w:r>
    </w:p>
    <w:p>
      <w:r>
        <w:t xml:space="preserve">Mitä aiheita varten?</w:t>
      </w:r>
    </w:p>
    <w:p>
      <w:r>
        <w:rPr>
          <w:b/>
        </w:rPr>
        <w:t xml:space="preserve">Tulos</w:t>
      </w:r>
    </w:p>
    <w:p>
      <w:r>
        <w:t xml:space="preserve">mitä aloitettiin vuonna 2014?</w:t>
      </w:r>
    </w:p>
    <w:p>
      <w:r>
        <w:rPr>
          <w:b/>
        </w:rPr>
        <w:t xml:space="preserve">Esimerkki 8.1</w:t>
      </w:r>
    </w:p>
    <w:p>
      <w:r>
        <w:t xml:space="preserve">New York (CNN) -- Lauantaina huutokaupattiin yli 80 Michael Jacksonin keräilyesinettä - mukaan lukien edesmenneen poptähden kuuluisa strassilla koristeltu hansikas vuoden 1983 esityksestä - ja niistä saatiin yhteensä 2 miljoonaa dollaria. New Yorkin Times Squarella sijaitsevassa Hard Rock Cafessa järjestetyn huutokaupan tuotto murskasi ennakko-odotukset, joiden mukaan myynti olisi ollut vain 120 000 dollaria. Arvokkaat muistoesineet, joihin kuului esineitä Jacksonin uran monista vaiheista, tulivat yli 30 fanilta, yhteistyökumppanilta ja perheenjäseneltä, jotka ottivat yhteyttä Julien's Auctionsiin myydäkseen lahjojaan ja muistoesineitään laulajasta. Jacksonin räikeä hansikas oli illan kallein esine, ja siitä saatiin 420 000 dollaria Hong Kongissa, Kiinassa asuvalta ostajalta. Jackson käytti käsinettä vuonna 1983 Motown 25 -esityksessä, joka oli NBC:n erikoisohjelma, jossa hän esitteli vallankumouksellisen kuukävelynsä. Motown-tähti Walter "Clyde" Orange Commodoresista, joka myös esiintyi 26 vuotta sitten, kertoi pyytäneensä tuolloin Jacksonilta nimikirjoitusta, mutta Jackson antoi hänelle hanskan. "Perintö, jonka [Jackson] jätti jälkeensä, on minulle elämää suurempi", Orange sanoi. "Toivon, että ihmiset näkevät tuon hanskan kautta, mitä hän yritti sanoa musiikillaan ja mitä hän sanoi musiikillaan." Orange sanoi, että hän aikoo antaa osan tuotosta hyväntekeväisyyteen. Hoffman Ma, joka osti hanskan Macaossa sijaitsevan Ponte 16 Resort -hotellin puolesta, maksoi 25 prosentin ostajan palkkion, joka lisätään kaikkiin yli 50 000 dollarin lopullisiin myynteihin. Alle 50 000 dollarin kohteiden voittajat maksoivat 20 prosentin palkkion. </w:t>
      </w:r>
    </w:p>
    <w:p>
      <w:r>
        <w:rPr>
          <w:b/>
        </w:rPr>
        <w:t xml:space="preserve">Tulos</w:t>
      </w:r>
    </w:p>
    <w:p>
      <w:r>
        <w:t xml:space="preserve">Missä huutokauppa pidettiin?</w:t>
      </w:r>
    </w:p>
    <w:p>
      <w:r>
        <w:rPr>
          <w:b/>
        </w:rPr>
        <w:t xml:space="preserve">Tulos</w:t>
      </w:r>
    </w:p>
    <w:p>
      <w:r>
        <w:t xml:space="preserve">Kuinka paljon he tienasivat?</w:t>
      </w:r>
    </w:p>
    <w:p>
      <w:r>
        <w:rPr>
          <w:b/>
        </w:rPr>
        <w:t xml:space="preserve">Tulos</w:t>
      </w:r>
    </w:p>
    <w:p>
      <w:r>
        <w:t xml:space="preserve">Kuinka paljon he odottivat?</w:t>
      </w:r>
    </w:p>
    <w:p>
      <w:r>
        <w:rPr>
          <w:b/>
        </w:rPr>
        <w:t xml:space="preserve">Tulos</w:t>
      </w:r>
    </w:p>
    <w:p>
      <w:r>
        <w:t xml:space="preserve">Kuka ostaa Jackson Glove -käsineen</w:t>
      </w:r>
    </w:p>
    <w:p>
      <w:r>
        <w:rPr>
          <w:b/>
        </w:rPr>
        <w:t xml:space="preserve">Tulos</w:t>
      </w:r>
    </w:p>
    <w:p>
      <w:r>
        <w:t xml:space="preserve">Mistä käsineen ostaja oli kotoisin?</w:t>
      </w:r>
    </w:p>
    <w:p>
      <w:r>
        <w:rPr>
          <w:b/>
        </w:rPr>
        <w:t xml:space="preserve">Esimerkki 8.2</w:t>
      </w:r>
    </w:p>
    <w:p>
      <w:r>
        <w:t xml:space="preserve">VII LUKU. WITHERSTEENIN TAPAHTUMA "Lassiter, tuletko ratsastajakseni"? Jane oli kysynyt häneltä. "Luulen niin", hän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hän ei edes ajatellut sitä. Sitä paitsi, tämän asian lisäksi, jota hän piti pyhänä velvollisuutenaan,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w:t>
      </w:r>
    </w:p>
    <w:p>
      <w:r>
        <w:rPr>
          <w:b/>
        </w:rPr>
        <w:t xml:space="preserve">Tulos</w:t>
      </w:r>
    </w:p>
    <w:p>
      <w:r>
        <w:t xml:space="preserve">Miksi Venters kutsui Lassiteria?</w:t>
      </w:r>
    </w:p>
    <w:p>
      <w:r>
        <w:rPr>
          <w:b/>
        </w:rPr>
        <w:t xml:space="preserve">Tulos</w:t>
      </w:r>
    </w:p>
    <w:p>
      <w:r>
        <w:t xml:space="preserve">Kuka pyysi Lassiteria ratsastajakseen?</w:t>
      </w:r>
    </w:p>
    <w:p>
      <w:r>
        <w:rPr>
          <w:b/>
        </w:rPr>
        <w:t xml:space="preserve">Tulos</w:t>
      </w:r>
    </w:p>
    <w:p>
      <w:r>
        <w:t xml:space="preserve">Oliko hän samaa mieltä?</w:t>
      </w:r>
    </w:p>
    <w:p>
      <w:r>
        <w:rPr>
          <w:b/>
        </w:rPr>
        <w:t xml:space="preserve">Tulos</w:t>
      </w:r>
    </w:p>
    <w:p>
      <w:r>
        <w:t xml:space="preserve">Miksi hän kysyi häneltä?</w:t>
      </w:r>
    </w:p>
    <w:p>
      <w:r>
        <w:rPr>
          <w:b/>
        </w:rPr>
        <w:t xml:space="preserve">Tulos</w:t>
      </w:r>
    </w:p>
    <w:p>
      <w:r>
        <w:t xml:space="preserve">Kertoiko hän hänelle niin paljon?</w:t>
      </w:r>
    </w:p>
    <w:p>
      <w:r>
        <w:rPr>
          <w:b/>
        </w:rPr>
        <w:t xml:space="preserve">Esimerkki 8.3</w:t>
      </w:r>
    </w:p>
    <w:p>
      <w:r>
        <w:t xml:space="preserve">(CNN)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w:t>
      </w:r>
    </w:p>
    <w:p>
      <w:r>
        <w:rPr>
          <w:b/>
        </w:rPr>
        <w:t xml:space="preserve">Tulos</w:t>
      </w:r>
    </w:p>
    <w:p>
      <w:r>
        <w:t xml:space="preserve">Kuka on Rudolfin isä?</w:t>
      </w:r>
    </w:p>
    <w:p>
      <w:r>
        <w:rPr>
          <w:b/>
        </w:rPr>
        <w:t xml:space="preserve">Tulos</w:t>
      </w:r>
    </w:p>
    <w:p>
      <w:r>
        <w:t xml:space="preserve">Miksi Rudolph juoksee karkuun?</w:t>
      </w:r>
    </w:p>
    <w:p>
      <w:r>
        <w:rPr>
          <w:b/>
        </w:rPr>
        <w:t xml:space="preserve">Tulos</w:t>
      </w:r>
    </w:p>
    <w:p>
      <w:r>
        <w:t xml:space="preserve">Mikä erottaa sen muista poroista?</w:t>
      </w:r>
    </w:p>
    <w:p>
      <w:r>
        <w:rPr>
          <w:b/>
        </w:rPr>
        <w:t xml:space="preserve">Tulos</w:t>
      </w:r>
    </w:p>
    <w:p>
      <w:r>
        <w:t xml:space="preserve">Kenet hän pelastaa lumimyrskyn aikana?</w:t>
      </w:r>
    </w:p>
    <w:p>
      <w:r>
        <w:rPr>
          <w:b/>
        </w:rPr>
        <w:t xml:space="preserve">Tulos</w:t>
      </w:r>
    </w:p>
    <w:p>
      <w:r>
        <w:t xml:space="preserve">Pelastaako hän joulun?</w:t>
      </w:r>
    </w:p>
    <w:p>
      <w:r>
        <w:rPr>
          <w:b/>
        </w:rPr>
        <w:t xml:space="preserve">Esimerkki 8.4</w:t>
      </w:r>
    </w:p>
    <w:p>
      <w:r>
        <w:t xml:space="preserve">XXIV LUKU. KESKEYTETTY MESSU Corpus Christin keskiviikon aamu, joka oli kohtalokas kaikille, joita tämä kronikka koskee, koitti sumuisena ja harmaana, ja mereltä puhaltava tuuli viilsi ilmaa. Kappelin kello soitti kutsuaan, ja varuskunta marssi uskollisesti messuun. Pian saapui Monna Valentina, jota seurasivat hänen rouvansa ja palvelijattarensa ja viimeisenä Peppe, jonka ohuen hurskauden naamion alta huokui innokas huoli ja levottomuus. Valentina oli hyvin kalpea, ja hänen silmiensä ympärillä oli tummia silmänalusia, jotka kertoivat unettomuudesta, ja kun hän laski päänsä rukoukseen, hänen palvelijattarensa huomasivat, että kyyneleet valuivat valaistuun messukirjaan, jonka yli hän kumartui. Ja nyt Fra Domenico tuli sakastista valkoisessa liivissä, jonka kirkko määrää Corpus Christi -juhlaan, ja häntä seurasi mustaan virkapukuun pukeutunut palvelija, ja messu alkoi. Vain Gonzaga ja Fortemani puuttuivat kokouksesta, lisäksi vartija ja kolme vankia. Francesco ja hänen kaksi seuraajaansa. Gonzaga oli esittänyt Valentinalle uskottavan tarinan, jonka mukaan koska tapahtumat, joista Fanfullan kirje oli antanut heille tiedon, saattoivat milloin tahansa johtaa Gian Marian epätoivoisiin toimenpiteisiin, olisi hyvä, että hän vahvistaisi muureja vartioivaa ainoaa aseistettua miestä. Valentina, joka ei enää juurikaan välittänyt siitä, pysyikö linna pystyssä vai kaatuiko se, eikä varsinkaan sellaisista pikkuseikoista kuin Gonzagan osallistuminen messuun, oli suostunut myöntävästi ottamatta huomioon hänen sanojensa merkitystä. Niinpä Gonzaga, jonka kasvot olivat venähtäneet ja jonka keho värisi siitä, mitä hän aikoi tehdä, oli palannut valleille heti, kun hän oli nähnyt kaikkien olevan turvallisesti kappelissa. Vartijana oli samainen nuorukainen Aventano, joka oli lukenut sotilaille sen kirjeen, jonka Gian Maria oli lähettänyt Gonzagalle. Tämä oli hovimestarin mielestä hyvä enne. Jos Roccaleonen sotilaiden joukossa oli joku mies, jonka kanssa hän katsoi olevansa velkaa, se oli Aventano. </w:t>
      </w:r>
    </w:p>
    <w:p>
      <w:r>
        <w:rPr>
          <w:b/>
        </w:rPr>
        <w:t xml:space="preserve">Tulos</w:t>
      </w:r>
    </w:p>
    <w:p>
      <w:r>
        <w:t xml:space="preserve">Kuka saapui kirkkoon?</w:t>
      </w:r>
    </w:p>
    <w:p>
      <w:r>
        <w:rPr>
          <w:b/>
        </w:rPr>
        <w:t xml:space="preserve">Tulos</w:t>
      </w:r>
    </w:p>
    <w:p>
      <w:r>
        <w:t xml:space="preserve">Ketä seurasi mustiin pukeutunut virkailija?</w:t>
      </w:r>
    </w:p>
    <w:p>
      <w:r>
        <w:rPr>
          <w:b/>
        </w:rPr>
        <w:t xml:space="preserve">Tulos</w:t>
      </w:r>
    </w:p>
    <w:p>
      <w:r>
        <w:t xml:space="preserve">Kuka itki?</w:t>
      </w:r>
    </w:p>
    <w:p>
      <w:r>
        <w:rPr>
          <w:b/>
        </w:rPr>
        <w:t xml:space="preserve">Tulos</w:t>
      </w:r>
    </w:p>
    <w:p>
      <w:r>
        <w:t xml:space="preserve">Kuka huomasi sen?</w:t>
      </w:r>
    </w:p>
    <w:p>
      <w:r>
        <w:rPr>
          <w:b/>
        </w:rPr>
        <w:t xml:space="preserve">Tulos</w:t>
      </w:r>
    </w:p>
    <w:p>
      <w:r>
        <w:t xml:space="preserve">Saapuiko muita hänen kanssaan?</w:t>
      </w:r>
    </w:p>
    <w:p>
      <w:r>
        <w:rPr>
          <w:b/>
        </w:rPr>
        <w:t xml:space="preserve">Esimerkki 8.5</w:t>
      </w:r>
    </w:p>
    <w:p>
      <w:r>
        <w:t xml:space="preserve">Oletko koskaan käynyt maailman suurissa kaupungeissa? Alla olevista tiedoista on sinulle hyötyä. Budapest Monien vuosisatojen ajan Budapest oli kaksi kaupunkia, joista Buda sijaitsi Tonavan länsipuolella ja Pest itäpuolella. Budapestistä tuli yksi kaupunki vuonna 1872, ja se on ollut Unkarin pääkaupunki noin kahdeksankymmentä vuotta. Budapestin väkiluku on noin kolme miljoonaa, ja kaupunki on erittäin suosittu matkailukohde. Vierailijat pitävät laivamatkoista Tonavaa pitkin. Budapest tunnetaan myös jännittävästä yöelämästään. Paras aika vierailla on kesä, sillä talvella Budapest on hyvin kylmä. Los Angeles Los Angeles perustettiin vuonna 1781. Nykyään se on 3,5 miljoonalla asukkaallaan Kalifornian suurin kaupunki ja Yhdysvaltojen toiseksi suurin kaupunki. Se on kuuluisa moderneista moottoriteistään, elokuvatähdistään ja savusumustaan. Kun kaupunki on todella savusumuinen, et näe läheisiä vuoria. Sää on yleensä kuiva ja lämmin. Vierailijat käyvät mielellään elokuvastudioilla ja ajavat Hollywood Streetillä. Kaupungin lähellä on monia hyviä rantoja, ja Los Angeles on myös lähellä Disneylandia. Taipei Taipein perustamisen jälkeen 1700-luvulla kaupunki on kasvanut 2,3 miljoonan asukkaan kaupungiksi. Taipei on jännittävä kaupunki, mutta sää on kostea eikä aina miellyttävä. Se on myös hyvin vilkas kaupunki, ja kadut ovat aina täynnä ihmisiä. Siellä on erinomainen museo, jossa monet ihmiset käyvät. Taipei on melko kallis kaupunki, mutta ei kalliimpi kuin jotkut naapurikaupungit, kuten Hongkong ja Tokio. Niinpä yhä useammat matkailijat menevät Taipeihin shoppailemaan.</w:t>
      </w:r>
    </w:p>
    <w:p>
      <w:r>
        <w:rPr>
          <w:b/>
        </w:rPr>
        <w:t xml:space="preserve">Tulos</w:t>
      </w:r>
    </w:p>
    <w:p>
      <w:r>
        <w:t xml:space="preserve">Oliko Budapest aina yksi kaupunki?</w:t>
      </w:r>
    </w:p>
    <w:p>
      <w:r>
        <w:rPr>
          <w:b/>
        </w:rPr>
        <w:t xml:space="preserve">Tulos</w:t>
      </w:r>
    </w:p>
    <w:p>
      <w:r>
        <w:t xml:space="preserve">Kuinka monta niitä oli?</w:t>
      </w:r>
    </w:p>
    <w:p>
      <w:r>
        <w:rPr>
          <w:b/>
        </w:rPr>
        <w:t xml:space="preserve">Tulos</w:t>
      </w:r>
    </w:p>
    <w:p>
      <w:r>
        <w:t xml:space="preserve">Mikä oli yhden nimi?</w:t>
      </w:r>
    </w:p>
    <w:p>
      <w:r>
        <w:rPr>
          <w:b/>
        </w:rPr>
        <w:t xml:space="preserve">Tulos</w:t>
      </w:r>
    </w:p>
    <w:p>
      <w:r>
        <w:t xml:space="preserve">Missä se sijaitsi?</w:t>
      </w:r>
    </w:p>
    <w:p>
      <w:r>
        <w:rPr>
          <w:b/>
        </w:rPr>
        <w:t xml:space="preserve">Tulos</w:t>
      </w:r>
    </w:p>
    <w:p>
      <w:r>
        <w:t xml:space="preserve">Mikä se toinen oli?</w:t>
      </w:r>
    </w:p>
    <w:p>
      <w:r>
        <w:rPr>
          <w:b/>
        </w:rPr>
        <w:t xml:space="preserve">Esimerkki 8.6</w:t>
      </w:r>
    </w:p>
    <w:p>
      <w:r>
        <w:t xml:space="preserve">Chicagon liikennelaitoksen virkamiehet sanoivat tutkivansa asiaa. Äiti oli viemässä lasta, Nicole Hobsonia, keskiviikkona noin kello 23 Children's Memorial Hospitaliin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tiedottajan mukaan kuljettajan olisi pitänyt soittaa radiopuhelu ohjauskeskukseen avun saamiseksi.</w:t>
      </w:r>
    </w:p>
    <w:p>
      <w:r>
        <w:rPr>
          <w:b/>
        </w:rPr>
        <w:t xml:space="preserve">Tulos</w:t>
      </w:r>
    </w:p>
    <w:p>
      <w:r>
        <w:t xml:space="preserve">joka on hiljattain ollut sydänleikkauksessa?</w:t>
      </w:r>
    </w:p>
    <w:p>
      <w:r>
        <w:rPr>
          <w:b/>
        </w:rPr>
        <w:t xml:space="preserve">Tulos</w:t>
      </w:r>
    </w:p>
    <w:p>
      <w:r>
        <w:t xml:space="preserve">mitä kuljettajan olisi pitänyt tehdä?</w:t>
      </w:r>
    </w:p>
    <w:p>
      <w:r>
        <w:rPr>
          <w:b/>
        </w:rPr>
        <w:t xml:space="preserve">Tulos</w:t>
      </w:r>
    </w:p>
    <w:p>
      <w:r>
        <w:t xml:space="preserve">mihin hän jätti ne?</w:t>
      </w:r>
    </w:p>
    <w:p>
      <w:r>
        <w:rPr>
          <w:b/>
        </w:rPr>
        <w:t xml:space="preserve">Tulos</w:t>
      </w:r>
    </w:p>
    <w:p>
      <w:r>
        <w:t xml:space="preserve">auttoiko kuljettaja?</w:t>
      </w:r>
    </w:p>
    <w:p>
      <w:r>
        <w:rPr>
          <w:b/>
        </w:rPr>
        <w:t xml:space="preserve">Tulos</w:t>
      </w:r>
    </w:p>
    <w:p>
      <w:r>
        <w:t xml:space="preserve">joka yritti herättää Nicolen henkiin?</w:t>
      </w:r>
    </w:p>
    <w:p>
      <w:r>
        <w:rPr>
          <w:b/>
        </w:rPr>
        <w:t xml:space="preserve">Esimerkki 8.7</w:t>
      </w:r>
    </w:p>
    <w:p>
      <w:r>
        <w:t xml:space="preserve">Paikalliset liikemiehet joutuvat yhä enemmän kilpailemaan verkkokauppiaiden kanssa. South Congressissa sijaitsevan Camera Co/Op -liikkeen omistaja Larry Pollock sanoi, että hän on ollut tekemisissä tämänkaltaisten ongelmien kanssa jo vuosia, jopa ennen Internetiä. Kamppailu alkoi postimyyntiluetteloiden kanssa, jotka ovat samankaltaisia kuin verkkokauppiaat, koska niillä on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kuinka turvallinen.</w:t>
      </w:r>
    </w:p>
    <w:p>
      <w:r>
        <w:rPr>
          <w:b/>
        </w:rPr>
        <w:t xml:space="preserve">Tulos</w:t>
      </w:r>
    </w:p>
    <w:p>
      <w:r>
        <w:t xml:space="preserve">Mikä on arvokas palvelu?</w:t>
      </w:r>
    </w:p>
    <w:p>
      <w:r>
        <w:rPr>
          <w:b/>
        </w:rPr>
        <w:t xml:space="preserve">Tulos</w:t>
      </w:r>
    </w:p>
    <w:p>
      <w:r>
        <w:t xml:space="preserve">Mistä on kyse?</w:t>
      </w:r>
    </w:p>
    <w:p>
      <w:r>
        <w:rPr>
          <w:b/>
        </w:rPr>
        <w:t xml:space="preserve">Tulos</w:t>
      </w:r>
    </w:p>
    <w:p>
      <w:r>
        <w:t xml:space="preserve">Milloin se alkoi?</w:t>
      </w:r>
    </w:p>
    <w:p>
      <w:r>
        <w:rPr>
          <w:b/>
        </w:rPr>
        <w:t xml:space="preserve">Tulos</w:t>
      </w:r>
    </w:p>
    <w:p>
      <w:r>
        <w:t xml:space="preserve">Tapahtuuko se nopeasti?</w:t>
      </w:r>
    </w:p>
    <w:p>
      <w:r>
        <w:rPr>
          <w:b/>
        </w:rPr>
        <w:t xml:space="preserve">Tulos</w:t>
      </w:r>
    </w:p>
    <w:p>
      <w:r>
        <w:t xml:space="preserve">Mikä on turvallisuuskysymys?</w:t>
      </w:r>
    </w:p>
    <w:p>
      <w:r>
        <w:rPr>
          <w:b/>
        </w:rPr>
        <w:t xml:space="preserve">Esimerkki 8.8</w:t>
      </w:r>
    </w:p>
    <w:p>
      <w:r>
        <w:t xml:space="preserve">Chicagon yliopisto (University of Chicago, UChicago, Chicago tai U of C) on yksityinen tutkimusyliopisto Chicagossa. Vuonna 1890 perustettuun yliopistoon kuuluu The College, erilaisia jatko-ohjelmia, tieteidenvälisiä komiteoita, jotka on organisoitu neljään akateemiseen tutkimusosastoon, ja seitsemän ammattikoulua.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valmistuu arviolta vuonna 2020, ja se tulee sijaitsemaan yliopistossa ja sisältää sekä Obaman presidentin kirjaston että Obamasäätiön toimistot.</w:t>
      </w:r>
    </w:p>
    <w:p>
      <w:r>
        <w:rPr>
          <w:b/>
        </w:rPr>
        <w:t xml:space="preserve">Tulos</w:t>
      </w:r>
    </w:p>
    <w:p>
      <w:r>
        <w:t xml:space="preserve">Milloin yliopisto perustettiin?</w:t>
      </w:r>
    </w:p>
    <w:p>
      <w:r>
        <w:rPr>
          <w:b/>
        </w:rPr>
        <w:t xml:space="preserve">Tulos</w:t>
      </w:r>
    </w:p>
    <w:p>
      <w:r>
        <w:t xml:space="preserve">Kuinka moneen ammattikouluun se on järjestetty?</w:t>
      </w:r>
    </w:p>
    <w:p>
      <w:r>
        <w:rPr>
          <w:b/>
        </w:rPr>
        <w:t xml:space="preserve">Tulos</w:t>
      </w:r>
    </w:p>
    <w:p>
      <w:r>
        <w:t xml:space="preserve">Kuinka monta opiskelijaa on kirjoilla?</w:t>
      </w:r>
    </w:p>
    <w:p>
      <w:r>
        <w:rPr>
          <w:b/>
        </w:rPr>
        <w:t xml:space="preserve">Tulos</w:t>
      </w:r>
    </w:p>
    <w:p>
      <w:r>
        <w:t xml:space="preserve">Mitä yliopistossa tehdään?</w:t>
      </w:r>
    </w:p>
    <w:p>
      <w:r>
        <w:rPr>
          <w:b/>
        </w:rPr>
        <w:t xml:space="preserve">Esimerkki 8.9</w:t>
      </w:r>
    </w:p>
    <w:p>
      <w:r>
        <w:t xml:space="preserve">Hehkulamppu, hehkulamppu tai hehkupallo on sähkövalaisin, jossa on langallinen hehkulanka, joka kuumennetaan korkeaan lämpötilaan johtamalla sähkövirta sen läpi, kunnes se hehkuu näkyvää valoa (hehkua). Kuuma hehkulanka on suojattu hapettumiselta lasi- tai kvartsikuplilla, joka on täytetty inertillä kaasulla tai tyhjennetty.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sähkövalaisimet;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hautomot, siipikarjan kasvatuslaatikot, matelijoiden tankkien lämpövalot, infrapunalämmitys teollisuuden lämmitys- ja kuivausprosesseissa, laavalamput ja Easy-Bake Oven -lelu. Hehkulamppujen käyttöikä on tyypillisesti lyhyt verrattuna muihin valaistustyyppeihin; kotitalouksien hehkulampuissa se on noin 1 000 tuntia, kun taas pienloistelampuissa se on tyypillisesti 10 000 tuntia ja LED-valaisimissa 30 000 tuntia.</w:t>
      </w:r>
    </w:p>
    <w:p>
      <w:r>
        <w:rPr>
          <w:b/>
        </w:rPr>
        <w:t xml:space="preserve">Tulos</w:t>
      </w:r>
    </w:p>
    <w:p>
      <w:r>
        <w:t xml:space="preserve">Mikä on hehkulampun energialähde?</w:t>
      </w:r>
    </w:p>
    <w:p>
      <w:r>
        <w:rPr>
          <w:b/>
        </w:rPr>
        <w:t xml:space="preserve">Tulos</w:t>
      </w:r>
    </w:p>
    <w:p>
      <w:r>
        <w:t xml:space="preserve">Miten se kuumenee?</w:t>
      </w:r>
    </w:p>
    <w:p>
      <w:r>
        <w:rPr>
          <w:b/>
        </w:rPr>
        <w:t xml:space="preserve">Tulos</w:t>
      </w:r>
    </w:p>
    <w:p>
      <w:r>
        <w:t xml:space="preserve">Miten se on suojattu?</w:t>
      </w:r>
    </w:p>
    <w:p>
      <w:r>
        <w:rPr>
          <w:b/>
        </w:rPr>
        <w:t xml:space="preserve">Tulos</w:t>
      </w:r>
    </w:p>
    <w:p>
      <w:r>
        <w:t xml:space="preserve">Entä halogeenilampussa?</w:t>
      </w:r>
    </w:p>
    <w:p>
      <w:r>
        <w:rPr>
          <w:b/>
        </w:rPr>
        <w:t xml:space="preserve">Esimerkki 8.10</w:t>
      </w:r>
    </w:p>
    <w:p>
      <w:r>
        <w:t xml:space="preserve">Tiesitkö, että Albert Einstein osasi puhua vasta nelivuotiaana ja lukea vasta seitsemänvuotiaana? Hänen vanhempansa ja opettajansa olivat huolissaan hänen kielitaidostaan. Beethovenin musiikinopettaja sanoi Beethovenista: "Säveltäjänä hän on toivoton". Mitä jos tämä nuori poika uskoi sen? Kun Thomas Edison oli nuori poika, hänen opettajansa sanoivat, että hän oli niin tyhmä, ettei koskaan oppinut mitään. hän sanoi kerran: "Muistan, etten koskaan pärjännyt koulussa. olin aina luokkani häntäpäässä... isäni piti minua tyhmänä, ja olin melkein päättänyt, että olin tyhmä ihminen." Entä jos nuori Thomas uskoi sen, mitä hänestä sanottiin? Kun kuvanveistäjä Auguste Rodin oli nuori, hänellä oli vaikeuksia oppia lukemaan ja kirjoittamaan.:. Nykyään sanomme, että hänellä oli oppimisvaikeuksia. Hänen isänsä sanoi hänestä: "Minulla on idiootti poikana. "Hänen setänsä oli samaa mieltä. "Hän on kouluttamaton", hän sanoi. Entä jos Rodin olisi epäillyt kykyjään? Sanomalehden päätoimittaja erotti kerran Walt Disneyn, koska hänellä ei mielestään ollut "hyviä ideoita". Eräs musiikinopettaja sanoi Enrico Carusolle: "Et osaa laulaa. Sinulla ei ole lainkaan ääntä. "Ja eräs päätoimittaja sanoi Louisa May Alcottille, että hän ei pysty kirjoittamaan mitään sellaista, jolla olisi kansansuosiota. Entä jos nämä ihmiset olisivat kuunnelleet ja lannistuneet? Missä olisi maailmamme ilman Beethovenin musiikkia, Rodinin taidetta tai Albert Einsteinin ja Walt Disneyn ajatuksia? Kuten Oscar Levant kerran sanoi: "Ei se, mitä olet, vaan se, mitä sinusta ei tule, satuttaa. "Kun uskot siihen, mitä voit olla, sen sijaan että uskoisit siihen, mitä sinusta ei voi tulla, löydät paikkasi maan päällä.</w:t>
      </w:r>
    </w:p>
    <w:p>
      <w:r>
        <w:rPr>
          <w:b/>
        </w:rPr>
        <w:t xml:space="preserve">Tulos</w:t>
      </w:r>
    </w:p>
    <w:p>
      <w:r>
        <w:t xml:space="preserve">Minkä ikäisenä Einstein alkoi puhua?</w:t>
      </w:r>
    </w:p>
    <w:p>
      <w:r>
        <w:rPr>
          <w:b/>
        </w:rPr>
        <w:t xml:space="preserve">Tulos</w:t>
      </w:r>
    </w:p>
    <w:p>
      <w:r>
        <w:t xml:space="preserve">Milloin hän aloitti lukemisen?</w:t>
      </w:r>
    </w:p>
    <w:p>
      <w:r>
        <w:rPr>
          <w:b/>
        </w:rPr>
        <w:t xml:space="preserve">Tulos</w:t>
      </w:r>
    </w:p>
    <w:p>
      <w:r>
        <w:t xml:space="preserve">Kuka oli huolissaan hänestä?</w:t>
      </w:r>
    </w:p>
    <w:p>
      <w:r>
        <w:rPr>
          <w:b/>
        </w:rPr>
        <w:t xml:space="preserve">Tulos</w:t>
      </w:r>
    </w:p>
    <w:p>
      <w:r>
        <w:t xml:space="preserve">Tukiko Beethovenin musiikinopettaja häntä?</w:t>
      </w:r>
    </w:p>
    <w:p>
      <w:r>
        <w:rPr>
          <w:b/>
        </w:rPr>
        <w:t xml:space="preserve">Tulos</w:t>
      </w:r>
    </w:p>
    <w:p>
      <w:r>
        <w:t xml:space="preserve">Pitivätkö Thomas Edisonin opettajat häntä älykkäänä?</w:t>
      </w:r>
    </w:p>
    <w:p>
      <w:r>
        <w:rPr>
          <w:b/>
        </w:rPr>
        <w:t xml:space="preserve">Esimerkki 8.11</w:t>
      </w:r>
    </w:p>
    <w:p>
      <w:r>
        <w:t xml:space="preserve">Perinteisesti kivikauden viimeisenä vaiheena pidetty neoliittinen kausi seurasi holoseenin loppupään epipaleoliittista ajanjaksoa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w:t>
      </w:r>
    </w:p>
    <w:p>
      <w:r>
        <w:rPr>
          <w:b/>
        </w:rPr>
        <w:t xml:space="preserve">Tulos</w:t>
      </w:r>
    </w:p>
    <w:p>
      <w:r>
        <w:t xml:space="preserve">Mitä neoliittinen aika seurasi?</w:t>
      </w:r>
    </w:p>
    <w:p>
      <w:r>
        <w:rPr>
          <w:b/>
        </w:rPr>
        <w:t xml:space="preserve">Tulos</w:t>
      </w:r>
    </w:p>
    <w:p>
      <w:r>
        <w:t xml:space="preserve">Mitä neoliittista aikaa pidettiin?</w:t>
      </w:r>
    </w:p>
    <w:p>
      <w:r>
        <w:rPr>
          <w:b/>
        </w:rPr>
        <w:t xml:space="preserve">Tulos</w:t>
      </w:r>
    </w:p>
    <w:p>
      <w:r>
        <w:t xml:space="preserve">Mistä kulttuurista se on peräisin?</w:t>
      </w:r>
    </w:p>
    <w:p>
      <w:r>
        <w:rPr>
          <w:b/>
        </w:rPr>
        <w:t xml:space="preserve">Tulos</w:t>
      </w:r>
    </w:p>
    <w:p>
      <w:r>
        <w:t xml:space="preserve">Mikä sen nimi on nykyään?</w:t>
      </w:r>
    </w:p>
    <w:p>
      <w:r>
        <w:rPr>
          <w:b/>
        </w:rPr>
        <w:t xml:space="preserve">Tulos</w:t>
      </w:r>
    </w:p>
    <w:p>
      <w:r>
        <w:t xml:space="preserve">Mistä tämä ajanjakso alkoi?</w:t>
      </w:r>
    </w:p>
    <w:p>
      <w:r>
        <w:rPr>
          <w:b/>
        </w:rPr>
        <w:t xml:space="preserve">Esimerkki 8.12</w:t>
      </w:r>
    </w:p>
    <w:p>
      <w:r>
        <w:t xml:space="preserve">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ruokamyrkytyksen riskin vähentämiseksi.</w:t>
      </w:r>
    </w:p>
    <w:p>
      <w:r>
        <w:rPr>
          <w:b/>
        </w:rPr>
        <w:t xml:space="preserve">Tulos</w:t>
      </w:r>
    </w:p>
    <w:p>
      <w:r>
        <w:t xml:space="preserve">Milloin siipikarja kesytettiin ensimmäisen kerran?</w:t>
      </w:r>
    </w:p>
    <w:p>
      <w:r>
        <w:rPr>
          <w:b/>
        </w:rPr>
        <w:t xml:space="preserve">Tulos</w:t>
      </w:r>
    </w:p>
    <w:p>
      <w:r>
        <w:t xml:space="preserve">Miksi ihmiset ovat saattaneet pitää viiriäisiä vankeudessa ennen niiden käyttämistä ravinnoksi?</w:t>
      </w:r>
    </w:p>
    <w:p>
      <w:r>
        <w:rPr>
          <w:b/>
        </w:rPr>
        <w:t xml:space="preserve">Tulos</w:t>
      </w:r>
    </w:p>
    <w:p>
      <w:r>
        <w:t xml:space="preserve">Ovatko nykyiset kanat käytännössä samanlaisia kuin niiden esi-isät?</w:t>
      </w:r>
    </w:p>
    <w:p>
      <w:r>
        <w:rPr>
          <w:b/>
        </w:rPr>
        <w:t xml:space="preserve">Tulos</w:t>
      </w:r>
    </w:p>
    <w:p>
      <w:r>
        <w:t xml:space="preserve">Mitä kasvattajat huomioivat jalostuksessa?</w:t>
      </w:r>
    </w:p>
    <w:p>
      <w:r>
        <w:rPr>
          <w:b/>
        </w:rPr>
        <w:t xml:space="preserve">Esimerkki 8.13</w:t>
      </w:r>
    </w:p>
    <w:p>
      <w:r>
        <w:t xml:space="preserve">Herra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vain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taas paranemassa. Tämä oli hyvä uutinen, mutta Jo:n kasvot olivat niin tyytymättömät, että Laurie kysyi: "Mikä hätänä?". Onko Bethin vointi huonontunut?" "Olen kutsunut äidin", Jo sanoi ja alkoi itkeä. "Beth ei tunne meitä enää. Laurie piti häntä kädestä kiinni ja kuiskasi: 'Minä olen tässä, Jo. Pidä minusta kiinni. Äitisi tulee pian, ja sitten kaikki on hyvin.</w:t>
      </w:r>
    </w:p>
    <w:p>
      <w:r>
        <w:rPr>
          <w:b/>
        </w:rPr>
        <w:t xml:space="preserve">Tulos</w:t>
      </w:r>
    </w:p>
    <w:p>
      <w:r>
        <w:t xml:space="preserve">Kertoiko Meg äidilleen Bethin sairaudesta?</w:t>
      </w:r>
    </w:p>
    <w:p>
      <w:r>
        <w:rPr>
          <w:b/>
        </w:rPr>
        <w:t xml:space="preserve">Tulos</w:t>
      </w:r>
    </w:p>
    <w:p>
      <w:r>
        <w:t xml:space="preserve">Kuka ei saanut tavata Bethiä?</w:t>
      </w:r>
    </w:p>
    <w:p>
      <w:r>
        <w:rPr>
          <w:b/>
        </w:rPr>
        <w:t xml:space="preserve">Tulos</w:t>
      </w:r>
    </w:p>
    <w:p>
      <w:r>
        <w:t xml:space="preserve">Kuka huolehti Bethistä?</w:t>
      </w:r>
    </w:p>
    <w:p>
      <w:r>
        <w:rPr>
          <w:b/>
        </w:rPr>
        <w:t xml:space="preserve">Tulos</w:t>
      </w:r>
    </w:p>
    <w:p>
      <w:r>
        <w:t xml:space="preserve">Miltä Jo:sta tuntui emotionaalisesti?</w:t>
      </w:r>
    </w:p>
    <w:p>
      <w:r>
        <w:rPr>
          <w:b/>
        </w:rPr>
        <w:t xml:space="preserve">Esimerkki 8.14</w:t>
      </w:r>
    </w:p>
    <w:p>
      <w:r>
        <w:t xml:space="preserve">Kerran englantilainen Jack Brown lähti Venäjälle lomalle. Hän viipyi siellä useita kuukausia ja palasi sitten takaisin kotiin. Jotkut hänen ystävistään kävivät hänen luonaan muutama päivä hänen paluunsa jälkeen. "Minulla oli hyvin vaarallinen matka Venäjällä ollessani", Jack sanoi heille. "Halusin tavata ystäväni maaseudulla, ja huonon sään vuoksi myöhästyin pahasti. Olin siis vielä matkalla metsän halki reessä, kun aurinko laski. Ystäväni talosta oli vielä pitkä matka, kun noin kaksikymmentä sutta alkoi seurata rekeäni. Metsässä oli hyvin pimeää. Maassa oli paksua lunta. Oli kylmä, eikä taloja näkynyt kilometrien säteellä. Ensin kuulin sudet. Meteli oli kauhea! Hevosetkin kuulivat ne. Ne pelästyivät ja alkoivat juosta nopeammin. Sitten näin pitkiä, harmaita hahmoja puiden välissä, ja pian sudet olivat lähellä meitä. Ne juoksivat hyvin nopeasti, eivätkä ne näyttäneet väsyvän kuten hevoset." "Mitä sinä teit?" yksi Jackin ystävistä kysyi. "Kun sudet tulivat hyvin lähelle", Jack vastasi, "nostin aseeni ja ammuin ensimmäisen suden. Reki liikkui, mutta osuin eläimeen ja tapoin sen. Sitten kaikki muut sudet pysähtyivät ja söivät sen, joten kelkkamme pääsi hetkeksi karkuun niiltä." "Sitten ne söivät ateriansa loppuun, ja kuulin niiden tulevan taas. Kuu paistoi nyt kirkkaasti lumen päällä, ja muutaman minuutin kuluttua näin niiden juoksevan taas puiden välistä. Ne tulivat taas lähemmäs, ja sitten ammuin toisen niistä, ja muut pysähtyivät vielä kerran syömään sitä." "Sama toistui yhä uudelleen ja uudelleen, ja hevoseni väsyivät yhä enemmän ja juoksivat yhä hitaammin ja hitaammin, kunnes noin kahden tunnin kuluttua vain yksi susi oli enää elossa ja seurasi meitä." "Eikö se ollut liian lihava juoksemaan?" yksi hänen ystävistään kysyi.</w:t>
      </w:r>
    </w:p>
    <w:p>
      <w:r>
        <w:rPr>
          <w:b/>
        </w:rPr>
        <w:t xml:space="preserve">Tulos</w:t>
      </w:r>
    </w:p>
    <w:p>
      <w:r>
        <w:t xml:space="preserve">Mitä Jack ampui?</w:t>
      </w:r>
    </w:p>
    <w:p>
      <w:r>
        <w:rPr>
          <w:b/>
        </w:rPr>
        <w:t xml:space="preserve">Tulos</w:t>
      </w:r>
    </w:p>
    <w:p>
      <w:r>
        <w:t xml:space="preserve">Tapettiinko se?</w:t>
      </w:r>
    </w:p>
    <w:p>
      <w:r>
        <w:rPr>
          <w:b/>
        </w:rPr>
        <w:t xml:space="preserve">Tulos</w:t>
      </w:r>
    </w:p>
    <w:p>
      <w:r>
        <w:t xml:space="preserve">Mitä muut sudet sitten tekivät?</w:t>
      </w:r>
    </w:p>
    <w:p>
      <w:r>
        <w:rPr>
          <w:b/>
        </w:rPr>
        <w:t xml:space="preserve">Tulos</w:t>
      </w:r>
    </w:p>
    <w:p>
      <w:r>
        <w:t xml:space="preserve">Kauanko reki pääsi karkuun muista susista?</w:t>
      </w:r>
    </w:p>
    <w:p>
      <w:r>
        <w:rPr>
          <w:b/>
        </w:rPr>
        <w:t xml:space="preserve">Tulos</w:t>
      </w:r>
    </w:p>
    <w:p>
      <w:r>
        <w:t xml:space="preserve">Mikä loisti?</w:t>
      </w:r>
    </w:p>
    <w:p>
      <w:r>
        <w:rPr>
          <w:b/>
        </w:rPr>
        <w:t xml:space="preserve">Esimerkki 8.15</w:t>
      </w:r>
    </w:p>
    <w:p>
      <w:r>
        <w:t xml:space="preserve">Kiinalaisen näyttelijän avioero vaimostaan tämän väitetyn avioliiton ulkopuolisen suhteen vuoksi on saanut sosiaalisessa mediassa aikaan kohun, ja aihetta käsitteleviä viestejä on katsottu yli viisi miljardia 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vuoksi ihmiset keskustelevat siitä, miten tärkeää on suojella yksilön omaisuutta myös avioliiton jälkeen.</w:t>
      </w:r>
    </w:p>
    <w:p>
      <w:r>
        <w:rPr>
          <w:b/>
        </w:rPr>
        <w:t xml:space="preserve">Tulos</w:t>
      </w:r>
    </w:p>
    <w:p>
      <w:r>
        <w:t xml:space="preserve">Mikä on tarinan kiinalaisen näyttelijän nimi?</w:t>
      </w:r>
    </w:p>
    <w:p>
      <w:r>
        <w:rPr>
          <w:b/>
        </w:rPr>
        <w:t xml:space="preserve">Tulos</w:t>
      </w:r>
    </w:p>
    <w:p>
      <w:r>
        <w:t xml:space="preserve">Miksi Wang eroaa?</w:t>
      </w:r>
    </w:p>
    <w:p>
      <w:r>
        <w:rPr>
          <w:b/>
        </w:rPr>
        <w:t xml:space="preserve">Tulos</w:t>
      </w:r>
    </w:p>
    <w:p>
      <w:r>
        <w:t xml:space="preserve">Kuinka monta prosenttia Kiinan väestöstä on vihainen Ma:lle?</w:t>
      </w:r>
    </w:p>
    <w:p>
      <w:r>
        <w:rPr>
          <w:b/>
        </w:rPr>
        <w:t xml:space="preserve">Tulos</w:t>
      </w:r>
    </w:p>
    <w:p>
      <w:r>
        <w:t xml:space="preserve">Mihin trooppiin tämä avioero sopii?</w:t>
      </w:r>
    </w:p>
    <w:p>
      <w:r>
        <w:rPr>
          <w:b/>
        </w:rPr>
        <w:t xml:space="preserve">Esimerkki 8.16</w:t>
      </w:r>
    </w:p>
    <w:p>
      <w:r>
        <w:t xml:space="preserve">Olipa kerran Kreikassa nuori mies nimeltä Narkissos. Hän asui pienessä kylässä meren rannalla ja oli kuuluisa koko maassa, koska hän oli varsin komea. Kyläläiset ilmestyivät kaduille tuijottamaan kaunista lasta . Kun hän kasvoi isoksi , ihmiset sanoivat aina: "Kuinka komea Narkissos onkaan!"." Kyläläiset ajattelivat, että Narkissos ei voinut olla enää komeampi kuin hän jo oli. Mutta kun vuodet kuluivat, Narkissuksesta tuli teini-ikäinen. Hänen kauneutensa kasvoi ja hänestä tuli niin suuri, että hänet tunnettiin kaikkialla Kreikassa. Kasvaessaan Narkissos oli hyvin ylpeä komeista kasvoistaan. "Voi, olet niin komea, Narkissos!" Narkissos sanoi eräänä päivänä katsellessaan lammikkoon. "Ei ole ketään komeampaa koko maailmassa ! Haluaisin suudella sinua . Ja juuri sen minä teen !" Hän kumartui lähemmäs vettä . Yhtäkkiä hän menetti tasapainonsa ja putosi altaaseen . Narkissos yritti päästä altaan rannalle, mutta hän ei osannut uida ja hukkui.</w:t>
      </w:r>
    </w:p>
    <w:p>
      <w:r>
        <w:rPr>
          <w:b/>
        </w:rPr>
        <w:t xml:space="preserve">Tulos</w:t>
      </w:r>
    </w:p>
    <w:p>
      <w:r>
        <w:t xml:space="preserve">Tekikö joku niin?</w:t>
      </w:r>
    </w:p>
    <w:p>
      <w:r>
        <w:rPr>
          <w:b/>
        </w:rPr>
        <w:t xml:space="preserve">Tulos</w:t>
      </w:r>
    </w:p>
    <w:p>
      <w:r>
        <w:t xml:space="preserve">Pystyikö hän uimaan?</w:t>
      </w:r>
    </w:p>
    <w:p>
      <w:r>
        <w:rPr>
          <w:b/>
        </w:rPr>
        <w:t xml:space="preserve">Tulos</w:t>
      </w:r>
    </w:p>
    <w:p>
      <w:r>
        <w:t xml:space="preserve">Mikä kansakunta tämä on?</w:t>
      </w:r>
    </w:p>
    <w:p>
      <w:r>
        <w:rPr>
          <w:b/>
        </w:rPr>
        <w:t xml:space="preserve">Tulos</w:t>
      </w:r>
    </w:p>
    <w:p>
      <w:r>
        <w:t xml:space="preserve">Oliko joku ylimielinen?</w:t>
      </w:r>
    </w:p>
    <w:p>
      <w:r>
        <w:rPr>
          <w:b/>
        </w:rPr>
        <w:t xml:space="preserve">Esimerkki 8.17</w:t>
      </w:r>
    </w:p>
    <w:p>
      <w:r>
        <w:t xml:space="preserve">Laura ja Graham järjestivät juhlat hyvälle ystävälleen Judylle. Judy oli valmistunut lukiosta, ja he halusivat osoittaa, kuinka ylpeitä he olivat hänestä, ja Judy muuttaisi vuoden lopussa kauas pois. Judy aikoi opiskella lääkäriksi. Hän ajatteli ryhtyvänsä lakimieheksi tai insinööriksi. Hän ajatteli jopa ryhtyä tiedemieheksi. Judy toisi mukanaan ystävänsä Miken. Juhlissa ei olisi paljon väkeä, koska kyseessä oli juhlat läheisten ystävien kanssa. Laura laittoi Judylle ja muille vieraille juomia ja välipaloja. Välipalat, jotka hän laittoi esille, olivat suolaisia rinkeleitä.</w:t>
      </w:r>
    </w:p>
    <w:p>
      <w:r>
        <w:rPr>
          <w:b/>
        </w:rPr>
        <w:t xml:space="preserve">Tulos</w:t>
      </w:r>
    </w:p>
    <w:p>
      <w:r>
        <w:t xml:space="preserve">Kuka järjesti juhlat?</w:t>
      </w:r>
    </w:p>
    <w:p>
      <w:r>
        <w:rPr>
          <w:b/>
        </w:rPr>
        <w:t xml:space="preserve">Tulos</w:t>
      </w:r>
    </w:p>
    <w:p>
      <w:r>
        <w:t xml:space="preserve">Aikooko hän asua lähellä ystäviään?</w:t>
      </w:r>
    </w:p>
    <w:p>
      <w:r>
        <w:rPr>
          <w:b/>
        </w:rPr>
        <w:t xml:space="preserve">Tulos</w:t>
      </w:r>
    </w:p>
    <w:p>
      <w:r>
        <w:t xml:space="preserve">Olivatko juhlat valtavat ja äänekkäät?</w:t>
      </w:r>
    </w:p>
    <w:p>
      <w:r>
        <w:rPr>
          <w:b/>
        </w:rPr>
        <w:t xml:space="preserve">Esimerkki 8.18</w:t>
      </w:r>
    </w:p>
    <w:p>
      <w:r>
        <w:t xml:space="preserve">87. Oscar-gaalan seremonia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lähti lentoon illan voittajana. Kilpailussa oli mukana seitsemän muuta ehdokasta, mukaan lukien toinen ennakoitu voittaja "Boyhood", mutta illan pääpalkinto myönnettiin lopulta elokuvalle "Birdman". Birdmanin ohjaaja sai myös parhaan ohjaajan Oscarin.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Se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w:t>
      </w:r>
    </w:p>
    <w:p>
      <w:r>
        <w:rPr>
          <w:b/>
        </w:rPr>
        <w:t xml:space="preserve">Tulos</w:t>
      </w:r>
    </w:p>
    <w:p>
      <w:r>
        <w:t xml:space="preserve">Kuka on Birdmanin pääosassa?</w:t>
      </w:r>
    </w:p>
    <w:p>
      <w:r>
        <w:rPr>
          <w:b/>
        </w:rPr>
        <w:t xml:space="preserve">Tulos</w:t>
      </w:r>
    </w:p>
    <w:p>
      <w:r>
        <w:t xml:space="preserve">Minkälaisessa ohjelmassa hän tarvitsee itseluottamusta esiintyäkseen?</w:t>
      </w:r>
    </w:p>
    <w:p>
      <w:r>
        <w:rPr>
          <w:b/>
        </w:rPr>
        <w:t xml:space="preserve">Tulos</w:t>
      </w:r>
    </w:p>
    <w:p>
      <w:r>
        <w:t xml:space="preserve">Onko se kevyt ja pörröinen komedia?</w:t>
      </w:r>
    </w:p>
    <w:p>
      <w:r>
        <w:rPr>
          <w:b/>
        </w:rPr>
        <w:t xml:space="preserve">Tulos</w:t>
      </w:r>
    </w:p>
    <w:p>
      <w:r>
        <w:t xml:space="preserve">Koskeeko se nykyistä Hollywood-tähteä?</w:t>
      </w:r>
    </w:p>
    <w:p>
      <w:r>
        <w:rPr>
          <w:b/>
        </w:rPr>
        <w:t xml:space="preserve">Tulos</w:t>
      </w:r>
    </w:p>
    <w:p>
      <w:r>
        <w:t xml:space="preserve">Kuka voitti parhaan päänäyttelijän palkinnon?</w:t>
      </w:r>
    </w:p>
    <w:p>
      <w:r>
        <w:rPr>
          <w:b/>
        </w:rPr>
        <w:t xml:space="preserve">Esimerkki 8.19</w:t>
      </w:r>
    </w:p>
    <w:p>
      <w:r>
        <w:t xml:space="preserve">Tšekkoslovakia tai Tšekkoslovakia (; tšekki ja , "Česko-Slovensko") oli Keski-Euroopassa sijainnut suvereeni valtio, joka oli olemassa lokakuusta 1918, jolloin se julistautui itsenäiseksi Itävalta-Unkarin keisarikunnasta, siihen asti,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w:t>
      </w:r>
    </w:p>
    <w:p>
      <w:r>
        <w:rPr>
          <w:b/>
        </w:rPr>
        <w:t xml:space="preserve">Tulos</w:t>
      </w:r>
    </w:p>
    <w:p>
      <w:r>
        <w:t xml:space="preserve">Oliko Tšekkoslovakia koskaan osa neuvostoblokkia?</w:t>
      </w:r>
    </w:p>
    <w:p>
      <w:r>
        <w:rPr>
          <w:b/>
        </w:rPr>
        <w:t xml:space="preserve">Tulos</w:t>
      </w:r>
    </w:p>
    <w:p>
      <w:r>
        <w:t xml:space="preserve">milloin he olivat osa sitä?</w:t>
      </w:r>
    </w:p>
    <w:p>
      <w:r>
        <w:rPr>
          <w:b/>
        </w:rPr>
        <w:t xml:space="preserve">Tulos</w:t>
      </w:r>
    </w:p>
    <w:p>
      <w:r>
        <w:t xml:space="preserve">Mitä tapahtui vuonna 1993?</w:t>
      </w:r>
    </w:p>
    <w:p>
      <w:r>
        <w:rPr>
          <w:b/>
        </w:rPr>
        <w:t xml:space="preserve">Tulos</w:t>
      </w:r>
    </w:p>
    <w:p>
      <w:r>
        <w:t xml:space="preserve">Mitä nämä kaksi valtiota olivat?</w:t>
      </w:r>
    </w:p>
    <w:p>
      <w:r>
        <w:rPr>
          <w:b/>
        </w:rPr>
        <w:t xml:space="preserve">Tulos</w:t>
      </w:r>
    </w:p>
    <w:p>
      <w:r>
        <w:t xml:space="preserve">Milloin se itsenäistyi?</w:t>
      </w:r>
    </w:p>
    <w:p>
      <w:r>
        <w:rPr>
          <w:b/>
        </w:rPr>
        <w:t xml:space="preserve">Esimerkki 8.20</w:t>
      </w:r>
    </w:p>
    <w:p>
      <w:r>
        <w:t xml:space="preserve">Kulttuurin arvoja voidaan peilata sen huumoriin. Huumoria ovat arvioineet monet suuret ajattelijat, kuten Thomas Hobbes, joka ei pitänyt huumorista teoksessaan "Luonnosta": "Nauru ei ole mitään muuta kuin äkillistä kunniaa, joka syntyy äkillisestä ajatuksesta tuntea itsensä muita paljon paremmaksi."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ihmisyyden kanssa ja joskus ihmisyydelle.</w:t>
      </w:r>
    </w:p>
    <w:p>
      <w:r>
        <w:rPr>
          <w:b/>
        </w:rPr>
        <w:t xml:space="preserve">Tulos</w:t>
      </w:r>
    </w:p>
    <w:p>
      <w:r>
        <w:t xml:space="preserve">Onko huumori kirjoittajan mielestä tärkeää?</w:t>
      </w:r>
    </w:p>
    <w:p>
      <w:r>
        <w:rPr>
          <w:b/>
        </w:rPr>
        <w:t xml:space="preserve">Tulos</w:t>
      </w:r>
    </w:p>
    <w:p>
      <w:r>
        <w:t xml:space="preserve">Missä on tehty tutkimus, joka osoittaa, että etsimme huumoria seurustellessamme?</w:t>
      </w:r>
    </w:p>
    <w:p>
      <w:r>
        <w:rPr>
          <w:b/>
        </w:rPr>
        <w:t xml:space="preserve">Tulos</w:t>
      </w:r>
    </w:p>
    <w:p>
      <w:r>
        <w:t xml:space="preserve">Mitä kulttuuri peilaa?</w:t>
      </w:r>
    </w:p>
    <w:p>
      <w:r>
        <w:rPr>
          <w:b/>
        </w:rPr>
        <w:t xml:space="preserve">Tulos</w:t>
      </w:r>
    </w:p>
    <w:p>
      <w:r>
        <w:t xml:space="preserve">Kuka ei pitänyt huumorista?</w:t>
      </w:r>
    </w:p>
    <w:p>
      <w:r>
        <w:rPr>
          <w:b/>
        </w:rPr>
        <w:t xml:space="preserve">Tulos</w:t>
      </w:r>
    </w:p>
    <w:p>
      <w:r>
        <w:t xml:space="preserve">Mitä hän luuli sen olevan?</w:t>
      </w:r>
    </w:p>
    <w:p>
      <w:r>
        <w:rPr>
          <w:b/>
        </w:rPr>
        <w:t xml:space="preserve">Esimerkki 8.21</w:t>
      </w:r>
    </w:p>
    <w:p>
      <w:r>
        <w:t xml:space="preserve">(CNN) -- 54-vuotias Michiganissa asuva puunleikkaaja, joka pahoinpideltiin pahasti sen jälkeen, kun hän törmäsi vahingossa kadulle astuneeseen lapseen aiemmin tässä kuussa, hengittää tyttärensä mukaan itse. "Hän on päässyt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ajoneuvonsa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w:t>
      </w:r>
    </w:p>
    <w:p>
      <w:r>
        <w:rPr>
          <w:b/>
        </w:rPr>
        <w:t xml:space="preserve">Tulos</w:t>
      </w:r>
    </w:p>
    <w:p>
      <w:r>
        <w:t xml:space="preserve">Ketä hakattiin?</w:t>
      </w:r>
    </w:p>
    <w:p>
      <w:r>
        <w:rPr>
          <w:b/>
        </w:rPr>
        <w:t xml:space="preserve">Tulos</w:t>
      </w:r>
    </w:p>
    <w:p>
      <w:r>
        <w:t xml:space="preserve">Jäikö lapsi henkiin?</w:t>
      </w:r>
    </w:p>
    <w:p>
      <w:r>
        <w:rPr>
          <w:b/>
        </w:rPr>
        <w:t xml:space="preserve">Tulos</w:t>
      </w:r>
    </w:p>
    <w:p>
      <w:r>
        <w:t xml:space="preserve">Kuinka vanha lapsi oli?</w:t>
      </w:r>
    </w:p>
    <w:p>
      <w:r>
        <w:rPr>
          <w:b/>
        </w:rPr>
        <w:t xml:space="preserve">Tulos</w:t>
      </w:r>
    </w:p>
    <w:p>
      <w:r>
        <w:t xml:space="preserve">Miksi hän löi lasta?</w:t>
      </w:r>
    </w:p>
    <w:p>
      <w:r>
        <w:rPr>
          <w:b/>
        </w:rPr>
        <w:t xml:space="preserve">Esimerkki 8.22</w:t>
      </w:r>
    </w:p>
    <w:p>
      <w:r>
        <w:t xml:space="preserve">(CNN) -- Liittovaltion valamiehistö tuomitsi maanantaina kalifornialaisen miehen tapauksessa, jossa syyttäjien mukaan hän sai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w:t>
      </w:r>
    </w:p>
    <w:p>
      <w:r>
        <w:rPr>
          <w:b/>
        </w:rPr>
        <w:t xml:space="preserve">Tulos</w:t>
      </w:r>
    </w:p>
    <w:p>
      <w:r>
        <w:t xml:space="preserve">Kuka todettiin syylliseksi 10 syytteeseen?</w:t>
      </w:r>
    </w:p>
    <w:p>
      <w:r>
        <w:rPr>
          <w:b/>
        </w:rPr>
        <w:t xml:space="preserve">Tulos</w:t>
      </w:r>
    </w:p>
    <w:p>
      <w:r>
        <w:t xml:space="preserve">Mikä oli sen henkilön nimi, joka todettiin syylliseksi 10 syytteeseen?</w:t>
      </w:r>
    </w:p>
    <w:p>
      <w:r>
        <w:rPr>
          <w:b/>
        </w:rPr>
        <w:t xml:space="preserve">Tulos</w:t>
      </w:r>
    </w:p>
    <w:p>
      <w:r>
        <w:t xml:space="preserve">Loukkaantuiko kukaan hyökkäyksessä?</w:t>
      </w:r>
    </w:p>
    <w:p>
      <w:r>
        <w:rPr>
          <w:b/>
        </w:rPr>
        <w:t xml:space="preserve">Tulos</w:t>
      </w:r>
    </w:p>
    <w:p>
      <w:r>
        <w:t xml:space="preserve">Missä pommitus tapahtui?</w:t>
      </w:r>
    </w:p>
    <w:p>
      <w:r>
        <w:rPr>
          <w:b/>
        </w:rPr>
        <w:t xml:space="preserve">Esimerkki 8.23</w:t>
      </w:r>
    </w:p>
    <w:p>
      <w:r>
        <w:t xml:space="preserve">Isäni johtaa Blue Streetin eläintarhaa. Kaikki kutsuvat häntä eläintarhakuninkaaksi. Se tarkoittaa, että äiti on eläintarhan kuningatar. Ja se tarkoittaa, että minä olen eläintarhan prinssi! Prinssinä oleminen on hyvin erikoista. Kävelen joka aamu katsomassa eläintarhaa. Se on parempi kuin mikään eläinkirja. Tervehdin leijonia. Sanon "wau" kaikille susille. Teeskentelen pingviineille. Kerran annoin jopa aamusuudelman karhulle! Lempieläimeni on possu. Nimesin sen Simsoniksi. Se tykkää syödä sinappia, joten heitän joka aamu sinappipurkkeja sen häkkiin. En tiedä, miksi se possu pitää niin paljon sinapista. Joskus kävelen eläintarhan kuninkaan ja kuningattaren kanssa. Silloin tervehdimme eläimiä yhdessä! Pidän niistä päivistä todella paljon. Kaikki eläintarhassa työskentelevät tervehtivät meitä, kun kävelemme ohi. Lounasaikaan menemme kaikki eläintarhan ravintolaan syömään porsaankyljyksiä. Toivottavasti Samson ei suutu siitä!</w:t>
      </w:r>
    </w:p>
    <w:p>
      <w:r>
        <w:rPr>
          <w:b/>
        </w:rPr>
        <w:t xml:space="preserve">Tulos</w:t>
      </w:r>
    </w:p>
    <w:p>
      <w:r>
        <w:t xml:space="preserve">Kuka johtaa eläintarhaa?</w:t>
      </w:r>
    </w:p>
    <w:p>
      <w:r>
        <w:rPr>
          <w:b/>
        </w:rPr>
        <w:t xml:space="preserve">Tulos</w:t>
      </w:r>
    </w:p>
    <w:p>
      <w:r>
        <w:t xml:space="preserve">Ja mikä hänen nimensä on?</w:t>
      </w:r>
    </w:p>
    <w:p>
      <w:r>
        <w:rPr>
          <w:b/>
        </w:rPr>
        <w:t xml:space="preserve">Tulos</w:t>
      </w:r>
    </w:p>
    <w:p>
      <w:r>
        <w:t xml:space="preserve">Ketä on suudeltu?</w:t>
      </w:r>
    </w:p>
    <w:p>
      <w:r>
        <w:rPr>
          <w:b/>
        </w:rPr>
        <w:t xml:space="preserve">Tulos</w:t>
      </w:r>
    </w:p>
    <w:p>
      <w:r>
        <w:t xml:space="preserve">Ketä haukutaan?</w:t>
      </w:r>
    </w:p>
    <w:p>
      <w:r>
        <w:rPr>
          <w:b/>
        </w:rPr>
        <w:t xml:space="preserve">Tulos</w:t>
      </w:r>
    </w:p>
    <w:p>
      <w:r>
        <w:t xml:space="preserve">Kuka on suosikkieläin?</w:t>
      </w:r>
    </w:p>
    <w:p>
      <w:r>
        <w:rPr>
          <w:b/>
        </w:rPr>
        <w:t xml:space="preserve">Esimerkki 8.24</w:t>
      </w:r>
    </w:p>
    <w:p>
      <w:r>
        <w:t xml:space="preserve">Wang Jiaming Pekingin Chenjinglunin lukiosta sanoo olevansa onnekas poika. Hän on onnellinen siitä, että hän suorittaa lukion pääsykokeen vuonna 2014 eikä vuonna 2016. Lokakuun 22. päivänä Pekingin kunnan koulutuskomissio ilmoitti, että vuodesta 2016 alkaen lukion pääsykokeen englannin pistemäärää alennetaan 120:stä 100:aan. 100 pisteestä kuuntelutaidon pistemäärä nousee 50 pisteeseen. Samalla kiinan kielen pistemäärä nousee 120:stä 150:een. "Muutos ei vaikuta minuun. Olen onnekas, koska englanti on vahvin aineeni", Wang sanoi. Miksi tällainen muutos? Se korostaa kiinan kielen merkitystä opinnoissamme ja vähentää opiskelijoiden stressiä, sanoi komission tiedottaja Li Yi. "Muutos saa meidät myös kiinnittämään huomiota englannin kielen käytännön käyttöön", Li sanoi. "Opiskelijoita kannustetaan oppimaan ymmärtämään englanninkielisiä ruokalistoja ja lukemaan englanninkielisiä uutisia matkapuhelimista." Ei ole uutisia siitä, että muissa kaupungeissa tehtäisiin sama muutos. Mutta useissa paikoissa ollaan tekemässä muutoksia englannin kielen kokeisiin korkeakoulujen pääsykokeissa. Esimerkiksi Shandong harkitsee englannin kokeen kuunteluosan poistamista korkeakoulujen pääsykokeista. Mutta "vähemmän pisteitä sisältävä koe ei tarkoita, että aihe olisi _", Bai Ping kirjoitti China Daily -lehdessä. Englanti on jo pitkään ollut maailman käytetyin kieli. Kiinan entinen pääministeri Zhu Rongji sanoi kerran: "Jos globalisoituvassa taloudessa ei voi kommunikoida ulkomaalaisten kanssa, miten voi olla osa maailmantaloutta?". Wang Jiaming sanoi ymmärtävänsä muutoksen. "Äidinkielemme on kiina, ei englanti", hän sanoi. "Mutta silti mielestäni englanti on sekä mielenkiintoista että hyödyllistä."</w:t>
      </w:r>
    </w:p>
    <w:p>
      <w:r>
        <w:rPr>
          <w:b/>
        </w:rPr>
        <w:t xml:space="preserve">Tulos</w:t>
      </w:r>
    </w:p>
    <w:p>
      <w:r>
        <w:t xml:space="preserve">jotka uskovat, että hänellä on onnea?</w:t>
      </w:r>
    </w:p>
    <w:p>
      <w:r>
        <w:rPr>
          <w:b/>
        </w:rPr>
        <w:t xml:space="preserve">Tulos</w:t>
      </w:r>
    </w:p>
    <w:p>
      <w:r>
        <w:t xml:space="preserve">missä hän on koulutettu?</w:t>
      </w:r>
    </w:p>
    <w:p>
      <w:r>
        <w:rPr>
          <w:b/>
        </w:rPr>
        <w:t xml:space="preserve">Tulos</w:t>
      </w:r>
    </w:p>
    <w:p>
      <w:r>
        <w:t xml:space="preserve">Mikä on testin nimi?</w:t>
      </w:r>
    </w:p>
    <w:p>
      <w:r>
        <w:rPr>
          <w:b/>
        </w:rPr>
        <w:t xml:space="preserve">Tulos</w:t>
      </w:r>
    </w:p>
    <w:p>
      <w:r>
        <w:t xml:space="preserve">Milloin hän testaa?</w:t>
      </w:r>
    </w:p>
    <w:p>
      <w:r>
        <w:rPr>
          <w:b/>
        </w:rPr>
        <w:t xml:space="preserve">Esimerkki 8.25</w:t>
      </w:r>
    </w:p>
    <w:p>
      <w:r>
        <w:t xml:space="preserve">Eräänä päivänä eräs poika nimeltä Jack tuli papuvarreni luo.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taisi haluta takaisin pikku väkensä luokse. En seurannut sitä, mutta toivottavasti se ei palaa hakemaan tavaroitani.</w:t>
      </w:r>
    </w:p>
    <w:p>
      <w:r>
        <w:rPr>
          <w:b/>
        </w:rPr>
        <w:t xml:space="preserve">Tulos</w:t>
      </w:r>
    </w:p>
    <w:p>
      <w:r>
        <w:t xml:space="preserve">Kuka huolehtii papujuurista?</w:t>
      </w:r>
    </w:p>
    <w:p>
      <w:r>
        <w:rPr>
          <w:b/>
        </w:rPr>
        <w:t xml:space="preserve">Tulos</w:t>
      </w:r>
    </w:p>
    <w:p>
      <w:r>
        <w:t xml:space="preserve">Miten hän huolehtii niistä?</w:t>
      </w:r>
    </w:p>
    <w:p>
      <w:r>
        <w:rPr>
          <w:b/>
        </w:rPr>
        <w:t xml:space="preserve">Tulos</w:t>
      </w:r>
    </w:p>
    <w:p>
      <w:r>
        <w:t xml:space="preserve">Miksi ne ovat tärkeitä?</w:t>
      </w:r>
    </w:p>
    <w:p>
      <w:r>
        <w:rPr>
          <w:b/>
        </w:rPr>
        <w:t xml:space="preserve">Tulos</w:t>
      </w:r>
    </w:p>
    <w:p>
      <w:r>
        <w:t xml:space="preserve">Kuka puhui jättiläiselle?</w:t>
      </w:r>
    </w:p>
    <w:p>
      <w:r>
        <w:rPr>
          <w:b/>
        </w:rPr>
        <w:t xml:space="preserve">Tulos</w:t>
      </w:r>
    </w:p>
    <w:p>
      <w:r>
        <w:t xml:space="preserve">Oliko hän hiljaa?</w:t>
      </w:r>
    </w:p>
    <w:p>
      <w:r>
        <w:rPr>
          <w:b/>
        </w:rPr>
        <w:t xml:space="preserve">Esimerkki 8.26</w:t>
      </w:r>
    </w:p>
    <w:p>
      <w:r>
        <w:t xml:space="preserve">Wales on maa, joka on osa Yhdistynyttä kuningaskuntaa ja Ison-Britannian saarta. Se rajoittuu idässä Englantiin, pohjoisessa ja lännessä Irlanninmereen ja etelässä Bristolin kanaaliin. Sen väkiluku vuonna 2011 oli 3 063 456, ja sen kokonaispinta-ala on . Walesissa on yli rannikkoa, ja se on suurelta osin vuoristoinen, ja sen korkeimmat huiput sijaitsevat pohjois- ja keskiosissa, mukaan lukien Snowdon (), sen korkein huippu. Maa kuuluu pohjoiseen lauhkeaan vyöhykkeeseen, ja sen ilmasto on vaihteleva ja merellinen. Walesin kansallinen identiteetti syntyi kelttiläisten brittien keskuudessa sen jälkeen, kun roomalaiset vetäytyivät Britanniasta 5. vuosisadalla, ja Walesia pidetään yhtenä nykyisistä kelttiläisistä kansoista. Llywelyn ap Gruffuddin kuolema vuonna 1282 merkitsi Englannin Edvard I:n Walesin valloituksen päättymistä, vaikka Owain Glyndŵr palautti Walesin itsenäisyyden lyhyeksi aikaa 1400-luvun alussa. Koko Wales liitettiin Englantiin ja liitettiin Englannin oikeusjärjestelmään vuosina 1535-1542 annettujen Walesin lakien (Laws in Wales Acts 1535-1542) nojalla. Omaleimainen walesilainen politiikka kehittyi 1800-luvulla. Walesin liberalismin, jota 1900-luvun alussa edusti Lloyd George, syrjäytti sosialismin ja työväenpuolueen kasvu. Walesin kansallinen tunne kasvoi vuosisadan aikana; Plaid Cymru perustettiin vuonna 1925 ja Welsh Language Society vuonna 1962. Walesin kansalliskokous on perustettu Walesin hallitusta koskevan lain (Government of Wales Act 1998) nojalla, ja se on vastuussa monista .</w:t>
      </w:r>
    </w:p>
    <w:p>
      <w:r>
        <w:rPr>
          <w:b/>
        </w:rPr>
        <w:t xml:space="preserve">Tulos</w:t>
      </w:r>
    </w:p>
    <w:p>
      <w:r>
        <w:t xml:space="preserve">Milloin erityinen identiteetti syntyi?</w:t>
      </w:r>
    </w:p>
    <w:p>
      <w:r>
        <w:rPr>
          <w:b/>
        </w:rPr>
        <w:t xml:space="preserve">Tulos</w:t>
      </w:r>
    </w:p>
    <w:p>
      <w:r>
        <w:t xml:space="preserve">Onko se maa?</w:t>
      </w:r>
    </w:p>
    <w:p>
      <w:r>
        <w:rPr>
          <w:b/>
        </w:rPr>
        <w:t xml:space="preserve">Tulos</w:t>
      </w:r>
    </w:p>
    <w:p>
      <w:r>
        <w:t xml:space="preserve">mikä valloittava kansakunta oli jäljellä ennen 5. vuosisataa?</w:t>
      </w:r>
    </w:p>
    <w:p>
      <w:r>
        <w:rPr>
          <w:b/>
        </w:rPr>
        <w:t xml:space="preserve">Tulos</w:t>
      </w:r>
    </w:p>
    <w:p>
      <w:r>
        <w:t xml:space="preserve">Mihin maahan Wales kuuluu?</w:t>
      </w:r>
    </w:p>
    <w:p>
      <w:r>
        <w:rPr>
          <w:b/>
        </w:rPr>
        <w:t xml:space="preserve">Tulos</w:t>
      </w:r>
    </w:p>
    <w:p>
      <w:r>
        <w:t xml:space="preserve">Milloin LLewelyn kuoli?</w:t>
      </w:r>
    </w:p>
    <w:p>
      <w:r>
        <w:rPr>
          <w:b/>
        </w:rPr>
        <w:t xml:space="preserve">Esimerkki 8.27</w:t>
      </w:r>
    </w:p>
    <w:p>
      <w:r>
        <w:t xml:space="preserve">Sulkumerkki on korkea välimerkki, jota käytetään yleensä pareittain tekstin sisällä erottamaan tekstiä toisistaan tai lisäämään sitä. Yhteensopiva pari voidaan kuvata avaavana ja sulkevana tai vasemmalla ja oikealla olevana symbolina. Muotoja ovat pyöreät (myös sulkeet), neliö-, kihara- ja kulmasulkeet (myös hakasulkeet)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sulut asetetaan yleensä kursiivilla.</w:t>
      </w:r>
    </w:p>
    <w:p>
      <w:r>
        <w:rPr>
          <w:b/>
        </w:rPr>
        <w:t xml:space="preserve">Tulos</w:t>
      </w:r>
    </w:p>
    <w:p>
      <w:r>
        <w:t xml:space="preserve">Mikä oli ensimmäinen sulkujen muoto kirjoitetussa englannissa?</w:t>
      </w:r>
    </w:p>
    <w:p>
      <w:r>
        <w:rPr>
          <w:b/>
        </w:rPr>
        <w:t xml:space="preserve">Tulos</w:t>
      </w:r>
    </w:p>
    <w:p>
      <w:r>
        <w:t xml:space="preserve">Kuka keksi nimen "lunula"?</w:t>
      </w:r>
    </w:p>
    <w:p>
      <w:r>
        <w:rPr>
          <w:b/>
        </w:rPr>
        <w:t xml:space="preserve">Tulos</w:t>
      </w:r>
    </w:p>
    <w:p>
      <w:r>
        <w:t xml:space="preserve">Mihin symboliin se viittasi?</w:t>
      </w:r>
    </w:p>
    <w:p>
      <w:r>
        <w:rPr>
          <w:b/>
        </w:rPr>
        <w:t xml:space="preserve">Tulos</w:t>
      </w:r>
    </w:p>
    <w:p>
      <w:r>
        <w:t xml:space="preserve">Kuinka monta erilaista kiinnikettä on olemassa?</w:t>
      </w:r>
    </w:p>
    <w:p>
      <w:r>
        <w:rPr>
          <w:b/>
        </w:rPr>
        <w:t xml:space="preserve">Esimerkki 8.28</w:t>
      </w:r>
    </w:p>
    <w:p>
      <w:r>
        <w:t xml:space="preserve">(CNN) -- Lewis Hamilton kasvatti Formula ykkösten kuljettajien mestaruuden johtoaan ajettuaan toiseksi Red Bullin Mark Webberin jälkeen Britannian Grand Prix -kisassa. Maailmanmestari Jenson Button, joka jäi Silverstonessa niukasti paitsi ensimmäisestä palkintopallisijoituksestaan ajettuaan neljänneksi, on yhä McLaren-tallitoverinsa Hamiltonin takana toisena. Kolmanneksi sijoittunut Webber rynnisti takaisin mestaruuskisoihin voitettuaan kauden kolmannen kisansa. Australialainen ohitti Red Bull -kuljettajansa Sebastian Vettelin, joka on 24 pisteen päässä Hamiltonista neljäntenä. McLaren johtaa Red Bullia 29 pisteellä myös konepäälliköiden mestaruussarjan kärjessä. Ferrarin Fernando Alonso pysyi kokonaistilanteessa viidentenä, mutta menetti asemiaan, kun hän ei saanut pisteitä ja jäi 14:nneksi saatuaan läpiajorangaistuksen Renaultin Robert Kubican sääntöjenvastaisesta ohittamisesta radan ulkopuolella. Saksalainen Nico Rosberg jatkaa Mercedes-tallitoverinsa Michael Schumacherin ohittamista ja saavutti kauden kolmannen palkintokorokesijoituksensa ja nousi Kubican tilalle kuudenneksi. Kuljettajien mestaruus (10 kierroksen jälkeen): 1. Lewis Hamilton (GB) McLaren 145 pistettä 2. Jenson Button (GB) McLaren 133 3. Mark Webber (Aus) Red Bull 128 4. Sebastian Vettel (Ger) Red Bull 121 5. Fernando Alonso (Sp) Ferrari 98 6. Nico Rosberg (Ger) Mercedes GP 90 Konstruktoreiden mestaruus: 1. McLaren 278 pistettä 2. Red Bull 249 3. Ferrari 165 4. Mercedes GP 126 5. Renault 89 6. Force India 47. </w:t>
      </w:r>
    </w:p>
    <w:p>
      <w:r>
        <w:rPr>
          <w:b/>
        </w:rPr>
        <w:t xml:space="preserve">Tulos</w:t>
      </w:r>
    </w:p>
    <w:p>
      <w:r>
        <w:t xml:space="preserve">Mitä urheilulajia Lewis Hamilton harrastaa?</w:t>
      </w:r>
    </w:p>
    <w:p>
      <w:r>
        <w:rPr>
          <w:b/>
        </w:rPr>
        <w:t xml:space="preserve">Tulos</w:t>
      </w:r>
    </w:p>
    <w:p>
      <w:r>
        <w:t xml:space="preserve">Kilpailiko hän Britannian Grand Prix'ssä?</w:t>
      </w:r>
    </w:p>
    <w:p>
      <w:r>
        <w:rPr>
          <w:b/>
        </w:rPr>
        <w:t xml:space="preserve">Tulos</w:t>
      </w:r>
    </w:p>
    <w:p>
      <w:r>
        <w:t xml:space="preserve">Mitä hän sijoitti?</w:t>
      </w:r>
    </w:p>
    <w:p>
      <w:r>
        <w:rPr>
          <w:b/>
        </w:rPr>
        <w:t xml:space="preserve">Tulos</w:t>
      </w:r>
    </w:p>
    <w:p>
      <w:r>
        <w:t xml:space="preserve">Kenen takana?</w:t>
      </w:r>
    </w:p>
    <w:p>
      <w:r>
        <w:rPr>
          <w:b/>
        </w:rPr>
        <w:t xml:space="preserve">Tulos</w:t>
      </w:r>
    </w:p>
    <w:p>
      <w:r>
        <w:t xml:space="preserve">Kuinka monta kilpailua hän on voittanut tällä kaudella?</w:t>
      </w:r>
    </w:p>
    <w:p>
      <w:r>
        <w:rPr>
          <w:b/>
        </w:rPr>
        <w:t xml:space="preserve">Esimerkki 8.29</w:t>
      </w:r>
    </w:p>
    <w:p>
      <w:r>
        <w:t xml:space="preserve">XXIV LUKU. PEGGY KOSTAA. Joe Wegg toipui nopeasti, ja hänen voimansa palasivat miellyttävän ympäristön ja Ethelin ja John-sedän kolmen veljentyttären usein tekemien vierailujen vaikutuksesta. Invalidille tai koulunopettajalle ei vihjattu sanaakaan herra Merrickin tiedusteluista, jotka koskivat Boguen metsämaan kauppakirjaa, joka, jos se löytyisi, tekisi nuoresta pariskunnasta itsenäisen. Joe suunnitteli hyödyntävänsä uutta patenttia heti, kun hän ansaitsisi tarpeeksi sen käyttöön ottamiseksi, ja Ethel osoitti ylevää luottamusta pojan kykyihin, jotka tekivät kaikki rahakysymykset merkityksettömiksi. Joen yhtäkkinen ilmestyminen synnyinmaahansa ja hänen yleisesti ottaen rähjäinen olotilansa aiheuttivat Millvillessä yhdeksän päivän ihmetyksen. Juorut halusivat tietää kaikki syyt ja syyt, mutta poika pysyi hotellissa tai käveli ulos vain Ethelin tai jonkin kolmesta sisarentyttärestä saattelemana. Joskus he veivät hänet ratsastamaan, kun hän oli kasvanut, ja se, että Joe "oli käsi kädessä nabobien kanssa", antoi hänelle eroa, jota hänellä ei ollut koskaan aiemmin ollut. McNutt, joka oli aina kiireinen jonkun muun asioiden kanssa, oli hyvin utelias tietämään, mikä oli aiheuttanut Joen kärsimän onnettomuuden. Huolimatta kirjeestä, jossa hän ei ollut esiintynyt erityisen ansiokkaasti, Peggy yritti haastatella nuorta miestä, mikä johti tämän täydelliseen hämmennykseen. Se ei kuitenkaan estänyt häntä esittämästä Joe Weggistä erilaisia eloisia spekulaatioita, joita yksinkertaiset kyläläiset kuuntelivat tarkkaavaisesti. Hän muun muassa tunnusti "pojille" kaupassa, että hänen mielestään kapteeni Weggin murhannut mies oli yrittänyt murhata myös hänen poikansa, eikä ollut todennäköistä, että Joe onnistuisi pakenemaan häntä toista kertaa. Toinen Peggyn hedelmällisestä mielikuvituksesta syntynyt tarina oli, että Joe oli kaupungissa kuolemaisillaan nälkään kuollakseen kääntynyt murtovarkaaksi ja saanut luodin käteensä murtautumisyrityksessä. </w:t>
      </w:r>
    </w:p>
    <w:p>
      <w:r>
        <w:rPr>
          <w:b/>
        </w:rPr>
        <w:t xml:space="preserve">Tulos</w:t>
      </w:r>
    </w:p>
    <w:p>
      <w:r>
        <w:t xml:space="preserve">Kenen olo parani nopeasti?</w:t>
      </w:r>
    </w:p>
    <w:p>
      <w:r>
        <w:rPr>
          <w:b/>
        </w:rPr>
        <w:t xml:space="preserve">Tulos</w:t>
      </w:r>
    </w:p>
    <w:p>
      <w:r>
        <w:t xml:space="preserve">Mitä hän halusi tehdä?</w:t>
      </w:r>
    </w:p>
    <w:p>
      <w:r>
        <w:rPr>
          <w:b/>
        </w:rPr>
        <w:t xml:space="preserve">Tulos</w:t>
      </w:r>
    </w:p>
    <w:p>
      <w:r>
        <w:t xml:space="preserve">Kuka uskoi hänen pystyvän siihen?</w:t>
      </w:r>
    </w:p>
    <w:p>
      <w:r>
        <w:rPr>
          <w:b/>
        </w:rPr>
        <w:t xml:space="preserve">Esimerkki 8.30</w:t>
      </w:r>
    </w:p>
    <w:p>
      <w:r>
        <w:t xml:space="preserve">Angie meni kirjastoon äitinsä kanssa. Ensin hänen oli palautettava palauttamansa kirjat palautuspisteeseen. He tervehtivät siellä olevaa miestä. Hän otti heidän kirjansa. Sitten he menivät aikuisten lukusaliin. Angie istui ruskeaan tuoliin pöydän ääreen. Hän teki piirroksen äidistään. Hänen äitinsä löysi suuren punaisen kirjan. Sitten he menivät Mysteeriosastolle. Angie istui siniseen tuoliin. Hän piirsi kuvan veljestään. Hänen äitinsä löysi kirjan. Se oli vihreä kirja. Lopulta oli aika mennä lastenhuoneeseen. Oli satutunti. Neiti Hudson oli siellä lukemassa kaikille lapsille. Hän luki kirjan ystävyydestä. Tarinan jälkeen Angie istui punaiselle tuolille ja alkoi piirtää. He piirsivät kuvia ystävistä. Angie piirsi kuvan parhaasta ystävästään Lillystä. Neiti Hudson ripusti kuvat seinälle. Sitten Angie ja hänen äitinsä valitsivat 8 kirjaa luettavaksi kotona. He hakivat kirjat ja menivät kotiin.</w:t>
      </w:r>
    </w:p>
    <w:p>
      <w:r>
        <w:rPr>
          <w:b/>
        </w:rPr>
        <w:t xml:space="preserve">Tulos</w:t>
      </w:r>
    </w:p>
    <w:p>
      <w:r>
        <w:t xml:space="preserve">Minkä värisessä tuolissa Angie istui?</w:t>
      </w:r>
    </w:p>
    <w:p>
      <w:r>
        <w:rPr>
          <w:b/>
        </w:rPr>
        <w:t xml:space="preserve">Tulos</w:t>
      </w:r>
    </w:p>
    <w:p>
      <w:r>
        <w:t xml:space="preserve">Piirsikö hän?</w:t>
      </w:r>
    </w:p>
    <w:p>
      <w:r>
        <w:rPr>
          <w:b/>
        </w:rPr>
        <w:t xml:space="preserve">Tulos</w:t>
      </w:r>
    </w:p>
    <w:p>
      <w:r>
        <w:t xml:space="preserve">mitä hän piirsi?</w:t>
      </w:r>
    </w:p>
    <w:p>
      <w:r>
        <w:rPr>
          <w:b/>
        </w:rPr>
        <w:t xml:space="preserve">Tulos</w:t>
      </w:r>
    </w:p>
    <w:p>
      <w:r>
        <w:t xml:space="preserve">Mitä hänen äitinsä löysi?</w:t>
      </w:r>
    </w:p>
    <w:p>
      <w:r>
        <w:rPr>
          <w:b/>
        </w:rPr>
        <w:t xml:space="preserve">Tulos</w:t>
      </w:r>
    </w:p>
    <w:p>
      <w:r>
        <w:t xml:space="preserve">Minkä värinen se oli?</w:t>
      </w:r>
    </w:p>
    <w:p>
      <w:r>
        <w:rPr>
          <w:b/>
        </w:rPr>
        <w:t xml:space="preserve">Esimerkki 8.31</w:t>
      </w:r>
    </w:p>
    <w:p>
      <w:r>
        <w:t xml:space="preserve">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w:t>
      </w:r>
    </w:p>
    <w:p>
      <w:r>
        <w:rPr>
          <w:b/>
        </w:rPr>
        <w:t xml:space="preserve">Tulos</w:t>
      </w:r>
    </w:p>
    <w:p>
      <w:r>
        <w:t xml:space="preserve">Minkä kaupungin väkiluku on 210 000?</w:t>
      </w:r>
    </w:p>
    <w:p>
      <w:r>
        <w:rPr>
          <w:b/>
        </w:rPr>
        <w:t xml:space="preserve">Tulos</w:t>
      </w:r>
    </w:p>
    <w:p>
      <w:r>
        <w:t xml:space="preserve">Mitä niitä oli silloin paljon?</w:t>
      </w:r>
    </w:p>
    <w:p>
      <w:r>
        <w:rPr>
          <w:b/>
        </w:rPr>
        <w:t xml:space="preserve">Tulos</w:t>
      </w:r>
    </w:p>
    <w:p>
      <w:r>
        <w:t xml:space="preserve">Nimeä jokin laitos, jolla on hyvin toimiva tutkimusohjelma?</w:t>
      </w:r>
    </w:p>
    <w:p>
      <w:r>
        <w:rPr>
          <w:b/>
        </w:rPr>
        <w:t xml:space="preserve">Esimerkki 8.32</w:t>
      </w:r>
    </w:p>
    <w:p>
      <w:r>
        <w:t xml:space="preserve">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w:t>
      </w:r>
    </w:p>
    <w:p>
      <w:r>
        <w:rPr>
          <w:b/>
        </w:rPr>
        <w:t xml:space="preserve">Tulos</w:t>
      </w:r>
    </w:p>
    <w:p>
      <w:r>
        <w:t xml:space="preserve">Kuinka kauan Amerli on ollut piiritettynä?</w:t>
      </w:r>
    </w:p>
    <w:p>
      <w:r>
        <w:rPr>
          <w:b/>
        </w:rPr>
        <w:t xml:space="preserve">Tulos</w:t>
      </w:r>
    </w:p>
    <w:p>
      <w:r>
        <w:t xml:space="preserve">Kuka on vastuussa siitä, että heitä piiritetään?</w:t>
      </w:r>
    </w:p>
    <w:p>
      <w:r>
        <w:rPr>
          <w:b/>
        </w:rPr>
        <w:t xml:space="preserve">Tulos</w:t>
      </w:r>
    </w:p>
    <w:p>
      <w:r>
        <w:t xml:space="preserve">Kuinka monta ihmistä siellä asuu?</w:t>
      </w:r>
    </w:p>
    <w:p>
      <w:r>
        <w:rPr>
          <w:b/>
        </w:rPr>
        <w:t xml:space="preserve">Tulos</w:t>
      </w:r>
    </w:p>
    <w:p>
      <w:r>
        <w:t xml:space="preserve">Mistä asukkaat hakevat vettä?</w:t>
      </w:r>
    </w:p>
    <w:p>
      <w:r>
        <w:rPr>
          <w:b/>
        </w:rPr>
        <w:t xml:space="preserve">Tulos</w:t>
      </w:r>
    </w:p>
    <w:p>
      <w:r>
        <w:t xml:space="preserve">Kuka ilmoittaa nämä tiedot?</w:t>
      </w:r>
    </w:p>
    <w:p>
      <w:r>
        <w:rPr>
          <w:b/>
        </w:rPr>
        <w:t xml:space="preserve">Esimerkki 8.33</w:t>
      </w:r>
    </w:p>
    <w:p>
      <w:r>
        <w:t xml:space="preserve">Oli vihdoin kesäloma, ja Josh oli innoissaan päästäkseen lempipaikalleen.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suolaisen meri-ilman haistelu.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w:t>
      </w:r>
    </w:p>
    <w:p>
      <w:r>
        <w:rPr>
          <w:b/>
        </w:rPr>
        <w:t xml:space="preserve">Tulos</w:t>
      </w:r>
    </w:p>
    <w:p>
      <w:r>
        <w:t xml:space="preserve">Kuka vei Joshin purjeveneeseen?</w:t>
      </w:r>
    </w:p>
    <w:p>
      <w:r>
        <w:rPr>
          <w:b/>
        </w:rPr>
        <w:t xml:space="preserve">Tulos</w:t>
      </w:r>
    </w:p>
    <w:p>
      <w:r>
        <w:t xml:space="preserve">Kuka sai nimen The Seaboat?</w:t>
      </w:r>
    </w:p>
    <w:p>
      <w:r>
        <w:rPr>
          <w:b/>
        </w:rPr>
        <w:t xml:space="preserve">Tulos</w:t>
      </w:r>
    </w:p>
    <w:p>
      <w:r>
        <w:t xml:space="preserve">Mikä oli veneen nimi?</w:t>
      </w:r>
    </w:p>
    <w:p>
      <w:r>
        <w:rPr>
          <w:b/>
        </w:rPr>
        <w:t xml:space="preserve">Tulos</w:t>
      </w:r>
    </w:p>
    <w:p>
      <w:r>
        <w:t xml:space="preserve">Asuuko Josh isoisänsä kanssa?</w:t>
      </w:r>
    </w:p>
    <w:p>
      <w:r>
        <w:rPr>
          <w:b/>
        </w:rPr>
        <w:t xml:space="preserve">Tulos</w:t>
      </w:r>
    </w:p>
    <w:p>
      <w:r>
        <w:t xml:space="preserve">Käykö hän heidän luonaan talvella?</w:t>
      </w:r>
    </w:p>
    <w:p>
      <w:r>
        <w:rPr>
          <w:b/>
        </w:rPr>
        <w:t xml:space="preserve">Esimerkki 8.34</w:t>
      </w:r>
    </w:p>
    <w:p>
      <w:r>
        <w:t xml:space="preserve">Maurice Mountain on eläkkeellä oleva lakimies Washingtonissa. Hän kehitti prototyypin laitteelle, jota hän kutsuu nimellä Presto Emergency Boat Ladder. Hänen keksintönsä on pienet kokoontaitettavat tikkaat, jotka kiinnitetään veneen kylkeen veteen pudonneiden ihmisten auttamiseksi. Mountain suunnittelee venetikkaiden sarjatuotantoa. Hän loi keksintönsä TechShop-nimisessä työpajassa. Mountain sanoo: "Mielestäni se kannustaa innovointiin. Uskon, että ihmiset, joilla on luultavasti ollut ideoita mielessään jo vuosia, mutta joilla ei ole koskaan ollut tilaisuutta toteuttaa niitä tuotannossa tai edes kokeilla niitä, pitäisivät tätä paikkaa hienona. TechShopin jäsenet käyttävät huipputeknisiä laitteita kehittääkseen ja tuottaakseen keksintöideoitaan." Isabella Musachio johtaa TechShopia Arlingtonissa, Virginiassa. Hän kertoo, että myymälässä on monenlaisia laitteita. "TechShop on tee-se-itse -tekijätila. Kun tulet sisään, meillä on kaikki nämä eri alueet, ja meillä on metallipajoja, puupajoja, lasereita, 3D-tulostimia, elektroniikkaa. Tarkoitan, että meillä on niin monia eri alueita, ja meillä on kaikki laitteet, jotka ovat kaikkien yli 12-vuotiaiden käytettävissä." TechShopin jäsenmaksut alkavat hieman yli 100 dollarista kuukaudessa. Jäsenet voivat käyttää kalliita koneita, kuten 3D-mallinnustyökaluja ja laserleikkureita. Isabella Musachion mukaan TechShop auttaa jäseniään rakentamaan unelmiaan. "Mottomme on 'rakenna unelmasi täällä', koska sinne voi todella tulla pelkän idean kanssa, ja TechShopin avulla voi sitten hypätä ideasta projektin, prototyypin tai jopa yrityksen rakentamiseen." Jim Newton on TechShopin perustaja. Hän esitteli idean teknologiatyöpajoista ensimmäisen kerran Maker Faire -tapahtumassa San Mateossa Kaliforniassa vuonna 2006. Nyt TechShopin toimipisteitä on Yhdysvalloissa kahdeksan. Kaikkiaan jäseniä on yli 6000. Kaksi TechShopin toimipistettä perustetaan vielä St. Louisin ja Look Angelesin kaupunkeihin.</w:t>
      </w:r>
    </w:p>
    <w:p>
      <w:r>
        <w:rPr>
          <w:b/>
        </w:rPr>
        <w:t xml:space="preserve">Tulos</w:t>
      </w:r>
    </w:p>
    <w:p>
      <w:r>
        <w:t xml:space="preserve">Kuka suunnitteli jotain?</w:t>
      </w:r>
    </w:p>
    <w:p>
      <w:r>
        <w:rPr>
          <w:b/>
        </w:rPr>
        <w:t xml:space="preserve">Tulos</w:t>
      </w:r>
    </w:p>
    <w:p>
      <w:r>
        <w:t xml:space="preserve">Onko hän ammatiltaan keksijä?</w:t>
      </w:r>
    </w:p>
    <w:p>
      <w:r>
        <w:rPr>
          <w:b/>
        </w:rPr>
        <w:t xml:space="preserve">Tulos</w:t>
      </w:r>
    </w:p>
    <w:p>
      <w:r>
        <w:t xml:space="preserve">Mikä hänen työnsä oli?</w:t>
      </w:r>
    </w:p>
    <w:p>
      <w:r>
        <w:rPr>
          <w:b/>
        </w:rPr>
        <w:t xml:space="preserve">Tulos</w:t>
      </w:r>
    </w:p>
    <w:p>
      <w:r>
        <w:t xml:space="preserve">Työskenteleekö hän yhä yrityksessä?</w:t>
      </w:r>
    </w:p>
    <w:p>
      <w:r>
        <w:rPr>
          <w:b/>
        </w:rPr>
        <w:t xml:space="preserve">Tulos</w:t>
      </w:r>
    </w:p>
    <w:p>
      <w:r>
        <w:t xml:space="preserve">Mitä hän suunnitteli?</w:t>
      </w:r>
    </w:p>
    <w:p>
      <w:r>
        <w:rPr>
          <w:b/>
        </w:rPr>
        <w:t xml:space="preserve">Esimerkki 8.35</w:t>
      </w:r>
    </w:p>
    <w:p>
      <w:r>
        <w:t xml:space="preserve">(CNN) -- Keskellä Idahon erämaata ratsastava mies keskusteli lyhyesti kahden leiriläisen kanssa. Ratsastajan myöhempi oivallus siitä, että hän saattoi puhua Kalifornian Amber Alert -epäillyn James DiMaggion ja hänen väitetyn teini-ikäisen vangitsijansa kanssa, on nyt keskittänyt maanlaajuisen etsintäkuulutuksen parin etsimiseksi Idahon keskiosassa sijaitsevalle karulle vuoristoalueelle. Ratsastaja näki miehen ja tytön keskiviikkona ja aloitti lyhyen keskustelun heidän kanssaan, Adan piirikunnan seriffin toimiston tiedottaja Andrea Dearden kertoi perjantaina. Hän ei ollut tuolloin tietoinen takaa-ajosta, mutta hän soitti Amber Alert -vihjepuhelimeen nähtyään uutiskatsauksen samana iltana ja tajuttuaan, että pari sopi DiMaggion ja 16-vuotiaan Hannah Andersonin kuvaukseen, Dearden sanoi. Ratsastajan vaikutelma parista oli, että "se vaikutti oudolta, mutta ei mitään hälyttävää", Dearden sanoi. "He puhuivat ja vaihtoivat kohteliaisuuksia. En usko, että he vaihtoivat paljon tietoa", hän sanoi. "Hän jätti keskustelun uskoen, että he olivat leiriytymässä alueella." Ratsastaja sanoi, että mies ja tyttö olivat jalkaisin, retkeilivät retkeilyvarusteiden kanssa, Dearden sanoi. Dearden näytti korjaavan viranomaisten aiempia raportteja, joiden mukaan epäilty ja tyttö oli nähty useamman kuin yhden ratsastajan toimesta. Tutkijat asettivat tarkastuspisteitä, joissa DiMaggion ja Hannahin uskottiin liikkuvan River of No Return Wilderness -alueella, noin 15 mailia Cascaden ulkopuolella, Dearden sanoi. Viranomaiset eivät ole vielä evakuoineet koteja tai yrityksiä, hän sanoi ja lisäsi: "Olemme varmistaneet nuo kulkuväylät." </w:t>
      </w:r>
    </w:p>
    <w:p>
      <w:r>
        <w:rPr>
          <w:b/>
        </w:rPr>
        <w:t xml:space="preserve">Tulos</w:t>
      </w:r>
    </w:p>
    <w:p>
      <w:r>
        <w:t xml:space="preserve">Mikä on teini-ikäisen vangin nimi?</w:t>
      </w:r>
    </w:p>
    <w:p>
      <w:r>
        <w:rPr>
          <w:b/>
        </w:rPr>
        <w:t xml:space="preserve">Tulos</w:t>
      </w:r>
    </w:p>
    <w:p>
      <w:r>
        <w:t xml:space="preserve">Kuinka vanha hän on?</w:t>
      </w:r>
    </w:p>
    <w:p>
      <w:r>
        <w:rPr>
          <w:b/>
        </w:rPr>
        <w:t xml:space="preserve">Tulos</w:t>
      </w:r>
    </w:p>
    <w:p>
      <w:r>
        <w:t xml:space="preserve">Kuka on vangitsija?</w:t>
      </w:r>
    </w:p>
    <w:p>
      <w:r>
        <w:rPr>
          <w:b/>
        </w:rPr>
        <w:t xml:space="preserve">Tulos</w:t>
      </w:r>
    </w:p>
    <w:p>
      <w:r>
        <w:t xml:space="preserve">Milloin he puhuivat miehelle hevosen selässä?</w:t>
      </w:r>
    </w:p>
    <w:p>
      <w:r>
        <w:rPr>
          <w:b/>
        </w:rPr>
        <w:t xml:space="preserve">Tulos</w:t>
      </w:r>
    </w:p>
    <w:p>
      <w:r>
        <w:t xml:space="preserve">Kuka on Andrea Dearden?</w:t>
      </w:r>
    </w:p>
    <w:p>
      <w:r>
        <w:rPr>
          <w:b/>
        </w:rPr>
        <w:t xml:space="preserve">Esimerkki 8.36</w:t>
      </w:r>
    </w:p>
    <w:p>
      <w:r>
        <w:t xml:space="preserve">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w:t>
      </w:r>
    </w:p>
    <w:p>
      <w:r>
        <w:rPr>
          <w:b/>
        </w:rPr>
        <w:t xml:space="preserve">Tulos</w:t>
      </w:r>
    </w:p>
    <w:p>
      <w:r>
        <w:t xml:space="preserve">Kuka kertoi Annalle jotain?</w:t>
      </w:r>
    </w:p>
    <w:p>
      <w:r>
        <w:rPr>
          <w:b/>
        </w:rPr>
        <w:t xml:space="preserve">Tulos</w:t>
      </w:r>
    </w:p>
    <w:p>
      <w:r>
        <w:t xml:space="preserve">Ja mikä se oli?</w:t>
      </w:r>
    </w:p>
    <w:p>
      <w:r>
        <w:rPr>
          <w:b/>
        </w:rPr>
        <w:t xml:space="preserve">Tulos</w:t>
      </w:r>
    </w:p>
    <w:p>
      <w:r>
        <w:t xml:space="preserve">Oliko hänellä ollut sellaista ennen?</w:t>
      </w:r>
    </w:p>
    <w:p>
      <w:r>
        <w:rPr>
          <w:b/>
        </w:rPr>
        <w:t xml:space="preserve">Tulos</w:t>
      </w:r>
    </w:p>
    <w:p>
      <w:r>
        <w:t xml:space="preserve">Miltä hänestä tuntui?</w:t>
      </w:r>
    </w:p>
    <w:p>
      <w:r>
        <w:rPr>
          <w:b/>
        </w:rPr>
        <w:t xml:space="preserve">Tulos</w:t>
      </w:r>
    </w:p>
    <w:p>
      <w:r>
        <w:t xml:space="preserve">Mitä hän ihmetteli?</w:t>
      </w:r>
    </w:p>
    <w:p>
      <w:r>
        <w:rPr>
          <w:b/>
        </w:rPr>
        <w:t xml:space="preserve">Esimerkki 8.37</w:t>
      </w:r>
    </w:p>
    <w:p>
      <w:r>
        <w:t xml:space="preserve">XXVII LUKU Kaksi viikkoa myöhemmin Trent ratsasti Attraan kalpeana, laihana ja onttosilmäisenä. Koko noiden päivien historiaa ei koskaan saisi tietää kukaan muu! Trentiin ne olivat jättäneet jälkensä ikuisiksi ajoiksi. Hän piti jokaista tuntia tässä maassa viettämästään ajasta arvokkaana, mutta hän oli käyttänyt neljätoista päivää John Francisin hengen pelastamiseen. Sellaisia päiviä - ja sellaisia öitä! Ne olivat kuljettaneet hänet milloin kuollut tainnoksiin, milloin raivoavana hulluna pitkin villiä pusikkotietä jokien ja soiden halki Garban kaupunkiin, jonne vuosia sitten eräs Kongon kauppias, joka oli tehnyt omaisuuden, oli rakentanut pienen, valkoiseksi kalkitun sairaalan! Hän oli nyt turvassa, mutta kukaan ei varmasti ollut koskaan ennen kävellyt näin lähellä "kuoleman varjon laaksoa". Hetken valppaus olisi hellittänyt, peitto olisi siirtynyt, annos brandya olisi unohtunut, ja Trent olisi saattanut kulkea tämän elämänsä monimiljonäärinä, aatelisena, pienenä jumalana tovereidensa joukossa, vapautuneena ikuisesti kaikesta huolista. Mutta Francisia hoidettiin niin kuin ei koskaan ennen ollut hoidettu ketään. Trent itse oli kantanut oman osuutensa, pitäen katseensa aina kiinnittyneenä heidän taakkansa kuolinvoimaisiin kasvoihin, valmiina torjumaan kuumeen ja kuumeilun etenemisen, kun huulten nykiminen tai raajojen vapina varoittivat muutoksesta. Hän ei ollut nukkunut neljääntoista päivään; ennen kuin he olivat saapuneet Garbaan, hänen vaatteitaan ei ollut vaihdettu kertaakaan sen jälkeen, kun he olivat lähteneet vaaralliselle matkalleen. Attraan ratsastaessaan hän pyörähti hieman satulassaan ja käveli agentin toimistoon enemmän kuin aave kuin ihminen. </w:t>
      </w:r>
    </w:p>
    <w:p>
      <w:r>
        <w:rPr>
          <w:b/>
        </w:rPr>
        <w:t xml:space="preserve">Tulos</w:t>
      </w:r>
    </w:p>
    <w:p>
      <w:r>
        <w:t xml:space="preserve">Minne Trent meni?</w:t>
      </w:r>
    </w:p>
    <w:p>
      <w:r>
        <w:rPr>
          <w:b/>
        </w:rPr>
        <w:t xml:space="preserve">Tulos</w:t>
      </w:r>
    </w:p>
    <w:p>
      <w:r>
        <w:t xml:space="preserve">Oliko hän hyvässä kunnossa?</w:t>
      </w:r>
    </w:p>
    <w:p>
      <w:r>
        <w:rPr>
          <w:b/>
        </w:rPr>
        <w:t xml:space="preserve">Tulos</w:t>
      </w:r>
    </w:p>
    <w:p>
      <w:r>
        <w:t xml:space="preserve">Tietäisivätkö muut ihmiset kaikista näistä?</w:t>
      </w:r>
    </w:p>
    <w:p>
      <w:r>
        <w:rPr>
          <w:b/>
        </w:rPr>
        <w:t xml:space="preserve">Tulos</w:t>
      </w:r>
    </w:p>
    <w:p>
      <w:r>
        <w:t xml:space="preserve">Kenet hän yritti pelastaa?</w:t>
      </w:r>
    </w:p>
    <w:p>
      <w:r>
        <w:rPr>
          <w:b/>
        </w:rPr>
        <w:t xml:space="preserve">Tulos</w:t>
      </w:r>
    </w:p>
    <w:p>
      <w:r>
        <w:t xml:space="preserve">Kuinka kauan?</w:t>
      </w:r>
    </w:p>
    <w:p>
      <w:r>
        <w:rPr>
          <w:b/>
        </w:rPr>
        <w:t xml:space="preserve">Esimerkki 8.38</w:t>
      </w:r>
    </w:p>
    <w:p>
      <w:r>
        <w:t xml:space="preserve">Peking (CNN) -- Kaikenlaiset yrittäjät hyötyvät Lin-sanity-ilmiöstä yhtä nopeasti kuin NBA-sensaatio pystyy vetämään hurjia pikavauhtia. On kulunut vain kolme viikkoa siitä, kun Jeremy Lin, 23-vuotias amerikkalaissyntyinen, taiwanilaista syntyperää oleva amerikkalaissyntyinen pistemies, nousi tuntemattomuudesta ja johti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w:t>
      </w:r>
    </w:p>
    <w:p>
      <w:r>
        <w:rPr>
          <w:b/>
        </w:rPr>
        <w:t xml:space="preserve">Tulos</w:t>
      </w:r>
    </w:p>
    <w:p>
      <w:r>
        <w:t xml:space="preserve">Kuka johtaa koripallojoukkuetta voittoputkeen?</w:t>
      </w:r>
    </w:p>
    <w:p>
      <w:r>
        <w:rPr>
          <w:b/>
        </w:rPr>
        <w:t xml:space="preserve">Tulos</w:t>
      </w:r>
    </w:p>
    <w:p>
      <w:r>
        <w:t xml:space="preserve">Mikä joukkue?</w:t>
      </w:r>
    </w:p>
    <w:p>
      <w:r>
        <w:rPr>
          <w:b/>
        </w:rPr>
        <w:t xml:space="preserve">Tulos</w:t>
      </w:r>
    </w:p>
    <w:p>
      <w:r>
        <w:t xml:space="preserve">Mitkä ovat tällä hetkellä suosittuja kuluttajatuotteita?</w:t>
      </w:r>
    </w:p>
    <w:p>
      <w:r>
        <w:rPr>
          <w:b/>
        </w:rPr>
        <w:t xml:space="preserve">Tulos</w:t>
      </w:r>
    </w:p>
    <w:p>
      <w:r>
        <w:t xml:space="preserve">Missä muussa maassa hän on suosittu?</w:t>
      </w:r>
    </w:p>
    <w:p>
      <w:r>
        <w:rPr>
          <w:b/>
        </w:rPr>
        <w:t xml:space="preserve">Tulos</w:t>
      </w:r>
    </w:p>
    <w:p>
      <w:r>
        <w:t xml:space="preserve">Onko hänestä olemassa kirjoja?</w:t>
      </w:r>
    </w:p>
    <w:p>
      <w:r>
        <w:rPr>
          <w:b/>
        </w:rPr>
        <w:t xml:space="preserve">Esimerkki 8.39</w:t>
      </w:r>
    </w:p>
    <w:p>
      <w:r>
        <w:t xml:space="preserve">(CNN)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edustalle,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w:t>
      </w:r>
    </w:p>
    <w:p>
      <w:r>
        <w:rPr>
          <w:b/>
        </w:rPr>
        <w:t xml:space="preserve">Tulos</w:t>
      </w:r>
    </w:p>
    <w:p>
      <w:r>
        <w:t xml:space="preserve">Kuka on syytteessä?</w:t>
      </w:r>
    </w:p>
    <w:p>
      <w:r>
        <w:rPr>
          <w:b/>
        </w:rPr>
        <w:t xml:space="preserve">Tulos</w:t>
      </w:r>
    </w:p>
    <w:p>
      <w:r>
        <w:t xml:space="preserve">Mistä maasta hän on kotoisin?</w:t>
      </w:r>
    </w:p>
    <w:p>
      <w:r>
        <w:rPr>
          <w:b/>
        </w:rPr>
        <w:t xml:space="preserve">Tulos</w:t>
      </w:r>
    </w:p>
    <w:p>
      <w:r>
        <w:t xml:space="preserve">Mikä etninen ryhmä siellä?</w:t>
      </w:r>
    </w:p>
    <w:p>
      <w:r>
        <w:rPr>
          <w:b/>
        </w:rPr>
        <w:t xml:space="preserve">Tulos</w:t>
      </w:r>
    </w:p>
    <w:p>
      <w:r>
        <w:t xml:space="preserve">Onko hän Ruandan kansalainen?</w:t>
      </w:r>
    </w:p>
    <w:p>
      <w:r>
        <w:rPr>
          <w:b/>
        </w:rPr>
        <w:t xml:space="preserve">Tulos</w:t>
      </w:r>
    </w:p>
    <w:p>
      <w:r>
        <w:t xml:space="preserve">Mikä kansalaisuus hänellä on?</w:t>
      </w:r>
    </w:p>
    <w:p>
      <w:r>
        <w:rPr>
          <w:b/>
        </w:rPr>
        <w:t xml:space="preserve">Esimerkki 8.40</w:t>
      </w:r>
    </w:p>
    <w:p>
      <w:r>
        <w:t xml:space="preserve">XXIII LUKU: Paddy kuunteli kaiken, mitä hänen pieni serkkunsa Jerry Muskrat kertoi hänelle ongelmista, joita Paddyn pato oli aiheuttanut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mitä niin rakastamme, vain siksi, että sinä, muukalainen, satut haluta asua täällä. Minäpä kerron teille jotain!"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w:t>
      </w:r>
    </w:p>
    <w:p>
      <w:r>
        <w:rPr>
          <w:b/>
        </w:rPr>
        <w:t xml:space="preserve">Tulos</w:t>
      </w:r>
    </w:p>
    <w:p>
      <w:r>
        <w:t xml:space="preserve">Kuka oli aiheuttanut majavalle ongelmia?</w:t>
      </w:r>
    </w:p>
    <w:p>
      <w:r>
        <w:rPr>
          <w:b/>
        </w:rPr>
        <w:t xml:space="preserve">Tulos</w:t>
      </w:r>
    </w:p>
    <w:p>
      <w:r>
        <w:t xml:space="preserve">Mitä hän oli tehnyt?</w:t>
      </w:r>
    </w:p>
    <w:p>
      <w:r>
        <w:rPr>
          <w:b/>
        </w:rPr>
        <w:t xml:space="preserve">Tulos</w:t>
      </w:r>
    </w:p>
    <w:p>
      <w:r>
        <w:t xml:space="preserve">Mikä oli majavan nimi?</w:t>
      </w:r>
    </w:p>
    <w:p>
      <w:r>
        <w:rPr>
          <w:b/>
        </w:rPr>
        <w:t xml:space="preserve">Tulos</w:t>
      </w:r>
    </w:p>
    <w:p>
      <w:r>
        <w:t xml:space="preserve">Mikä oli sen suhde toiseen eläimeen?</w:t>
      </w:r>
    </w:p>
    <w:p>
      <w:r>
        <w:rPr>
          <w:b/>
        </w:rPr>
        <w:t xml:space="preserve">Tulos</w:t>
      </w:r>
    </w:p>
    <w:p>
      <w:r>
        <w:t xml:space="preserve">Mistä ongelma johtui?</w:t>
      </w:r>
    </w:p>
    <w:p>
      <w:r>
        <w:rPr>
          <w:b/>
        </w:rPr>
        <w:t xml:space="preserve">Esimerkki 8.41</w:t>
      </w:r>
    </w:p>
    <w:p>
      <w:r>
        <w:t xml:space="preserve">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toivottiin osittain taloudellisista syistä: vakiintunut kirkko oli vastuussa köyhyyden lievittämisestä, mikä asetti eri mieltä olevat kirkot huomattavan epäedulliseen asemaan.</w:t>
      </w:r>
    </w:p>
    <w:p>
      <w:r>
        <w:rPr>
          <w:b/>
        </w:rPr>
        <w:t xml:space="preserve">Tulos</w:t>
      </w:r>
    </w:p>
    <w:p>
      <w:r>
        <w:t xml:space="preserve">Minkä jälkeen monet siirtolaiset matkustivat?</w:t>
      </w:r>
    </w:p>
    <w:p>
      <w:r>
        <w:rPr>
          <w:b/>
        </w:rPr>
        <w:t xml:space="preserve">Tulos</w:t>
      </w:r>
    </w:p>
    <w:p>
      <w:r>
        <w:t xml:space="preserve">Minne he menivät?</w:t>
      </w:r>
    </w:p>
    <w:p>
      <w:r>
        <w:rPr>
          <w:b/>
        </w:rPr>
        <w:t xml:space="preserve">Tulos</w:t>
      </w:r>
    </w:p>
    <w:p>
      <w:r>
        <w:t xml:space="preserve">Keitä he olivat?</w:t>
      </w:r>
    </w:p>
    <w:p>
      <w:r>
        <w:rPr>
          <w:b/>
        </w:rPr>
        <w:t xml:space="preserve">Tulos</w:t>
      </w:r>
    </w:p>
    <w:p>
      <w:r>
        <w:t xml:space="preserve">Miksi he lähtivät kotoa?</w:t>
      </w:r>
    </w:p>
    <w:p>
      <w:r>
        <w:rPr>
          <w:b/>
        </w:rPr>
        <w:t xml:space="preserve">Tulos</w:t>
      </w:r>
    </w:p>
    <w:p>
      <w:r>
        <w:t xml:space="preserve">Kuka vainosi heitä?</w:t>
      </w:r>
    </w:p>
    <w:p>
      <w:r>
        <w:rPr>
          <w:b/>
        </w:rPr>
        <w:t xml:space="preserve">Esimerkki 8.42</w:t>
      </w:r>
    </w:p>
    <w:p>
      <w:r>
        <w:t xml:space="preserve">SEITSEMÄS LUKU. OPPINUT RIITA. Bartolommeo Scala, Firenzen tasavallan sihteeri, johon Tito Melema oli näin saanut toiveensa kiinnittymään, asui komeassa palatsissa lähellä Porta Pintiä, joka nykyään tunnetaan nimellä Casa Gherardesca. Hänen vaakunansa - siniset tikapuut poikittain kultaisessa kentässä, ja sisäänkäynnin yläpuolella oli tunnuslause _Gradatim_ - kertoi kaikille tulijoille, että myllärin poika piti nousuaan kunniatehtäviin omilla ponnistuksillaan tosiasiana, jota voitiin julistaa ilman nyrpistyksiä. Sihteeri oli turhamainen ja mahtipontinen mies, mutta hän oli myös rehellinen: hän oli vilpittömästi vakuuttunut omista ansioistaan eikä nähnyt mitään syytä teeskennellä. Hänen sinipunaisen tikapuunsa ylimmän kierroksen hän oli jo saavuttanut: hän oli hoitanut sihteerin virkaansa jo kaksikymmentä vuotta - hän oli jo kauan sitten pitänyt puheensa _ringhiera_:lla eli vanhan palatsin korokkeella, kuten oli tapana, ruhtinaallisten vieraiden läsnä ollessa, kun Marzocco, tasavaltalainen leijona, kantoi tilaisuudessa kultakruunuaan, ja koko kansa huusi: "Eläköön Messer Bartolommeo!"." - oli ollut lähetystössä Roomassa, ja siellä hänestä oli tehty senaattori, apostolinen sihteeri, kultaisen kannuksen ritari, ja kahdeksan vuotta sitten hänestä oli tullut Gonfaloniere - firenzeläisen kansalaisen kunnianhimon viimeinen päämäärä. Sillä välin hän oli rikastunut ja rikastunut, ja hän oli menestyksekkään kuolevaisuuden tapaan yhä kihtisempi; ja Kultaisen kannuksen ritarin oli usein istuttava avuttomana pehmustettu kantapää komean loggian alla, jonka hän oli rakentanut itselleen ja josta avautui näkymä palatsinsa takapuolella olevaan tilavaan puutarhaan ja nurmikolle. </w:t>
      </w:r>
    </w:p>
    <w:p>
      <w:r>
        <w:rPr>
          <w:b/>
        </w:rPr>
        <w:t xml:space="preserve">Tulos</w:t>
      </w:r>
    </w:p>
    <w:p>
      <w:r>
        <w:t xml:space="preserve">Oliko sihteeri nöyrä mies?</w:t>
      </w:r>
    </w:p>
    <w:p>
      <w:r>
        <w:rPr>
          <w:b/>
        </w:rPr>
        <w:t xml:space="preserve">Tulos</w:t>
      </w:r>
    </w:p>
    <w:p>
      <w:r>
        <w:t xml:space="preserve">Millainen mies hän oli?</w:t>
      </w:r>
    </w:p>
    <w:p>
      <w:r>
        <w:rPr>
          <w:b/>
        </w:rPr>
        <w:t xml:space="preserve">Tulos</w:t>
      </w:r>
    </w:p>
    <w:p>
      <w:r>
        <w:t xml:space="preserve">Oliko hänen palatsinsa ruma?</w:t>
      </w:r>
    </w:p>
    <w:p>
      <w:r>
        <w:rPr>
          <w:b/>
        </w:rPr>
        <w:t xml:space="preserve">Tulos</w:t>
      </w:r>
    </w:p>
    <w:p>
      <w:r>
        <w:t xml:space="preserve">Mikä sen nimi oli?</w:t>
      </w:r>
    </w:p>
    <w:p>
      <w:r>
        <w:rPr>
          <w:b/>
        </w:rPr>
        <w:t xml:space="preserve">Tulos</w:t>
      </w:r>
    </w:p>
    <w:p>
      <w:r>
        <w:t xml:space="preserve">Mitä hänen vanhempansa tekivät työkseen?</w:t>
      </w:r>
    </w:p>
    <w:p>
      <w:r>
        <w:rPr>
          <w:b/>
        </w:rPr>
        <w:t xml:space="preserve">Esimerkki 8.43</w:t>
      </w:r>
    </w:p>
    <w:p>
      <w:r>
        <w:t xml:space="preserve">Peking (CNN) -- Ai Weiwein vaimo vietiin tiistaina poliisin toimesta kiinalaisen taiteilijan studiosta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w:t>
      </w:r>
    </w:p>
    <w:p>
      <w:r>
        <w:rPr>
          <w:b/>
        </w:rPr>
        <w:t xml:space="preserve">Tulos</w:t>
      </w:r>
    </w:p>
    <w:p>
      <w:r>
        <w:t xml:space="preserve">Mikä on Ai WeiWein yrityksen nimi?</w:t>
      </w:r>
    </w:p>
    <w:p>
      <w:r>
        <w:rPr>
          <w:b/>
        </w:rPr>
        <w:t xml:space="preserve">Tulos</w:t>
      </w:r>
    </w:p>
    <w:p>
      <w:r>
        <w:t xml:space="preserve">Mistä raportti on peräisin?</w:t>
      </w:r>
    </w:p>
    <w:p>
      <w:r>
        <w:rPr>
          <w:b/>
        </w:rPr>
        <w:t xml:space="preserve">Tulos</w:t>
      </w:r>
    </w:p>
    <w:p>
      <w:r>
        <w:t xml:space="preserve">Mitä hänen vaimolleen tapahtui?</w:t>
      </w:r>
    </w:p>
    <w:p>
      <w:r>
        <w:rPr>
          <w:b/>
        </w:rPr>
        <w:t xml:space="preserve">Tulos</w:t>
      </w:r>
    </w:p>
    <w:p>
      <w:r>
        <w:t xml:space="preserve">Mistä hänet vietiin?</w:t>
      </w:r>
    </w:p>
    <w:p>
      <w:r>
        <w:rPr>
          <w:b/>
        </w:rPr>
        <w:t xml:space="preserve">Esimerkki 8.44</w:t>
      </w:r>
    </w:p>
    <w:p>
      <w:r>
        <w:t xml:space="preserve">IV LUKU. Signor Andrea D'Arbino etsi turhaan palatsin eri huoneista kreivi Fabio d'Ascolia ja yritti viimeisenä keinonaan tanssisaliin ja suureen portaikkoon johtavaa käytävää, mutta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w:t>
      </w:r>
    </w:p>
    <w:p>
      <w:r>
        <w:rPr>
          <w:b/>
        </w:rPr>
        <w:t xml:space="preserve">Tulos</w:t>
      </w:r>
    </w:p>
    <w:p>
      <w:r>
        <w:t xml:space="preserve">Kuka etsi turhaan?</w:t>
      </w:r>
    </w:p>
    <w:p>
      <w:r>
        <w:rPr>
          <w:b/>
        </w:rPr>
        <w:t xml:space="preserve">Tulos</w:t>
      </w:r>
    </w:p>
    <w:p>
      <w:r>
        <w:t xml:space="preserve">Ketä hän etsi?</w:t>
      </w:r>
    </w:p>
    <w:p>
      <w:r>
        <w:rPr>
          <w:b/>
        </w:rPr>
        <w:t xml:space="preserve">Tulos</w:t>
      </w:r>
    </w:p>
    <w:p>
      <w:r>
        <w:t xml:space="preserve">Mistä hän etsi?</w:t>
      </w:r>
    </w:p>
    <w:p>
      <w:r>
        <w:rPr>
          <w:b/>
        </w:rPr>
        <w:t xml:space="preserve">Tulos</w:t>
      </w:r>
    </w:p>
    <w:p>
      <w:r>
        <w:t xml:space="preserve">Missä hän yritti viimeksi?</w:t>
      </w:r>
    </w:p>
    <w:p>
      <w:r>
        <w:rPr>
          <w:b/>
        </w:rPr>
        <w:t xml:space="preserve">Tulos</w:t>
      </w:r>
    </w:p>
    <w:p>
      <w:r>
        <w:t xml:space="preserve">Löysikö hän hänet sieltä?</w:t>
      </w:r>
    </w:p>
    <w:p>
      <w:r>
        <w:rPr>
          <w:b/>
        </w:rPr>
        <w:t xml:space="preserve">Esimerkki 8.45</w:t>
      </w:r>
    </w:p>
    <w:p>
      <w:r>
        <w:t xml:space="preserve">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mitään. Se on pöyristyttävää." "Ajatukset tulevat ja menevät, lapseni - ne tulevat ja menevät kuin viinamme", hän vastasi ja täytti piippuaan. "Sitä paitsi", hän kumartui työntääkseen roiskeen arinaan, "Apollo ei aina venytä----Oh, hitto vieköön kömpelöt pilailusi, Nilghai!" Hän sanoi: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w:t>
      </w:r>
    </w:p>
    <w:p>
      <w:r>
        <w:rPr>
          <w:b/>
        </w:rPr>
        <w:t xml:space="preserve">Tulos</w:t>
      </w:r>
    </w:p>
    <w:p>
      <w:r>
        <w:t xml:space="preserve">Kuka haki?</w:t>
      </w:r>
    </w:p>
    <w:p>
      <w:r>
        <w:rPr>
          <w:b/>
        </w:rPr>
        <w:t xml:space="preserve">Tulos</w:t>
      </w:r>
    </w:p>
    <w:p>
      <w:r>
        <w:t xml:space="preserve">Mitä hän haki</w:t>
      </w:r>
    </w:p>
    <w:p>
      <w:r>
        <w:rPr>
          <w:b/>
        </w:rPr>
        <w:t xml:space="preserve">Tulos</w:t>
      </w:r>
    </w:p>
    <w:p>
      <w:r>
        <w:t xml:space="preserve">Kuka tuli shakin takia</w:t>
      </w:r>
    </w:p>
    <w:p>
      <w:r>
        <w:rPr>
          <w:b/>
        </w:rPr>
        <w:t xml:space="preserve">Tulos</w:t>
      </w:r>
    </w:p>
    <w:p>
      <w:r>
        <w:t xml:space="preserve">Jäikö hän</w:t>
      </w:r>
    </w:p>
    <w:p>
      <w:r>
        <w:rPr>
          <w:b/>
        </w:rPr>
        <w:t xml:space="preserve">Esimerkki 8.46</w:t>
      </w:r>
    </w:p>
    <w:p>
      <w:r>
        <w:t xml:space="preserve">XXX LUKU FERN Mullins ryntäsi taloon lauantaiaamuna syyskuun alussa ja huusi Carolille: "Koulu alkaa ensi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vaatteet vaatimattomasti vaihtamassa vaatteita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w:t>
      </w:r>
    </w:p>
    <w:p>
      <w:r>
        <w:rPr>
          <w:b/>
        </w:rPr>
        <w:t xml:space="preserve">Tulos</w:t>
      </w:r>
    </w:p>
    <w:p>
      <w:r>
        <w:t xml:space="preserve">Mille järvelle he menivät?</w:t>
      </w:r>
    </w:p>
    <w:p>
      <w:r>
        <w:rPr>
          <w:b/>
        </w:rPr>
        <w:t xml:space="preserve">Tulos</w:t>
      </w:r>
    </w:p>
    <w:p>
      <w:r>
        <w:t xml:space="preserve">Kuka ryntäsi taloon?</w:t>
      </w:r>
    </w:p>
    <w:p>
      <w:r>
        <w:rPr>
          <w:b/>
        </w:rPr>
        <w:t xml:space="preserve">Tulos</w:t>
      </w:r>
    </w:p>
    <w:p>
      <w:r>
        <w:t xml:space="preserve">Miksi hän halusi lähteä viimeiselle kierrokselle?</w:t>
      </w:r>
    </w:p>
    <w:p>
      <w:r>
        <w:rPr>
          <w:b/>
        </w:rPr>
        <w:t xml:space="preserve">Tulos</w:t>
      </w:r>
    </w:p>
    <w:p>
      <w:r>
        <w:t xml:space="preserve">Kuka päätyi pitkäksi ja käyttäytyi kuin pelle?</w:t>
      </w:r>
    </w:p>
    <w:p>
      <w:r>
        <w:rPr>
          <w:b/>
        </w:rPr>
        <w:t xml:space="preserve">Tulos</w:t>
      </w:r>
    </w:p>
    <w:p>
      <w:r>
        <w:t xml:space="preserve">Oliko hänellä jotain, joka kuului jollekin toiselle?</w:t>
      </w:r>
    </w:p>
    <w:p>
      <w:r>
        <w:rPr>
          <w:b/>
        </w:rPr>
        <w:t xml:space="preserve">Esimerkki 8.47</w:t>
      </w:r>
    </w:p>
    <w:p>
      <w:r>
        <w:t xml:space="preserve">(CNN)17-vuotias mies ampui kuolettavasti irakilaisen miehen, joka katseli ensimmäistä lumisadettaan uudessa amerikkalaisessa kotikaupungissaan, tähtäsi häntä ja jatkoi tulitusta, kun maahanmuuttaja ryntäsi sisälle, kertoi Dallasin poliisi perjantaina. Viranomaiset eivät usko epäillyn ampujan tunteneen uhria, Ahmed Al-Jumailia, Dallasin poliisin majuri Jeff Cotner sanoi toimittajille, eivätkä he usko hänen tienneen Al-Jumailin etnistä alkuperää. He eivät myöskään ole antaneet mitään viitteitä siitä, että Al-Jumaililla olisi ollut mitään tekemistä sen kanssa, mikä sai teinin lähtemään aseistautuneena liikkeelle - väitetty ampuminen hänen tyttöystävänsä asunnossa, jos se todella tapahtui. Cotner sanoi, että vaikka lähistöllä on tapahtunut ampumisia, jotka saattavat liittyä jengeihin, "emme (ole) pystyneet vahvistamaan ... oliko asunnossa todella ammuskeltu vai ei". Se, mitä poliisi uskoo silminnäkijöiden lausuntojen ja muiden todisteiden perusteella, on se, että teini-ikäinen ampui ja tappoi Al-Jumailin, mistä syystä tahansa. "Kun hän näki herra Al-Jumailin ja heidän perheensä, hän tähtäsi heihin, hän ampui heitä tarkoituksella", Cotner sanoi epäillystä, joka on pidätetty. "Ja kun herra Al-Jumaili juoksi takaisin kohti asuntoaan, hän seurasi häntä kiväärillään ja jatkoi tulitusta." Dallasin poliisi nimesi epäillyn ampujan, vaikka CNN ei vielä tunnista häntä, koska hän on alaikäinen, eikä ole selvää, nostetaanko hänestä syyte aikuisena. Teini täyttää toukokuussa 18 vuotta, poliisi kertoi. Ennen kuin kohtalokkaat laukaukset päättivät Al-Jumallin elämän, maaliskuun 4. päivä oli ollut Al-Jumailille ja hänen perheelleen hauska ja iloinen päivä. </w:t>
      </w:r>
    </w:p>
    <w:p>
      <w:r>
        <w:rPr>
          <w:b/>
        </w:rPr>
        <w:t xml:space="preserve">Tulos</w:t>
      </w:r>
    </w:p>
    <w:p>
      <w:r>
        <w:t xml:space="preserve">Milloin kohtalokkaat laukaukset tapahtuivat?</w:t>
      </w:r>
    </w:p>
    <w:p>
      <w:r>
        <w:rPr>
          <w:b/>
        </w:rPr>
        <w:t xml:space="preserve">Tulos</w:t>
      </w:r>
    </w:p>
    <w:p>
      <w:r>
        <w:t xml:space="preserve">Oliko päivä ennen rikosta hyvä?</w:t>
      </w:r>
    </w:p>
    <w:p>
      <w:r>
        <w:rPr>
          <w:b/>
        </w:rPr>
        <w:t xml:space="preserve">Tulos</w:t>
      </w:r>
    </w:p>
    <w:p>
      <w:r>
        <w:t xml:space="preserve">Missä kaupungissa tämä tapahtui?</w:t>
      </w:r>
    </w:p>
    <w:p>
      <w:r>
        <w:rPr>
          <w:b/>
        </w:rPr>
        <w:t xml:space="preserve">Tulos</w:t>
      </w:r>
    </w:p>
    <w:p>
      <w:r>
        <w:t xml:space="preserve">Millainen sää oli?</w:t>
      </w:r>
    </w:p>
    <w:p>
      <w:r>
        <w:rPr>
          <w:b/>
        </w:rPr>
        <w:t xml:space="preserve">Tulos</w:t>
      </w:r>
    </w:p>
    <w:p>
      <w:r>
        <w:t xml:space="preserve">Kuka murhattiin?</w:t>
      </w:r>
    </w:p>
    <w:p>
      <w:r>
        <w:rPr>
          <w:b/>
        </w:rPr>
        <w:t xml:space="preserve">Esimerkki 8.48</w:t>
      </w:r>
    </w:p>
    <w:p>
      <w:r>
        <w:t xml:space="preserve">(CNN) -- Steve Jobsin viimeisinä elinvuosinaan tilaama megajahti on takavarikoitu Amsterdamissa suunnittelijan Philippe Starckin kanssa käydyn maksukiistan jälkeen. Venus, 100 miljoonaa euroa (137,5 miljoonaa dollaria) maksava, 260-jalkainen jahti, teki epävirallisen ensiesittelynsä lokakuun lopulla. Se on tällä hetkellä jumissa Amsterdamin satamassa sen jälkeen, kun Starck palkkasi perintätoimiston yrittämään viimeisen maksun maksamista suunnittelemastaan huvijahdista. Starckin suunnittelutoimiston Ubikin lakimiesten mukaan, jotka puhuivat Reutersin kanssa, suunnittelija on saanut vain 6 miljoonaa yhdeksän miljoonan euron palkkiosta, ja hän vaatii loputkin maksut ennen kuin Venus vapautetaan. "Nämä kaverit [Jobs ja Starck] luottivat toisiinsa, joten sopimusta ei ollut kovin yksityiskohtaista", Ubik-yhtiön lakimies Roelant Klaassen sanoi Reutersille. Venus on kelluva oodi sekä Jobsin että Starckin minimalistiselle estetiikalle. Se on valmistettu kokonaan alumiinista, ja matkustajatilaa reunustavat 40 metriä pitkät lattiasta kattoon ulottuvat ikkunat, ja seitsemän 27-tuumaista iMac-tietokonetta muodostavat komentokeskuksen. Walter Isaacsonin kirjoittamassa Jobs-elämäkerrassa Applen edesmennyt toimitusjohtaja sanoo: "Tiedän, että on mahdollista, että kuolen ja jätän Laureneen puoliksi rakennetun veneen, mutta minun on jatkettava eteenpäin. Jos en jatka, se on tunnustus siitä, että olen kuolemassa." Tilaa WIRED-lehti alle 1 dollarilla numerolta ja saat ILMAISEN LAHJAN! Klikkaa tästä! Copyright 2011 Wired.com. </w:t>
      </w:r>
    </w:p>
    <w:p>
      <w:r>
        <w:rPr>
          <w:b/>
        </w:rPr>
        <w:t xml:space="preserve">Tulos</w:t>
      </w:r>
    </w:p>
    <w:p>
      <w:r>
        <w:t xml:space="preserve">Kenen vene oli takavarikoitu?</w:t>
      </w:r>
    </w:p>
    <w:p>
      <w:r>
        <w:rPr>
          <w:b/>
        </w:rPr>
        <w:t xml:space="preserve">Tulos</w:t>
      </w:r>
    </w:p>
    <w:p>
      <w:r>
        <w:t xml:space="preserve">Kuka pyysi sen keräämistä?</w:t>
      </w:r>
    </w:p>
    <w:p>
      <w:r>
        <w:rPr>
          <w:b/>
        </w:rPr>
        <w:t xml:space="preserve">Tulos</w:t>
      </w:r>
    </w:p>
    <w:p>
      <w:r>
        <w:t xml:space="preserve">Mistä kiistassa oli kyse?</w:t>
      </w:r>
    </w:p>
    <w:p>
      <w:r>
        <w:rPr>
          <w:b/>
        </w:rPr>
        <w:t xml:space="preserve">Tulos</w:t>
      </w:r>
    </w:p>
    <w:p>
      <w:r>
        <w:t xml:space="preserve">Mikä on purjeveneen nimi?</w:t>
      </w:r>
    </w:p>
    <w:p>
      <w:r>
        <w:rPr>
          <w:b/>
        </w:rPr>
        <w:t xml:space="preserve">Esimerkki 8.49</w:t>
      </w:r>
    </w:p>
    <w:p>
      <w:r>
        <w:t xml:space="preserve">(PEOPLE.com) -- Theodore "Teddy" Forstmann, veteraani yritysjohtaja ja hyväntekijä, joka oli romanttisesti yhteydessä Padma Lakshmiiin, kuoli sunnuntaina. Hän oli 71-vuotias. Forstmann kärsi aivosyövästä, hänen tiedottajansa kertoo New York Timesille. Vaikka kuuluisa miljardööri ei koskaan mennyt naimisiin, hän seurusteli Top Chef -ohjelman juontajan Lakshmin, 41, kanssa useiden vuosien ajan. Heidän suhteensa nousi otsikoihin, kun hän synnytti nyt 1-vuotiaan Krishna-tyttären helmikuussa 2010, mikä herätti spekulaatioita isän henkilöllisyydestä. (Pääomasijoittaja Adam Dell paljastui myöhemmin isäksi.) Forstmann yhdistettiin myös hetkeksi prinsessa Dianaan. Newsweekin ja The Daily Beastin toimittajan Tina Brownin The Diana Chronicles -kirjan mukaan he suunnittelivat naimisiinmenoa prinsessan viimeisinä elinviikkoina. Forstmann, joka sijoitti yrityksiin Gulfstream Aerospacesta Dr. Pepperiin, on jäänyt jälkeen kahdesta pojasta, Siyasta ja Everestistä, veljistä Anthonysta ja Johnista sekä siskoista Marina Forstmann Daysta ja Elissa Forstmann Moranista. Katso koko artikkeli PEOPLE.com-sivustolta. © 2011 People ja Time Inc. Kaikki oikeudet pidätetään. </w:t>
      </w:r>
    </w:p>
    <w:p>
      <w:r>
        <w:rPr>
          <w:b/>
        </w:rPr>
        <w:t xml:space="preserve">Tulos</w:t>
      </w:r>
    </w:p>
    <w:p>
      <w:r>
        <w:t xml:space="preserve">Kuka kuoli?</w:t>
      </w:r>
    </w:p>
    <w:p>
      <w:r>
        <w:rPr>
          <w:b/>
        </w:rPr>
        <w:t xml:space="preserve">Tulos</w:t>
      </w:r>
    </w:p>
    <w:p>
      <w:r>
        <w:t xml:space="preserve">Kuka hän oli?</w:t>
      </w:r>
    </w:p>
    <w:p>
      <w:r>
        <w:rPr>
          <w:b/>
        </w:rPr>
        <w:t xml:space="preserve">Tulos</w:t>
      </w:r>
    </w:p>
    <w:p>
      <w:r>
        <w:t xml:space="preserve">Oliko hän naimisissa?</w:t>
      </w:r>
    </w:p>
    <w:p>
      <w:r>
        <w:rPr>
          <w:b/>
        </w:rPr>
        <w:t xml:space="preserve">Tulos</w:t>
      </w:r>
    </w:p>
    <w:p>
      <w:r>
        <w:t xml:space="preserve">Ketä hän tapaili?</w:t>
      </w:r>
    </w:p>
    <w:p>
      <w:r>
        <w:rPr>
          <w:b/>
        </w:rPr>
        <w:t xml:space="preserve">Tulos</w:t>
      </w:r>
    </w:p>
    <w:p>
      <w:r>
        <w:t xml:space="preserve">Kuinka vanha hän on?</w:t>
      </w:r>
    </w:p>
    <w:p>
      <w:r>
        <w:rPr>
          <w:b/>
        </w:rPr>
        <w:t xml:space="preserve">Esimerkki 8.50</w:t>
      </w:r>
    </w:p>
    <w:p>
      <w:r>
        <w:t xml:space="preserve">XVIII LUKU. _TIILI NOUSEE ESIIN_. Lunta oli satanut koko yön hiljaa Springdalen pitkien jalavakujien yli. Se oli yksi niistä pehmeistä, kosteista, unenomaisista lumisateista, jotka laskeutuvat alas suurina irtonaisina höyheninä, lepäävät maagisena pakkasnäytelmänä jokaisen puun, pensaan ja kasvin päällä ja näyttävät tuovan mukanaan ylämaailman puhtautta ja rauhaa. Gracen pieni mökki Elm Streetillä oli upotettu, kuten uusenglantilaiset mökit yleensä ovat, pensaiden, ikivihreiden, siirappien ja syreenien sekamelskaan, joka tällaisissa tilanteissa muuttuu lumoavaksi kukkulaksi, kun aamuaurinko katsoo sen läpi. Grace tuli olohuoneeseensa, joka oli iloinen häikäisevästä auringonpaisteesta, ja juoksi ikkunan luo ja alkoi tutkia huolestuneena eri viherkasviensa tilaa pysähtyen välillä katsomaan ihaillen ulos ihmeellistä lumimaisemaa, jossa oli monia värikkäitä ruusun, syreenin ja ametistin sävyjä. Ainoa asia, mitä hän kaipasi, oli joku, jolle puhua siitä, ja puolihuokaisten hän ajatteli vanhoja hyviä aikoja, jolloin Johannes tuli aamulla hänen kamarinsa ovelle saadakseen hänet ulos katselemaan tällaisia maisemia. "Ehdottomasti", hän sanoi itsekseen, "minun on kutsuttava joku käymään luonani. Tarvitsee ystävän, joka auttaa nauttimaan yksinäisyydestä." Springdalen seurapiirielämän varasto oli itse asiassa käymässä vähiin. Lennoxit ja Wilcoxit olivat lähteneet bostonilaisiin koteihinsa, ja Rose Ferguson oli vierailulla New Yorkissa, ja Letitialla oli niin paljon tekemistä isänsä ja äitinsä tilalle, että hänellä oli tavallista vähemmän aikaa jakaa aikaa Gracen kanssa. Toisaalta Elm-streetin mökille oli melkoinen kävelymatka, kun taas Gracen asuessa vanhalla kotitilalla Fergusonit olivat niin lähellä, että he näyttivät olevan yhtä perhettä, ja he kävivät kotona kaikkina vuorokauden aikoina. </w:t>
      </w:r>
    </w:p>
    <w:p>
      <w:r>
        <w:rPr>
          <w:b/>
        </w:rPr>
        <w:t xml:space="preserve">Tulos</w:t>
      </w:r>
    </w:p>
    <w:p>
      <w:r>
        <w:t xml:space="preserve">Kuinka kauan lunta oli satanut?</w:t>
      </w:r>
    </w:p>
    <w:p>
      <w:r>
        <w:rPr>
          <w:b/>
        </w:rPr>
        <w:t xml:space="preserve">Tulos</w:t>
      </w:r>
    </w:p>
    <w:p>
      <w:r>
        <w:t xml:space="preserve">Kenen mökki se oli?</w:t>
      </w:r>
    </w:p>
    <w:p>
      <w:r>
        <w:rPr>
          <w:b/>
        </w:rPr>
        <w:t xml:space="preserve">Tulos</w:t>
      </w:r>
    </w:p>
    <w:p>
      <w:r>
        <w:t xml:space="preserve">Kuka käyttää hänen kamarinsa ovea aamuisin?</w:t>
      </w:r>
    </w:p>
    <w:p>
      <w:r>
        <w:rPr>
          <w:b/>
        </w:rPr>
        <w:t xml:space="preserve">Tulos</w:t>
      </w:r>
    </w:p>
    <w:p>
      <w:r>
        <w:t xml:space="preserve">Mitä hän sanoi itselleen?</w:t>
      </w:r>
    </w:p>
    <w:p>
      <w:r>
        <w:rPr>
          <w:b/>
        </w:rPr>
        <w:t xml:space="preserve">Tulos</w:t>
      </w:r>
    </w:p>
    <w:p>
      <w:r>
        <w:t xml:space="preserve">Entä sen jälkeen?</w:t>
      </w:r>
    </w:p>
    <w:p>
      <w:r>
        <w:rPr>
          <w:b/>
        </w:rPr>
        <w:t xml:space="preserve">Esimerkki 8.51</w:t>
      </w:r>
    </w:p>
    <w:p>
      <w:r>
        <w:t xml:space="preserve">LUKU III _Danny Niittyhiiri leikkii piilosta_ Danny Niittyhiirelle elämä on aina piiloleikkiä.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suohaukan, ja monien muidenkin, erityisesti öisin Hooty Pöllön, varalta.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Niitä tunneleita pitkin se saattoi mennä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w:t>
      </w:r>
    </w:p>
    <w:p>
      <w:r>
        <w:rPr>
          <w:b/>
        </w:rPr>
        <w:t xml:space="preserve">Tulos</w:t>
      </w:r>
    </w:p>
    <w:p>
      <w:r>
        <w:t xml:space="preserve">Millainen eläin Danny on?</w:t>
      </w:r>
    </w:p>
    <w:p>
      <w:r>
        <w:rPr>
          <w:b/>
        </w:rPr>
        <w:t xml:space="preserve">Tulos</w:t>
      </w:r>
    </w:p>
    <w:p>
      <w:r>
        <w:t xml:space="preserve">Onko hän pieni vai suuri?</w:t>
      </w:r>
    </w:p>
    <w:p>
      <w:r>
        <w:rPr>
          <w:b/>
        </w:rPr>
        <w:t xml:space="preserve">Tulos</w:t>
      </w:r>
    </w:p>
    <w:p>
      <w:r>
        <w:t xml:space="preserve">Mitä elämä on hänelle?</w:t>
      </w:r>
    </w:p>
    <w:p>
      <w:r>
        <w:rPr>
          <w:b/>
        </w:rPr>
        <w:t xml:space="preserve">Tulos</w:t>
      </w:r>
    </w:p>
    <w:p>
      <w:r>
        <w:t xml:space="preserve">Kuinka monta hänen ystäväänsä on lueteltu?</w:t>
      </w:r>
    </w:p>
    <w:p>
      <w:r>
        <w:rPr>
          <w:b/>
        </w:rPr>
        <w:t xml:space="preserve">Tulos</w:t>
      </w:r>
    </w:p>
    <w:p>
      <w:r>
        <w:t xml:space="preserve">Keneen hän ei voi luottaa yöllä?</w:t>
      </w:r>
    </w:p>
    <w:p>
      <w:r>
        <w:rPr>
          <w:b/>
        </w:rPr>
        <w:t xml:space="preserve">Esimerkki 8.52</w:t>
      </w:r>
    </w:p>
    <w:p>
      <w:r>
        <w:t xml:space="preserve">XXIII LUKU. "Hän näki omin silmin, että kuu oli pyöreä, oli myös varma, että maa oli nelikulmainen, sillä hän oli kulkenut viisikymmentä mailia, eikä löytänyt missään merkkiä, että se olisi pyöreä." _Don Juan_. Raoul Yvard oli Clinchin ennakkoluulolle velkaa henkensä. Ilman Foudroyantista niin sopivasti ammuttuja kolmea tykkiä teloitusta ei olisi voitu estää; ja ilman päällikkö-perämiehen harkitsevaa varovaisuutta tykkejä ei olisi koskaan ammuttu. Selitys on seuraava: kun Cuffe oli antamassa alaiselleen ohjeita siitä, miten edetä, pidätyksen mahdollisuus iski jälkimmäiseen, ja hän keksi jonkin keinon, jolla tällainen paha tilanne voitaisiin korjata. Hänen ehdotuksestaan kapteeni mainitsi tykkien signaalin kirjeessään ylipäällikölle ja korosti sen merkitystä. Kun Clinch saapui laivastoon, Nelson oli Castel à Maressa, ja oli välttämätöntä seurata häntä sinne maitse. Sieltä Clinch löysi hänet Qui-Si-Sanen palatsista, jossa hän oli hovin palveluksessa, ja toimitti hänelle viestinsä. Mikään ei tuottanut brittiläiselle amiraalille suurempaa mielihyvää kuin se, että hän saattoi osoittaa armollisuutta, sillä edellä esitelty päinvastainen tapaus oli poikkeus hänen yksityisessä luonteessaan ja julkisessa urassaan; ja on mahdollista, että näin tuore ja hänen tapojensa vastainen tapahtuma saattoi saada hänet nyt sitä halukkaammin alistumaan tavanomaisiin impulsseihinsa ja myöntämään anotun lykkäyksen sitäkin nopeammin. </w:t>
      </w:r>
    </w:p>
    <w:p>
      <w:r>
        <w:rPr>
          <w:b/>
        </w:rPr>
        <w:t xml:space="preserve">Tulos</w:t>
      </w:r>
    </w:p>
    <w:p>
      <w:r>
        <w:t xml:space="preserve">Mistä Clinch löysi itsensä?</w:t>
      </w:r>
    </w:p>
    <w:p>
      <w:r>
        <w:rPr>
          <w:b/>
        </w:rPr>
        <w:t xml:space="preserve">Esimerkki 8.53</w:t>
      </w:r>
    </w:p>
    <w:p>
      <w:r>
        <w:t xml:space="preserve">Teksasilainen teini-ikäinen, joka on ollut vankilassa yli neljä kuukautta videopeliväittelyn aikana tekemänsä Facebook-kommentin vuoksi, pääsee vihdoin oikeuteen, joka voi päästää hänet kotiin. Justin Carter, joka oli 18-vuotias, kun hänet pidätettiin, saapuu Comalin piirikunnan (Texas) käräjäoikeuteen tiistaina 16. heinäkuuta takuukäsittelyyn, kertoo hänen asianajajansa Don Flanary. Flanary kertoi CNN:lle, että hän aikoo vaatia Carterin 500 000 dollarin takuusumman alentamista, jota hänen perheellään ei ole varaa maksaa. Flanary, joka hoitaa tapausta ilmaiseksi, tapasi Carterin ensimmäisen kerran tiistaina. Hänen mukaansa Carter ei voi hyvin, ja hänen perheensä mukaan hänet on asetettu itsemurhavalvontaan. "Justin on huonossa kunnossa, ja hän on kärsinyt vankilassa ollessaan melkoisesta pahoinpitelystä", Flanary sanoi sähköpostitse. "Tuomme nämä asiat todennäköisesti esiin takuukäsittelyssä." Hän ei kertonut tarkemmin, millaista hyväksikäyttöä nyt 19-vuotias Carter väittää tapahtuneen. Helmikuussa Carter ja eräs ystävänsä riitelivät Facebookissa jonkun toisen henkilön kanssa nettivideopelistä "League of Legends". Hänen isänsä kertoi CNN:lle, että toinen pelaaja kutsui Justinia hulluksi ja hänen poikansa vastasi sarkasmilla. Oikeuden asiakirjojen mukaan Justin kirjoitti: "I'm f***ed in the head alright. Luulen, että tulen (sic) ampumaan päiväkodin ja katsomaan, kun viattomien verta sataa alas ja syön yhden heistä sykkivän sydämen." Jack Carter sanoi, että hänen poikansa seurasi väitettä sanoilla "LOL" ja "J/K" - osoittaen, että kommentti ei ollut vakava. </w:t>
      </w:r>
    </w:p>
    <w:p>
      <w:r>
        <w:rPr>
          <w:b/>
        </w:rPr>
        <w:t xml:space="preserve">Tulos</w:t>
      </w:r>
    </w:p>
    <w:p>
      <w:r>
        <w:t xml:space="preserve">Kuka oli vankilassa?</w:t>
      </w:r>
    </w:p>
    <w:p>
      <w:r>
        <w:rPr>
          <w:b/>
        </w:rPr>
        <w:t xml:space="preserve">Tulos</w:t>
      </w:r>
    </w:p>
    <w:p>
      <w:r>
        <w:t xml:space="preserve">Kuinka kauan?</w:t>
      </w:r>
    </w:p>
    <w:p>
      <w:r>
        <w:rPr>
          <w:b/>
        </w:rPr>
        <w:t xml:space="preserve">Tulos</w:t>
      </w:r>
    </w:p>
    <w:p>
      <w:r>
        <w:t xml:space="preserve">Mitä siinä luki?</w:t>
      </w:r>
    </w:p>
    <w:p>
      <w:r>
        <w:rPr>
          <w:b/>
        </w:rPr>
        <w:t xml:space="preserve">Tulos</w:t>
      </w:r>
    </w:p>
    <w:p>
      <w:r>
        <w:t xml:space="preserve">Kuinka vanha hän oli?</w:t>
      </w:r>
    </w:p>
    <w:p>
      <w:r>
        <w:rPr>
          <w:b/>
        </w:rPr>
        <w:t xml:space="preserve">Esimerkki 8.54</w:t>
      </w:r>
    </w:p>
    <w:p>
      <w:r>
        <w:t xml:space="preserve">Chris Waddell haluaa kiivetä Kilimanjarolle pyörätuolissa, George Del Barrio haluaa tehdä elokuvan Kambodžassa ja Jeff Edwards haluaa kirjoittaa kirjan: he haluavat, että rahoitat heidän unelmiaan. Kickstarter.com-niminen verkkosivusto mahdollistaa sen, että tällaiset ihmiset voivat kerätä rahaa muutamasta sadasta dollarista kymmeniin tuhansiin dollareihin ja rahoittaa kaikkea, mikä herättää mielikuvituksen internetin käyttäjissä, joilla on vähän rahaa säästettävänä. Se toimi Los Angelesissa asuvan 24-vuotiaan Emily Richmondin kohdalla, joka aikoo purjehtia yksin maailman ympäri kahden vuoden ajan. Hän on kerännyt 8 142 dollaria 148 ihmiseltä, jotka saavat lahjaksi esimerkiksi valokuvia matkalta tai puhelinsoiton, kun hän ylittää päiväntasaajan. "Tämä oli täydellinen oppimiskokemus tyttärelleni", Landon Ray sanoi ja lisäsi haaveilevansa itsekin purjehtimisesta maailman ympäri. Jason Bitnerin 7 500 dollarin suunnitelma La Porten keskilännen pikkukaupungista kertovan elokuvan kustantamiseksi oli niin suosittu, että se keräsi 12 153 dollaria. Kyse on vuonna 1971 kuolleen valokuvaajan kuvatallenteesta. Noin kolmannes hänen tukijoistaan oli ystäviä ja perheenjäseniä. Muiden joukossa oli La Porten asukkaita, mutta myös ihmisiä jopa Australiasta asti. "Se on luova markkinapaikka", sanoi Jonathan Scott Chinn, joka kerää 16 500 dollaria lyhytelokuvan tekemistä varten. "Saat mahdollisuuden tehdä itsesi tunnetuksi, ja jos se on todella kiinnostava, se lähtee lentoon." Itsenäinen laulaja ja lauluntekijä Brad Skistimas, 26, on käyttänyt internetiä kahdeksan vuoden ajan mainostaakseen yhden miehen yhtyettään Five Times Augustia. Hän käytti Kickstarteria kerätäkseen 20 000 dollaria uuden Life As A Song -albuminsa tueksi. "Se on loistava tapa saada yhteys faneihin", Skistimas sanoi. "Markkinoin omille faneilleni, joten sanoin: 'Jos haluatte lisää musiikkia minulta, nyt on hyvä aika auttaa minua'" .</w:t>
      </w:r>
    </w:p>
    <w:p>
      <w:r>
        <w:rPr>
          <w:b/>
        </w:rPr>
        <w:t xml:space="preserve">Tulos</w:t>
      </w:r>
    </w:p>
    <w:p>
      <w:r>
        <w:t xml:space="preserve">Minkä avustajan avulla?</w:t>
      </w:r>
    </w:p>
    <w:p>
      <w:r>
        <w:rPr>
          <w:b/>
        </w:rPr>
        <w:t xml:space="preserve">Tulos</w:t>
      </w:r>
    </w:p>
    <w:p>
      <w:r>
        <w:t xml:space="preserve">Mitä George Del Barrio haluaa tehdä?</w:t>
      </w:r>
    </w:p>
    <w:p>
      <w:r>
        <w:rPr>
          <w:b/>
        </w:rPr>
        <w:t xml:space="preserve">Tulos</w:t>
      </w:r>
    </w:p>
    <w:p>
      <w:r>
        <w:t xml:space="preserve">Mitä Jeff Edwards halusi?</w:t>
      </w:r>
    </w:p>
    <w:p>
      <w:r>
        <w:rPr>
          <w:b/>
        </w:rPr>
        <w:t xml:space="preserve">Tulos</w:t>
      </w:r>
    </w:p>
    <w:p>
      <w:r>
        <w:t xml:space="preserve">Millä verkkosivustolla ihmiset voivat kerätä rahaa?</w:t>
      </w:r>
    </w:p>
    <w:p>
      <w:r>
        <w:rPr>
          <w:b/>
        </w:rPr>
        <w:t xml:space="preserve">Esimerkki 8.55</w:t>
      </w:r>
    </w:p>
    <w:p>
      <w:r>
        <w:t xml:space="preserve">Yang Hongwei kulkee joka päivä bussilla töistä kotiin tuijottaen hiljaa ikkunasta näkemiään eurooppalaistyylisiä huviloita , luksusautoja ja ostoskeskuksen tuikkivia valoja. Yang työskentelee ohjelmistoyrityksessä Zhongguancunissa. Hän haaveilee tällaisesta elämästä, kaukana köyhyydestä, ja tämä toivo on pitänyt hänet Pekingissä kolme vuotta sen jälkeen, kun hän valmistui yliopistosta. Pian Yang puristuu bussista elämänsä todellisuuteen: kotiinsa - 10 neliömetrin huoneeseen, jonka kuukausivuokra on 550 juania (81 Yhdysvaltain dollaria) eli noin viidennes hänen palkastaan. Talossa on hyvin kylmä, sillä siinä ei ole keskuslämmitystä. Hän joutuu kestämään pitkän ja kylmän talven. Yang on päättänyt saavuttaa unelmansa ja sanoo vaihtaneensa työpaikkaa "lukuisia" kertoja viimeisten kolmen vuoden aikana ja harkitsee nykyisen työnsä lopettamista. Yangin turhautuminen elämäänsä siirtolaisena on samanlaista kuin monilla muilla suurkaupunkeihin muuttaneilla valmistuneilla. Kiinalaiset sosiologit ovat luoneet termin kuvaamaan nuorten maahanmuuttajien kamppailua, kun he tutkintotodistustensa kanssa varustautuneina lähtevät suurkaupunkeihin paremman elämän toivossa ja joutuvat tyytymään matalapalkkaisiin töihin ja huonoihin elinoloihin. Heillä on kaikki yhtäläisyydet muurahaisten kanssa. Ne elävät yhdyskunnissa ahtailla alueilla. He ovat älykkäitä ja ahkeria, mutta tuntemattomia ja alipalkattuja. Sosiologien mukaan termi kuvastaa myös heidän avuttomuuttaan maailmassa, jota hallitsee betoniviidakon laki - vain vahvimmat selviytyvät. Ant TribeII -lehdessä julkaistun tutkimuksen mukaan lähes 30 prosenttia "muurahaisista" on valmistunut kuuluisista avainyliopistoista - lähes kolminkertainen osuus vuoden 2009 vastaavaan määrään verrattuna. Useimmilla on tutkinto suosituista pääaineista, kuten lääketieteestä, insinööritieteistä, taloustieteistä ja johtamisesta. Lisäksi 7,2 prosentilla muurahaisista on vähintään maisterin tutkinto, kun vuonna 2009 vastaava luku oli 1,6 prosenttia. Useimmat sanoivat, että talouden elpyminen ei oikeastaan parantanut heidän taloudellista tilannettaan, ja 66 prosenttia sanoi, että heidän tulonsa eivät vastanneet heidän odotuksiaan, tutkimuksessa todettiin myös. Ilmiötä tutkinut Lian Si, Pekingin yliopiston Kiinan ja globaalien asioiden keskuksen väitöskirjatutkija, johti kahden vuoden ajan yli sadan jatko-opiskelijan ryhmää, joka seurasi ryhmiä yliopistokaupungeissa, kuten Pekingissä, Shanghaissa, Guangzhoussa, Wuhanissa ja Xi'anissa. Lian arvioi "muurahaisyhteisön" kokonaispopulaatioksi suurimmissa kaupungeissa miljoona eri puolilla Kiinaa, ja pelkästään Pekingissä on noin 100 000. Lian ennustaa, että yhä haastavammat työmarkkinat kasvattavat muurahaisheimon määrää entisestään. Siirtotyöläisten ja muiden työnhakijoiden rinnalle odotetaan vielä 6,3 miljoonaa korkeakoulututkinnon suorittanutta henkilöä, mikä lupaa kovaa työvoimakilpailua. Muurahaisheimon kiusallisesta elämäntilanteesta on tullut vakava sosiaalinen ongelma, ja hallituksen pitäisi kehittää "toisen ja kolmannen tason kaupunkeja" houkutellakseen lisää valmistuneita suurkaupungeista. "Muurahaiset" odottavat kuitenkin enemmän opiskelu- ja koulutusmahdollisuuksia suurissa kaupungeissa, mikä pitää heidät positiivisessa mielentilassa tilanteestaan huolimatta. Yang on optimistinen uuden työpaikan saamisen suhteen, sillä hän on saanut kahdeksan haastattelutarjousta viikon sisällä ansioluettelonsa lähettämisestä. Mahdollisuus saada paremmin palkattu työ pitää hänet toiveikkaana siitä, että hän voi pian muuttaa pois slummialueelta. Mitä pikemmin, sen parempi.</w:t>
      </w:r>
    </w:p>
    <w:p>
      <w:r>
        <w:rPr>
          <w:b/>
        </w:rPr>
        <w:t xml:space="preserve">Tulos</w:t>
      </w:r>
    </w:p>
    <w:p>
      <w:r>
        <w:t xml:space="preserve">Kenestä artikkeli kertoo?</w:t>
      </w:r>
    </w:p>
    <w:p>
      <w:r>
        <w:rPr>
          <w:b/>
        </w:rPr>
        <w:t xml:space="preserve">Tulos</w:t>
      </w:r>
    </w:p>
    <w:p>
      <w:r>
        <w:t xml:space="preserve">Miten hän kulkee töihin ja töistä?</w:t>
      </w:r>
    </w:p>
    <w:p>
      <w:r>
        <w:rPr>
          <w:b/>
        </w:rPr>
        <w:t xml:space="preserve">Tulos</w:t>
      </w:r>
    </w:p>
    <w:p>
      <w:r>
        <w:t xml:space="preserve">Millä nimellä maahanmuuttajia on alettu kutsua?</w:t>
      </w:r>
    </w:p>
    <w:p>
      <w:r>
        <w:rPr>
          <w:b/>
        </w:rPr>
        <w:t xml:space="preserve">Tulos</w:t>
      </w:r>
    </w:p>
    <w:p>
      <w:r>
        <w:t xml:space="preserve">Kuka loi tämän termin?</w:t>
      </w:r>
    </w:p>
    <w:p>
      <w:r>
        <w:rPr>
          <w:b/>
        </w:rPr>
        <w:t xml:space="preserve">Tulos</w:t>
      </w:r>
    </w:p>
    <w:p>
      <w:r>
        <w:t xml:space="preserve">Kuinka moni heistä on valmistunut kuuluisista yliopistoista?</w:t>
      </w:r>
    </w:p>
    <w:p>
      <w:r>
        <w:rPr>
          <w:b/>
        </w:rPr>
        <w:t xml:space="preserve">Esimerkki 8.56</w:t>
      </w:r>
    </w:p>
    <w:p>
      <w:r>
        <w:t xml:space="preserve">VIII LUKU SALATUN KIRJE Aamupostissa Gus Plum sai Lontooseen postileimatun kirjeen, jonka hän luki suurella mielenkiinnolla. Sitten hän soitti Davelle. "Sain juuri kirjeen, jonka haluan sinun lukevan", hän sanoi. "Se on Nick Jasniffilta, ja siinä mainitaan sinut." Ja hän ojensi viestin. Se oli pitkä, harhaileva kirje, jossa Plumia moitittiin kovasti siitä, että hän oli "pettänyt hänet", kuten Jasniff asian ilmaisi. Kirjoittaja kertoi olevansa nyt "Euroopassa" ja viihtyvänsä yleisesti ottaen hyvin. Yksi osa kirjeestä kuului seuraavasti: "Viranomaisten ei tarvitse etsiä minua, sillä he eivät koskaan löydä minua. Olen iskenyt pehmeästi täällä ja olen noin seitsemänkymmentä puntaa voitolla. Kerro Dave Porterille, että voisin kertoa hänelle jotain, mitä hän haluaisi kuulla - hänen vanhemmistaan - mutta en aio tehdä sitä. En usko, että hän tapaa vielä isäänsä tai siskoaan. Hänellä olisi kaikki hyvin, jos hänellä ei olisi niin typerää veljeä. Sano hänelle, että jonain päivänä minä tapaan hänet ja panen hänet isompaan ahdinkoon kuin mihin hän minut on saanut. Ilman häntä minun ei tarvitsisi olla poissa niin kuin nyt - ei muuta kuin että minulla on hauskaa - parempi kuin jauhaa Oak Hallissa." Kuten voi kuvitella, Dave luki tämän kirjeen vielä suuremmalla mielenkiinnolla kuin Gus Plum. Se, mitä siinä sanottiin hänen isästään ja sisarestaan, hämmensi häntä. </w:t>
      </w:r>
    </w:p>
    <w:p>
      <w:r>
        <w:rPr>
          <w:b/>
        </w:rPr>
        <w:t xml:space="preserve">Tulos</w:t>
      </w:r>
    </w:p>
    <w:p>
      <w:r>
        <w:t xml:space="preserve">Kuka lähetti kirjeen?</w:t>
      </w:r>
    </w:p>
    <w:p>
      <w:r>
        <w:rPr>
          <w:b/>
        </w:rPr>
        <w:t xml:space="preserve">Tulos</w:t>
      </w:r>
    </w:p>
    <w:p>
      <w:r>
        <w:t xml:space="preserve">Kenelle hän kirjoitti?</w:t>
      </w:r>
    </w:p>
    <w:p>
      <w:r>
        <w:rPr>
          <w:b/>
        </w:rPr>
        <w:t xml:space="preserve">Tulos</w:t>
      </w:r>
    </w:p>
    <w:p>
      <w:r>
        <w:t xml:space="preserve">Keitä muita siinä mainittiin?</w:t>
      </w:r>
    </w:p>
    <w:p>
      <w:r>
        <w:rPr>
          <w:b/>
        </w:rPr>
        <w:t xml:space="preserve">Tulos</w:t>
      </w:r>
    </w:p>
    <w:p>
      <w:r>
        <w:t xml:space="preserve">Lukiko hän kirjeen?</w:t>
      </w:r>
    </w:p>
    <w:p>
      <w:r>
        <w:rPr>
          <w:b/>
        </w:rPr>
        <w:t xml:space="preserve">Tulos</w:t>
      </w:r>
    </w:p>
    <w:p>
      <w:r>
        <w:t xml:space="preserve">Oliko se hänen mielestään kiinnostavaa?</w:t>
      </w:r>
    </w:p>
    <w:p>
      <w:r>
        <w:rPr>
          <w:b/>
        </w:rPr>
        <w:t xml:space="preserve">Esimerkki 8.57</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Priestley uskoo, että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w:t>
      </w:r>
    </w:p>
    <w:p>
      <w:r>
        <w:rPr>
          <w:b/>
        </w:rPr>
        <w:t xml:space="preserve">Tulos</w:t>
      </w:r>
    </w:p>
    <w:p>
      <w:r>
        <w:t xml:space="preserve">Mikä näyttelijä esitti Brandon Walshia?</w:t>
      </w:r>
    </w:p>
    <w:p>
      <w:r>
        <w:rPr>
          <w:b/>
        </w:rPr>
        <w:t xml:space="preserve">Tulos</w:t>
      </w:r>
    </w:p>
    <w:p>
      <w:r>
        <w:t xml:space="preserve">Kuinka monta vuotta?</w:t>
      </w:r>
    </w:p>
    <w:p>
      <w:r>
        <w:rPr>
          <w:b/>
        </w:rPr>
        <w:t xml:space="preserve">Tulos</w:t>
      </w:r>
    </w:p>
    <w:p>
      <w:r>
        <w:t xml:space="preserve">Oliko hän tutkinut Brandonin kanssa kaikkea, mitä halusi?</w:t>
      </w:r>
    </w:p>
    <w:p>
      <w:r>
        <w:rPr>
          <w:b/>
        </w:rPr>
        <w:t xml:space="preserve">Tulos</w:t>
      </w:r>
    </w:p>
    <w:p>
      <w:r>
        <w:t xml:space="preserve">Kuka näytteli Kelly Tayloria?</w:t>
      </w:r>
    </w:p>
    <w:p>
      <w:r>
        <w:rPr>
          <w:b/>
        </w:rPr>
        <w:t xml:space="preserve">Tulos</w:t>
      </w:r>
    </w:p>
    <w:p>
      <w:r>
        <w:t xml:space="preserve">Kuinka moni poika halusi hänet?</w:t>
      </w:r>
    </w:p>
    <w:p>
      <w:r>
        <w:rPr>
          <w:b/>
        </w:rPr>
        <w:t xml:space="preserve">Esimerkki 8.58</w:t>
      </w:r>
    </w:p>
    <w:p>
      <w:r>
        <w:t xml:space="preserve">62 LUKU Tämä, että Lothar oli tunnistanut Rooman, osoitti paitsi tietoisuutta paikasta myös kiinnostusta sitä kohtaan, jota ei ollut ennen ilmennyt; ja monsignore käytti pian tilaisuutta hyväkseen saadakseen kumppaninsa mielen palaamaan menneisyyteen ja tuntemaan, miten hyvin hän nyt ymmärsi tapahtumat, jotka välittömästi edelsivät hänen saapumistaan kaupunkiin. Mutta Lothar ei halunnut pysähtyä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mutisi Lothair, "ja nyt olen täällä." "Tuo kutsu oli jumalallinen", Catesby sanoi, "ja vain sen suuren tapahtuman sanansaattaja, joka oli määrätty ja joka on sittemmin tapahtunut. Tässä pyhässä kaupungissa neiti Arundelia on aina pidettävä sukupuolensa pyhimpänä." </w:t>
      </w:r>
    </w:p>
    <w:p>
      <w:r>
        <w:rPr>
          <w:b/>
        </w:rPr>
        <w:t xml:space="preserve">Tulos</w:t>
      </w:r>
    </w:p>
    <w:p>
      <w:r>
        <w:t xml:space="preserve">Kenelle kerrottiin, missä hän oli?</w:t>
      </w:r>
    </w:p>
    <w:p>
      <w:r>
        <w:rPr>
          <w:b/>
        </w:rPr>
        <w:t xml:space="preserve">Tulos</w:t>
      </w:r>
    </w:p>
    <w:p>
      <w:r>
        <w:t xml:space="preserve">Kenen kotona hän oli?</w:t>
      </w:r>
    </w:p>
    <w:p>
      <w:r>
        <w:rPr>
          <w:b/>
        </w:rPr>
        <w:t xml:space="preserve">Tulos</w:t>
      </w:r>
    </w:p>
    <w:p>
      <w:r>
        <w:t xml:space="preserve">Ja mistä Herra oli kotoisin?</w:t>
      </w:r>
    </w:p>
    <w:p>
      <w:r>
        <w:rPr>
          <w:b/>
        </w:rPr>
        <w:t xml:space="preserve">Tulos</w:t>
      </w:r>
    </w:p>
    <w:p>
      <w:r>
        <w:t xml:space="preserve">Mikä oli hänen paikkansa nimi?</w:t>
      </w:r>
    </w:p>
    <w:p>
      <w:r>
        <w:rPr>
          <w:b/>
        </w:rPr>
        <w:t xml:space="preserve">Tulos</w:t>
      </w:r>
    </w:p>
    <w:p>
      <w:r>
        <w:t xml:space="preserve">Kuka huolehti hänestä?</w:t>
      </w:r>
    </w:p>
    <w:p>
      <w:r>
        <w:rPr>
          <w:b/>
        </w:rPr>
        <w:t xml:space="preserve">Esimerkki 8.59</w:t>
      </w:r>
    </w:p>
    <w:p>
      <w:r>
        <w:t xml:space="preserve">XII LUKU. Madame Colonna, joka oli etelän asukkaille ominaista eloisaa tarmoa, oli nähnyt Coningsbyn ja kuullut isoisänsä ylistävän häntä, kun hän oli päättänyt, että Coningsbyn ja hänen tytärpuolensa liitto tulisi ennemmin tai myöhemmin solmimaan liiton. Hän kertoi suunnitelmistaan viipymättä Lucretialle, joka otti ne vastaan eri hengessä kuin ne oli kerrottu. Lucretia muistutti äitipuoltaan yhtä vähän luonteeltaan kuin henkilöllisyydeltään. Jos hänellä ei ollutkaan hänen kauneuttaan, hän oli syntyessään älyllisesti paljon kyvykkäämpi ja ulottuvampi. Hänellä oli syvä arvostelukyky. Hätäinen liitto nuorukaisen kanssa, jonka heidän keskinäiset sukulaisensa olivat järjestäneet, saattoi sopia hyvin Italian ilmastoon ja tapoihin, mutta Lucretia tiesi hyvin, että se oli täysin vastoin tämän maan tapoja ja tunteita. Hän ei ollut vakuuttunut siitä, että Coningsby haluaisi naimisiin hänen kanssaan tai, jos hän haluaisi, että hänen isoisänsä hyväksyisi tällaisen askeleen, kun hän oli vasta maailman kynnyksellä. Lucretia suhtautui Madarne Colonnan ehdotuksiin ja kosintoihin kylmästi ja välinpitämättömästi; voisi jopa sanoa, että halveksuen, sillä hän ei tuntenut kunnioitusta tätä naista kohtaan eikä pyrkinyt osoittamaan sitä. Vaikka Lucretia olikin Coningsbyä nuorempi, hänestä tuntui, että kahdeksantoista-vuotias nainen on kaikissa maallisissa asioissa kymmenen vuotta vanhempi kuin samanikäinen nuori. Hän arveli, että saattoi kulua paljonkin aikaa, ennen kuin Coningsby kokisi tarpeelliseksi sinetöidä kohtalonsa avioliitolla, kun taas toisaalta hän ei vain halunnut, vaan oli myös päättänyt, ettei viivyttelisi omalta osaltaan vapautumistaan siitä kiusallisesta tilanteesta, jossa hän hyvin usein oli. </w:t>
      </w:r>
    </w:p>
    <w:p>
      <w:r>
        <w:rPr>
          <w:b/>
        </w:rPr>
        <w:t xml:space="preserve">Tulos</w:t>
      </w:r>
    </w:p>
    <w:p>
      <w:r>
        <w:t xml:space="preserve">Kuinka vanha Lucretia on?</w:t>
      </w:r>
    </w:p>
    <w:p>
      <w:r>
        <w:rPr>
          <w:b/>
        </w:rPr>
        <w:t xml:space="preserve">Tulos</w:t>
      </w:r>
    </w:p>
    <w:p>
      <w:r>
        <w:t xml:space="preserve">Ketä hän on nuorempi?</w:t>
      </w:r>
    </w:p>
    <w:p>
      <w:r>
        <w:rPr>
          <w:b/>
        </w:rPr>
        <w:t xml:space="preserve">Tulos</w:t>
      </w:r>
    </w:p>
    <w:p>
      <w:r>
        <w:t xml:space="preserve">Oliko hän vakuuttunut siitä, että mies halusi mennä naimisiin hänen kanssaan?</w:t>
      </w:r>
    </w:p>
    <w:p>
      <w:r>
        <w:rPr>
          <w:b/>
        </w:rPr>
        <w:t xml:space="preserve">Tulos</w:t>
      </w:r>
    </w:p>
    <w:p>
      <w:r>
        <w:t xml:space="preserve">Kuka ei ehkä hyväksyisi avioliittoa?</w:t>
      </w:r>
    </w:p>
    <w:p>
      <w:r>
        <w:rPr>
          <w:b/>
        </w:rPr>
        <w:t xml:space="preserve">Tulos</w:t>
      </w:r>
    </w:p>
    <w:p>
      <w:r>
        <w:t xml:space="preserve">Kuka oli pojanpoika?</w:t>
      </w:r>
    </w:p>
    <w:p>
      <w:r>
        <w:rPr>
          <w:b/>
        </w:rPr>
        <w:t xml:space="preserve">Esimerkki 8.60</w:t>
      </w:r>
    </w:p>
    <w:p>
      <w:r>
        <w:t xml:space="preserve">Tiesitkö, että yhä useammat kiinalaiset taiteilijat tekevät säännöllisesti lahjoituksia hyväntekeväisyyteen tai panostavat hyväntekeväisyystyöhön Kiinassa? Seuraavassa esitellään joitakin heistä. Faye Wong ja hänen miehensä Li Yapeng perustivat kolme vuotta sitten Yan Ran Angel -säätiön, joka auttaa apua tarvitsevia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maailmaa.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w:t>
      </w:r>
    </w:p>
    <w:p>
      <w:r>
        <w:rPr>
          <w:b/>
        </w:rPr>
        <w:t xml:space="preserve">Tulos</w:t>
      </w:r>
    </w:p>
    <w:p>
      <w:r>
        <w:t xml:space="preserve">Minkä järjestön Faye Wong perusti miehensä kanssa?</w:t>
      </w:r>
    </w:p>
    <w:p>
      <w:r>
        <w:rPr>
          <w:b/>
        </w:rPr>
        <w:t xml:space="preserve">Tulos</w:t>
      </w:r>
    </w:p>
    <w:p>
      <w:r>
        <w:t xml:space="preserve">Minkä mukaan se nimettiin?</w:t>
      </w:r>
    </w:p>
    <w:p>
      <w:r>
        <w:rPr>
          <w:b/>
        </w:rPr>
        <w:t xml:space="preserve">Tulos</w:t>
      </w:r>
    </w:p>
    <w:p>
      <w:r>
        <w:t xml:space="preserve">Auttaako se yli 14-vuotiaita lapsia?</w:t>
      </w:r>
    </w:p>
    <w:p>
      <w:r>
        <w:rPr>
          <w:b/>
        </w:rPr>
        <w:t xml:space="preserve">Tulos</w:t>
      </w:r>
    </w:p>
    <w:p>
      <w:r>
        <w:t xml:space="preserve">Mihin se auttaa alle 14-vuotiaita lapsia?</w:t>
      </w:r>
    </w:p>
    <w:p>
      <w:r>
        <w:rPr>
          <w:b/>
        </w:rPr>
        <w:t xml:space="preserve">Tulos</w:t>
      </w:r>
    </w:p>
    <w:p>
      <w:r>
        <w:t xml:space="preserve">Mikä on Jackie Chanin hyväntekeväisyysjärjestön nimi?</w:t>
      </w:r>
    </w:p>
    <w:p>
      <w:r>
        <w:rPr>
          <w:b/>
        </w:rPr>
        <w:t xml:space="preserve">Esimerkki 8.61</w:t>
      </w:r>
    </w:p>
    <w:p>
      <w:r>
        <w:t xml:space="preserve">Todennäköisesti mikään muu soitin ei ole yhtä suosittu kuin kitara ympäri maailmaa. Muusikot käyttävät kitaraa lähes kaikenlaiseen musiikkiin. Country- ja lännenmusiikki ei olisi samanlaista ilman kitaraa. Perinteistä espanjalaista kansanmusiikkia nimeltä flamenco ei voisi olla olemassa ilman kitaraa. Amerikkalaisen blues-musiikin ääni ei olisi sama ilman kitaran surullista huutoa. Ja rock and roll -musiikki olisi lähes mahdotonta ilman tätä instrumenttia. Musiikin asiantuntijat eivät ole yhtä mieltä siitä, missä kitaraa soitettiin ensimmäisen kerran. Useimmat ovat yhtä mieltä siitä, että se on ikivanha. Joidenkin asiantuntijoiden mukaan kitaraa hyvin paljon muistuttavaa soitinta soitettiin Egyptissä yli 1 000 vuotta sitten. Useimmat asiantuntijat sanovat, että nykyaikaisen kitaran esi-isä tuotiin Espanjaan Persiasta joskus 1200-luvulla. Kitaran kehitys jatkui Espanjassa. 1700-luvulla siitä tuli samanlainen kuin nykyisin tuntemamme soitin. Monet kuuluisat muusikot soittivat sitä. Kuuluisa italialainen viulisti Niccole Paganism soitti ja kirjoitti musiikkia kitaralle 1800-luvun alussa. Franz Schubert käytti kitaraa kirjoittaessaan joitakin kuuluisia teoksiaan. Nykyaikana espanjalainen kitaristi Andres Segovia auttoi tekemään soittimesta erittäin suositun. 1930-luvulla Les Paul alkoi kokeilla sähkökitaran valmistamista. Hän keksi kiinteärunkoisen sähkökitaran vuonna 1946. Gibson Guitar Company alkoi valmistaa kuuluisaa Les Paul -kitaraansa vuonna 1952. Siitä tuli voimakas vaikuttaja populaarimusiikissa. Soittimessa on sama muoto ja samat kuusi kielisoittoa kuin perinteisessä kitarassa, mutta se kuulostaa hyvin erilaiselta. Les Paul tuotti sarjan erittäin suosittuja äänitteitä, jotka tutustuttivat yleisön tähän musiikkiin. Kuuntele tämä Les Paulin äänite. Se oli viidenneksi suosituin kappale Yhdysvalloissa vuonna 1952. Sen nimi on "Meet Mister Callaghan".</w:t>
      </w:r>
    </w:p>
    <w:p>
      <w:r>
        <w:rPr>
          <w:b/>
        </w:rPr>
        <w:t xml:space="preserve">Tulos</w:t>
      </w:r>
    </w:p>
    <w:p>
      <w:r>
        <w:t xml:space="preserve">Mistä soittimesta tässä puhutaan?</w:t>
      </w:r>
    </w:p>
    <w:p>
      <w:r>
        <w:rPr>
          <w:b/>
        </w:rPr>
        <w:t xml:space="preserve">Tulos</w:t>
      </w:r>
    </w:p>
    <w:p>
      <w:r>
        <w:t xml:space="preserve">Millaista musiikkia yleensä kuulet kitaraa?</w:t>
      </w:r>
    </w:p>
    <w:p>
      <w:r>
        <w:rPr>
          <w:b/>
        </w:rPr>
        <w:t xml:space="preserve">Tulos</w:t>
      </w:r>
    </w:p>
    <w:p>
      <w:r>
        <w:t xml:space="preserve">Missä se soitettiin ensimmäisen kerran?</w:t>
      </w:r>
    </w:p>
    <w:p>
      <w:r>
        <w:rPr>
          <w:b/>
        </w:rPr>
        <w:t xml:space="preserve">Tulos</w:t>
      </w:r>
    </w:p>
    <w:p>
      <w:r>
        <w:t xml:space="preserve">Entä moderni kitara?</w:t>
      </w:r>
    </w:p>
    <w:p>
      <w:r>
        <w:rPr>
          <w:b/>
        </w:rPr>
        <w:t xml:space="preserve">Tulos</w:t>
      </w:r>
    </w:p>
    <w:p>
      <w:r>
        <w:t xml:space="preserve">Soittiko kukaan kuuluisa muusikko kitaraa noihin aikoihin?</w:t>
      </w:r>
    </w:p>
    <w:p>
      <w:r>
        <w:rPr>
          <w:b/>
        </w:rPr>
        <w:t xml:space="preserve">Esimerkki 8.62</w:t>
      </w:r>
    </w:p>
    <w:p>
      <w:r>
        <w:t xml:space="preserve">Talvella lämpimänä pysymistä ei auta vain hanskat. Myös rakkaus voi auttaa. Pari 16-vuotiasta amerikkalaista kaksosta, Jack ja Jake Moran, esittivät viime kuussa ohjelman nimeltä "Warm Hearts, Warm Hands". Heidän tavoitteenaan oli kerätä Richards High Schoolin oppilaiden kanssa uusia ja käytettyjä käsineitä. "Aloitimme tämän ohjelman muutama viikko sitten nähtyämme uutisissa jotain oppilaasta, joka sai paleltumia ajaessaan pyörällään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w:t>
      </w:r>
    </w:p>
    <w:p>
      <w:r>
        <w:rPr>
          <w:b/>
        </w:rPr>
        <w:t xml:space="preserve">Tulos</w:t>
      </w:r>
    </w:p>
    <w:p>
      <w:r>
        <w:t xml:space="preserve">Mitä teinit keräävät?</w:t>
      </w:r>
    </w:p>
    <w:p>
      <w:r>
        <w:rPr>
          <w:b/>
        </w:rPr>
        <w:t xml:space="preserve">Tulos</w:t>
      </w:r>
    </w:p>
    <w:p>
      <w:r>
        <w:t xml:space="preserve">Keitä ovat teinit?</w:t>
      </w:r>
    </w:p>
    <w:p>
      <w:r>
        <w:rPr>
          <w:b/>
        </w:rPr>
        <w:t xml:space="preserve">Tulos</w:t>
      </w:r>
    </w:p>
    <w:p>
      <w:r>
        <w:t xml:space="preserve">Kuinka vanhoja he ovat?</w:t>
      </w:r>
    </w:p>
    <w:p>
      <w:r>
        <w:rPr>
          <w:b/>
        </w:rPr>
        <w:t xml:space="preserve">Tulos</w:t>
      </w:r>
    </w:p>
    <w:p>
      <w:r>
        <w:t xml:space="preserve">Minkä ohjelman he aloittivat?</w:t>
      </w:r>
    </w:p>
    <w:p>
      <w:r>
        <w:rPr>
          <w:b/>
        </w:rPr>
        <w:t xml:space="preserve">Tulos</w:t>
      </w:r>
    </w:p>
    <w:p>
      <w:r>
        <w:t xml:space="preserve">Mistä he aloittivat ohjelman?</w:t>
      </w:r>
    </w:p>
    <w:p>
      <w:r>
        <w:rPr>
          <w:b/>
        </w:rPr>
        <w:t xml:space="preserve">Esimerkki 8.63</w:t>
      </w:r>
    </w:p>
    <w:p>
      <w:r>
        <w:t xml:space="preserve">(CNN) -- "L.A. Law" oli suosittu heti sen ensi-illasta lähtien vuonna 1986. Sarjan oli luonut Steven Bochco, joka oli menestynyt menestyksekkäästi Hill Street Bluesin parissa, ja se sijoittui Los Angelesin kalliiseen lakitoimistoon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w:t>
      </w:r>
    </w:p>
    <w:p>
      <w:r>
        <w:rPr>
          <w:b/>
        </w:rPr>
        <w:t xml:space="preserve">Tulos</w:t>
      </w:r>
    </w:p>
    <w:p>
      <w:r>
        <w:t xml:space="preserve">Mitä aiheita L.A. Law -ohjelmassa käsitellään?</w:t>
      </w:r>
    </w:p>
    <w:p>
      <w:r>
        <w:rPr>
          <w:b/>
        </w:rPr>
        <w:t xml:space="preserve">Tulos</w:t>
      </w:r>
    </w:p>
    <w:p>
      <w:r>
        <w:t xml:space="preserve">Mitä näyttelyssä oli tasapainossa?</w:t>
      </w:r>
    </w:p>
    <w:p>
      <w:r>
        <w:rPr>
          <w:b/>
        </w:rPr>
        <w:t xml:space="preserve">Tulos</w:t>
      </w:r>
    </w:p>
    <w:p>
      <w:r>
        <w:t xml:space="preserve">Onko sitä saatavana DVD:llä?</w:t>
      </w:r>
    </w:p>
    <w:p>
      <w:r>
        <w:rPr>
          <w:b/>
        </w:rPr>
        <w:t xml:space="preserve">Tulos</w:t>
      </w:r>
    </w:p>
    <w:p>
      <w:r>
        <w:t xml:space="preserve">Milloin se sai ensi-iltansa?</w:t>
      </w:r>
    </w:p>
    <w:p>
      <w:r>
        <w:rPr>
          <w:b/>
        </w:rPr>
        <w:t xml:space="preserve">Tulos</w:t>
      </w:r>
    </w:p>
    <w:p>
      <w:r>
        <w:t xml:space="preserve">Kuka on yksi tekijöistä?</w:t>
      </w:r>
    </w:p>
    <w:p>
      <w:r>
        <w:rPr>
          <w:b/>
        </w:rPr>
        <w:t xml:space="preserve">Esimerkki 8.64</w:t>
      </w:r>
    </w:p>
    <w:p>
      <w:r>
        <w:t xml:space="preserve">Kuolemansuudelma on romanttinen dekkari, jonka perusaihe keskittyy täysin koiriin. Whitney Marshall oli juuri käynyt läpi avioeron, ja hän vaikutti käytännössä pennittömältä,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 on siepannut sen, talonmiehen mökki pommitetaan ja mikä tärkeintä, he huomaavat, että mies, jonka kanssa Mirandan piti mennä naimisiin, ei ollut koskaan kuullutkaan hänestä, ja hän vaikuttaa kadonneelta. Juoni tuntuu pyörivän kaikkien näiden ihmisten keskellä, eikä johda mihinkään, kunnes kirjan lopussa se ottaa vauhtia, ja kaikki paljastuu. Kuoleman suudelma jää unohtumattomaksi vain lukijoille, jotka nauttivat salaperäisten faktojen oppimisesta koirista.</w:t>
      </w:r>
    </w:p>
    <w:p>
      <w:r>
        <w:rPr>
          <w:b/>
        </w:rPr>
        <w:t xml:space="preserve">Tulos</w:t>
      </w:r>
    </w:p>
    <w:p>
      <w:r>
        <w:t xml:space="preserve">Kuka asuu Whitney Marshallin naapurissa?</w:t>
      </w:r>
    </w:p>
    <w:p>
      <w:r>
        <w:rPr>
          <w:b/>
        </w:rPr>
        <w:t xml:space="preserve">Tulos</w:t>
      </w:r>
    </w:p>
    <w:p>
      <w:r>
        <w:t xml:space="preserve">Kuka on hänen setänsä?</w:t>
      </w:r>
    </w:p>
    <w:p>
      <w:r>
        <w:rPr>
          <w:b/>
        </w:rPr>
        <w:t xml:space="preserve">Tulos</w:t>
      </w:r>
    </w:p>
    <w:p>
      <w:r>
        <w:t xml:space="preserve">Mitä tapahtui heti hänen kuolemansa jälkeen?</w:t>
      </w:r>
    </w:p>
    <w:p>
      <w:r>
        <w:rPr>
          <w:b/>
        </w:rPr>
        <w:t xml:space="preserve">Tulos</w:t>
      </w:r>
    </w:p>
    <w:p>
      <w:r>
        <w:t xml:space="preserve">mihin Calvin kuoli?</w:t>
      </w:r>
    </w:p>
    <w:p>
      <w:r>
        <w:rPr>
          <w:b/>
        </w:rPr>
        <w:t xml:space="preserve">Tulos</w:t>
      </w:r>
    </w:p>
    <w:p>
      <w:r>
        <w:t xml:space="preserve">Mitä hänen kodissaan tapahtui hänen kuolemansa jälkeen?</w:t>
      </w:r>
    </w:p>
    <w:p>
      <w:r>
        <w:rPr>
          <w:b/>
        </w:rPr>
        <w:t xml:space="preserve">Esimerkki 8.65</w:t>
      </w:r>
    </w:p>
    <w:p>
      <w:r>
        <w:t xml:space="preserve">Gordon Brown on kutsunut Jamie Oliverin valmistamaan presidentti Barack Obamalle ja muille G20-maiden johtajille juhlaillallisen No.10:ssä. Tarjolla on alennettu menu, joka kuvastaa aikoja, jolloin kauppa ja teollisuus eivät ole läheskään niin vauraita ja työllisyysaste on laskussa. Downing Streetin lähteet kertovat, että tunnettu kokki Oliver aikoo käyttää ruoanlaitossa "rehellisiä high-street-tuotteita" ja välttää kalliita tai "hienoja" ainesosia. Pääministeri yrittää välttää viime vuoden nolon tilanteen toistumista, kun hän istui 18 ruokalajin juhlaillalliselle Japanin huippukokouksessa keskustellakseen maailman elintarvikepulasta. Obaman, Ranskan presidentin Nicolas Sarkozyn, Saksan liittokanslerin Angela Merkelin ja muiden johtajien ruokailun tarjoilevat lontoolaisen Fifteen-ravintolan oppipojat. Fifteen-ravintola on Oliverin perustama ravintola, jonka tarkoituksena on auttaa kouluttamaan köyhyydessä eläviä nuoria, jotta he voisivat hankkia elantonsa oppimalla jonkin taidon. Brown haluaa, että illallinen heijastelee Lontoon huippukokouksen painopistettä, jonka hän toivoo johtavan sopimukseen maailman nostamiseksi taantumasta. "On todella etuoikeus saada kutsu kokata näin tärkeälle ihmisryhmälle, joka yrittää ratkaista joitakin maailman suurimmista ongelmista", Oliver sanoi. "Toivon, että ruokalista, jonka parissa työskentelen, osoittaa, että brittiläinen ruoka ja brittiläiset tuotteet ovat maailman parhaita, mutta myös sen, että Fifteen Londonissa on otettu käyttöön laadukas oppisopimusjärjestelmä, joka antaa nuorille taitoja, joista he voivat olla ylpeitä." Kokki ei ole vielä viimeistellyt ruokalistaani, mutta hänen odotetaan ammentavan inspiraatiota viimeisimmästä kirjastaan Jamie's Ministry of Food, jossa on budjetti reseptejä naudanliha- ja ale-muhennokseen ja "vaikuttavaan" suklaakakkuun. ( )</w:t>
      </w:r>
    </w:p>
    <w:p>
      <w:r>
        <w:rPr>
          <w:b/>
        </w:rPr>
        <w:t xml:space="preserve">Tulos</w:t>
      </w:r>
    </w:p>
    <w:p>
      <w:r>
        <w:t xml:space="preserve">Kuka kutsui Jamien?</w:t>
      </w:r>
    </w:p>
    <w:p>
      <w:r>
        <w:rPr>
          <w:b/>
        </w:rPr>
        <w:t xml:space="preserve">Tulos</w:t>
      </w:r>
    </w:p>
    <w:p>
      <w:r>
        <w:t xml:space="preserve">Onko Jamiella kirja?</w:t>
      </w:r>
    </w:p>
    <w:p>
      <w:r>
        <w:rPr>
          <w:b/>
        </w:rPr>
        <w:t xml:space="preserve">Tulos</w:t>
      </w:r>
    </w:p>
    <w:p>
      <w:r>
        <w:t xml:space="preserve">Mikä sen nimi on?</w:t>
      </w:r>
    </w:p>
    <w:p>
      <w:r>
        <w:rPr>
          <w:b/>
        </w:rPr>
        <w:t xml:space="preserve">Tulos</w:t>
      </w:r>
    </w:p>
    <w:p>
      <w:r>
        <w:t xml:space="preserve">Mitä siinä on?</w:t>
      </w:r>
    </w:p>
    <w:p>
      <w:r>
        <w:rPr>
          <w:b/>
        </w:rPr>
        <w:t xml:space="preserve">Esimerkki 8.66</w:t>
      </w:r>
    </w:p>
    <w:p>
      <w:r>
        <w:t xml:space="preserve">Ultratop on organisaatio, joka laatii ja julkaisee Belgian viralliset levytystaulukot, ja se on myös useimpien levytystaulukoiden nimi. Ultratop on voittoa tavoittelematon järjestö, joka on perustettu Belgian viihdejärjestön (BEA) aloitteesta, joka on kansainvälisen ääniteollisuusjärjestön Belgian jäsenjärjestö.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w:t>
      </w:r>
    </w:p>
    <w:p>
      <w:r>
        <w:rPr>
          <w:b/>
        </w:rPr>
        <w:t xml:space="preserve">Tulos</w:t>
      </w:r>
    </w:p>
    <w:p>
      <w:r>
        <w:t xml:space="preserve">Ultratop tekee listat, jotka perustuvat levymyyntiin kuinka monessa myyntipisteessä ja latauksiin?</w:t>
      </w:r>
    </w:p>
    <w:p>
      <w:r>
        <w:rPr>
          <w:b/>
        </w:rPr>
        <w:t xml:space="preserve">Tulos</w:t>
      </w:r>
    </w:p>
    <w:p>
      <w:r>
        <w:t xml:space="preserve">Kuinka monta viikoittaista kuuntelijaa yrityksellä on?</w:t>
      </w:r>
    </w:p>
    <w:p>
      <w:r>
        <w:rPr>
          <w:b/>
        </w:rPr>
        <w:t xml:space="preserve">Tulos</w:t>
      </w:r>
    </w:p>
    <w:p>
      <w:r>
        <w:t xml:space="preserve">Mitä he juhlivat vuonna 2005?</w:t>
      </w:r>
    </w:p>
    <w:p>
      <w:r>
        <w:rPr>
          <w:b/>
        </w:rPr>
        <w:t xml:space="preserve">Tulos</w:t>
      </w:r>
    </w:p>
    <w:p>
      <w:r>
        <w:t xml:space="preserve">Mitä he julkaisevat osana tätä juhlaa?</w:t>
      </w:r>
    </w:p>
    <w:p>
      <w:r>
        <w:rPr>
          <w:b/>
        </w:rPr>
        <w:t xml:space="preserve">Tulos</w:t>
      </w:r>
    </w:p>
    <w:p>
      <w:r>
        <w:t xml:space="preserve">Kuinka monta singleä se teki yli?</w:t>
      </w:r>
    </w:p>
    <w:p>
      <w:r>
        <w:rPr>
          <w:b/>
        </w:rPr>
        <w:t xml:space="preserve">Esimerkki 8.67</w:t>
      </w:r>
    </w:p>
    <w:p>
      <w:r>
        <w:t xml:space="preserve">Rohkea ranskalainen löytyi puolen maailman takaa (NEW YORK) Ranskalainen turisti, joka sai paljon kiitosta kaksivuotiaan tytön pelastamisesta Manhattanilla, kertoi,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noussut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w:t>
      </w:r>
    </w:p>
    <w:p>
      <w:r>
        <w:rPr>
          <w:b/>
        </w:rPr>
        <w:t xml:space="preserve">Tulos</w:t>
      </w:r>
    </w:p>
    <w:p>
      <w:r>
        <w:t xml:space="preserve">Kuka on raportoinut tästä tarinasta?</w:t>
      </w:r>
    </w:p>
    <w:p>
      <w:r>
        <w:rPr>
          <w:b/>
        </w:rPr>
        <w:t xml:space="preserve">Tulos</w:t>
      </w:r>
    </w:p>
    <w:p>
      <w:r>
        <w:t xml:space="preserve">Mitä he raportoivat?</w:t>
      </w:r>
    </w:p>
    <w:p>
      <w:r>
        <w:rPr>
          <w:b/>
        </w:rPr>
        <w:t xml:space="preserve">Tulos</w:t>
      </w:r>
    </w:p>
    <w:p>
      <w:r>
        <w:t xml:space="preserve">Oliko mies paikallinen?</w:t>
      </w:r>
    </w:p>
    <w:p>
      <w:r>
        <w:rPr>
          <w:b/>
        </w:rPr>
        <w:t xml:space="preserve">Tulos</w:t>
      </w:r>
    </w:p>
    <w:p>
      <w:r>
        <w:t xml:space="preserve">Mistä hän oli kotoisin?</w:t>
      </w:r>
    </w:p>
    <w:p>
      <w:r>
        <w:rPr>
          <w:b/>
        </w:rPr>
        <w:t xml:space="preserve">Esimerkki 8.68</w:t>
      </w:r>
    </w:p>
    <w:p>
      <w:r>
        <w:t xml:space="preserve">Kerran eräs seikkailijaryhmä lähti seikkailulle Hyperion-nimiseen paikkaan, jossa oli paljon lunta. Heidän nimensä olivat Thor, Bravos ja Pierre. Thor ja Bravos olivat Norjasta, mutta Pierre oli Pariisista, Ranskasta. Koska hän oli kotoisin, hän ei ollut tottunut kylmään. Pysyäkseen lämpimänä Pierre käytti kolmea takkia. Eräänä päivänä seikkailunsa aikana miehet näkivät oudon luolan. Thor ja Bravos halusivat mennä sisään, mutta Pierre pelkäsi. Hän oli kuullut, että Hyperionin luolissa asui kauhea ötökkähirviö nimeltä Vlastos. Thor ja Bravos kertoivat hänelle, että se oli vain satua. He kertoivat, että ainoa asia, josta hänen olisi syytä pelätä, oli päänsä lyöminen luolassa olevaan kiveen. Lopulta he saivat Pierren menemään luolaan. Sisällä oli paljon tunneleita. He valitsivat keskimmäisen tunnelin. Tunneli meni maan sisään. Pitkän ajan kuluttua se päättyi. Miehet olivat valtavassa huoneessa. Seinillä oli kauniita jään muotoja.</w:t>
      </w:r>
    </w:p>
    <w:p>
      <w:r>
        <w:rPr>
          <w:b/>
        </w:rPr>
        <w:t xml:space="preserve">Tulos</w:t>
      </w:r>
    </w:p>
    <w:p>
      <w:r>
        <w:t xml:space="preserve">Millaisia ihmisiä ryhmään kuului?</w:t>
      </w:r>
    </w:p>
    <w:p>
      <w:r>
        <w:rPr>
          <w:b/>
        </w:rPr>
        <w:t xml:space="preserve">Tulos</w:t>
      </w:r>
    </w:p>
    <w:p>
      <w:r>
        <w:t xml:space="preserve">Kävivätkö he seikkailulla?</w:t>
      </w:r>
    </w:p>
    <w:p>
      <w:r>
        <w:rPr>
          <w:b/>
        </w:rPr>
        <w:t xml:space="preserve">Tulos</w:t>
      </w:r>
    </w:p>
    <w:p>
      <w:r>
        <w:t xml:space="preserve">Oliko siellä kuuma?</w:t>
      </w:r>
    </w:p>
    <w:p>
      <w:r>
        <w:rPr>
          <w:b/>
        </w:rPr>
        <w:t xml:space="preserve">Tulos</w:t>
      </w:r>
    </w:p>
    <w:p>
      <w:r>
        <w:t xml:space="preserve">Kuinka monta heitä oli?</w:t>
      </w:r>
    </w:p>
    <w:p>
      <w:r>
        <w:rPr>
          <w:b/>
        </w:rPr>
        <w:t xml:space="preserve">Esimerkki 8.69</w:t>
      </w:r>
    </w:p>
    <w:p>
      <w:r>
        <w:t xml:space="preserve">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asui vuodesta 1603 lähtien Englannissa (suurimmassa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w:t>
      </w:r>
    </w:p>
    <w:p>
      <w:r>
        <w:rPr>
          <w:b/>
        </w:rPr>
        <w:t xml:space="preserve">Tulos</w:t>
      </w:r>
    </w:p>
    <w:p>
      <w:r>
        <w:t xml:space="preserve">Ovatko Jaakob VI ja minä sama henkilö?</w:t>
      </w:r>
    </w:p>
    <w:p>
      <w:r>
        <w:rPr>
          <w:b/>
        </w:rPr>
        <w:t xml:space="preserve">Tulos</w:t>
      </w:r>
    </w:p>
    <w:p>
      <w:r>
        <w:t xml:space="preserve">Mikä hänen nimensä on?</w:t>
      </w:r>
    </w:p>
    <w:p>
      <w:r>
        <w:rPr>
          <w:b/>
        </w:rPr>
        <w:t xml:space="preserve">Tulos</w:t>
      </w:r>
    </w:p>
    <w:p>
      <w:r>
        <w:t xml:space="preserve">Missä hänet tunnettiin nimellä Jaakko VI?</w:t>
      </w:r>
    </w:p>
    <w:p>
      <w:r>
        <w:rPr>
          <w:b/>
        </w:rPr>
        <w:t xml:space="preserve">Tulos</w:t>
      </w:r>
    </w:p>
    <w:p>
      <w:r>
        <w:t xml:space="preserve">Milloin se alkoi?</w:t>
      </w:r>
    </w:p>
    <w:p>
      <w:r>
        <w:rPr>
          <w:b/>
        </w:rPr>
        <w:t xml:space="preserve">Tulos</w:t>
      </w:r>
    </w:p>
    <w:p>
      <w:r>
        <w:t xml:space="preserve">Missä hän oli ensimmäinen?</w:t>
      </w:r>
    </w:p>
    <w:p>
      <w:r>
        <w:rPr>
          <w:b/>
        </w:rPr>
        <w:t xml:space="preserve">Esimerkki 8.70</w:t>
      </w:r>
    </w:p>
    <w:p>
      <w:r>
        <w:t xml:space="preserve">Intel Corporation (tunnetaan myös nimellä Intel, lyhenteenä intel) on yhdysvaltalainen monikansallinen yritys ja teknologiayhtiö, jonka pääkonttori sijaitsee Santa Clarassa, Kaliforniassa (jota kutsutaan myös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taktiikoistaan, joilla se puolusti markkina-asemaansa erityisesti AMD:tä (Advanced Micro Devices) vastaan, sekä kamppailustaan Microsoftin kanssa PC-teollisuuden suunnan hallinnasta.</w:t>
      </w:r>
    </w:p>
    <w:p>
      <w:r>
        <w:rPr>
          <w:b/>
        </w:rPr>
        <w:t xml:space="preserve">Tulos</w:t>
      </w:r>
    </w:p>
    <w:p>
      <w:r>
        <w:t xml:space="preserve">Mikä on artikkelin aihe?</w:t>
      </w:r>
    </w:p>
    <w:p>
      <w:r>
        <w:rPr>
          <w:b/>
        </w:rPr>
        <w:t xml:space="preserve">Tulos</w:t>
      </w:r>
    </w:p>
    <w:p>
      <w:r>
        <w:t xml:space="preserve">Missä on yrityksen pääkonttori?</w:t>
      </w:r>
    </w:p>
    <w:p>
      <w:r>
        <w:rPr>
          <w:b/>
        </w:rPr>
        <w:t xml:space="preserve">Tulos</w:t>
      </w:r>
    </w:p>
    <w:p>
      <w:r>
        <w:t xml:space="preserve">Tunnetaan myös nimellä?</w:t>
      </w:r>
    </w:p>
    <w:p>
      <w:r>
        <w:rPr>
          <w:b/>
        </w:rPr>
        <w:t xml:space="preserve">Tulos</w:t>
      </w:r>
    </w:p>
    <w:p>
      <w:r>
        <w:t xml:space="preserve">Mitä Intel keksi?</w:t>
      </w:r>
    </w:p>
    <w:p>
      <w:r>
        <w:rPr>
          <w:b/>
        </w:rPr>
        <w:t xml:space="preserve">Tulos</w:t>
      </w:r>
    </w:p>
    <w:p>
      <w:r>
        <w:t xml:space="preserve">Milloin Intel perustettiin?</w:t>
      </w:r>
    </w:p>
    <w:p>
      <w:r>
        <w:rPr>
          <w:b/>
        </w:rPr>
        <w:t xml:space="preserve">Esimerkki 8.71</w:t>
      </w:r>
    </w:p>
    <w:p>
      <w:r>
        <w:t xml:space="preserve">(CNN) -- ISIS on julkaissut uuden videon brittiläisestä panttivangista John Cantliesta, joka tällä kertaa näyttää hänet Syyrian rajakaupungissa Kobanissa. Yli viisi minuuttia kestävässä pätkässä Cantlie väittää, että - toisin kuin länsimaisen median viime päivien kertomukset - Kobani on suurimmaksi osaksi islamilaiseksi valtioksi itseään kutsuvan terroristiryhmän hallinnassa. Hän väittää, että ISIS-taistelijat ovat siivoamassa ja että taistelu kaupungista on ohi. Syyrian kurdijoukot ovat sanoneet, että taistelu ei ole vielä läheskään päättynyt ja että Irakin kurdijoukot liittyvät niihin pian. Kurdijoukot ja ISIS-taistelijat ovat taistelleet keskeisessä rajakaupungissa yli kuukauden ajan. Sunnuntaina Syrian Observatory for Human Rights -järjestö kertoi, että ainakin 800 ihmistä on saanut surmansa siellä taistelujen alkamisen jälkeen. Maanantaina verkossa julkaistu video on viimeisin ISIS:n julkaisema video Cantliesta, jota on pidetty panttivankina lähes kaksi vuotta. Brittiläinen kuvajournalisti, joka kirjoitti myös useita artikkeleita suuriin brittiläisiin sanomalehtiin, siepattiin marraskuussa 2012 yhdessä amerikkalaistoimittaja James Foleyn kanssa. Ryhmän viime kuussa julkaisemalla ensimmäisellä videolla Cantlie teki selväksi, että hänet pakotettiin jakamaan ISIS:n viestiä. Maanantaina julkaistulla videolla Cantlie kuvataan Kobania kuvaavana toimittajana kentällä. Mustiin pukeutunut panttivanki esiintyy niin lähellä rajaa, että taustalla näkyy Turkin lippuja. "Se vaikutti melkein standupilta, jonka CNN:n kirjeenvaihtaja tekisi vieraassa kaupungissa", CNN:n kansallisen turvallisuuden analyytikko Peter Bergen sanoi. "Sen tarkoituksena oli osoittaa, että hän on rento ja että hänen sanomansa on totta. Mutta hän on selvästi paineen alla." </w:t>
      </w:r>
    </w:p>
    <w:p>
      <w:r>
        <w:rPr>
          <w:b/>
        </w:rPr>
        <w:t xml:space="preserve">Tulos</w:t>
      </w:r>
    </w:p>
    <w:p>
      <w:r>
        <w:t xml:space="preserve">Kuka on pitänyt John Cantliea vankina?</w:t>
      </w:r>
    </w:p>
    <w:p>
      <w:r>
        <w:rPr>
          <w:b/>
        </w:rPr>
        <w:t xml:space="preserve">Tulos</w:t>
      </w:r>
    </w:p>
    <w:p>
      <w:r>
        <w:t xml:space="preserve">Onko hän siellä vastoin tahtoaan?</w:t>
      </w:r>
    </w:p>
    <w:p>
      <w:r>
        <w:rPr>
          <w:b/>
        </w:rPr>
        <w:t xml:space="preserve">Tulos</w:t>
      </w:r>
    </w:p>
    <w:p>
      <w:r>
        <w:t xml:space="preserve">Kuinka kauan hän on ollut siellä?</w:t>
      </w:r>
    </w:p>
    <w:p>
      <w:r>
        <w:rPr>
          <w:b/>
        </w:rPr>
        <w:t xml:space="preserve">Tulos</w:t>
      </w:r>
    </w:p>
    <w:p>
      <w:r>
        <w:t xml:space="preserve">Mistä hän on kotoisin?</w:t>
      </w:r>
    </w:p>
    <w:p>
      <w:r>
        <w:rPr>
          <w:b/>
        </w:rPr>
        <w:t xml:space="preserve">Tulos</w:t>
      </w:r>
    </w:p>
    <w:p>
      <w:r>
        <w:t xml:space="preserve">Mikä hänen työnsä oli?</w:t>
      </w:r>
    </w:p>
    <w:p>
      <w:r>
        <w:rPr>
          <w:b/>
        </w:rPr>
        <w:t xml:space="preserve">Esimerkki 8.72</w:t>
      </w:r>
    </w:p>
    <w:p>
      <w:r>
        <w:t xml:space="preserve">Krimin sota oli lokakuun 1853 ja maaliskuun 1856 välisenä aikana käyty sotilaallinen konflikti, jossa Venäjä hävisi Ranskan, Yhdistyneen kuningaskunnan, Osmanien valtakunnan ja Sardinian muodostamalle liitolle. Välitön syy liittyi kristittyjen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tukilupauksia Ranskalta ja Britannialta ottomaanit julistivat virallisesti sodan Venäjälle lokakuussa 1853.</w:t>
      </w:r>
    </w:p>
    <w:p>
      <w:r>
        <w:rPr>
          <w:b/>
        </w:rPr>
        <w:t xml:space="preserve">Tulos</w:t>
      </w:r>
    </w:p>
    <w:p>
      <w:r>
        <w:t xml:space="preserve">Selvittivätkö kirkot lopulta erimielisyytensä?</w:t>
      </w:r>
    </w:p>
    <w:p>
      <w:r>
        <w:rPr>
          <w:b/>
        </w:rPr>
        <w:t xml:space="preserve">Tulos</w:t>
      </w:r>
    </w:p>
    <w:p>
      <w:r>
        <w:t xml:space="preserve">Mitkä kaksi ihmistä eivät?</w:t>
      </w:r>
    </w:p>
    <w:p>
      <w:r>
        <w:rPr>
          <w:b/>
        </w:rPr>
        <w:t xml:space="preserve">Tulos</w:t>
      </w:r>
    </w:p>
    <w:p>
      <w:r>
        <w:t xml:space="preserve">Mitä Nicholas teki?</w:t>
      </w:r>
    </w:p>
    <w:p>
      <w:r>
        <w:rPr>
          <w:b/>
        </w:rPr>
        <w:t xml:space="preserve">Tulos</w:t>
      </w:r>
    </w:p>
    <w:p>
      <w:r>
        <w:t xml:space="preserve">Mikä oli Britannian vastaus?</w:t>
      </w:r>
    </w:p>
    <w:p>
      <w:r>
        <w:rPr>
          <w:b/>
        </w:rPr>
        <w:t xml:space="preserve">Tulos</w:t>
      </w:r>
    </w:p>
    <w:p>
      <w:r>
        <w:t xml:space="preserve">Mitä he ehdottivat?</w:t>
      </w:r>
    </w:p>
    <w:p>
      <w:r>
        <w:rPr>
          <w:b/>
        </w:rPr>
        <w:t xml:space="preserve">Esimerkki 8.73</w:t>
      </w:r>
    </w:p>
    <w:p>
      <w:r>
        <w:t xml:space="preserve">(CNN)Vankilaelämä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w:t>
      </w:r>
    </w:p>
    <w:p>
      <w:r>
        <w:rPr>
          <w:b/>
        </w:rPr>
        <w:t xml:space="preserve">Tulos</w:t>
      </w:r>
    </w:p>
    <w:p>
      <w:r>
        <w:t xml:space="preserve">Kuka joutuu vankilaan?</w:t>
      </w:r>
    </w:p>
    <w:p>
      <w:r>
        <w:rPr>
          <w:b/>
        </w:rPr>
        <w:t xml:space="preserve">Tulos</w:t>
      </w:r>
    </w:p>
    <w:p>
      <w:r>
        <w:t xml:space="preserve">Mihin vankilaan hän joutuu?</w:t>
      </w:r>
    </w:p>
    <w:p>
      <w:r>
        <w:rPr>
          <w:b/>
        </w:rPr>
        <w:t xml:space="preserve">Tulos</w:t>
      </w:r>
    </w:p>
    <w:p>
      <w:r>
        <w:t xml:space="preserve">Mikä tässä keskuksessa on erityistä?</w:t>
      </w:r>
    </w:p>
    <w:p>
      <w:r>
        <w:rPr>
          <w:b/>
        </w:rPr>
        <w:t xml:space="preserve">Tulos</w:t>
      </w:r>
    </w:p>
    <w:p>
      <w:r>
        <w:t xml:space="preserve">Minkälainen ongelma tällä paikalla on juuri nyt?</w:t>
      </w:r>
    </w:p>
    <w:p>
      <w:r>
        <w:rPr>
          <w:b/>
        </w:rPr>
        <w:t xml:space="preserve">Tulos</w:t>
      </w:r>
    </w:p>
    <w:p>
      <w:r>
        <w:t xml:space="preserve">Mitä tähän paikkaan menevä mies on menossa sinne?</w:t>
      </w:r>
    </w:p>
    <w:p>
      <w:r>
        <w:rPr>
          <w:b/>
        </w:rPr>
        <w:t xml:space="preserve">Esimerkki 8.74</w:t>
      </w:r>
    </w:p>
    <w:p>
      <w:r>
        <w:t xml:space="preserve">LUKU KAKSITOISTA. KUMMELITURSKAN JA BERTHAN VÄLINEN VIISAS KESKUSTELU - BIARNE ON OVELAMPI - HIRVIÖ TAPETAAN, JA VILLIELÄIMET ILMESTYVÄT PAIKALLE. Pian tämän jälkeen tapahtui tapahtuma, joka aiheutti suurta levottomuutta uudessa siirtokunnassa, nimittäin alkuasukkaiden ilmestyminen metsään. Se tapahtui seuraavissa olosuhteissa. Eräänä aamuna Karlsefin antoi käskyn, että yksi tutkimusretkikunnista oli saatava valmiiksi ja lähdettävä välittömästi liikkeelle. Karlsefinin suunnitelmana oli alusta alkaen ollut jakaa miehensä kahteen osastoon. Toinen puoli jäi kotiin työskentelemään, toinen puoli tutki maata, - huolehtien kuitenkin aina siitä, etteivät he matkusta niin kauas, että he voisivat palata kotiin illalla. He varoivat myös kulkemasta kaukana toisistaan. Joskus Karlsefin lähti tutkimusretkelle, toisinaan hän jäi kotiin valvomaan töitä, ja Biarne tai Thorward hoiti hänen paikkansa. Tässä tapauksessa Biarne oli johdossa. Pian sen jälkeen, kun ryhmä oli lähtenyt liikkeelle, Hake, joka oli yksi ryhmän jäsenistä, havaitsi naishahmon katoavan järven rannan tuntumassa olevan metsikön taakse. He olivat juuri lähdössä tiheään metsään, joten Hake meni Biarnen luo ja pyysi lupaa kulkea järven rannalla sanoen, että hän voisi tavoittaa seurueen uudelleen ennen kuin he ehtivät Willow Gleniin, joka oli siirtokunnan metsästäjien ja tutkimusmatkailijoiden tunnettu tapaamispaikka. "Mene vain, Hake", vastasi Biarne, "huolehdi vain siitä, että tavoitat meidät ennen puoltapäivää, sillä aion kulkea tänään aivan uutta polkua." "Mene vain, Hake", vastasi Biarne. </w:t>
      </w:r>
    </w:p>
    <w:p>
      <w:r>
        <w:rPr>
          <w:b/>
        </w:rPr>
        <w:t xml:space="preserve">Tulos</w:t>
      </w:r>
    </w:p>
    <w:p>
      <w:r>
        <w:t xml:space="preserve">Kuka antoi käskyt?</w:t>
      </w:r>
    </w:p>
    <w:p>
      <w:r>
        <w:rPr>
          <w:b/>
        </w:rPr>
        <w:t xml:space="preserve">Tulos</w:t>
      </w:r>
    </w:p>
    <w:p>
      <w:r>
        <w:t xml:space="preserve">Mitä ne olivat?</w:t>
      </w:r>
    </w:p>
    <w:p>
      <w:r>
        <w:rPr>
          <w:b/>
        </w:rPr>
        <w:t xml:space="preserve">Tulos</w:t>
      </w:r>
    </w:p>
    <w:p>
      <w:r>
        <w:t xml:space="preserve">Montako ryhmää hän oli muodostamassa?</w:t>
      </w:r>
    </w:p>
    <w:p>
      <w:r>
        <w:rPr>
          <w:b/>
        </w:rPr>
        <w:t xml:space="preserve">Tulos</w:t>
      </w:r>
    </w:p>
    <w:p>
      <w:r>
        <w:t xml:space="preserve">Jäikö ensimmäinen ryhmä taloon leikkimään?</w:t>
      </w:r>
    </w:p>
    <w:p>
      <w:r>
        <w:rPr>
          <w:b/>
        </w:rPr>
        <w:t xml:space="preserve">Tulos</w:t>
      </w:r>
    </w:p>
    <w:p>
      <w:r>
        <w:t xml:space="preserve">Mitä he tekivät?</w:t>
      </w:r>
    </w:p>
    <w:p>
      <w:r>
        <w:rPr>
          <w:b/>
        </w:rPr>
        <w:t xml:space="preserve">Esimerkki 8.75</w:t>
      </w:r>
    </w:p>
    <w:p>
      <w:r>
        <w:t xml:space="preserve">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koko Pohjois-Kalifornian ja Yhdysvaltojen viidenneksi vilkkain satama. Kaupunki liitettiin osaksi kaupunkia vuonna 1852. Oaklandin alue kattaa alueen, joka oli aikoinaan Kalifornian rannikon terassipreerian, tammimetsän ja pohjoisen rannikon pensaikon mosaiikkia. Oaklandin maa oli rikas resurssi, kun sen rinteiltä hakattiin tammea ja punapuuta San Franciscon rakentamiseksi,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w:t>
      </w:r>
    </w:p>
    <w:p>
      <w:r>
        <w:rPr>
          <w:b/>
        </w:rPr>
        <w:t xml:space="preserve">Tulos</w:t>
      </w:r>
    </w:p>
    <w:p>
      <w:r>
        <w:t xml:space="preserve">Millaisia yrityksiä on olemassa?</w:t>
      </w:r>
    </w:p>
    <w:p>
      <w:r>
        <w:rPr>
          <w:b/>
        </w:rPr>
        <w:t xml:space="preserve">Tulos</w:t>
      </w:r>
    </w:p>
    <w:p>
      <w:r>
        <w:t xml:space="preserve">Milloin kaupunki perustettiin?</w:t>
      </w:r>
    </w:p>
    <w:p>
      <w:r>
        <w:rPr>
          <w:b/>
        </w:rPr>
        <w:t xml:space="preserve">Tulos</w:t>
      </w:r>
    </w:p>
    <w:p>
      <w:r>
        <w:t xml:space="preserve">Mikä sen nimi on?</w:t>
      </w:r>
    </w:p>
    <w:p>
      <w:r>
        <w:rPr>
          <w:b/>
        </w:rPr>
        <w:t xml:space="preserve">Tulos</w:t>
      </w:r>
    </w:p>
    <w:p>
      <w:r>
        <w:t xml:space="preserve">Millainen maa oli ennen?</w:t>
      </w:r>
    </w:p>
    <w:p>
      <w:r>
        <w:rPr>
          <w:b/>
        </w:rPr>
        <w:t xml:space="preserve">Tulos</w:t>
      </w:r>
    </w:p>
    <w:p>
      <w:r>
        <w:t xml:space="preserve">Mikä on sen suuruusjärjestys osavaltiossa?</w:t>
      </w:r>
    </w:p>
    <w:p>
      <w:r>
        <w:rPr>
          <w:b/>
        </w:rPr>
        <w:t xml:space="preserve">Esimerkki 8.76</w:t>
      </w:r>
    </w:p>
    <w:p>
      <w:r>
        <w:t xml:space="preserve">Hämähäkkimies on yksi kaikkien aikojen tunnetuimmista sarjakuvasankareista. Hänet loi Stan Lee vuonna 1963, ja hänet esiteltiin maailmalle ensimmäisen kerran Marvelin sarjakuvien sivuilla. Hämähäkkimiehen tarina kertoo Peter Parkerista, lapsesta, joka on menettänyt vanhempansa ja asuu tätinsä ja setänsä kanssa. Peter on ujo, hiljainen silmälasipäinen poika, jolla on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w:t>
      </w:r>
    </w:p>
    <w:p>
      <w:r>
        <w:rPr>
          <w:b/>
        </w:rPr>
        <w:t xml:space="preserve">Tulos</w:t>
      </w:r>
    </w:p>
    <w:p>
      <w:r>
        <w:t xml:space="preserve">Kuka luotiin?</w:t>
      </w:r>
    </w:p>
    <w:p>
      <w:r>
        <w:rPr>
          <w:b/>
        </w:rPr>
        <w:t xml:space="preserve">Tulos</w:t>
      </w:r>
    </w:p>
    <w:p>
      <w:r>
        <w:t xml:space="preserve">Oliko hän kuuluisa?</w:t>
      </w:r>
    </w:p>
    <w:p>
      <w:r>
        <w:rPr>
          <w:b/>
        </w:rPr>
        <w:t xml:space="preserve">Esimerkki 8.77</w:t>
      </w:r>
    </w:p>
    <w:p>
      <w:r>
        <w:t xml:space="preserve">Termillä muslimimaailma, joka tunnetaan myös nimillä islamilainen maailma ja umma (arabia: أمة, tarkoittaa "kansaa" tai "yhteisöä"), on erilaisia merkityksiä. Uskonnollisessa merkityksessä islamilainen umma tarkoittaa islamin opetuksia noudattavia, muslimeiksi kutsuttuja henkilöitä. Kulttuurisessa mielessä muslimien umma viittaa islamilaiseen sivilisaatioon lukuun ottamatta siinä eläviä muita kuin muslimeja. Nykyaikaisessa geopoliittisessa merkityksessä termi "islamilainen kansakunta" viittaa yleensä kollektiivisesti muslimienemmistöisiin maihin, valtioihin, alueisiin tai kaupunkeihin. Islamin kultakausi osui samaan aikaan muslimimaailman keskiajan kanssa, joka alkoi islamin noususta ja ensimmäisen islamilaisen valtion perustamisesta vuonna 622. Aikakauden päättymisajankohdaksi on ilmoitettu joko vuosi 1258, jolloin mongolit ryöstivät Bagdadin, tai vuosi 1492, jolloin Iberian niemimaalla Al-Andaluksessa sijaitsevan Granadan emiraatin kristillinen takaisinvaltaus saatiin päätökseen. Abbasidikalifi Harun ar-Rashidin (786-809) aikana Bagdadiin avattiin legendaarinen Viisauden talo,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kokoelma kulttuureja; ne kokosivat yhteen ja kehittivät antiikin kreikkalaisesta, roomalaisesta, persialaisesta, kiinalaisesta, intialaisesta, egyptiläisestä ja foinikialaisesta sivilisaatiosta saatua tietoa.</w:t>
      </w:r>
    </w:p>
    <w:p>
      <w:r>
        <w:rPr>
          <w:b/>
        </w:rPr>
        <w:t xml:space="preserve">Tulos</w:t>
      </w:r>
    </w:p>
    <w:p>
      <w:r>
        <w:t xml:space="preserve">Mitä muuta termi muslimimaailma tarkoittaa?</w:t>
      </w:r>
    </w:p>
    <w:p>
      <w:r>
        <w:rPr>
          <w:b/>
        </w:rPr>
        <w:t xml:space="preserve">Tulos</w:t>
      </w:r>
    </w:p>
    <w:p>
      <w:r>
        <w:t xml:space="preserve">Onko olemassa toista termiä?</w:t>
      </w:r>
    </w:p>
    <w:p>
      <w:r>
        <w:rPr>
          <w:b/>
        </w:rPr>
        <w:t xml:space="preserve">Tulos</w:t>
      </w:r>
    </w:p>
    <w:p>
      <w:r>
        <w:t xml:space="preserve">Mikä tuo on?</w:t>
      </w:r>
    </w:p>
    <w:p>
      <w:r>
        <w:rPr>
          <w:b/>
        </w:rPr>
        <w:t xml:space="preserve">Tulos</w:t>
      </w:r>
    </w:p>
    <w:p>
      <w:r>
        <w:t xml:space="preserve">Mitä se tarkoittaa toisella kielellä?</w:t>
      </w:r>
    </w:p>
    <w:p>
      <w:r>
        <w:rPr>
          <w:b/>
        </w:rPr>
        <w:t xml:space="preserve">Tulos</w:t>
      </w:r>
    </w:p>
    <w:p>
      <w:r>
        <w:t xml:space="preserve">Ketä se tarkoittaa?</w:t>
      </w:r>
    </w:p>
    <w:p>
      <w:r>
        <w:rPr>
          <w:b/>
        </w:rPr>
        <w:t xml:space="preserve">Esimerkki 8.78</w:t>
      </w:r>
    </w:p>
    <w:p>
      <w:r>
        <w:t xml:space="preserve">(CNN) -- Entinen sairaalatyöntekijä ampui ja tappoi järjestelmällisesti neljä ihmistä New Yorkin osavaltion pohjoisosassa lauantaina, kertoivat kahden piirikunnan viranomaiset. Entistä sairaalatyöntekijää Frank Garciaa, 34, on syytetty ampumavälikohtauksesta. Frank Garcia, 34, pidätettiin lauantaina iltapäivällä. Garcia tunsi kaikki neljä uhria, poliisi kertoi, mutta ei paljastanut yksityiskohtia suhteista. "Ammutut henkilöt olivat epäillyn tuttuja. Se ei välttämättä ollut sattumanvarainen teko", Monroen piirikunnan seriffi Patrick O'Flynn sanoi. Kaksi ensimmäistä uhria - Mary Sillman, 23, ja Randall Norman, 41 - ammuttiin kuolettavasti ennen aamuviittä Lakeside Memorial Hospitalissa Brockportissa, jossa Garcia oli aikoinaan töissä, O'Flynn sanoi. Toinen nainen haavoittui ja on hoidettavana läheisessä sairaalassa, hän sanoi. Toinen ampuminen tapahtui talossa läheisessä Ontarion piirikunnassa lauantaina iltapäivällä. Christopher Glatz, 45, ja hänen vaimonsa Kim, 38, surmattiin "teloitustyyliin", kun heidän kaksi teini-ikäistä lastaan olivat Rochesterin esikaupunkikodissa, Ontarion piirikunnan seriffi Philip Povero sanoi. Teinit eivät haavoittuneet, mutta on epäselvää, näkivätkö he tapahtuman. Poveron mukaan naapurit kertoivat, että Garcia kävi ovelta ovelle etsimässä Glatzien kotia. "Hän itse asiassa etsi asuinpaikkaa", Povero sanoi. "Hän sanoi eri ihmisille eri asioita, mutta hän selvästi etsi sitä kotia." Ballistiset todisteet ovat yhdistäneet nämä kaksi rikospaikkaa, Povero sanoi. Tutkijat löysivät Garcialta pidätyksen yhteydessä löytyneestä pistoolin messinkipatruunoita, hän sanoi. Garcia pidätettiin ravintolassa lauantaina iltapäivällä, kertoi CNN:n Rochesterissa toimiva R-News. </w:t>
      </w:r>
    </w:p>
    <w:p>
      <w:r>
        <w:rPr>
          <w:b/>
        </w:rPr>
        <w:t xml:space="preserve">Tulos</w:t>
      </w:r>
    </w:p>
    <w:p>
      <w:r>
        <w:t xml:space="preserve">Kuinka monta ihmistä kuoli sairaalassa?</w:t>
      </w:r>
    </w:p>
    <w:p>
      <w:r>
        <w:rPr>
          <w:b/>
        </w:rPr>
        <w:t xml:space="preserve">Tulos</w:t>
      </w:r>
    </w:p>
    <w:p>
      <w:r>
        <w:t xml:space="preserve">Keitä olivat Brockportin uhrit?</w:t>
      </w:r>
    </w:p>
    <w:p>
      <w:r>
        <w:rPr>
          <w:b/>
        </w:rPr>
        <w:t xml:space="preserve">Tulos</w:t>
      </w:r>
    </w:p>
    <w:p>
      <w:r>
        <w:t xml:space="preserve">Mikä on ampujan nimi?</w:t>
      </w:r>
    </w:p>
    <w:p>
      <w:r>
        <w:rPr>
          <w:b/>
        </w:rPr>
        <w:t xml:space="preserve">Tulos</w:t>
      </w:r>
    </w:p>
    <w:p>
      <w:r>
        <w:t xml:space="preserve">Kuinka vanha Garcia on?</w:t>
      </w:r>
    </w:p>
    <w:p>
      <w:r>
        <w:rPr>
          <w:b/>
        </w:rPr>
        <w:t xml:space="preserve">Tulos</w:t>
      </w:r>
    </w:p>
    <w:p>
      <w:r>
        <w:t xml:space="preserve">Missä hän työskenteli?</w:t>
      </w:r>
    </w:p>
    <w:p>
      <w:r>
        <w:rPr>
          <w:b/>
        </w:rPr>
        <w:t xml:space="preserve">Esimerkki 8.79</w:t>
      </w:r>
    </w:p>
    <w:p>
      <w:r>
        <w:t xml:space="preserve">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w:t>
      </w:r>
    </w:p>
    <w:p>
      <w:r>
        <w:rPr>
          <w:b/>
        </w:rPr>
        <w:t xml:space="preserve">Tulos</w:t>
      </w:r>
    </w:p>
    <w:p>
      <w:r>
        <w:t xml:space="preserve">Kuinka monta osavaltiota Saksassa on?</w:t>
      </w:r>
    </w:p>
    <w:p>
      <w:r>
        <w:rPr>
          <w:b/>
        </w:rPr>
        <w:t xml:space="preserve">Tulos</w:t>
      </w:r>
    </w:p>
    <w:p>
      <w:r>
        <w:t xml:space="preserve">Mikä on yksi niistä?</w:t>
      </w:r>
    </w:p>
    <w:p>
      <w:r>
        <w:rPr>
          <w:b/>
        </w:rPr>
        <w:t xml:space="preserve">Tulos</w:t>
      </w:r>
    </w:p>
    <w:p>
      <w:r>
        <w:t xml:space="preserve">Onko se pääkaupunki?</w:t>
      </w:r>
    </w:p>
    <w:p>
      <w:r>
        <w:rPr>
          <w:b/>
        </w:rPr>
        <w:t xml:space="preserve">Tulos</w:t>
      </w:r>
    </w:p>
    <w:p>
      <w:r>
        <w:t xml:space="preserve">Onko se Saksan suurin kaupunki?</w:t>
      </w:r>
    </w:p>
    <w:p>
      <w:r>
        <w:rPr>
          <w:b/>
        </w:rPr>
        <w:t xml:space="preserve">Tulos</w:t>
      </w:r>
    </w:p>
    <w:p>
      <w:r>
        <w:t xml:space="preserve">Onko se EU:n suurin kaupunki?</w:t>
      </w:r>
    </w:p>
    <w:p>
      <w:r>
        <w:rPr>
          <w:b/>
        </w:rPr>
        <w:t xml:space="preserve">Esimerkki 8.80</w:t>
      </w:r>
    </w:p>
    <w:p>
      <w:r>
        <w:t xml:space="preserve">(CNN) -- Samantha Stosur esti Caroline Wozniackin nousun naisten tenniksen vuoden ykköseksi järkyttävällä 6-4 6-3-voitolla Qatarin WTA-mestaruuskilpailuissa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w:t>
      </w:r>
    </w:p>
    <w:p>
      <w:r>
        <w:rPr>
          <w:b/>
        </w:rPr>
        <w:t xml:space="preserve">Tulos</w:t>
      </w:r>
    </w:p>
    <w:p>
      <w:r>
        <w:t xml:space="preserve">Millaisen voiton Stosur sai Schiavonesta?</w:t>
      </w:r>
    </w:p>
    <w:p>
      <w:r>
        <w:rPr>
          <w:b/>
        </w:rPr>
        <w:t xml:space="preserve">Tulos</w:t>
      </w:r>
    </w:p>
    <w:p>
      <w:r>
        <w:t xml:space="preserve">Totta vai väärin: Stosur pelasi Wozniackia vastaan perjantaiaamuna.</w:t>
      </w:r>
    </w:p>
    <w:p>
      <w:r>
        <w:rPr>
          <w:b/>
        </w:rPr>
        <w:t xml:space="preserve">Tulos</w:t>
      </w:r>
    </w:p>
    <w:p>
      <w:r>
        <w:t xml:space="preserve">Milloin he pelasivat toisiaan vastaan?</w:t>
      </w:r>
    </w:p>
    <w:p>
      <w:r>
        <w:rPr>
          <w:b/>
        </w:rPr>
        <w:t xml:space="preserve">Tulos</w:t>
      </w:r>
    </w:p>
    <w:p>
      <w:r>
        <w:t xml:space="preserve">Kuinka vanha Stosur on?</w:t>
      </w:r>
    </w:p>
    <w:p>
      <w:r>
        <w:rPr>
          <w:b/>
        </w:rPr>
        <w:t xml:space="preserve">Tulos</w:t>
      </w:r>
    </w:p>
    <w:p>
      <w:r>
        <w:t xml:space="preserve">Oliko hänen voittonsa Qatarissa odotettu?</w:t>
      </w:r>
    </w:p>
    <w:p>
      <w:r>
        <w:rPr>
          <w:b/>
        </w:rPr>
        <w:t xml:space="preserve">Esimerkki 8.81</w:t>
      </w:r>
    </w:p>
    <w:p>
      <w:r>
        <w:t xml:space="preserve">Taiteen ystävät ympäri maailmaa ovat pohtineet tätä kysymystä jo monta vuotta: mikä on Mona Lisan hymyn salaisuus? He voivat kuitenkin kysyä sitä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tietokonetekniikkaa, jotta hän voi puhua ja liikkua." Mitä Mona Lisa sitten sanoo, jos häneltä kysytään, miksi hän hymyilee?</w:t>
      </w:r>
    </w:p>
    <w:p>
      <w:r>
        <w:rPr>
          <w:b/>
        </w:rPr>
        <w:t xml:space="preserve">Tulos</w:t>
      </w:r>
    </w:p>
    <w:p>
      <w:r>
        <w:t xml:space="preserve">Mitä ihmiset ihmettelevät?</w:t>
      </w:r>
    </w:p>
    <w:p>
      <w:r>
        <w:rPr>
          <w:b/>
        </w:rPr>
        <w:t xml:space="preserve">Tulos</w:t>
      </w:r>
    </w:p>
    <w:p>
      <w:r>
        <w:t xml:space="preserve">Kuka maalasi sen?</w:t>
      </w:r>
    </w:p>
    <w:p>
      <w:r>
        <w:rPr>
          <w:b/>
        </w:rPr>
        <w:t xml:space="preserve">Tulos</w:t>
      </w:r>
    </w:p>
    <w:p>
      <w:r>
        <w:t xml:space="preserve">Kuinka kauan sitten?</w:t>
      </w:r>
    </w:p>
    <w:p>
      <w:r>
        <w:rPr>
          <w:b/>
        </w:rPr>
        <w:t xml:space="preserve">Tulos</w:t>
      </w:r>
    </w:p>
    <w:p>
      <w:r>
        <w:t xml:space="preserve">Missä hän on nyt?</w:t>
      </w:r>
    </w:p>
    <w:p>
      <w:r>
        <w:rPr>
          <w:b/>
        </w:rPr>
        <w:t xml:space="preserve">Tulos</w:t>
      </w:r>
    </w:p>
    <w:p>
      <w:r>
        <w:t xml:space="preserve">Minkälaisessa jutussa hän on mukana?</w:t>
      </w:r>
    </w:p>
    <w:p>
      <w:r>
        <w:rPr>
          <w:b/>
        </w:rPr>
        <w:t xml:space="preserve">Esimerkki 8.82</w:t>
      </w:r>
    </w:p>
    <w:p>
      <w:r>
        <w:t xml:space="preserve">LUKU XXXIII. VIIMEINEN JAAKOBILAISTEN NOUSU. Samaan aikaan kun Kirkko turhaan yritti rauhoitella herra Erskinen ja hänen ystäviensä mielialoja, jakobiitit valmistautuivat kalastamaan levottomilla vesillä. Vuonna 1739 Walpolen oli pakko julistaa sota Espanjaa vastaan, ja Walpole oli jo aiemmin luotaillut Jaakobia sen suhteen, miten hyvin tämä maanpaossa oleva ruhtinas voisi luottaa häneen. James ajatteli, että Walpole vain kalasteli tietoja. Sillä välin jakobiittien asioita hoiti kaksi kilpailijaa, Balhaldyn Macgregor (joka kutsui itseään Drummondiksi) ja Broughtonin Murray. Balhaldy sai Ranskan luulemaan, että Englannin ja Skotlannin jakobiitit olivat paljon yhtenäisempiä, voimakkaampia ja toimintavalmiimpia kuin mitä ne todellisuudessa olivat, kun Argyll jätti tehtävänsä vuonna 1742 ja Walpole putosi vallasta, ja Carteret ja Newcastlen herttua tulivat hänen seuraajikseen. Vuonna 1743 Murray huomasi, että vaikka Ranska oli nyt sodassa Englannin kanssa Espanjan perimyssodan vuoksi, se pysytteli kaukana jakobiittien aatteesta, vaikka se sai Balhaldyltä ja jakobiittilordi Sempilliltä kukoistavia ja satumaisia raportteja. Joulukuussa 1743 Balhaldy sai kuitenkin Englannissa väitetyn jakobiittivoiman perusteella Ranskalta luvan vierailla Roomassa ja tuoda mukanaan prinssi Kaarle. Prinssi oli pitänyt itsensä sotakoulutuksessa ja oli innokas. Kaarle jätti isänsä viimeisen kerran, ja hän lähti Roomasta 9. tammikuuta 1744; hän vältti naamioituneena jokaisen hänelle asetetun ansan, nousi maihin Antibesissa ja saapui Pariisiin 10. helmikuuta. Ludvig ei ottanut häntä avoimesti vastaan, jos otti ylipäätään vastaan; prinssi lymyili Gravelinesissa valepuvussa jaarli Marischalin kanssa, kun tuulet ja aallot puoliksi tuhosivat ja brittiläisen laivaston lähestyminen ajoi satamaan Roquevillen johtaman ranskalaisen hyökkäyslaivaston (6. ja 7. maaliskuuta 1744). </w:t>
      </w:r>
    </w:p>
    <w:p>
      <w:r>
        <w:rPr>
          <w:b/>
        </w:rPr>
        <w:t xml:space="preserve">Tulos</w:t>
      </w:r>
    </w:p>
    <w:p>
      <w:r>
        <w:t xml:space="preserve">Kuka oli naamioitunut?</w:t>
      </w:r>
    </w:p>
    <w:p>
      <w:r>
        <w:rPr>
          <w:b/>
        </w:rPr>
        <w:t xml:space="preserve">Tulos</w:t>
      </w:r>
    </w:p>
    <w:p>
      <w:r>
        <w:t xml:space="preserve">Mikä oli hänen tittelinsä?</w:t>
      </w:r>
    </w:p>
    <w:p>
      <w:r>
        <w:rPr>
          <w:b/>
        </w:rPr>
        <w:t xml:space="preserve">Tulos</w:t>
      </w:r>
    </w:p>
    <w:p>
      <w:r>
        <w:t xml:space="preserve">Missä hän piileskeli?</w:t>
      </w:r>
    </w:p>
    <w:p>
      <w:r>
        <w:rPr>
          <w:b/>
        </w:rPr>
        <w:t xml:space="preserve">Tulos</w:t>
      </w:r>
    </w:p>
    <w:p>
      <w:r>
        <w:t xml:space="preserve">Minä vuonna sota julistettiin?</w:t>
      </w:r>
    </w:p>
    <w:p>
      <w:r>
        <w:rPr>
          <w:b/>
        </w:rPr>
        <w:t xml:space="preserve">Esimerkki 8.83</w:t>
      </w:r>
    </w:p>
    <w:p>
      <w:r>
        <w:t xml:space="preserve">(CNN) -- Serbia kohtaa Davis Cupin loppuottelussa Ranskan voitettuaan välierässä Tšekin tasavallan jännittävällä 3-2-voitolla intohimoisen kotiyleisön edessä Belgradissa. Tšekit johtivat 2-1 voitettuaan lauantain kaksinpelin, mikä tarkoitti, että isäntien oli voitettava molemmat kaksinpelit varmistaakseen ensimmäisen finaalipaikkansa. Maailmanlistan kakkonen Novak Djokovic, joka jätti perjantain avauserän väliin vatsavaivan vuoksi, tasoitti otteluvoitot 2-2:een, kun hän toipui avauserän tappiosta ja voitti Tshekin ykkösnimen Tomas Berdychin 4-6 6-3 6-2 6-2 6-4. Se päätti surkean viikonlopun Wimbledonin finaaliin päässeelle Berdychille, joka hävisi molemmat kaksinpelinsä. Tämä tulos tarkoittaa, että Janko Tipsarevicin oli voitettava aiemmin voittamaton Radek Stepanek sinetöidäkseen Serbian finaalipaikan, ja hän teki juuri niin voittaessaan 6-0 7-6 6-4 ja saadakseen 15 000 kotiyleisön haltioitumaan. Toisessa välieräottelussa oli vähemmän draamaa, sillä Ranska päätti Argentiinan hallinnan 5-0-voitolla Lyonissa. Ranskalaiset johtivat loppuottelussa 3-0, joten mikään ei ollut kiinni käänteisten kaksinpelien tuloksista. Gilles Simonin 7-6 6-7 6-3-tappio Eduardo Schwankia vastaan merkitsi kuitenkin sitä, että voitosta tuli mahdollinen - ja se toteutui, kun Arnaud Clement voitti Horacio Zeballosin 7-5 6-1. Voiton ansiosta Ranska, joka pudotti edellisellä kierroksella hallitsevan Espanjan, pääsi ensimmäiseen Davis Cup -finaaliinsa sitten vuoden 2002. </w:t>
      </w:r>
    </w:p>
    <w:p>
      <w:r>
        <w:rPr>
          <w:b/>
        </w:rPr>
        <w:t xml:space="preserve">Tulos</w:t>
      </w:r>
    </w:p>
    <w:p>
      <w:r>
        <w:t xml:space="preserve">Ketä vastaan Serbia kohtaa finaalissa?</w:t>
      </w:r>
    </w:p>
    <w:p>
      <w:r>
        <w:rPr>
          <w:b/>
        </w:rPr>
        <w:t xml:space="preserve">Tulos</w:t>
      </w:r>
    </w:p>
    <w:p>
      <w:r>
        <w:t xml:space="preserve">Mikä turnaus tämä on?</w:t>
      </w:r>
    </w:p>
    <w:p>
      <w:r>
        <w:rPr>
          <w:b/>
        </w:rPr>
        <w:t xml:space="preserve">Tulos</w:t>
      </w:r>
    </w:p>
    <w:p>
      <w:r>
        <w:t xml:space="preserve">Kuka kukistui välieräottelussa?</w:t>
      </w:r>
    </w:p>
    <w:p>
      <w:r>
        <w:rPr>
          <w:b/>
        </w:rPr>
        <w:t xml:space="preserve">Tulos</w:t>
      </w:r>
    </w:p>
    <w:p>
      <w:r>
        <w:t xml:space="preserve">Mikä oli ottelun lopputulos?</w:t>
      </w:r>
    </w:p>
    <w:p>
      <w:r>
        <w:rPr>
          <w:b/>
        </w:rPr>
        <w:t xml:space="preserve">Tulos</w:t>
      </w:r>
    </w:p>
    <w:p>
      <w:r>
        <w:t xml:space="preserve">Oliko se täynnä jännitystä?</w:t>
      </w:r>
    </w:p>
    <w:p>
      <w:r>
        <w:rPr>
          <w:b/>
        </w:rPr>
        <w:t xml:space="preserve">Esimerkki 8.84</w:t>
      </w:r>
    </w:p>
    <w:p>
      <w:r>
        <w:t xml:space="preserve">Washington (CNN) -- Susan Rice näytti aikoinaan olevan matkalla kohti ulkoministerin virkaa presidentti Barack Obaman toisella kaudella. Mutta tämä kehityskaari muuttui torstaina, kun Yhdysvaltain YK-suurlähettiläs veti nimensä pois harkinnasta nykyisen ulkoministerin Hillary Clintonin seuraajaksi. Presidentille lähettämässään kirjeessä Rice perusteli päätöstään vetäytyä ehdokkuudesta. "Minulle on suuri kunnia, että harkitsette minua ulkoministeriksi nimittämistä", kirjeessä luki. "Jos minut kuitenkin nimitettäisiin, olen nyt vakuuttunut siitä, että vahvistusprosessi olisi pitkä, häiritsevä ja kallis - teille ja kiireellisimmille kansallisille ja kansainvälisille painopisteillemme. Tämä kompromissi ei yksinkertaisesti ole maamme kannalta sen arvoinen. ... Siksi pyydän kunnioittavasti, ettette enää harkitsisi ehdokkuuttani tällä hetkellä."" Entinen hallinnon virkamies, jolla on tietoa Ricen päätöksestä, sanoi, että tämä oli Ricen päätös; Valkoinen talo ei pyytänyt häntä vetäytymään. Obama sanoi, että vaikka hän pahoitteli Ricen vetäytymispäätöstä, hän luottaa jatkossakin Ricen neuvoihin. Ricen tie alkoi vuosikymmeniä sitten perheen ystävän Madeleine Albrightin avulla, josta tuli ensimmäinen naispuolinen ulkoministeri. Benghazi-puhekohdista jätettiin pois yhteys al-Qaidaan Albright suositteli presidentti Bill Clintonin alaisuudessa työskennellessään Ricelle korkean tason virkaa ulkoministeriössä Afrikan asioiden parissa 1990-luvun lopulla. Albright oli aiemmin toiminut Ricen äidin, Lois Ricen, kanssa koululautakunnassa Washingtonissa ja seurannut Ricen kasvamista omien tyttäriensä kanssa. </w:t>
      </w:r>
    </w:p>
    <w:p>
      <w:r>
        <w:rPr>
          <w:b/>
        </w:rPr>
        <w:t xml:space="preserve">Tulos</w:t>
      </w:r>
    </w:p>
    <w:p>
      <w:r>
        <w:t xml:space="preserve">Kuka oli menossa ulkoministeriksi ennen Clintonia?</w:t>
      </w:r>
    </w:p>
    <w:p>
      <w:r>
        <w:rPr>
          <w:b/>
        </w:rPr>
        <w:t xml:space="preserve">Tulos</w:t>
      </w:r>
    </w:p>
    <w:p>
      <w:r>
        <w:t xml:space="preserve">Kuka veti itsensä pois kisasta?</w:t>
      </w:r>
    </w:p>
    <w:p>
      <w:r>
        <w:rPr>
          <w:b/>
        </w:rPr>
        <w:t xml:space="preserve">Tulos</w:t>
      </w:r>
    </w:p>
    <w:p>
      <w:r>
        <w:t xml:space="preserve">Kuka harkitsi hänen nimittämistään ?</w:t>
      </w:r>
    </w:p>
    <w:p>
      <w:r>
        <w:rPr>
          <w:b/>
        </w:rPr>
        <w:t xml:space="preserve">Tulos</w:t>
      </w:r>
    </w:p>
    <w:p>
      <w:r>
        <w:t xml:space="preserve">Pyysikö hän häntä lopettamaan?</w:t>
      </w:r>
    </w:p>
    <w:p>
      <w:r>
        <w:rPr>
          <w:b/>
        </w:rPr>
        <w:t xml:space="preserve">Tulos</w:t>
      </w:r>
    </w:p>
    <w:p>
      <w:r>
        <w:t xml:space="preserve">Kuka oli hänen perheensä ystävä?</w:t>
      </w:r>
    </w:p>
    <w:p>
      <w:r>
        <w:rPr>
          <w:b/>
        </w:rPr>
        <w:t xml:space="preserve">Esimerkki 8.85</w:t>
      </w:r>
    </w:p>
    <w:p>
      <w:r>
        <w:t xml:space="preserve">Tänä kesänä Frank ja hänen ystävänsä menivät partioleirille kahdeksi viikoksi.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Lopulta Frankin äiti päästi Frankin leirille.</w:t>
      </w:r>
    </w:p>
    <w:p>
      <w:r>
        <w:rPr>
          <w:b/>
        </w:rPr>
        <w:t xml:space="preserve">Tulos</w:t>
      </w:r>
    </w:p>
    <w:p>
      <w:r>
        <w:t xml:space="preserve">Kuka kävi partioleirillä?</w:t>
      </w:r>
    </w:p>
    <w:p>
      <w:r>
        <w:rPr>
          <w:b/>
        </w:rPr>
        <w:t xml:space="preserve">Tulos</w:t>
      </w:r>
    </w:p>
    <w:p>
      <w:r>
        <w:t xml:space="preserve">Milloin he lähtivät?</w:t>
      </w:r>
    </w:p>
    <w:p>
      <w:r>
        <w:rPr>
          <w:b/>
        </w:rPr>
        <w:t xml:space="preserve">Tulos</w:t>
      </w:r>
    </w:p>
    <w:p>
      <w:r>
        <w:t xml:space="preserve">Kuinka kauan leiri kesti?</w:t>
      </w:r>
    </w:p>
    <w:p>
      <w:r>
        <w:rPr>
          <w:b/>
        </w:rPr>
        <w:t xml:space="preserve">Tulos</w:t>
      </w:r>
    </w:p>
    <w:p>
      <w:r>
        <w:t xml:space="preserve">Oliko heillä mielenkiintoista tekemistä?</w:t>
      </w:r>
    </w:p>
    <w:p>
      <w:r>
        <w:rPr>
          <w:b/>
        </w:rPr>
        <w:t xml:space="preserve">Tulos</w:t>
      </w:r>
    </w:p>
    <w:p>
      <w:r>
        <w:t xml:space="preserve">Voisivatko he mennä jonnekin syömään?</w:t>
      </w:r>
    </w:p>
    <w:p>
      <w:r>
        <w:rPr>
          <w:b/>
        </w:rPr>
        <w:t xml:space="preserve">Esimerkki 8.86</w:t>
      </w:r>
    </w:p>
    <w:p>
      <w:r>
        <w:t xml:space="preserve">Loganilla oli paljon leluja. Hänellä oli palloja, dinosauruksia, kilpa-autoja ja jopa robotteja! Loganilla oli niin paljon leluja, että hänellä oli oma huone leluilleen. Siellä hän saattoi leikkiä sillä, millä ja milloin halusi, eikä hänen tarvinnut edes hakea niitä takaisin. Loganilla oli kaikenlaisia palloja. Hänellä oli punaisia, vihreitä, sinisiä ja jopa vaaleanpunainen, jonka hän piilotti siskoltaan. Hänen robottinsa olivat niin siistejä, että ne pystyivät muuttamaan muotoaan, lentämään tai ajamaan kilpaa. Jotkut jopa pelastivat maailman hänen mielikuvituksessaan. Logan rakasti dinosauruksiaan. Hänellä oli yksi, jolla oli isot terävät hampaat, yksi, jolla oli pienet kädet, yksi, jolla oli violetteja täpliä, ja jopa yksi, jonka isä sanoi, ettei se syönyt muuta kuin kasveja ja vihanneksia. Loganin lempileluja olivat kilpa-autot. Se johtui siitä, että kun hänen isänsä tuli töistä kotiin, hän meni aina Loganin kanssa leluhuoneeseen leikkimään kilpa-autoillaan. Loganilla oli niin hauskaa, että hän jopa päästi siskonsa leluhuoneeseen, jotta hänkin voi leikkiä isää! Leluhuone oli Loganin lempihuone talossa. Hän viettää huoneessaan kaiken mahdollisen ajan ystäviensä ja perheensä kanssa ja hänellä on niin hauskaa.</w:t>
      </w:r>
    </w:p>
    <w:p>
      <w:r>
        <w:rPr>
          <w:b/>
        </w:rPr>
        <w:t xml:space="preserve">Tulos</w:t>
      </w:r>
    </w:p>
    <w:p>
      <w:r>
        <w:t xml:space="preserve">Missä Loganin lelut olivat?</w:t>
      </w:r>
    </w:p>
    <w:p>
      <w:r>
        <w:rPr>
          <w:b/>
        </w:rPr>
        <w:t xml:space="preserve">Tulos</w:t>
      </w:r>
    </w:p>
    <w:p>
      <w:r>
        <w:t xml:space="preserve">Oliko hänellä kilpa-autoja?</w:t>
      </w:r>
    </w:p>
    <w:p>
      <w:r>
        <w:rPr>
          <w:b/>
        </w:rPr>
        <w:t xml:space="preserve">Tulos</w:t>
      </w:r>
    </w:p>
    <w:p>
      <w:r>
        <w:t xml:space="preserve">Kuinka monta eri väriä palloja hänellä oli?</w:t>
      </w:r>
    </w:p>
    <w:p>
      <w:r>
        <w:rPr>
          <w:b/>
        </w:rPr>
        <w:t xml:space="preserve">Tulos</w:t>
      </w:r>
    </w:p>
    <w:p>
      <w:r>
        <w:t xml:space="preserve">Miksi hänen robottilelunsa olivat siistejä?</w:t>
      </w:r>
    </w:p>
    <w:p>
      <w:r>
        <w:rPr>
          <w:b/>
        </w:rPr>
        <w:t xml:space="preserve">Tulos</w:t>
      </w:r>
    </w:p>
    <w:p>
      <w:r>
        <w:t xml:space="preserve">Oliko hänellä dinosaurus, jolla oli vaaleanpunaisia täpliä?</w:t>
      </w:r>
    </w:p>
    <w:p>
      <w:r>
        <w:rPr>
          <w:b/>
        </w:rPr>
        <w:t xml:space="preserve">Esimerkki 8.87</w:t>
      </w:r>
    </w:p>
    <w:p>
      <w:r>
        <w:t xml:space="preserve">XXXVI LUKU.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näiden Alburyn kaltaisten "ulvovien pörriäisten" keskellä. Jos he kutsuisivat hänet taloonsa, asia olisi pahempi sillä kuin toisella tavalla. Hän ei luottanut puvuntakkiinsa, jonka hän tiesi vahingoittuneen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vastausta, jonka mukaan eversti Stubbs oli lähtenyt edellisenä päivänä jonnekin - hän ei välittänyt, mihin - kaukaiseen kolkkaan maapallolla. Mutta eversti Stubbs ei ollut lähtenyt. Eversti Stubbs oli talossa. </w:t>
      </w:r>
    </w:p>
    <w:p>
      <w:r>
        <w:rPr>
          <w:b/>
        </w:rPr>
        <w:t xml:space="preserve">Tulos</w:t>
      </w:r>
    </w:p>
    <w:p>
      <w:r>
        <w:t xml:space="preserve">Mikä on tämän luvun nimi?</w:t>
      </w:r>
    </w:p>
    <w:p>
      <w:r>
        <w:rPr>
          <w:b/>
        </w:rPr>
        <w:t xml:space="preserve">Tulos</w:t>
      </w:r>
    </w:p>
    <w:p>
      <w:r>
        <w:t xml:space="preserve">Kuka otti työpaikan Alburyn asemalta?</w:t>
      </w:r>
    </w:p>
    <w:p>
      <w:r>
        <w:rPr>
          <w:b/>
        </w:rPr>
        <w:t xml:space="preserve">Tulos</w:t>
      </w:r>
    </w:p>
    <w:p>
      <w:r>
        <w:t xml:space="preserve">Toivooko hän jäävänsä sinne?</w:t>
      </w:r>
    </w:p>
    <w:p>
      <w:r>
        <w:rPr>
          <w:b/>
        </w:rPr>
        <w:t xml:space="preserve">Tulos</w:t>
      </w:r>
    </w:p>
    <w:p>
      <w:r>
        <w:t xml:space="preserve">Mitä hän toivoi?</w:t>
      </w:r>
    </w:p>
    <w:p>
      <w:r>
        <w:rPr>
          <w:b/>
        </w:rPr>
        <w:t xml:space="preserve">Tulos</w:t>
      </w:r>
    </w:p>
    <w:p>
      <w:r>
        <w:t xml:space="preserve">Mitä hän otti mukaansa?</w:t>
      </w:r>
    </w:p>
    <w:p>
      <w:r>
        <w:rPr>
          <w:b/>
        </w:rPr>
        <w:t xml:space="preserve">Esimerkki 8.88</w:t>
      </w:r>
    </w:p>
    <w:p>
      <w:r>
        <w:t xml:space="preserve">Utah ( tai ) on osavaltio Yhdysvaltojen länsiosassa. Siitä tuli Yhdysvaltojen 45. osavaltio 4. tammikuuta 1896. Utah on pinta-alaltaan 13. suurin, 31. väkirikkain ja 10. harvimmin asuttu 50:stä Yhdysvaltain osavaltiosta. Utahissa on yli 3 miljoonaa asukasta (väestönlaskennan arvio 1. heinäkuuta 2016), joista noin 80 prosenttia asuu Wasatch Front -rintamalla, jonka keskuksena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valtakunnallisen tutkimuksen mukaan Utah on "paras osavaltio asua" 13 tulevaisuuteen suuntautuvan mittarin perusteella, joihin kuuluu erilaisia taloudellisia, elämäntapaan ja terveyteen liittyviä mittareita.</w:t>
      </w:r>
    </w:p>
    <w:p>
      <w:r>
        <w:rPr>
          <w:b/>
        </w:rPr>
        <w:t xml:space="preserve">Tulos</w:t>
      </w:r>
    </w:p>
    <w:p>
      <w:r>
        <w:t xml:space="preserve">Onko Utah osa Yhdysvaltoja?</w:t>
      </w:r>
    </w:p>
    <w:p>
      <w:r>
        <w:rPr>
          <w:b/>
        </w:rPr>
        <w:t xml:space="preserve">Tulos</w:t>
      </w:r>
    </w:p>
    <w:p>
      <w:r>
        <w:t xml:space="preserve">Millä alueella Yhdysvalloissa se sijaitsee?</w:t>
      </w:r>
    </w:p>
    <w:p>
      <w:r>
        <w:rPr>
          <w:b/>
        </w:rPr>
        <w:t xml:space="preserve">Tulos</w:t>
      </w:r>
    </w:p>
    <w:p>
      <w:r>
        <w:t xml:space="preserve">Onko yli puolet siellä asuvista ihmisistä mormoneja?</w:t>
      </w:r>
    </w:p>
    <w:p>
      <w:r>
        <w:rPr>
          <w:b/>
        </w:rPr>
        <w:t xml:space="preserve">Tulos</w:t>
      </w:r>
    </w:p>
    <w:p>
      <w:r>
        <w:t xml:space="preserve">Kuinka monta prosenttia on mormoneja?</w:t>
      </w:r>
    </w:p>
    <w:p>
      <w:r>
        <w:rPr>
          <w:b/>
        </w:rPr>
        <w:t xml:space="preserve">Tulos</w:t>
      </w:r>
    </w:p>
    <w:p>
      <w:r>
        <w:t xml:space="preserve">Mikä on mormonikirkon nimi?</w:t>
      </w:r>
    </w:p>
    <w:p>
      <w:r>
        <w:rPr>
          <w:b/>
        </w:rPr>
        <w:t xml:space="preserve">Esimerkki 8.89</w:t>
      </w:r>
    </w:p>
    <w:p>
      <w:r>
        <w:t xml:space="preserve">Kunnialegioona, koko nimeltään Kansallinen kunnialegioonan ritarikunta (), on Napoléon Bonaparten vuonna 1802 perustama Ranskan korkein sotilas- ja siviiliansioista myönnettävä kunniamerkki.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korkeimmille heistä erittäin avokätisesti:</w:t>
      </w:r>
    </w:p>
    <w:p>
      <w:r>
        <w:rPr>
          <w:b/>
        </w:rPr>
        <w:t xml:space="preserve">Tulos</w:t>
      </w:r>
    </w:p>
    <w:p>
      <w:r>
        <w:t xml:space="preserve">Kuka perusti kunniaryhmän?</w:t>
      </w:r>
    </w:p>
    <w:p>
      <w:r>
        <w:rPr>
          <w:b/>
        </w:rPr>
        <w:t xml:space="preserve">Tulos</w:t>
      </w:r>
    </w:p>
    <w:p>
      <w:r>
        <w:t xml:space="preserve">Minä vuonna?</w:t>
      </w:r>
    </w:p>
    <w:p>
      <w:r>
        <w:rPr>
          <w:b/>
        </w:rPr>
        <w:t xml:space="preserve">Tulos</w:t>
      </w:r>
    </w:p>
    <w:p>
      <w:r>
        <w:t xml:space="preserve">Mikä on kunniaryhmä?</w:t>
      </w:r>
    </w:p>
    <w:p>
      <w:r>
        <w:rPr>
          <w:b/>
        </w:rPr>
        <w:t xml:space="preserve">Tulos</w:t>
      </w:r>
    </w:p>
    <w:p>
      <w:r>
        <w:t xml:space="preserve">Kerro sen koko nimi?</w:t>
      </w:r>
    </w:p>
    <w:p>
      <w:r>
        <w:rPr>
          <w:b/>
        </w:rPr>
        <w:t xml:space="preserve">Tulos</w:t>
      </w:r>
    </w:p>
    <w:p>
      <w:r>
        <w:t xml:space="preserve">Kuinka monta erotusastetta järjestys on jaettu?</w:t>
      </w:r>
    </w:p>
    <w:p>
      <w:r>
        <w:rPr>
          <w:b/>
        </w:rPr>
        <w:t xml:space="preserve">Esimerkki 8.90</w:t>
      </w:r>
    </w:p>
    <w:p>
      <w:r>
        <w:t xml:space="preserve">Musiikin genre on tavanomainen kategoria, joka määrittää, että jotkin musiikkikappaleet kuuluvat yhteiseen perinteeseen tai konventioihin. Se on erotettava "musiikin muodosta" ja "musiikillisesta tyylistä", vaikka käytännössä näitä termejä käytetäänkin toisinaan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pitäisi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muuttunut populaarimusiikin tutkimuksen alaryhmästä melkeinpä kaikkialle levinneeksi kehykseksi musiikillisten tutkimuskohteiden muodostamisessa ja arvioinnissa".</w:t>
      </w:r>
    </w:p>
    <w:p>
      <w:r>
        <w:rPr>
          <w:b/>
        </w:rPr>
        <w:t xml:space="preserve">Tulos</w:t>
      </w:r>
    </w:p>
    <w:p>
      <w:r>
        <w:t xml:space="preserve">Mihin musiikki usein jaetaan?</w:t>
      </w:r>
    </w:p>
    <w:p>
      <w:r>
        <w:rPr>
          <w:b/>
        </w:rPr>
        <w:t xml:space="preserve">Tulos</w:t>
      </w:r>
    </w:p>
    <w:p>
      <w:r>
        <w:t xml:space="preserve">Ovatko nämä luokittelut objektiivisia?</w:t>
      </w:r>
    </w:p>
    <w:p>
      <w:r>
        <w:rPr>
          <w:b/>
        </w:rPr>
        <w:t xml:space="preserve">Tulos</w:t>
      </w:r>
    </w:p>
    <w:p>
      <w:r>
        <w:t xml:space="preserve">Onko kaikkien genrejen välillä selviä rajoja?</w:t>
      </w:r>
    </w:p>
    <w:p>
      <w:r>
        <w:rPr>
          <w:b/>
        </w:rPr>
        <w:t xml:space="preserve">Tulos</w:t>
      </w:r>
    </w:p>
    <w:p>
      <w:r>
        <w:t xml:space="preserve">Mitä Green julkaisi?</w:t>
      </w:r>
    </w:p>
    <w:p>
      <w:r>
        <w:rPr>
          <w:b/>
        </w:rPr>
        <w:t xml:space="preserve">Tulos</w:t>
      </w:r>
    </w:p>
    <w:p>
      <w:r>
        <w:t xml:space="preserve">Kuinka monta Renassiance-musiikin kategoriaa hän luetteli?</w:t>
      </w:r>
    </w:p>
    <w:p>
      <w:r>
        <w:rPr>
          <w:b/>
        </w:rPr>
        <w:t xml:space="preserve">Esimerkki 8.91</w:t>
      </w:r>
    </w:p>
    <w:p>
      <w:r>
        <w:t xml:space="preserve">(CNN) -- Yoshinobu Miyake on ehkä ainoa urheilija Dick Fosburyn lisäksi, jonka mukaan on nimetty tekniikka. Miyake: kaikkien aikojen vahvin mies? Kun Fosbury heittäytyi takaperin riman yli korkeushypyssä Mexico Cityssä 1968, Miyake asetti nilkkansa yhteen eikä erilleen nostoheitossa. Miyaken vetoa kutsuttiin myös "sammakkotyyliksi" nostajan ennen vetoa ottaman asennon mukaan: kantapäät yhdessä ja polvet noin kuudenkymmenen asteen kulmassa ulospäin ja leveä ote tangosta, mikä muistuttaa sammakkoa nostettaessa. Tekniikka osoittautui fysiologisesti tehokkaaksi noin 60 kilon (132 paunan) rasitusta kantavalle keholle. Miyaken olympiakultaa vuonna 1968 ei tunneta yhtä hyvin kuin Fosburyn olympiakultaa, mutta omassa lajissaan häntä pidetään yhtenä kaikkien aikojen vahvimmista miehistä - ja Japanin parhaana painonnostajan edustajana. Mitali vahvisti Miyaken etulyöntiasemaa höyhensarjan sarjassa ja osoitti, että hän pystyi matkustamaan. Vuonna 1964 hän oli voittanut kultaa myös Tokiossa kotiyleisön edessä ja parantanut Roomassa vuonna 1960 saavutettua hopeaa. Miyagi Miyagin prefektuurissa Honshussa Tokion pohjoispuolella vuonna 1939 syntynyt Miyake oli 1960-luvun puolivälissä lähes pysäyttämätön. Tuona aikana hän teki 25 maailmanennätystä, joista monet peräkkäin, kun hän paransi omia standardejaan. Hän oli maailmanmestari vuosina 1962-1963 ja 1964-1965. Kun Miyake oli tullut neljänneksi Münchenin kisoissa 1972, hän vetäytyi kilpailutoiminnasta ja siirtyi valmentamaan Japanin painonnostomaajoukkuetta. Hän auttoi veljeään Yoshiyukia maailmanmestariksi vuosina 1969 ja 1971. </w:t>
      </w:r>
    </w:p>
    <w:p>
      <w:r>
        <w:rPr>
          <w:b/>
        </w:rPr>
        <w:t xml:space="preserve">Tulos</w:t>
      </w:r>
    </w:p>
    <w:p>
      <w:r>
        <w:t xml:space="preserve">Milloin Miyake syntyi?</w:t>
      </w:r>
    </w:p>
    <w:p>
      <w:r>
        <w:rPr>
          <w:b/>
        </w:rPr>
        <w:t xml:space="preserve">Tulos</w:t>
      </w:r>
    </w:p>
    <w:p>
      <w:r>
        <w:t xml:space="preserve">Missä se on?</w:t>
      </w:r>
    </w:p>
    <w:p>
      <w:r>
        <w:rPr>
          <w:b/>
        </w:rPr>
        <w:t xml:space="preserve">Tulos</w:t>
      </w:r>
    </w:p>
    <w:p>
      <w:r>
        <w:t xml:space="preserve">Onko hänellä maailmanennätyksiä?</w:t>
      </w:r>
    </w:p>
    <w:p>
      <w:r>
        <w:rPr>
          <w:b/>
        </w:rPr>
        <w:t xml:space="preserve">Esimerkki 8.92</w:t>
      </w:r>
    </w:p>
    <w:p>
      <w:r>
        <w:t xml:space="preserve">Karachi (; ALA-LC: , ; ) on Pakistanin Sindhin maakunnan pääkaupunki. Se on Pakistanin väkirikkain kaupunki, maailman kuudenneksi väkirikkain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maahanmuuttajia kaikkialta Pakistanista ja Etelä-Aasiasta.</w:t>
      </w:r>
    </w:p>
    <w:p>
      <w:r>
        <w:rPr>
          <w:b/>
        </w:rPr>
        <w:t xml:space="preserve">Tulos</w:t>
      </w:r>
    </w:p>
    <w:p>
      <w:r>
        <w:t xml:space="preserve">Missä maakunnassa Karachi sijaitsee?</w:t>
      </w:r>
    </w:p>
    <w:p>
      <w:r>
        <w:rPr>
          <w:b/>
        </w:rPr>
        <w:t xml:space="preserve">Tulos</w:t>
      </w:r>
    </w:p>
    <w:p>
      <w:r>
        <w:t xml:space="preserve">Missä maassa?</w:t>
      </w:r>
    </w:p>
    <w:p>
      <w:r>
        <w:rPr>
          <w:b/>
        </w:rPr>
        <w:t xml:space="preserve">Tulos</w:t>
      </w:r>
    </w:p>
    <w:p>
      <w:r>
        <w:t xml:space="preserve">Asuuko siellä paljon ihmisiä?</w:t>
      </w:r>
    </w:p>
    <w:p>
      <w:r>
        <w:rPr>
          <w:b/>
        </w:rPr>
        <w:t xml:space="preserve">Tulos</w:t>
      </w:r>
    </w:p>
    <w:p>
      <w:r>
        <w:t xml:space="preserve">Pidetäänkö sitä kosmopoliittisena?</w:t>
      </w:r>
    </w:p>
    <w:p>
      <w:r>
        <w:rPr>
          <w:b/>
        </w:rPr>
        <w:t xml:space="preserve">Tulos</w:t>
      </w:r>
    </w:p>
    <w:p>
      <w:r>
        <w:t xml:space="preserve">Onko se lähellä vettä?</w:t>
      </w:r>
    </w:p>
    <w:p>
      <w:r>
        <w:rPr>
          <w:b/>
        </w:rPr>
        <w:t xml:space="preserve">Esimerkki 8.93</w:t>
      </w:r>
    </w:p>
    <w:p>
      <w:r>
        <w:t xml:space="preserve">Kirjoitan tämän kirjeen hitaasti, koska tiedän, ettet osaa lukea nopeasti. Emme asu enää siellä, missä asuimme silloin, kun lähdit kotoa. Isäsi luki sanomalehdestä, että useimmat onnettomuudet tapahtuivat 20 kilometrin säteellä kodistamme, joten muutimme. En voi lähettää sinulle osoitetta, koska edellinen täällä asunut perhe otti talon numerot muuttaessaan, jotta heidän ei tarvitsisi muuttaa osoitettaan. Tämä paikka on todella mukava. Siinä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w:t>
      </w:r>
    </w:p>
    <w:p>
      <w:r>
        <w:rPr>
          <w:b/>
        </w:rPr>
        <w:t xml:space="preserve">Tulos</w:t>
      </w:r>
    </w:p>
    <w:p>
      <w:r>
        <w:t xml:space="preserve">Missä tapahtuu eniten onnettomuuksia?</w:t>
      </w:r>
    </w:p>
    <w:p>
      <w:r>
        <w:rPr>
          <w:b/>
        </w:rPr>
        <w:t xml:space="preserve">Tulos</w:t>
      </w:r>
    </w:p>
    <w:p>
      <w:r>
        <w:t xml:space="preserve">Kuka kirjoittaa kirjeen?</w:t>
      </w:r>
    </w:p>
    <w:p>
      <w:r>
        <w:rPr>
          <w:b/>
        </w:rPr>
        <w:t xml:space="preserve">Tulos</w:t>
      </w:r>
    </w:p>
    <w:p>
      <w:r>
        <w:t xml:space="preserve">Millainen sää on?</w:t>
      </w:r>
    </w:p>
    <w:p>
      <w:r>
        <w:rPr>
          <w:b/>
        </w:rPr>
        <w:t xml:space="preserve">Tulos</w:t>
      </w:r>
    </w:p>
    <w:p>
      <w:r>
        <w:t xml:space="preserve">Kuka lukitsi avaimensa autoon?</w:t>
      </w:r>
    </w:p>
    <w:p>
      <w:r>
        <w:rPr>
          <w:b/>
        </w:rPr>
        <w:t xml:space="preserve">Tulos</w:t>
      </w:r>
    </w:p>
    <w:p>
      <w:r>
        <w:t xml:space="preserve">Mitä pyykille tapahtui?</w:t>
      </w:r>
    </w:p>
    <w:p>
      <w:r>
        <w:rPr>
          <w:b/>
        </w:rPr>
        <w:t xml:space="preserve">Esimerkki 8.94</w:t>
      </w:r>
    </w:p>
    <w:p>
      <w:r>
        <w:t xml:space="preserve">Mikronesian liittovaltio (; lyhenne FSM ja tunnetaan myös yksinkertaisesti nimellä Mikronesia) on itsenäinen suvereeni saarivaltio ja Yhdysvaltojen liittovaltio, joka koostuu neljästä osavaltiosta lännestä itään, Yapista, Chuukista, Pohnpeista ja Kosraista, jotka sijaitsevat läntisellä Tyynellämerellä.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w:t>
      </w:r>
    </w:p>
    <w:p>
      <w:r>
        <w:rPr>
          <w:b/>
        </w:rPr>
        <w:t xml:space="preserve">Tulos</w:t>
      </w:r>
    </w:p>
    <w:p>
      <w:r>
        <w:t xml:space="preserve">Mikä on Mikronesian pääkaupunki?</w:t>
      </w:r>
    </w:p>
    <w:p>
      <w:r>
        <w:rPr>
          <w:b/>
        </w:rPr>
        <w:t xml:space="preserve">Tulos</w:t>
      </w:r>
    </w:p>
    <w:p>
      <w:r>
        <w:t xml:space="preserve">Millä saarella se on?</w:t>
      </w:r>
    </w:p>
    <w:p>
      <w:r>
        <w:rPr>
          <w:b/>
        </w:rPr>
        <w:t xml:space="preserve">Tulos</w:t>
      </w:r>
    </w:p>
    <w:p>
      <w:r>
        <w:t xml:space="preserve">Mitä tarkoittaa FSM?</w:t>
      </w:r>
    </w:p>
    <w:p>
      <w:r>
        <w:rPr>
          <w:b/>
        </w:rPr>
        <w:t xml:space="preserve">Tulos</w:t>
      </w:r>
    </w:p>
    <w:p>
      <w:r>
        <w:t xml:space="preserve">Kuinka monta osavaltiota sillä on?</w:t>
      </w:r>
    </w:p>
    <w:p>
      <w:r>
        <w:rPr>
          <w:b/>
        </w:rPr>
        <w:t xml:space="preserve">Tulos</w:t>
      </w:r>
    </w:p>
    <w:p>
      <w:r>
        <w:t xml:space="preserve">Miehittääkö se osan Karoliinisista saarista?</w:t>
      </w:r>
    </w:p>
    <w:p>
      <w:r>
        <w:rPr>
          <w:b/>
        </w:rPr>
        <w:t xml:space="preserve">Esimerkki 8.95</w:t>
      </w:r>
    </w:p>
    <w:p>
      <w:r>
        <w:t xml:space="preserve">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musiikin andalusialaisesta teoriasta, maantieteestä, matematiikasta sekä lääketieteen, tähtitieteen, fysiikan ja taivaanmekaniikan keskiaikaisista tieteistä.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w:t>
      </w:r>
    </w:p>
    <w:p>
      <w:r>
        <w:rPr>
          <w:b/>
        </w:rPr>
        <w:t xml:space="preserve">Tulos</w:t>
      </w:r>
    </w:p>
    <w:p>
      <w:r>
        <w:t xml:space="preserve">Missä Rushd syntyi?</w:t>
      </w:r>
    </w:p>
    <w:p>
      <w:r>
        <w:rPr>
          <w:b/>
        </w:rPr>
        <w:t xml:space="preserve">Tulos</w:t>
      </w:r>
    </w:p>
    <w:p>
      <w:r>
        <w:t xml:space="preserve">Missä maassa tämä on tänään?</w:t>
      </w:r>
    </w:p>
    <w:p>
      <w:r>
        <w:rPr>
          <w:b/>
        </w:rPr>
        <w:t xml:space="preserve">Tulos</w:t>
      </w:r>
    </w:p>
    <w:p>
      <w:r>
        <w:t xml:space="preserve">Missä hän kuoli?</w:t>
      </w:r>
    </w:p>
    <w:p>
      <w:r>
        <w:rPr>
          <w:b/>
        </w:rPr>
        <w:t xml:space="preserve">Tulos</w:t>
      </w:r>
    </w:p>
    <w:p>
      <w:r>
        <w:t xml:space="preserve">Missä modernissa paikassa?</w:t>
      </w:r>
    </w:p>
    <w:p>
      <w:r>
        <w:rPr>
          <w:b/>
        </w:rPr>
        <w:t xml:space="preserve">Tulos</w:t>
      </w:r>
    </w:p>
    <w:p>
      <w:r>
        <w:t xml:space="preserve">Missä hänet haudattiin?</w:t>
      </w:r>
    </w:p>
    <w:p>
      <w:r>
        <w:rPr>
          <w:b/>
        </w:rPr>
        <w:t xml:space="preserve">Esimerkki 8.96</w:t>
      </w:r>
    </w:p>
    <w:p>
      <w:r>
        <w:t xml:space="preserve">Omaha on Nebraskan osavaltion suurin kaupunki ja Douglasin piirikunnan pääkaupunki. Omaha sijaitsee Yhdysvaltojen keskilänsiosassa Missouri-joen varrella, noin pohjoiseen Platte-joen suusta. Omaha on Omaha-Council Bluffs -kaupunkialueen ankkuri, johon kuuluu myös Council Bluffs, Iowa, Missourijoen toisella puolella Omahaa.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w:t>
      </w:r>
    </w:p>
    <w:p>
      <w:r>
        <w:rPr>
          <w:b/>
        </w:rPr>
        <w:t xml:space="preserve">Tulos</w:t>
      </w:r>
    </w:p>
    <w:p>
      <w:r>
        <w:t xml:space="preserve">Kuka perusti Omahan?</w:t>
      </w:r>
    </w:p>
    <w:p>
      <w:r>
        <w:rPr>
          <w:b/>
        </w:rPr>
        <w:t xml:space="preserve">Tulos</w:t>
      </w:r>
    </w:p>
    <w:p>
      <w:r>
        <w:t xml:space="preserve">Mistä he olivat kotoisin?</w:t>
      </w:r>
    </w:p>
    <w:p>
      <w:r>
        <w:rPr>
          <w:b/>
        </w:rPr>
        <w:t xml:space="preserve">Tulos</w:t>
      </w:r>
    </w:p>
    <w:p>
      <w:r>
        <w:t xml:space="preserve">Onko se Nebraskassa?</w:t>
      </w:r>
    </w:p>
    <w:p>
      <w:r>
        <w:rPr>
          <w:b/>
        </w:rPr>
        <w:t xml:space="preserve">Tulos</w:t>
      </w:r>
    </w:p>
    <w:p>
      <w:r>
        <w:t xml:space="preserve">Missä osavaltiossa?</w:t>
      </w:r>
    </w:p>
    <w:p>
      <w:r>
        <w:rPr>
          <w:b/>
        </w:rPr>
        <w:t xml:space="preserve">Tulos</w:t>
      </w:r>
    </w:p>
    <w:p>
      <w:r>
        <w:t xml:space="preserve">Milloin tämä tapahtui?</w:t>
      </w:r>
    </w:p>
    <w:p>
      <w:r>
        <w:rPr>
          <w:b/>
        </w:rPr>
        <w:t xml:space="preserve">Esimerkki 8.97</w:t>
      </w:r>
    </w:p>
    <w:p>
      <w:r>
        <w:t xml:space="preserve">50 vuoden aikana Colin McCorpuodale on käynyt kaikissa maailman maissa kolmea lukuun ottamatta. Ja kaikkialta hän lähettää itselleen postikortin. Hän valitsee aina postikortin, jossa on kauniita maisemia . Yleensä hän kirjoittaa vain lyhyen viestin itselleen. Viimeisimpään, Malin saarelta lähetettyyn postikorttiin hän kuitenkin kirjoitti mielenkiintoisen tarinan. McCorpuodale asuu Lontoossa. Yhdellä hänen huoneensa seinällä on suuri maailmankartta. Siihen on kiinnitetty satoja pieniä punaisia nuppineuloja. "Nämä nastat merkitsevät minulle paljon", sanoo herra McCorpuodale, "noudatan sääntöä. Saan pistää yhden vain, jos olen ollut jossakin paikassa yli 24 tuntia." McCorpuodalella on luonnollisesti suosikkipaikkansa. Uutta-Seelantia hän kuvailee "ihanaksi maaksi". Kiinasta hän sanoo: "Tämä on maa maailmassa, joka on täysin erilainen. Siellä ei ole eurooppalaista vaikutusta." Minne tahansa hän meneekin, McCorpuodale ottaa mukaansa valokuvan vaimostaan, kynttilän, paidan, jossa on salainen tasku, ja kynän. Miksi hän sitten tekee niin? Postikorttien vai matkojen takia? Herra McCorpuodale nauraa: "Ei kumpaakaan. Vain mielekkään elämän vuoksi."</w:t>
      </w:r>
    </w:p>
    <w:p>
      <w:r>
        <w:rPr>
          <w:b/>
        </w:rPr>
        <w:t xml:space="preserve">Tulos</w:t>
      </w:r>
    </w:p>
    <w:p>
      <w:r>
        <w:t xml:space="preserve">Millä saarilla Colin kävi äskettäin?</w:t>
      </w:r>
    </w:p>
    <w:p>
      <w:r>
        <w:rPr>
          <w:b/>
        </w:rPr>
        <w:t xml:space="preserve">Tulos</w:t>
      </w:r>
    </w:p>
    <w:p>
      <w:r>
        <w:t xml:space="preserve">Missä hän asuu?</w:t>
      </w:r>
    </w:p>
    <w:p>
      <w:r>
        <w:rPr>
          <w:b/>
        </w:rPr>
        <w:t xml:space="preserve">Tulos</w:t>
      </w:r>
    </w:p>
    <w:p>
      <w:r>
        <w:t xml:space="preserve">Kuinka monta vuotta hän on matkustanut?</w:t>
      </w:r>
    </w:p>
    <w:p>
      <w:r>
        <w:rPr>
          <w:b/>
        </w:rPr>
        <w:t xml:space="preserve">Tulos</w:t>
      </w:r>
    </w:p>
    <w:p>
      <w:r>
        <w:t xml:space="preserve">Mitä hänen huoneensa seinällä on?</w:t>
      </w:r>
    </w:p>
    <w:p>
      <w:r>
        <w:rPr>
          <w:b/>
        </w:rPr>
        <w:t xml:space="preserve">Tulos</w:t>
      </w:r>
    </w:p>
    <w:p>
      <w:r>
        <w:t xml:space="preserve">Kuinka monessa maassa hän on vielä käynyt?</w:t>
      </w:r>
    </w:p>
    <w:p>
      <w:r>
        <w:rPr>
          <w:b/>
        </w:rPr>
        <w:t xml:space="preserve">Esimerkki 8.98</w:t>
      </w:r>
    </w:p>
    <w:p>
      <w:r>
        <w:t xml:space="preserve">(CNN) -- Alexis Murphy nähtiin viimeksi huoltoasemalla aiemmin tässä kuussa, ja vaikka poliisi on pidättänyt sieppauksesta epäillyn, tämän asianajaja kertoo CNN:n tytäryhtiölle, että hänen asiakkaansa ja 17-vuotias tyttö erosivat huumekaupan jälkeen. Murphyn katoaminen käynnisti etsinnät, jotka ulottuivat 30 mailin päähän Virginian Lovingstonin ulkopuolelle ja joihin osallistui helikoptereita, koirayksiköillä varustettuja etsintäpartioita, Nelsonin piirikunnan sheriffin toimisto, Virginian osavaltion poliisi ja FBI. Alexis lähti Virginian Shipmanissa sijaitsevasta kodistaan Lynchburgiin 3. elokuuta, ja poliisilla on valvontakameravideoita, jotka näyttävät hänet Lovingstonin huoltoasemalla, kertoo Charlottesvillen WVIR-TV. Randy Taylor, 48, nähtiin videolla ja hänet pidätettiin hänen sieppauksestaan sunnuntaina, poliisi kertoi CNN:n tytäryhtiölle WRC-TV:lle, mutta Taylorin asianajaja Michael Hallahan kertoi WVIR:lle, että Taylor pidätettiin, koska hänen matkailuautostaan löytyi yksi Alexisin hiuksista. Asianajaja kertoi myös WVIR:lle, että hänen päämiehensä ei ollut viimeinen henkilö, joka näki Alexisin, ja että poliisin on etsittävä "mustaa miestä, parikymppinen tai parikymppinen, kulmakarvat ja 20-vuotias viininpunainen Caprice, jossa on 22-tuumaiset pyörät". Taylor näki tytön katoamisiltana, asianajaja sanoi. He olivat molemmat parkkeeranneet bensapumppujen luona, ja Alexis viittasi marihuanan polttamiseen, Hallahan sanoi. Taylor sanoi tytölle, että hän haluaisi marihuanaa, asianajaja sanoi. "Hän sanoi: 'Tunnen erään tyypin.' Hän käski tavata hänet toisessa paikassa Lovingstonissa, ja he ajoivat sinne molemmilla autoilla", asianajaja kertoi asemalle. Tuo "kaveri", Alexis ja Taylor ajoivat kaikki eri autoilla Taylorin asuntoautolle Lovingstoniin, josta Taylor osti marihuanaa 60 dollarin edestä. Miehet polttivat ja joivat yhdessä, mutta Murphy ei, asianajaja sanoi. </w:t>
      </w:r>
    </w:p>
    <w:p>
      <w:r>
        <w:rPr>
          <w:b/>
        </w:rPr>
        <w:t xml:space="preserve">Tulos</w:t>
      </w:r>
    </w:p>
    <w:p>
      <w:r>
        <w:t xml:space="preserve">Kuka katosi?</w:t>
      </w:r>
    </w:p>
    <w:p>
      <w:r>
        <w:rPr>
          <w:b/>
        </w:rPr>
        <w:t xml:space="preserve">Tulos</w:t>
      </w:r>
    </w:p>
    <w:p>
      <w:r>
        <w:t xml:space="preserve">Missä kaupungissa hän katosi?</w:t>
      </w:r>
    </w:p>
    <w:p>
      <w:r>
        <w:rPr>
          <w:b/>
        </w:rPr>
        <w:t xml:space="preserve">Tulos</w:t>
      </w:r>
    </w:p>
    <w:p>
      <w:r>
        <w:t xml:space="preserve">Missä hänet nähtiin viimeksi?</w:t>
      </w:r>
    </w:p>
    <w:p>
      <w:r>
        <w:rPr>
          <w:b/>
        </w:rPr>
        <w:t xml:space="preserve">Tulos</w:t>
      </w:r>
    </w:p>
    <w:p>
      <w:r>
        <w:t xml:space="preserve">Kuka pidätettiin epäiltynä?</w:t>
      </w:r>
    </w:p>
    <w:p>
      <w:r>
        <w:rPr>
          <w:b/>
        </w:rPr>
        <w:t xml:space="preserve">Tulos</w:t>
      </w:r>
    </w:p>
    <w:p>
      <w:r>
        <w:t xml:space="preserve">Myönsikö hän, että hänellä oli jotain tekemistä tytön katoamisen kanssa?</w:t>
      </w:r>
    </w:p>
    <w:p>
      <w:r>
        <w:rPr>
          <w:b/>
        </w:rPr>
        <w:t xml:space="preserve">Esimerkki 8.99</w:t>
      </w:r>
    </w:p>
    <w:p>
      <w:r>
        <w:t xml:space="preserve">Inhosin kiitoskirjeiden kirjoittamista lapsena, mutta minulla ei ollut vaihtoehtoja: Äitini piti ehdottomasti kunnioittaa muiden ihmisten ystävällisyyttä ja anteliaisuutta. Mutta nyt, kun lapsuus on kulunut kiitoskirjeiden laatimiseen, kiitollisuuden musiikki virtaa minusta luonnostaan. Palkkasin Brantin rakentamaan lehtimajan ulko-oveni ympärille. Piirsin sen juuri sellaiseksi kuin halusin, ja hän toteutti näkemykseni täydellisesti. Yllätyksekseni siitä, miten lehtimajan kauneus kohotti minua joka kerta, kun astuin talooni, soitin Brantille muutama viikko sen jälkeen, kun lehtimajan pystytys oli alkanut. Hän vastasi puhelimeen puolustautuvasti. "Miten voin auttaa?" hän kysyi, ääni kylmä ja etäinen. "Voit sanoa: 'Ole hyvä'", vastasin. "En ymmärrä", Brant vastasi. "Soitan sanoakseni 'kiitos'. '' Hiljaisuus. "Mitä tarkoitat?" hän kysyi. "Rakastan lehtimajaani ja halusin sinun tietävän, miten paljon arvostan työtäsi." Lisää hiljaisuutta. "Olen tehnyt tätä työtä 20 vuotta, eikä kukaan ole koskaan soittanut kiittäen minua siitä", Brant sanoi. "Ihmiset soittavat minulle vain silloin, kun heillä on ongelmia." Hän oli epäileväinen. Minulla oli samanlainen kokemus myös L.J:n kanssa. Hän vastasi kysymyksiini, ei painostanut ja antoi minulle tilaa miettiä ja päättää. Kirjoitin hänelle kertoakseni, että hän ylitti täysin odotukseni siitä, millainen olisi autokauppa, ja että olin tyytyväinen autovalintaani. L.J. soitti minulle muutamaa päivää myöhemmin. Hän sanoi, että tämä oli ensimmäinen kiitoskirje autoliikkeen historiassa. Elämmekö todella aikakautta, jolloin palaute päättyy vain valitukseen? Minusta tuntuu, että kun keskitymme ongelmiin, meillä on vain tyytymättömyyttä ja valituksia. Mutta kun keskitymme juhlistamaan hyvää, muutamme sen todennäköisesti myönteiseksi.</w:t>
      </w:r>
    </w:p>
    <w:p>
      <w:r>
        <w:rPr>
          <w:b/>
        </w:rPr>
        <w:t xml:space="preserve">Tulos</w:t>
      </w:r>
    </w:p>
    <w:p>
      <w:r>
        <w:t xml:space="preserve">Mitä työtä Brant tekee?</w:t>
      </w:r>
    </w:p>
    <w:p>
      <w:r>
        <w:rPr>
          <w:b/>
        </w:rPr>
        <w:t xml:space="preserve">Tulos</w:t>
      </w:r>
    </w:p>
    <w:p>
      <w:r>
        <w:t xml:space="preserve">Kuinka kauan hän on tehnyt sitä?</w:t>
      </w:r>
    </w:p>
    <w:p>
      <w:r>
        <w:rPr>
          <w:b/>
        </w:rPr>
        <w:t xml:space="preserve">Tulos</w:t>
      </w:r>
    </w:p>
    <w:p>
      <w:r>
        <w:t xml:space="preserve">Onko kukaan koskaan soittanut kiittääkseen häntä?</w:t>
      </w:r>
    </w:p>
    <w:p>
      <w:r>
        <w:rPr>
          <w:b/>
        </w:rPr>
        <w:t xml:space="preserve">Tulos</w:t>
      </w:r>
    </w:p>
    <w:p>
      <w:r>
        <w:t xml:space="preserve">Mitä LJ</w:t>
      </w:r>
    </w:p>
    <w:p>
      <w:r>
        <w:rPr>
          <w:b/>
        </w:rPr>
        <w:t xml:space="preserve">Tulos</w:t>
      </w:r>
    </w:p>
    <w:p>
      <w:r>
        <w:t xml:space="preserve">Kiittävätkö ihmiset yleensä häntä?</w:t>
      </w:r>
    </w:p>
    <w:p>
      <w:r>
        <w:rPr>
          <w:b/>
        </w:rPr>
        <w:t xml:space="preserve">Esimerkki 8.100</w:t>
      </w:r>
    </w:p>
    <w:p>
      <w:r>
        <w:t xml:space="preserve">Koska kasvit eivät voi liikkua tai puhua, useimmat ihmiset uskovat, ettei niillä ole tunteita eivätkä ne voi vastaanottaa ulkopuolelta tulevia signaaleja. Tämä ei kuitenkaan välttämättä ole täysin totta. Kasveja tutkineet ihmiset ovat havainneet, että kasveilla on pieni sähkövaraus . Tämä varaus on mahdollista mitata pienellä laitteella, jota kutsutaan "galvanometriksi". Galvanometri asetetaan kasvin lehteen, ja se rekisteröi muutokset lehden sähkökentässä. Ihmisillä on samanlainen sähkökenttä, joka voi muuttua, kun saamme sähköiskun tai pelästymme. Mies nimeltä Backster käytti galvanometriä kasvitutkimuksissaan ja oli hyvin yllättynyt tuloksistaan. Hän havaitsi, että jos hänellä oli kaksi tai useampia kasveja huoneessa ja hän alkoi tuhota yhtä niistä - ehkä repimällä sen lehdet irti tai vetämällä sen ulos ruukusta - muiden kasvien lehtien galvanometri osoitti sähkökentän muutosta. Näytti siltä, että kasvit viestivät sokin tunteesta. Näin tapahtui paitsi silloin, kun Backster alkoi tuhota kasveja, myös silloin, kun hän tuhosi muita eläviä olentoja, kuten hyönteisiä. Backster sanoi, että kasvit tiesivät myös, jos joku oli tuhonnut jonkin elävän olennon jonkin matkan päässä, koska ne antoivat merkin, kun mies, joka oli juuri kaatanut puun, astui huoneeseen. Toinen tiedemies nimeltä Sauvin saavutti samanlaisia tuloksia kuin Backster. Hän piti galvanometrejä kiinnitettynä kasveihinsa koko ajan ja tarkisti säännöllisesti, mitä kasvit tekivät. Jos hän oli poissa toimistosta, hän soitti saadakseen selville kasvien lähettämät signaalit. Näin hän huomasi, että kasvit lähettivät signaaleja juuri silloin, kun hän tunsi voimakasta mielihyvää tai kipua. Itse asiassa Sauvin pystyi aiheuttamaan muutoksia kasviensa sähkökenttään muutaman kilometrin etäisyydellä pelkästään ajattelemalla niitä.</w:t>
      </w:r>
    </w:p>
    <w:p>
      <w:r>
        <w:rPr>
          <w:b/>
        </w:rPr>
        <w:t xml:space="preserve">Tulos</w:t>
      </w:r>
    </w:p>
    <w:p>
      <w:r>
        <w:t xml:space="preserve">Tiedetäänkö kasvien kantavan sähkövarausta?</w:t>
      </w:r>
    </w:p>
    <w:p>
      <w:r>
        <w:rPr>
          <w:b/>
        </w:rPr>
        <w:t xml:space="preserve">Tulos</w:t>
      </w:r>
    </w:p>
    <w:p>
      <w:r>
        <w:t xml:space="preserve">Mitä laitetta Backster käytti?</w:t>
      </w:r>
    </w:p>
    <w:p>
      <w:r>
        <w:rPr>
          <w:b/>
        </w:rPr>
        <w:t xml:space="preserve">Tulos</w:t>
      </w:r>
    </w:p>
    <w:p>
      <w:r>
        <w:t xml:space="preserve">Kuka oli se toinen tiedemies, joka saavutti samanlaisia tuloksia kuin Backster?</w:t>
      </w:r>
    </w:p>
    <w:p>
      <w:r>
        <w:rPr>
          <w:b/>
        </w:rPr>
        <w:t xml:space="preserve">Tulos</w:t>
      </w:r>
    </w:p>
    <w:p>
      <w:r>
        <w:t xml:space="preserve">Onko ihmisillä myös pieni sähkökenttä?</w:t>
      </w:r>
    </w:p>
    <w:p>
      <w:r>
        <w:rPr>
          <w:b/>
        </w:rPr>
        <w:t xml:space="preserve">Tulos</w:t>
      </w:r>
    </w:p>
    <w:p>
      <w:r>
        <w:t xml:space="preserve">Aistivatko kasvit voimakasta mielihyvää tai kipua?</w:t>
      </w:r>
    </w:p>
    <w:p>
      <w:r>
        <w:rPr>
          <w:b/>
        </w:rPr>
        <w:t xml:space="preserve">Esimerkki 8.101</w:t>
      </w:r>
    </w:p>
    <w:p>
      <w:r>
        <w:t xml:space="preserve">Kun puhumme punaisista paketeista, tärkein kysymys on "Mitä aiot tehdä niillä?". Yksi asia, jonka voit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On välttämätöntä, että jokainen oppii säästämään rahaa ja käyttämään sitä oikein.</w:t>
      </w:r>
    </w:p>
    <w:p>
      <w:r>
        <w:rPr>
          <w:b/>
        </w:rPr>
        <w:t xml:space="preserve">Tulos</w:t>
      </w:r>
    </w:p>
    <w:p>
      <w:r>
        <w:t xml:space="preserve">Kuka on Wang Ming?</w:t>
      </w:r>
    </w:p>
    <w:p>
      <w:r>
        <w:rPr>
          <w:b/>
        </w:rPr>
        <w:t xml:space="preserve">Tulos</w:t>
      </w:r>
    </w:p>
    <w:p>
      <w:r>
        <w:t xml:space="preserve">Kuinka vanha Wang Ming on?</w:t>
      </w:r>
    </w:p>
    <w:p>
      <w:r>
        <w:rPr>
          <w:b/>
        </w:rPr>
        <w:t xml:space="preserve">Tulos</w:t>
      </w:r>
    </w:p>
    <w:p>
      <w:r>
        <w:t xml:space="preserve">Mitä Zhu Yu tekee?</w:t>
      </w:r>
    </w:p>
    <w:p>
      <w:r>
        <w:rPr>
          <w:b/>
        </w:rPr>
        <w:t xml:space="preserve">Tulos</w:t>
      </w:r>
    </w:p>
    <w:p>
      <w:r>
        <w:t xml:space="preserve">Mitä jotkut oppilaat Hubeissa alkoivat käyttää tänä vuonna?</w:t>
      </w:r>
    </w:p>
    <w:p>
      <w:r>
        <w:rPr>
          <w:b/>
        </w:rPr>
        <w:t xml:space="preserve">Tulos</w:t>
      </w:r>
    </w:p>
    <w:p>
      <w:r>
        <w:t xml:space="preserve">Onko se tehty aikuisille?</w:t>
      </w:r>
    </w:p>
    <w:p>
      <w:r>
        <w:rPr>
          <w:b/>
        </w:rPr>
        <w:t xml:space="preserve">Esimerkki 8.102</w:t>
      </w:r>
    </w:p>
    <w:p>
      <w:r>
        <w:t xml:space="preserve">Oliver on kissa. Sillä on sisko nimeltä Spike. Oliver ja Spike tykkäävät leikkiä ulkona. Ne jahtaavat ötököitä takapihalla. Kun ne väsyvät, ne nukkuvat auringossa. Ne eivät halua mennä ulos, kun sataa. Sateisina päivinä Oliver ja Spike istuvat ikkunassa. Ne katselevat sadetta ikkunasta. Oliver on iso, ja hänellä on harmaa ja valkoinen turkki. Sen nenä on vaaleanpunainen. Spike on pieni ja sillä on harmaa turkki. Hänen nenänsä on samanvärinen kuin hänen turkkinsa. Spike on pyöreä. Oliver on pitkä. Oliver tykkää syödä. Se on huolissaan, kun sen kulhossa ei ole ruokaa. Spike tykkää kieriskellä liassa. Joskus hän on haiseva. Jouluna ne tykkäävät leikkiä joulukuusella ja lahjoilla. Oliver kiipeää joulukuusen päälle ja rikkoo koristeita. Spike leikkii lahjoilla ja purkaa niitä kynsillään.</w:t>
      </w:r>
    </w:p>
    <w:p>
      <w:r>
        <w:rPr>
          <w:b/>
        </w:rPr>
        <w:t xml:space="preserve">Tulos</w:t>
      </w:r>
    </w:p>
    <w:p>
      <w:r>
        <w:t xml:space="preserve">Kenellä on sisko nimeltä Spike?</w:t>
      </w:r>
    </w:p>
    <w:p>
      <w:r>
        <w:rPr>
          <w:b/>
        </w:rPr>
        <w:t xml:space="preserve">Tulos</w:t>
      </w:r>
    </w:p>
    <w:p>
      <w:r>
        <w:t xml:space="preserve">Mikä on Oliver?</w:t>
      </w:r>
    </w:p>
    <w:p>
      <w:r>
        <w:rPr>
          <w:b/>
        </w:rPr>
        <w:t xml:space="preserve">Tulos</w:t>
      </w:r>
    </w:p>
    <w:p>
      <w:r>
        <w:t xml:space="preserve">Mitä he tekevät takapihalla ?</w:t>
      </w:r>
    </w:p>
    <w:p>
      <w:r>
        <w:rPr>
          <w:b/>
        </w:rPr>
        <w:t xml:space="preserve">Tulos</w:t>
      </w:r>
    </w:p>
    <w:p>
      <w:r>
        <w:t xml:space="preserve">Kenellä on vaaleanpunainen nenä ?</w:t>
      </w:r>
    </w:p>
    <w:p>
      <w:r>
        <w:rPr>
          <w:b/>
        </w:rPr>
        <w:t xml:space="preserve">Tulos</w:t>
      </w:r>
    </w:p>
    <w:p>
      <w:r>
        <w:t xml:space="preserve">Onko Spike pitkä?</w:t>
      </w:r>
    </w:p>
    <w:p>
      <w:r>
        <w:rPr>
          <w:b/>
        </w:rPr>
        <w:t xml:space="preserve">Esimerkki 8.103</w:t>
      </w:r>
    </w:p>
    <w:p>
      <w:r>
        <w:t xml:space="preserve">XXV LUKU TULVAN VAARAT "Dave! Dave!" Ben huusi nähdessään sankarimme katoavan nopeasti virtaavaan jokeen. "Varokaa, tai hukutte molemmat!" "Varokaa, tai hukutte molemmat!" "Mikä hätänä?" Jerry Blutt huusi, kun hän kääntyi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päähänsä, kun hän meni yli",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kolauksen päähäni. Minua huimaa niin, etten tiedä, mitä teen... teen... teen..." Virta repi nyt Busterin irti kalliosta, ja hän ja Dave ajelehtivat joen uomassa viidenkymmenen metrin matkan. Uiminen oli mahdotonta tuossa hurjasti virtaavassa virrassa, ja Dave ohjasi viisaasti kohti rantaa. Hän jatkoi ystävänsä tukemista, joka näytti olevan kykenemätön tekemään mitään omasta puolestaan. </w:t>
      </w:r>
    </w:p>
    <w:p>
      <w:r>
        <w:rPr>
          <w:b/>
        </w:rPr>
        <w:t xml:space="preserve">Tulos</w:t>
      </w:r>
    </w:p>
    <w:p>
      <w:r>
        <w:t xml:space="preserve">Pyysikö ylipainoinen henkilö apua?</w:t>
      </w:r>
    </w:p>
    <w:p>
      <w:r>
        <w:rPr>
          <w:b/>
        </w:rPr>
        <w:t xml:space="preserve">Tulos</w:t>
      </w:r>
    </w:p>
    <w:p>
      <w:r>
        <w:t xml:space="preserve">Mitä hänelle oli tapahtunut?</w:t>
      </w:r>
    </w:p>
    <w:p>
      <w:r>
        <w:rPr>
          <w:b/>
        </w:rPr>
        <w:t xml:space="preserve">Tulos</w:t>
      </w:r>
    </w:p>
    <w:p>
      <w:r>
        <w:t xml:space="preserve">Kuka kantoi köyttä?</w:t>
      </w:r>
    </w:p>
    <w:p>
      <w:r>
        <w:rPr>
          <w:b/>
        </w:rPr>
        <w:t xml:space="preserve">Tulos</w:t>
      </w:r>
    </w:p>
    <w:p>
      <w:r>
        <w:t xml:space="preserve">Näkikö kukaan, mitä oli tapahtunut?</w:t>
      </w:r>
    </w:p>
    <w:p>
      <w:r>
        <w:rPr>
          <w:b/>
        </w:rPr>
        <w:t xml:space="preserve">Esimerkki 8.104</w:t>
      </w:r>
    </w:p>
    <w:p>
      <w:r>
        <w:t xml:space="preserve">XXVII LUKU. LEONARD DE CARTIENNE. Me kaikki kolme seisoimme ja katsoimme toisiamme hetken, Milly Hart osoitti yhä sormellaan tyhjää paikkaa, jossa valokuva oli ollut. Sitten Cecil purskahti lyhyeen nauruun. "Näytämme kovin traagisilta", hän sanoi kevyesti. "Leonard de Cartiennen ja herra Hartin valokuvan mystinen yhteinen katoaminen. Jos kyseessä olisi ollut keski-ikäisen miehen sijasta kauniin tytön valokuva, olisimme ehkä yhdistäneet nämä kaksi. Haloo!" Hän keskeytti puheensa ja kääntyi ympäri. Oviaukossa seisoi ja katsoi meitä Leonard de Cartienne, ja hänen ohuilla huulillaan oli hento hymy. "Katsokaa puuttuvaa lenkkiä - tarkoitan miestä!" Cecil huudahti. "Vanha kunnon Leonard! Tiedätkö, säikäytit meidät melkoisesti. Odotimme löytävämme teidät täältä, ja huone oli tyhjä. Voitko paremmin?" "Kyllä, kiitos! Olen nyt kunnossa", hän vastasi. "Olin pihalla ja sain iskun. Miksi Milly näyttää niin pelokkaalta? Ja mitä minä kuulin sinun sanovan valokuvasta?" "Isän kuva on kadonnut", Milly selitti ja kääntyi ympäri kyyneleet silmissään. "Se oli takanreunalla iltapäivällä, ja nyt, kun tulimme sisään katsomaan sitä, se on kadonnut!" Hän sanoi. "Luulisi, että jos se on todella kadonnut", de Cartienne huomautti epäuskoisena, "palvelijan on täytynyt siirtää se. Kysykää häneltä." Neiti Hart soitti kelloa, ja sillä välin me katselimme huoneessa. Kaikki oli turhaa. Emme löytäneet siitä jälkeäkään, eikä palvelija, joka oli vastannut kutsuun, voinut antaa meille mitään tietoja. Hän oli nähnyt sen tavallisella paikallaan varhain aamulla, kun hän oli pyyhkinyt pölyjä. Sen jälkeen hän ei ollut mennyt huoneeseen. </w:t>
      </w:r>
    </w:p>
    <w:p>
      <w:r>
        <w:rPr>
          <w:b/>
        </w:rPr>
        <w:t xml:space="preserve">Tulos</w:t>
      </w:r>
    </w:p>
    <w:p>
      <w:r>
        <w:t xml:space="preserve">Kuka alkoi nauraa?</w:t>
      </w:r>
    </w:p>
    <w:p>
      <w:r>
        <w:rPr>
          <w:b/>
        </w:rPr>
        <w:t xml:space="preserve">Tulos</w:t>
      </w:r>
    </w:p>
    <w:p>
      <w:r>
        <w:t xml:space="preserve">Mihin Milly Hartin sormi osoitti?</w:t>
      </w:r>
    </w:p>
    <w:p>
      <w:r>
        <w:rPr>
          <w:b/>
        </w:rPr>
        <w:t xml:space="preserve">Tulos</w:t>
      </w:r>
    </w:p>
    <w:p>
      <w:r>
        <w:t xml:space="preserve">Kenen katoamisesta he puhuivat?</w:t>
      </w:r>
    </w:p>
    <w:p>
      <w:r>
        <w:rPr>
          <w:b/>
        </w:rPr>
        <w:t xml:space="preserve">Tulos</w:t>
      </w:r>
    </w:p>
    <w:p>
      <w:r>
        <w:t xml:space="preserve">Ja kenen valokuva heillä oli?</w:t>
      </w:r>
    </w:p>
    <w:p>
      <w:r>
        <w:rPr>
          <w:b/>
        </w:rPr>
        <w:t xml:space="preserve">Tulos</w:t>
      </w:r>
    </w:p>
    <w:p>
      <w:r>
        <w:t xml:space="preserve">Kuka seisoi ovella?</w:t>
      </w:r>
    </w:p>
    <w:p>
      <w:r>
        <w:rPr>
          <w:b/>
        </w:rPr>
        <w:t xml:space="preserve">Esimerkki 8.105</w:t>
      </w:r>
    </w:p>
    <w:p>
      <w:r>
        <w:t xml:space="preserve">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ehkäisemistä koskevan 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w:t>
      </w:r>
    </w:p>
    <w:p>
      <w:r>
        <w:rPr>
          <w:b/>
        </w:rPr>
        <w:t xml:space="preserve">Tulos</w:t>
      </w:r>
    </w:p>
    <w:p>
      <w:r>
        <w:t xml:space="preserve">Mistä miestä syytettiin?</w:t>
      </w:r>
    </w:p>
    <w:p>
      <w:r>
        <w:rPr>
          <w:b/>
        </w:rPr>
        <w:t xml:space="preserve">Tulos</w:t>
      </w:r>
    </w:p>
    <w:p>
      <w:r>
        <w:t xml:space="preserve">Millainen viharikos?</w:t>
      </w:r>
    </w:p>
    <w:p>
      <w:r>
        <w:rPr>
          <w:b/>
        </w:rPr>
        <w:t xml:space="preserve">Tulos</w:t>
      </w:r>
    </w:p>
    <w:p>
      <w:r>
        <w:t xml:space="preserve">Kuinka vanha musta mies oli?</w:t>
      </w:r>
    </w:p>
    <w:p>
      <w:r>
        <w:rPr>
          <w:b/>
        </w:rPr>
        <w:t xml:space="preserve">Tulos</w:t>
      </w:r>
    </w:p>
    <w:p>
      <w:r>
        <w:t xml:space="preserve">Milloin se tapahtui?</w:t>
      </w:r>
    </w:p>
    <w:p>
      <w:r>
        <w:rPr>
          <w:b/>
        </w:rPr>
        <w:t xml:space="preserve">Esimerkki 8.106</w:t>
      </w:r>
    </w:p>
    <w:p>
      <w:r>
        <w:t xml:space="preserve">Raleigh (/ˈrɑːli/; RAH-lee) on Pohjois-Carolinan osavaltion pääkaupunki ja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w:t>
      </w:r>
    </w:p>
    <w:p>
      <w:r>
        <w:rPr>
          <w:b/>
        </w:rPr>
        <w:t xml:space="preserve">Tulos</w:t>
      </w:r>
    </w:p>
    <w:p>
      <w:r>
        <w:t xml:space="preserve">Mikä on Ralieghin koti?</w:t>
      </w:r>
    </w:p>
    <w:p>
      <w:r>
        <w:rPr>
          <w:b/>
        </w:rPr>
        <w:t xml:space="preserve">Tulos</w:t>
      </w:r>
    </w:p>
    <w:p>
      <w:r>
        <w:t xml:space="preserve">Mikä tekee siitä kolmion?</w:t>
      </w:r>
    </w:p>
    <w:p>
      <w:r>
        <w:rPr>
          <w:b/>
        </w:rPr>
        <w:t xml:space="preserve">Tulos</w:t>
      </w:r>
    </w:p>
    <w:p>
      <w:r>
        <w:t xml:space="preserve">Milloin tämä lempinimi alkoi</w:t>
      </w:r>
    </w:p>
    <w:p>
      <w:r>
        <w:rPr>
          <w:b/>
        </w:rPr>
        <w:t xml:space="preserve">Tulos</w:t>
      </w:r>
    </w:p>
    <w:p>
      <w:r>
        <w:t xml:space="preserve">Kasvaako se hitaasti?</w:t>
      </w:r>
    </w:p>
    <w:p>
      <w:r>
        <w:rPr>
          <w:b/>
        </w:rPr>
        <w:t xml:space="preserve">Tulos</w:t>
      </w:r>
    </w:p>
    <w:p>
      <w:r>
        <w:t xml:space="preserve">Mikä on toinen lempinimi?</w:t>
      </w:r>
    </w:p>
    <w:p>
      <w:r>
        <w:rPr>
          <w:b/>
        </w:rPr>
        <w:t xml:space="preserve">Esimerkki 8.107</w:t>
      </w:r>
    </w:p>
    <w:p>
      <w:r>
        <w:t xml:space="preserve">Tony Hawken, 57, on eroamassa vaimostaan Xiu Li:stä, 51, Britannian rikkaimmasta naisyrittäjästä, koska hän sanoo, ettei pidä rikkaana olemisesta eikä hänellä ole "tapana" tuhlata paljon rahaa. Pariskunta vaihtoi paritalonsa South Norwoodissa Lontoossa ja osti 1,5 miljoonan punnan talon Surreystä. Li, joka Forbesin mukaan on nyt 1,2 miljardin dollarin (700 miljoonan punnan) arvoinen, asettui nopeasti elämään, johon kuului muun muassa 900 punnan viinipullon siemailu ylellisellä jahdilla. Hawkenin mukaan hän kuitenkin tunsi olonsa mukavammaksi lounaalla paikallisessa Wetherspoon'sissa. Äkillisestä varallisuudestaan huolimatta hän jatkoi kirjojen ostamista hyväntekeväisyyskaupoista ja _ kalliita vaatteita. The Timesin haastattelussa hän sanoi: "Luulen, että se teki minusta epämukavan, koska minulla ei ole tapana, en pidä rahan tuhlaamisesta -- olen saanut sellaisen kasvatuksen. "Viime aikoihin asti en ole koskaan ollut varakas ihminen. Olen viihtynyt kohtalaisen hyvin, koska olen ollut varovainen rahojeni kanssa. Nyt kun pariskunta on päättänyt erota, Hawken saa vain miljoona psalmia, mutta se riittää hänen mielestään. Hän lisäsi: "Olen saanut korvauksen, joka ei ole suuri, mutta se riittää minulle, koska minulla ei ole ylellistä elämäntyyliä. Minun ei tarvitse tehdä töitä, jos olen varovainen. Äskettäisellä Kiinan-matkallaan Hawken kertoi vaimonsa vieneen hänet jahdille ja tarjoilleen hänelle 900 PS:n hintaisen viinipullon, mutta hän suosii paikallista Wetherspoon-pubia. 'Minulle maksetaan vähän palkkaa, kun ottaa huomioon hänen mahdollisen varallisuutensa, mutta en todellakaan halua taistella sitä vastaan.' Hawken tapasi Li:n sokkotreffeillä, kun hän oli vielä opettajana ja Li opiskeli englantia. Pariskunta meni naimisiin, mutta kun Li:n liiketoiminta lähti nousuun, pariskunta vietti yhä enemmän aikaa erillään. Hawkenin mukaan pariskunta on viettänyt suurimman osan suhteestaan erillään. Hawken uskoo, että välimatka ei suinkaan ajanut heitä erilleen, vaan piti heidät yhdessä, ja sanoo, että he olisivat eronneet jo kauan sitten, jos he olisivat olleet saman katon alla. Hawken sanoo katuvansa vain sitä, ettei hän saanut avioeroa aikaisemmin, mutta hän ei vaatinut sitä, koska pelkäsi sen vaikuttavan pariskunnan teini-ikäiseen poikaan Williamiin, joka on nyt 17-vuotias. Hawken ei enää opeta päätoimisesti, vaan antaa ilmaista opetusta vähäosaisille lapsille.</w:t>
      </w:r>
    </w:p>
    <w:p>
      <w:r>
        <w:rPr>
          <w:b/>
        </w:rPr>
        <w:t xml:space="preserve">Tulos</w:t>
      </w:r>
    </w:p>
    <w:p>
      <w:r>
        <w:t xml:space="preserve">Kuka eroaa?</w:t>
      </w:r>
    </w:p>
    <w:p>
      <w:r>
        <w:rPr>
          <w:b/>
        </w:rPr>
        <w:t xml:space="preserve">Tulos</w:t>
      </w:r>
    </w:p>
    <w:p>
      <w:r>
        <w:t xml:space="preserve">Missä ne sijaitsevat?</w:t>
      </w:r>
    </w:p>
    <w:p>
      <w:r>
        <w:rPr>
          <w:b/>
        </w:rPr>
        <w:t xml:space="preserve">Tulos</w:t>
      </w:r>
    </w:p>
    <w:p>
      <w:r>
        <w:t xml:space="preserve">Mikä kaupunki?</w:t>
      </w:r>
    </w:p>
    <w:p>
      <w:r>
        <w:rPr>
          <w:b/>
        </w:rPr>
        <w:t xml:space="preserve">Tulos</w:t>
      </w:r>
    </w:p>
    <w:p>
      <w:r>
        <w:t xml:space="preserve">Paljonko rakennus maksaa?</w:t>
      </w:r>
    </w:p>
    <w:p>
      <w:r>
        <w:rPr>
          <w:b/>
        </w:rPr>
        <w:t xml:space="preserve">Esimerkki 8.108</w:t>
      </w:r>
    </w:p>
    <w:p>
      <w:r>
        <w:t xml:space="preserve">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Kananmunien kuorien koristelu osana kevätrituaaleja on ikivanhaa,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kauppasuhteiden, uskonnollisten ja poliittisten yhteyksien kautta Välimeren ympärillä olevilta alueilta.</w:t>
      </w:r>
    </w:p>
    <w:p>
      <w:r>
        <w:rPr>
          <w:b/>
        </w:rPr>
        <w:t xml:space="preserve">Tulos</w:t>
      </w:r>
    </w:p>
    <w:p>
      <w:r>
        <w:t xml:space="preserve">Minkä eläimen 60 000 vuotta vanhoja munia löydettiin Afrikasta?</w:t>
      </w:r>
    </w:p>
    <w:p>
      <w:r>
        <w:rPr>
          <w:b/>
        </w:rPr>
        <w:t xml:space="preserve">Tulos</w:t>
      </w:r>
    </w:p>
    <w:p>
      <w:r>
        <w:t xml:space="preserve">Oliko ne koristeltu?</w:t>
      </w:r>
    </w:p>
    <w:p>
      <w:r>
        <w:rPr>
          <w:b/>
        </w:rPr>
        <w:t xml:space="preserve">Tulos</w:t>
      </w:r>
    </w:p>
    <w:p>
      <w:r>
        <w:t xml:space="preserve">Mikä muu on pääsiäismunien nimi?</w:t>
      </w:r>
    </w:p>
    <w:p>
      <w:r>
        <w:rPr>
          <w:b/>
        </w:rPr>
        <w:t xml:space="preserve">Tulos</w:t>
      </w:r>
    </w:p>
    <w:p>
      <w:r>
        <w:t xml:space="preserve">Mihin vuodenaikaan niitä käytetään yleisesti?</w:t>
      </w:r>
    </w:p>
    <w:p>
      <w:r>
        <w:rPr>
          <w:b/>
        </w:rPr>
        <w:t xml:space="preserve">Tulos</w:t>
      </w:r>
    </w:p>
    <w:p>
      <w:r>
        <w:t xml:space="preserve">Mikä on toinen nimi pääsiäiskaudelle?</w:t>
      </w:r>
    </w:p>
    <w:p>
      <w:r>
        <w:rPr>
          <w:b/>
        </w:rPr>
        <w:t xml:space="preserve">Esimerkki 8.109</w:t>
      </w:r>
    </w:p>
    <w:p>
      <w:r>
        <w:t xml:space="preserve">LUKU XX-LASKEUTUMINEN LÖYTYSAARELLE Viikon kuluttua Dave oli huolissaan enemmän kuin koskaan. Joka päivä hän ja hänen kaverinsa kävivät laivatoimistoissa ja palasivat joka päivä pettyneinä hotelliin. Kadonneesta aluksesta ja aluksella olleista ei ollut kuulunut sanaakaan. _Golden Eagle_ oli valmis lähtemään paluumatkalle Yhdysvaltoihin, mutta Phil käski kapteeni Sandersin odottaa. "Ehkä kuulemme tänään", hän sanoi, ja tämä toistui päivästä toiseen. Oli hyvin lämmintä, ja pojat olivat iloisia, että he olivat ottaneet mukaan ohuita vaatteita. He tuskin tiesivät, mitä tekisivät itselleen, ja Dave oli erityisen raitis. "Herra Wadsworth ja muut varmaan odottavat kuulla minusta", hän sanoi kavereilleen. "Mutta mitä järkeä on lähettää viestiä, kun minulla ei ole mitään sanottavaa?" Toinen sunnuntai kului, ja maanantaina pojat kävivät _Golden Eagle_ -aluksella ja menivät sitten kapteeni Sandersin kanssa lähimpään laivatoimistoon. "Jotain on tekeillä!" senaattorin poika huusi, kun hän huomasi epätavallisen väkijoukon kokoontuneen. "Täytyy olla jonkinlaisia uutisia." "Otetaan selvää, mitä se on!" sankarimme vastasi nopeasti. "_Emma Browerista_ on kuultu", sanoi eräs lähellä seisova mies. "Se on se alus, joka oli kadonnut, ettekö tiedä", hän lisäsi. "Entä se?" Dave kysyi. "Se upposi siinä kauheassa myrskyssä, joka oli noin kymmenen päivää sitten." "Alas!" kaikki pojat haukkoivat henkeään, kun taas kapteeni Sanders näytti huolestuneelta. </w:t>
      </w:r>
    </w:p>
    <w:p>
      <w:r>
        <w:rPr>
          <w:b/>
        </w:rPr>
        <w:t xml:space="preserve">Tulos</w:t>
      </w:r>
    </w:p>
    <w:p>
      <w:r>
        <w:t xml:space="preserve">Oliko ulkona lämmin?</w:t>
      </w:r>
    </w:p>
    <w:p>
      <w:r>
        <w:rPr>
          <w:b/>
        </w:rPr>
        <w:t xml:space="preserve">Tulos</w:t>
      </w:r>
    </w:p>
    <w:p>
      <w:r>
        <w:t xml:space="preserve">Kuka käytti ohuita vaatteita?</w:t>
      </w:r>
    </w:p>
    <w:p>
      <w:r>
        <w:rPr>
          <w:b/>
        </w:rPr>
        <w:t xml:space="preserve">Tulos</w:t>
      </w:r>
    </w:p>
    <w:p>
      <w:r>
        <w:t xml:space="preserve">Oliko Dave humalassa vai selvin päin?</w:t>
      </w:r>
    </w:p>
    <w:p>
      <w:r>
        <w:rPr>
          <w:b/>
        </w:rPr>
        <w:t xml:space="preserve">Tulos</w:t>
      </w:r>
    </w:p>
    <w:p>
      <w:r>
        <w:t xml:space="preserve">Oliko hän huolissaan?</w:t>
      </w:r>
    </w:p>
    <w:p>
      <w:r>
        <w:rPr>
          <w:b/>
        </w:rPr>
        <w:t xml:space="preserve">Tulos</w:t>
      </w:r>
    </w:p>
    <w:p>
      <w:r>
        <w:t xml:space="preserve">Mistä hän oli huolissaan?</w:t>
      </w:r>
    </w:p>
    <w:p>
      <w:r>
        <w:rPr>
          <w:b/>
        </w:rPr>
        <w:t xml:space="preserve">Esimerkki 8.110</w:t>
      </w:r>
    </w:p>
    <w:p>
      <w:r>
        <w:t xml:space="preserve">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w:t>
      </w:r>
    </w:p>
    <w:p>
      <w:r>
        <w:rPr>
          <w:b/>
        </w:rPr>
        <w:t xml:space="preserve">Tulos</w:t>
      </w:r>
    </w:p>
    <w:p>
      <w:r>
        <w:t xml:space="preserve">Kuinka monta lasta Sandra Bullockilla on?</w:t>
      </w:r>
    </w:p>
    <w:p>
      <w:r>
        <w:rPr>
          <w:b/>
        </w:rPr>
        <w:t xml:space="preserve">Tulos</w:t>
      </w:r>
    </w:p>
    <w:p>
      <w:r>
        <w:t xml:space="preserve">Onko se tyttö vai poika?</w:t>
      </w:r>
    </w:p>
    <w:p>
      <w:r>
        <w:rPr>
          <w:b/>
        </w:rPr>
        <w:t xml:space="preserve">Tulos</w:t>
      </w:r>
    </w:p>
    <w:p>
      <w:r>
        <w:t xml:space="preserve">Synnyttikö hän hänet?</w:t>
      </w:r>
    </w:p>
    <w:p>
      <w:r>
        <w:rPr>
          <w:b/>
        </w:rPr>
        <w:t xml:space="preserve">Tulos</w:t>
      </w:r>
    </w:p>
    <w:p>
      <w:r>
        <w:t xml:space="preserve">Miten hän sai hänet?</w:t>
      </w:r>
    </w:p>
    <w:p>
      <w:r>
        <w:rPr>
          <w:b/>
        </w:rPr>
        <w:t xml:space="preserve">Tulos</w:t>
      </w:r>
    </w:p>
    <w:p>
      <w:r>
        <w:t xml:space="preserve">Kuinka vanha hän on?</w:t>
      </w:r>
    </w:p>
    <w:p>
      <w:r>
        <w:rPr>
          <w:b/>
        </w:rPr>
        <w:t xml:space="preserve">Esimerkki 8.111</w:t>
      </w:r>
    </w:p>
    <w:p>
      <w:r>
        <w:t xml:space="preserve">John oli kolmannella luokalla ja yhdeksänvuotias. Joka päivä hänen täytyi kävellä koulusta kotiin. Hänen luokallaan oli lapsia, jotka olivat ilkeitä hänelle, ja talvella he heittelivät häntä lumipalloilla. John olisi voinut kertoa opettajalle, mutta yksi lapsista oli hyvin kaunis tyttö. Hän oli ilkeä, mutta John piti hänestä, koska hän oli kaunis, eikä halunnut hänen joutuvan vaikeuksiin. Eräänä päivänä opettaja pyysi Johnia jäämään tunnin jälkeen pyyhkimään liitutaulun ja tyhjentämään teroittimen. Kun hän oli valmis, muut lapset olivat jo menneet kotiin. He eivät enää voineet heittää häntä lumipalloilla. Johnia ei haitannut auttaa opettajaansa, ja pian hän jäi tunnin jälkeen joka päivä. John ei ollut kovin hyvä matematiikassa, ja joskus opettaja auttoi häntä, kun hän jäi koulun jälkeen. Opettaja sanoi, että jos John auttaisi häntä ainakin kaksi viikkoa, hän voisi läpäistä matematiikan kurssin. John piti sitä hyvänä diilinä, ja lopulta hänestä tuli paljon parempi matematiikassa.</w:t>
      </w:r>
    </w:p>
    <w:p>
      <w:r>
        <w:rPr>
          <w:b/>
        </w:rPr>
        <w:t xml:space="preserve">Tulos</w:t>
      </w:r>
    </w:p>
    <w:p>
      <w:r>
        <w:t xml:space="preserve">Mitä lapset tekivät Johannekselle?</w:t>
      </w:r>
    </w:p>
    <w:p>
      <w:r>
        <w:rPr>
          <w:b/>
        </w:rPr>
        <w:t xml:space="preserve">Tulos</w:t>
      </w:r>
    </w:p>
    <w:p>
      <w:r>
        <w:t xml:space="preserve">Kertoiko hän opettajalle?</w:t>
      </w:r>
    </w:p>
    <w:p>
      <w:r>
        <w:rPr>
          <w:b/>
        </w:rPr>
        <w:t xml:space="preserve">Tulos</w:t>
      </w:r>
    </w:p>
    <w:p>
      <w:r>
        <w:t xml:space="preserve">Pitikö hän yhdestä kiusaajastaan?</w:t>
      </w:r>
    </w:p>
    <w:p>
      <w:r>
        <w:rPr>
          <w:b/>
        </w:rPr>
        <w:t xml:space="preserve">Tulos</w:t>
      </w:r>
    </w:p>
    <w:p>
      <w:r>
        <w:t xml:space="preserve">Menikö hän bussilla?</w:t>
      </w:r>
    </w:p>
    <w:p>
      <w:r>
        <w:rPr>
          <w:b/>
        </w:rPr>
        <w:t xml:space="preserve">Esimerkki 8.112</w:t>
      </w:r>
    </w:p>
    <w:p>
      <w:r>
        <w:t xml:space="preserve">Kööpenhamina on Tanskan pääkaupunki ja väkirikkain kaupunki. Kaupungin väkiluku on 763 908 (), joista 601 448 asuu Kööpenhaminan kunnassa. Suuremmalla kaupunkialueella asuu 1 280 371 asukasta (), kun taas Kööpenhaminan metropolialueella on hieman yli 2 miljoonaa asukasta. Kööpenhamina sijaitsee Seelannin saaren itärannikolla; toinen pieni osa kaupungista sijaitsee Amagerissa, ja sen erottaa Ruotsin Malmöstä Öresundin salmi. Öresundin silta yhdistää nämä kaksi kaupunkia rautatie- ja maantieyhteyksin. Kööpenhamina oli alun perin viikinkien 10. vuosisadalla perustama kalastajakylä, ja siitä tuli Tanskan pääkaupunki 1400-luvun alussa. Se vahvisti asemaansa alueellisena valtakeskuksena 1600-luvulta alkaen instituutioineen, puolustuksineen ja asevoimineen. Kaupunki kärsi rutto- ja tulipalon vaikutuksista 1700-luvulla, minkä jälkeen se koki uudelleenrakentamisen. Siihen kuului Frederiksstadenin arvostetun kaupunginosan rakentaminen ja sellaisten kulttuurilaitosten kuten Kuninkaallisen teatterin ja Kuninkaallisen taideakatemian perustaminen. Kun Nelson hyökkäsi tanskalais-norjalaisen laivaston kimppuun ja pommitti kaupunkia 1800-luvun alussa, Tanskan kultakauden jälleenrakentaminen toi Kööpenhaminan arkkitehtuuriin uusklassisen ilmeen. Myöhemmin toisen maailmansodan jälkeen Finger Plan -suunnitelma edisti asuntojen ja liikeyritysten kehittämistä keskustasta lähtevien viiden kaupunkiradan varrella.</w:t>
      </w:r>
    </w:p>
    <w:p>
      <w:r>
        <w:rPr>
          <w:b/>
        </w:rPr>
        <w:t xml:space="preserve">Tulos</w:t>
      </w:r>
    </w:p>
    <w:p>
      <w:r>
        <w:t xml:space="preserve">Mitä artikkeli koskee?</w:t>
      </w:r>
    </w:p>
    <w:p>
      <w:r>
        <w:rPr>
          <w:b/>
        </w:rPr>
        <w:t xml:space="preserve">Tulos</w:t>
      </w:r>
    </w:p>
    <w:p>
      <w:r>
        <w:t xml:space="preserve">Millainen kylä se oli alun perin?</w:t>
      </w:r>
    </w:p>
    <w:p>
      <w:r>
        <w:rPr>
          <w:b/>
        </w:rPr>
        <w:t xml:space="preserve">Tulos</w:t>
      </w:r>
    </w:p>
    <w:p>
      <w:r>
        <w:t xml:space="preserve">Milloin se perustettiin?</w:t>
      </w:r>
    </w:p>
    <w:p>
      <w:r>
        <w:rPr>
          <w:b/>
        </w:rPr>
        <w:t xml:space="preserve">Tulos</w:t>
      </w:r>
    </w:p>
    <w:p>
      <w:r>
        <w:t xml:space="preserve">Milloin siitä tuli pääkaupunki?</w:t>
      </w:r>
    </w:p>
    <w:p>
      <w:r>
        <w:rPr>
          <w:b/>
        </w:rPr>
        <w:t xml:space="preserve">Esimerkki 8.113</w:t>
      </w:r>
    </w:p>
    <w:p>
      <w:r>
        <w:t xml:space="preserve">Nimeni on Sandra. Kerron teille tarinan parhaasta ateriasta, jonka olen koskaan syönyt. Istuin koulun penkillä Springfieldin ala-asteen ulkopuolella odottamassa lapsenlapseni hakua. Hän on todella söpöläinen, ja olen hyvin ylpeä hänen arvosanoistaan. Vietin aikaa soittamalla triangelia. Nuoruudessani soitin triangelia suuressa newyorkilaisessa bändissä, Black Trianglesissa. Meillä kaikilla oli täydet mustat puvut aina kun soitimme. "Miten ihanaa triangelimusiikkia! Muistutan erästä ystävää, joka minulla oli kerran." Vieressäni seisoi vieressäni outo nainen, suunnilleen minun ikäiseni, ja puhui! Hänellä oli kädessään trumpetti. Kävi ilmi, että outo nainen oli vanha ystäväni ja Black Triangle -trumpetisti Matilda. Emme olleet nähneet toisiamme sitten New Yorkin. Matilda kertoi haluavansa pitää yhteyttä, mutta ei muistanut, miltä näytin! Selvisi, että kaikki mitä muistimme olivat mustat puvut, joita käytimme aina! Kävi ilmi, että Matilda oli myös hakemassa jotakuta koulusta. "No, Sandra, mikset liittyisi minun ja pojanpoikani seuraan lounaalle?", kysyi hän. Tien varrella on ihana thaimaalainen ravintola. Menimme sinne tyttärentyttäreni ja hänen pojanpoikansa kanssa, ja söimme herkullisen aterian. Lapsenlapsemme menivät naimisiin 15 vuotta myöhemmin.</w:t>
      </w:r>
    </w:p>
    <w:p>
      <w:r>
        <w:rPr>
          <w:b/>
        </w:rPr>
        <w:t xml:space="preserve">Tulos</w:t>
      </w:r>
    </w:p>
    <w:p>
      <w:r>
        <w:t xml:space="preserve">Mikä on kertojan nimi?</w:t>
      </w:r>
    </w:p>
    <w:p>
      <w:r>
        <w:rPr>
          <w:b/>
        </w:rPr>
        <w:t xml:space="preserve">Tulos</w:t>
      </w:r>
    </w:p>
    <w:p>
      <w:r>
        <w:t xml:space="preserve">Mistä hänen tarinansa kertoo?</w:t>
      </w:r>
    </w:p>
    <w:p>
      <w:r>
        <w:rPr>
          <w:b/>
        </w:rPr>
        <w:t xml:space="preserve">Tulos</w:t>
      </w:r>
    </w:p>
    <w:p>
      <w:r>
        <w:t xml:space="preserve">Missä hän istui?</w:t>
      </w:r>
    </w:p>
    <w:p>
      <w:r>
        <w:rPr>
          <w:b/>
        </w:rPr>
        <w:t xml:space="preserve">Tulos</w:t>
      </w:r>
    </w:p>
    <w:p>
      <w:r>
        <w:t xml:space="preserve">Minkä päällä hän istui?</w:t>
      </w:r>
    </w:p>
    <w:p>
      <w:r>
        <w:rPr>
          <w:b/>
        </w:rPr>
        <w:t xml:space="preserve">Esimerkki 8.114</w:t>
      </w:r>
    </w:p>
    <w:p>
      <w:r>
        <w:t xml:space="preserve">LUKU NELJÄNNEKYMMENTÄ KAKSI PROJEKTI TAITEIDEN JA TIETEIDEN LÄÄKETIETEEN SANAKIRJAKSI - PETTÄMINEN - NEGGLIGENTTINEN AUTORIUTUMINEN - HAKEMUS ELÄKKEEN SAAMISESTA - BEATTIE:n ESSAA TODELLISUUDESTA - JULKISEN HÄIRIÖN JULKAISEMINEN - KORKEA-ÄLYINEN REBUKE Teokset, jotka Goldsmithillä oli vielä käsillä, oli jo maksettu, ja rahat olivat loppuneet, oli keksittävä jokin uusi suunnitelma, jolla voitaisiin huolehtia menneestä ja tulevasta - uhkaavista veloista, jotka uhkasivat murskata hänet, ja kuluista, jotka lisääntyivät jatkuvasti. Hän suunnitteli nyt laajempaa teosta kuin mitään muuta, mihin hän oli aiemmin ryhtynyt; laaja-alaista Taiteiden ja tieteiden sanakirjaa, jonka oli määrä viedä useita niteitä. Tätä varten hän sai lupauksia avusta useilta vaikutusvaltaisilta tahoilta. Johnsonin oli määrä toimittaa artikkeli etiikasta; Burken oli määrä toimittaa tiivistelmä esseestään "Essee ylevästä ja kauniista", essee Berkleyn filosofisesta järjestelmästä ja muita valtiotieteellisiä aiheita; Sir Joshua Reynoldsin oli määrä toimittaa essee maalaustaiteesta; ja Garrick sitoutui itse toimittamaan esseen näyttelemisestä, mutta tohtori Burney sitoutui toimittamaan artikkelin musiikista. Tässä oli suuri joukko lahjakkuuksia, jotka oli otettu positiivisesti käyttöön, kun taas muita arvostettuja kirjoittajia oli etsittävä tieteen eri aloille. Goldsmithin oli määrä toimittaa koko teos. Vaikka tämänkaltainen tehtävä ei vaatinut ja uuvuttanut Goldsmidtin kekseliäisyyttä ja kekseliäisyyttä omaperäisessä säveltämisessä, se antaisi hänen maulleen ja arvostelukyvylleen miellyttävää ja hyödyllistä harjoitusta valinnassa, kokoamisessa ja järjestämisessä, ja hän laskeskeli levittävänsä kokonaisuuteen hänen tyylinsä tunnettuja piirteitä. Hän laati suunnitelmasta esitteen, jonka piispa Percy, joka näki sen, sanoi sen olevan kirjoitettu harvinaisen taitavasti ja siinä oli sitä tarkkanäköisyyttä ja eleganssia, jonka vuoksi hänen kirjoituksensa ovat merkittäviä. Tätä asiakirjaa ei valitettavasti ole enää olemassa. </w:t>
      </w:r>
    </w:p>
    <w:p>
      <w:r>
        <w:rPr>
          <w:b/>
        </w:rPr>
        <w:t xml:space="preserve">Tulos</w:t>
      </w:r>
    </w:p>
    <w:p>
      <w:r>
        <w:t xml:space="preserve">Kuka oli nähnyt kirjoitetun prospektin?</w:t>
      </w:r>
    </w:p>
    <w:p>
      <w:r>
        <w:rPr>
          <w:b/>
        </w:rPr>
        <w:t xml:space="preserve">Tulos</w:t>
      </w:r>
    </w:p>
    <w:p>
      <w:r>
        <w:t xml:space="preserve">Oliko se hänen mielestään hyvä?</w:t>
      </w:r>
    </w:p>
    <w:p>
      <w:r>
        <w:rPr>
          <w:b/>
        </w:rPr>
        <w:t xml:space="preserve">Tulos</w:t>
      </w:r>
    </w:p>
    <w:p>
      <w:r>
        <w:t xml:space="preserve">Miten hän kuvaili sitä?</w:t>
      </w:r>
    </w:p>
    <w:p>
      <w:r>
        <w:rPr>
          <w:b/>
        </w:rPr>
        <w:t xml:space="preserve">Tulos</w:t>
      </w:r>
    </w:p>
    <w:p>
      <w:r>
        <w:t xml:space="preserve">Muita adjektiiveja?</w:t>
      </w:r>
    </w:p>
    <w:p>
      <w:r>
        <w:rPr>
          <w:b/>
        </w:rPr>
        <w:t xml:space="preserve">Esimerkki 8.115</w:t>
      </w:r>
    </w:p>
    <w:p>
      <w:r>
        <w:t xml:space="preserve">Olipa kerran pieni valkoinen hiiri, joka asui maatilalla. Se tykkäsi piileskellä heinäkasoissa, joissa oli lämmintä päivin ja öin. Kylminä talvipäivinä se kiemurteli ulos heinäkasasta päästäkseen lähemmäs navetan lamppua ja saadakseen lisää lämpöä. Eräänä talvipäivänä hiirellä oli hyvin kylmä, mutta se tarvitsi jotain syötävää. Se lähti heinänipusta ja juoksi lampun ohi. Se törmäsi vanhaan puulautaan, joka makasi lumen päällä - hiirellä ei ollut lapasia, ja se halusi pitää jalkansa lämpiminä. Se juoksi ja juoksi, kunnes se ei enää pystynyt. Kylmä sää piti kaikki elävät olennot sisällä, joten hiiri oli aivan yksin. Se käveli kohti taloa ja tapasi pienen ötökän nimeltä Fred. Fred kertoi hiirelle, että se meni sisälle ja löysi keittiön lattialta paljon muruja syötäväksi. Hiiri odotti, kunnes maanviljelijän vaimo Julie tuli takaovesta ulos, ja sitten hiiri juoksi keittiöön. Leivänmuruja oli kaikkialla! Hiiri söi niin monta kuin pystyi ennen kuin kukaan löysi sen. Se kuuli takaoven taas aukeavan ja piiloutui uunin alle. Siellä oli lämmintä - siellä oli varmaan paistumassa piirakka. Farmer Bill piti piirakoista enemmän kuin leivästä, kakusta tai kekseistä. Hiiri jäi sinne lämmittelemään ja juoksi sitten takaisin latoon nukkumaan yöksi.</w:t>
      </w:r>
    </w:p>
    <w:p>
      <w:r>
        <w:rPr>
          <w:b/>
        </w:rPr>
        <w:t xml:space="preserve">Tulos</w:t>
      </w:r>
    </w:p>
    <w:p>
      <w:r>
        <w:t xml:space="preserve">Mitä hiiri söi?</w:t>
      </w:r>
    </w:p>
    <w:p>
      <w:r>
        <w:rPr>
          <w:b/>
        </w:rPr>
        <w:t xml:space="preserve">Tulos</w:t>
      </w:r>
    </w:p>
    <w:p>
      <w:r>
        <w:t xml:space="preserve">Mikä on maanviljelijän nimi?</w:t>
      </w:r>
    </w:p>
    <w:p>
      <w:r>
        <w:rPr>
          <w:b/>
        </w:rPr>
        <w:t xml:space="preserve">Tulos</w:t>
      </w:r>
    </w:p>
    <w:p>
      <w:r>
        <w:t xml:space="preserve">Mistä hän pitää eniten?</w:t>
      </w:r>
    </w:p>
    <w:p>
      <w:r>
        <w:rPr>
          <w:b/>
        </w:rPr>
        <w:t xml:space="preserve">Tulos</w:t>
      </w:r>
    </w:p>
    <w:p>
      <w:r>
        <w:t xml:space="preserve">Onko hiiri uros vai naaras?</w:t>
      </w:r>
    </w:p>
    <w:p>
      <w:r>
        <w:rPr>
          <w:b/>
        </w:rPr>
        <w:t xml:space="preserve">Tulos</w:t>
      </w:r>
    </w:p>
    <w:p>
      <w:r>
        <w:t xml:space="preserve">Mikä piti jokaisen elävän olennon sisällä?</w:t>
      </w:r>
    </w:p>
    <w:p>
      <w:r>
        <w:rPr>
          <w:b/>
        </w:rPr>
        <w:t xml:space="preserve">Esimerkki 8.116</w:t>
      </w:r>
    </w:p>
    <w:p>
      <w:r>
        <w:t xml:space="preserve">Teini-ikäisenä Hunter Adam oli hyvin onneton, ja hän vietti useita vuosia mielenterveysongelmaisille tarkoitetussa erikoissairaalassa. Sairaalasta päästyään Adam päätti ryhtyä lääkäriksi, joten hän lähti lääketieteelliseen kouluun Virginiassa, Yhdysvalloissa. Mutta siellä hän teki asioita eri tavalla. Hän ei esimerkiksi pitänyt lääkäreiden valkoisista takkeista, joten hän käytti potilaidensa luona käydessään kukkapaitoja ja yritti saada heidät nauramaan. Lääkärikoulun lääkärit eivät pitäneet Adamsista, koska hän oli liian erilainen. Mutta Adams uskoi, että sairaalassa olevat ihmiset tarvitsevat muutakin kuin lääkkeitä. Hän näki onnettomia ja yksinäisiä ihmisiä ja yritti auttaa heitä potilaina, mutta myös ihmisinä. Hän vietti paljon aikaa sairaalassa olevien lasten kanssa ja pukeutui usein klovniksi saadakseen lapset nauramaan Kun hän valmistui lääketieteellisestä tiedekunnasta ja hänestä tuli lääkäri, Adams avasi oman sairaalansa, jota kutsuttiin "Gusundheit-instituutiksi",yhdessä joidenkin muiden lääkäreiden kanssa. He halusivat sen olevan paikka, jossa työskenneltäisiin sairaiden ihmisten kanssa eri tavalla. Hunter Adamsista tuli kuuluisa 1980-luvulla, ja vuonna 1988 Universal Pictures teki hänen elämästään elokuvan. Se oli erittäin menestyksekäs. Elokuvassa Robin Williams esitti Adamsia. Williams sanoi: "Hunter on todella lämmin ihminen, joka uskoo, että potilaat tarvitsevat lääkärin, joka on ystävä. Nautin hänen roolistaan."</w:t>
      </w:r>
    </w:p>
    <w:p>
      <w:r>
        <w:rPr>
          <w:b/>
        </w:rPr>
        <w:t xml:space="preserve">Tulos</w:t>
      </w:r>
    </w:p>
    <w:p>
      <w:r>
        <w:t xml:space="preserve">Mitä Aatami halusi olla?</w:t>
      </w:r>
    </w:p>
    <w:p>
      <w:r>
        <w:rPr>
          <w:b/>
        </w:rPr>
        <w:t xml:space="preserve">Tulos</w:t>
      </w:r>
    </w:p>
    <w:p>
      <w:r>
        <w:t xml:space="preserve">Kävikö hän yliopistossa?</w:t>
      </w:r>
    </w:p>
    <w:p>
      <w:r>
        <w:rPr>
          <w:b/>
        </w:rPr>
        <w:t xml:space="preserve">Tulos</w:t>
      </w:r>
    </w:p>
    <w:p>
      <w:r>
        <w:t xml:space="preserve">Oliko hän samanlainen kuin kaikki muutkin?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docId:49F485565BC939E18CE065A7BDEF3D19</keywords>
  <dc:description>generated by python-docx</dc:description>
  <lastModifiedBy/>
  <revision>1</revision>
  <dcterms:created xsi:type="dcterms:W3CDTF">2013-12-23T23:15:00.0000000Z</dcterms:created>
  <dcterms:modified xsi:type="dcterms:W3CDTF">2013-12-23T23:15:00.0000000Z</dcterms:modified>
  <category/>
</coreProperties>
</file>