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4.1465</w:t>
      </w:r>
    </w:p>
    <w:p>
      <w:r>
        <w:t xml:space="preserve">Bloom lisäsi nopeasti, että hän ei ole osallisena missään oikeudenkäynnissä Timesia vastaan. Toinen asianajaja Charles Harder - joka edusti painija Hulk Hogania kunnianloukkausoikeudenkäynnissä, joka johti Gawker-sivuston tuhoutumiseen viime vuonna - käsittelee Weinsteinin vastauksen tätä osaa, hän sanoi.Hän sanoi kuitenkin, että lehti antoi Weinsteinille 48 tuntia aikaa vastata pitkään syytösten luetteloon ja että se kieltäytyi myöntämästä Weinsteinille lisäaikaa, kun "me anelimme sitä". (Timesin tiedottaja sanoi, että Weinsteinille annettiin riittävästi aikaa vastata "tapahtumiin, joista hänellä oli omakohtaista tietoa", ja että lehti oli sisällyttänyt juttuunsa "kaikki Weinsteinin kommentit". Hän lisäsi: "Herra Weinstein ja hänen asianajajansa ... eivät ole huomauttaneet mistään virheistä tai kyseenalaistaneet mitään tosiasioita tarinassamme.") Bloom sanoi, että hänen roolinsa viimeisen vuoden aikana on ollut neuvoa Weinsteinia hänen työpaikkakäyttäytymisestään ja erityisesti hänen kohtelustaan naisia kohtaan. Hän sanoi käyneensä "avoimia keskusteluja" Weinsteinin kanssa tämän legendaarisesta temperamentista, kirosanojen käytöstä julkisissa tilaisuuksissa ja hänen taipumuksestaan "löysään seksikeskusteluun" naisten kanssa, joita hän työllistää tai joiden kanssa hän on työskennellyt.Torstaina antamassaan lausunnossa hän sanoi Weinsteinin "lukevan kirjoja ja käyvän terapiassa.  Hän on vanha dinosaurus, joka opettelee uusia tapoja." Bloom sanoi Weinsteinin palkanneen hänet noin vuosi sitten sen jälkeen, kun hän ja räppäri Jay-Z olivat yhdessä ostaneet tv-oikeudet hänen vuonna 2014 kirjoittamaansa Trayvon Martinin tapauksesta kertovaan kirjaan "Suspicion Nation ". Hän kertoi alkaneensa tuolloin puhua Weinsteinin kanssa Hollywoodissa pitkään jatkuneista huhuista, jotka koskivat häntä. "En pidättele enkä pidättele ", hän sanoi. " Harvey kestää sen, ja hän kestikin sen.  Hän sanoi: 'Olen ollut tyhmä. Olen dinosaurus ja minun on muututtava.' Ajattelin: 'Ehkä minä voin tehdä jotain, jotta asia muuttuisi.' "</w:t>
      </w:r>
    </w:p>
    <w:p>
      <w:r>
        <w:rPr>
          <w:b/>
        </w:rPr>
        <w:t xml:space="preserve">Tulos</w:t>
      </w:r>
    </w:p>
    <w:p>
      <w:r>
        <w:t xml:space="preserve">Weinstein Harvey</w:t>
      </w:r>
    </w:p>
    <w:p>
      <w:r>
        <w:rPr>
          <w:b/>
        </w:rPr>
        <w:t xml:space="preserve">Tulos</w:t>
      </w:r>
    </w:p>
    <w:p>
      <w:r>
        <w:t xml:space="preserve">Harvey</w:t>
      </w:r>
    </w:p>
    <w:p>
      <w:r>
        <w:rPr>
          <w:b/>
        </w:rPr>
        <w:t xml:space="preserve">Esimerkki 4.1466</w:t>
      </w:r>
    </w:p>
    <w:p>
      <w:r>
        <w:t xml:space="preserve">Mutta taustalla voi olla toinenkin merkittävä tekijä. X-arkistojen kukoistuskaudella avaruusolentojen salaliittohulluus oli valtavirtaa. Independence Day käytti vuoden 1947 Roswellin tapausta keskeisenä juonikuviona, ja Men in Black ehdotti jatkuvaa avaruusolentojen peittelyä, kun oletettu avaruusolentojen ruumiinavaus esitettiin parhaaseen katseluaikaan. Oli trendikästä ja siistiä tuntea erilaisia "harmaisiin" liittyviä juonenkäänteitä, ja kun Lindsay Lohanin elokuvassa I Know Who Killed Me (Tiedän, kuka minut tappoi) esitettiin radiojuontaja Art Belliä (salaliittoteemaisen Coast to Coast -ohjelman juontaja) itseään, se oli kuin yritys coolille lapsille suunnattuun vitsiin. Nykyään merkittävin avaruusolennoista ja salaisista juonista puhuja ei kuitenkaan ole enää Bell, joka piti asiat suhteellisen epäpoliittisina ja on keskustalainen libertaari. Se on nyt Alex Jones, Trumpin kannattaja ja tuomiopäivän tarvikkeiden kaupustelija.  Jones, jonka salaliittohöpinät saivat NASA:n kiistämään, että he piilottelivat lapsiorjia Marsissa, tunnetaan myös poliittisesti kohdennetummista paasauksista, kuten siitä, että hallitus tekee lapsista homoja, että Barack Obama on ISIS:n johtaja ja että Sandy Hookin verilöyly on lavastettu hallituksen aseidenkaappauksen helpottamiseksi. Jonesilla ja hänen avustajillaan on myös ongelmia "valkoisten vastaisen rasismin" kanssa, kun taas erillinen koulukunta on syntynyt, jonka mukaan tarinat muinaisista avaruusolennoista ovat rasistisia, koska niissä oletetaan, että muinaiset värilliset sivilisaatiot, kuten egyptiläiset, olisivat voineet keksiä pyramidit ja muut vain saamalla ulkopuolista apua kehittyneemmältä rodulta. Kun tähän sekaan lisätään "birther"-teoriat, jotka olivat muotia Obaman presidenttikaudella - ja joita nykyinen presidenttimme edisti - ja joiden mukaan toimeenpaneva presidentti oli jonkinlainen salainen kenialainen muslimi, joka oli vallankahvaaja, saa kuvan siitä, miltä salaliittoteoreetikot näyttävät nykypäivän mediassa. Avaruusolentoihin ja peitetarinoihin suhtautuminen ei enää liity niinkään nuoriin ja seksikkäisiin tv-tähtiin vaan pikemminkin kiusaantuneisiin keski-ikäisiin miehiin. X-Filesin luoja Chris Carter ei selvästikään halua mitään tästä, vaikka sarjan yleisen juonen huomioon ottaen hän näyttää ainakin saaneen inspiraationsa vasemmiston suosimasta salaliittoteoriasta, joka koskee saastuneita rokotteita. Montage arkkipahis Carl "Cigarette-Smoking Man" Buschin saavutuksista sisältää paljon Donald Trumpia ja Steve Bannonia (mestarillinen ajoitus, kuten kävi ilmi, sillä näiden kahden välinen riita oli otsikoissa lähes samaan aikaan) sekä repliikki siitä, miten ihmisiä on nyt helpompi huijata, koska he eivät usko tieteeseen (yskä... GlobalWarming... yskä yskä) eivätkä tiedä, mitä valeuutiset ovat. Samaan aikaan sankarimme ovat edelleen FBI:n agentteja, joita Alex Jonesin kannattajien mielestä pidettäisiin osana Trumpin vastaista "syvää valtiota".  Jones oli kiistatta Joel McHalen YouTube-juontajahahmon inspiraationa 10. kaudella ja kirjoitettu puoliksi sympaattisesti... mutta se oli tammikuussa 2016, jolloin kukaan ei olettanut, että vaalit menisivät niin kuin ne menivät tai että Jones saisi ehdokkaalta Trumpilta ison peukun... Jaksossa, jossa todettiin myös lopullisesti, että kuuhun laskeutuminen oli väärennös ja että Busch on ehdottomasti kahden hyvin merkittävän hahmon isä, saimme myös vihjeitä kahdesta erilaisesta salaliitosta, jotka käyvät sotaa keskenään. Heidän ilmeisin erimielisyytensä sarjassa on se, pitäisikö Dana Scullyn jäädä henkiin vai kuolla - mutta tosielämässä he saattavat edustaa salaliittosysteemin Art Bellin ja Alex Jonesin siipiä. Saamme vahvan käsityksen siitä, millä puolella Carter on... mutta alhaiset katsojaluvut viittaavat siihen, että ne, jotka nykyään penkovat peitetarinoita ja avaruusolentoja, eivät ehkä enää ole poliittisesti samoilla linjoilla luojansa kanssa... Tai ehkä he voivat vain mennä mihin tahansa internetin nurkkaan ja löytää sieltä samanlaisia monimutkaisia tarinoita, joista monet jaetaan meemeinä Facebookissa sen sedän toimesta, joka osoittautuukin paljon hullummaksi kuin koskaan epäilit. Vaikka Jones myönsi oikeudessa puoliksi näyttelevänsä Jack Nicholsonin Jokeria muistuttavaa hahmoa, olen nähnyt perheenjäsenten jakavan hänen tarinoitaan tulevasta rotusodasta täysin tosissaan. Tosin puhuessaan liskoihmisistä hän tietysti "vitsailee".</w:t>
      </w:r>
    </w:p>
    <w:p>
      <w:r>
        <w:rPr>
          <w:b/>
        </w:rPr>
        <w:t xml:space="preserve">Tulos</w:t>
      </w:r>
    </w:p>
    <w:p>
      <w:r>
        <w:t xml:space="preserve">Alex Jones</w:t>
      </w:r>
    </w:p>
    <w:p>
      <w:r>
        <w:rPr>
          <w:b/>
        </w:rPr>
        <w:t xml:space="preserve">Esimerkki 4.1467</w:t>
      </w:r>
    </w:p>
    <w:p>
      <w:r>
        <w:t xml:space="preserve">LOS ANGELES (AP) â Hollywoodin laajeneva seksuaalisen häirinnän kriisi toi tiistaina esiin toisen näyttelijän syytöksen Kevin Spaceya vastaan, mikä pysäytti hänen Netflix-sarjansa "House of Cardsin" tuotannon ja sai CBS:n tutkimaan näyttelijän väitteen, jonka mukaan Jeremy Piven kouristeli häntä.Tässä Netflixin julkaisemassa kuvassa Kevin Spacey on kohtauksessa elokuvasta "House of Cards". Netflix sanoo keskeyttävänsä "House of Cardsin" tuotannon Spaceyyn kohdistuneiden ahdistelusyytösten vuoksi. (David Giesbrecht/Netflix via AP)Tässä Netflixin julkaisemassa kuvassa Kevin Spacey on kohtauksessa "House Of Cardsista". Netflix sanoo keskeyttävänsä "House of Cardsin" tuotannon Spaceyyn kohdistuneiden ahdistelusyytösten vuoksi. (David Giesbrecht/Netflix via AP)Nähtäväksi jää, miten Spaceyn näyttelijätoverit reagoivat syytöksiin. Robin Wright, joka näyttelee Spaceyn vaimoa Spaceyn vastapuolella, ei ole kommentoinut asiaa julkisesti, mutta hänen Twitter-syötteensä sisältää useita viestejä, joissa hän tukee yhteiskunnallisia asioita, kuten naisten oikeuksia ja koulutusta.Netflix ja "House of Cardsin" tuottaja Media Rights Capital olivat jo päättäneet lopettaa sarjan ensi kauden kuudennen kauden lopussa, mutta tiistaina he päättivät keskeyttää Baltimoressa kuvatun tuotannon, "jotta saisimme aikaa tarkastella nykytilannetta uudelleen ja ottaa huomioon näyttelijöidemme ja miehistön huolenaiheet".  Spaceyn ei ollut määrä työskennellä tuona päivänä." Tämä siirto tapahtuu sen jälkeen, kun näyttelijä Anthony Rapp tuli esiin väittäen, että Spacey lähestyi häntä sopimattomalla tavalla seksuaalisesti vuonna 1986, jolloin hän oli 14-vuotias. Spacey vastasi sanomalla, ettei hän muista väitettyä kohtaamista, mutta jos hän toimi niin kuin Rapp väittää, "olen hänelle vilpittömän anteeksipyynnön velkaa siitä, mikä olisi ollut syvästi sopimatonta käyttäytymistä humalassa".  Hän puhui myös ensimmäistä kertaa julkisesti homoudestaan, mikä herätti vastareaktioita joidenkin tarkkailijoiden keskuudessa, koska hän piti sitä yrityksenä harhauttaa itseään.Spacey menetti myös palkinnon, jonka International Academy of Television Arts &amp; Sciences aikoi myöntää hänelle myöhemmin tässä kuussa. Ryhmä sanoo, että "se ei kunnioita Kevin Spaceya vuoden 2017 International Emmy Founders Award -palkinnolla ", jonka tarkoituksena on kunnioittaa "yksilöä, joka ylittää kulttuurirajat koskettaakseen ihmiskuntaa".  Spaceyn oli määrä saada se 20. marraskuuta New Yorkissa järjestettävässä gaalassa. Aiempia saajia ovat muun muassa Rhimes Steven Spielberg ja J.J. Abrams.</w:t>
      </w:r>
    </w:p>
    <w:p>
      <w:r>
        <w:rPr>
          <w:b/>
        </w:rPr>
        <w:t xml:space="preserve">Tulos</w:t>
      </w:r>
    </w:p>
    <w:p>
      <w:r>
        <w:t xml:space="preserve">Kevin Spacey</w:t>
      </w:r>
    </w:p>
    <w:p>
      <w:r>
        <w:rPr>
          <w:b/>
        </w:rPr>
        <w:t xml:space="preserve">Esimerkki 4.1468</w:t>
      </w:r>
    </w:p>
    <w:p>
      <w:r>
        <w:t xml:space="preserve">PYEONGCHANG Etelä-Korea (AP) - Justin Kripps ja Alexander Kopacz olivat täysin hämmentyneitä, kun he ylittivät maalilinjan.  He tiesivät voittaneensa juuri olympiakultaa Kanadalle ja olivat ymmällään, miksi kilpailevat saksalaiset juoksivat heidän tielleen juhlimaan.Historian lähimmässä olympialaisten liukukilpailussa oli maanantaina kaksi voittajaa. Kanada ja Saksa jakavat kultaa Pyeongchangin olympialaisten kahden miehen kelkkailusta sen jälkeen, kun Kripps ja Kopacz ajoivat neljä juoksuaan täsmälleen samaan aikaan kuin saksalaiskaksikko Francesco Friedrich ja Thorsten Margis. "Onnistuin näkemään kellon, jossa luki numero 1", Kripps sanoi, kun saksalaiset istuivat hänen oikealla puolellaan kilpailun jälkeen. "Ensin luulin, että voitimme suoraan, ja sitten nämä kaverit hyppäsivät yli ja olivat super-innoissaan. Ajattelin, että nämä kaverit ovat todella iloisia puolestamme." "On todella erikoista, että onnistuimme tulemaan voittajiksi ja saavuttamaan tasapelin niin hyvän joukkueen kanssa", Kripps sanoi. "Painostimme kovasti ensimmäisestä erästä viimeiseen erään ja yleisesti ottaen mielestäni suoriuduimme paremmin sitä mukaa kuin menimme ... ja tarvitsimme sitä myös jokaista palaa." Kripps sijoittui koko vuoden jokaisessa kahden miehen kilpailussa korkeintaan neljänneksi ja oli maailmancupin kokonaiskilpailun mestari. Friedrich oli ensimmäinen tai toinen jokaisessa viidessä viimeisessä kilpailussaan. Lochner päätti runkosarjan voittamalla peräkkäiset mitalit. Walther oli yksi vain kahdesta lentäjästä, joilla oli useita kahden miehen voittoja tällä kaudella. Yllätys oli Melbardis, joka mitalisijan saavutti vain kahdessa viimeisimmässä 17:stä maailmancupin kahden miehen kilpailustaan.</w:t>
      </w:r>
    </w:p>
    <w:p>
      <w:r>
        <w:rPr>
          <w:b/>
        </w:rPr>
        <w:t xml:space="preserve">Tulos</w:t>
      </w:r>
    </w:p>
    <w:p>
      <w:r>
        <w:t xml:space="preserve">Justin Kripps</w:t>
      </w:r>
    </w:p>
    <w:p>
      <w:r>
        <w:rPr>
          <w:b/>
        </w:rPr>
        <w:t xml:space="preserve">Esimerkki 4.1469</w:t>
      </w:r>
    </w:p>
    <w:p>
      <w:r>
        <w:t xml:space="preserve">Andy Weir, scifi-elokuvasarjan "The Martian" kirjoittaja, julkaisee kuusta kertovan romaanin "Artemis" 14. marraskuuta. Weir kertoi Business Insiderille olevansa vakuuttunut siitä, että ihmiset asuttavat Kuun ennen Marsia, koska sillä on yksi asia, jota punaisella planeetalla ei ole: taloudelliset perusteet. Kirjailijan mukaan Elon Muskin ja SpaceX:n suunnitelma asuttaa Mars ennen kuuta ei ole realistinen. Andy Weir, Marsin realistisen selviytymistarinan kirjoittaja, on julkaisemassa toista ja odotettua romaaniaan Artemis.Weirille tyypilliseen tyyliin romaani - joka tulee myyntiin 14. marraskuuta - on hurjan viihdyttävä ja kaukaa haettu, mutta pysyy yllättävän uskottavana nojautumalla vahvasti tosielämän tieteeseen ja tekniikkaan.Business Insider puhui Weirin kanssa kirjan synnystä, miksi hän uskoo ihmiskunnan asuttavan Kuun ensin, miksi hän kritisoi Elon Muskin ja SpaceX:n suunnitelmia Marsin asuttamiseksi ja miksi hän ei koskaan kävisi Artemiksessa, vaikka voisi. ANDY WEIR : Halusin kirjoittaa tarinan ihmisen ensimmäisestä asutuksesta muualla kuin Maassa. Ja uskon todella, että se tulee olemaan Kuu. Se on ehdottomasti ensimmäinen paikka, jonka asutamme Maan ulkopuolella.</w:t>
      </w:r>
    </w:p>
    <w:p>
      <w:r>
        <w:rPr>
          <w:b/>
        </w:rPr>
        <w:t xml:space="preserve">Tulos</w:t>
      </w:r>
    </w:p>
    <w:p>
      <w:r>
        <w:t xml:space="preserve">Andy Weir</w:t>
      </w:r>
    </w:p>
    <w:p>
      <w:r>
        <w:rPr>
          <w:b/>
        </w:rPr>
        <w:t xml:space="preserve">Esimerkki 4.1470</w:t>
      </w:r>
    </w:p>
    <w:p>
      <w:r>
        <w:t xml:space="preserve">SYDNEY (Reuters) - Uuden-Seelannin poliittinen puolue on määrätty maksamaan yli 400 000 dollaria yhdysvaltalaiselle räppäri Eminemille, koska se oli käyttänyt hänen vuoden 2002 hittiään "Lose Yourself" muistuttavaa musiikkia televisiomainoksessa, joka auttoi voittamaan kansalliset vaalit.Uuden-Seelannin tuomioistuin katsoi, että kansallispuolueen menestyksekkäässä vaalikampanjassa vuonna 2014 soitettu kappale "Eminem Esque" oli "olennaisesti kopioinut" Lose Yourself -kappaleen."Tämä päätös on varoitus samankaltaisen musiikin tuottajille ja heidän asiakkailleen kaikkialla", sanoi Adam Simpson, johtaja Simpsons Solicitorsista, joka edusti Eminemin musiikkiyhtiötä Eight Mile Stylea, lausunnossaan. "Ei ollut sattumaa, että teokset kuulostivat samalta, ja todisteiden perusteella on kiistatta pääteltävä, että Eminem Esquen säveltäjällä oli sävellyshetkellä "Lose Yourself" edessään", tuomioistuin lisäsi.</w:t>
      </w:r>
    </w:p>
    <w:p>
      <w:r>
        <w:rPr>
          <w:b/>
        </w:rPr>
        <w:t xml:space="preserve">Tulos</w:t>
      </w:r>
    </w:p>
    <w:p>
      <w:r>
        <w:t xml:space="preserve">Eminem</w:t>
      </w:r>
    </w:p>
    <w:p>
      <w:r>
        <w:rPr>
          <w:b/>
        </w:rPr>
        <w:t xml:space="preserve">Esimerkki 4.1471</w:t>
      </w:r>
    </w:p>
    <w:p>
      <w:r>
        <w:t xml:space="preserve">Kommentti tuli sen jälkeen, kun Papa John'sin toimitusjohtaja John Schnatter syytti yhtiönsä myynnin romahtamisesta NFL-pelaajien #TakeAKnee-protestointia poliisiväkivallasta kansallislauluhymnin aikana.Papa John's on NFL:n sponsori, joten Schnatter väitti, että NFL:n hymyprotestit ovat johtaneet otteluiden boikotteihin (näitä boikotteja ehdotti ja niihin rohkaisi presidentti Trump), mikä on vahingoittanut pizzojen myyntiä. "NFL on vahingoittanut meitä." "NFL on vahingoittanut meitä. Olemme pettyneitä siihen, että NFL ja sen johto eivät ratkaisseet tätä ", Schnatter sanoi puhelinkonferenssissa." Vastauksena Schnatterin lausuntoon alt-right ryhtyi toimiin. Valkoisen ylivallan sivustolla The Daily Stormer julkaistussa blogikirjoituksessa, jossa oli kuva pizzasta, jossa oli hakaristin muotoisia pepperoneita, julistettiin Papa John's "alt-rightin viralliseksi pizzaksi".</w:t>
      </w:r>
    </w:p>
    <w:p>
      <w:r>
        <w:rPr>
          <w:b/>
        </w:rPr>
        <w:t xml:space="preserve">Tulos</w:t>
      </w:r>
    </w:p>
    <w:p>
      <w:r>
        <w:t xml:space="preserve">John Schnatter</w:t>
      </w:r>
    </w:p>
    <w:p>
      <w:r>
        <w:rPr>
          <w:b/>
        </w:rPr>
        <w:t xml:space="preserve">Esimerkki 4.1472</w:t>
      </w:r>
    </w:p>
    <w:p>
      <w:r>
        <w:t xml:space="preserve">Skip in Skip x Embed x Share CLOSE Jotkut asiantuntijat suhtautuvat varauksella Kevin Spaceyn tai Harvey Weinsteinin kaltaisten seksuaalisesta hyväksikäytöstä syytettyjen hakemaan kohteluun. Newsy Newslookin toimittama video Kevin Spacey 27. lokakuuta Beverly Hillsissä. (Kuva: Chris Pizzello Invision/AP)Seksuaalisesta häirinnästä ja pahoinpitelystä esitettyjen syytösten piirittämä Kevin Spaceyn jälkiseuraukset ovat nyt nielaisemassa hänen seuraavaa elokuvaansa All the Money in the World: Se on vedetty pois tulevan elokuvafestivaalin ohjelmistosta.Lisää: Richard Dreyfussin poika Harry Dreyfuss sanoo Spaceyn kähmivän häntä 18-vuotiaanaEdellinen: Harry Dreyfuss, Richard Dreyfussin poika, sanoo Spaceyn kähmivän häntä 18-vuotiaanaEdellinen: Netflix dumppaa Kevin Spaceyn 'House of Cards ' hyllyltä elokuvastaSeuraavasti: Netflix dumppaa Kevin Spaceyn 'House of Cards ' hyllyltä elokuvasta:  Spacey näyttelee elokuvassa miljardööri J. Paul Getty Sr., joka tunnetaan äärimmäisestä säästäväisyydestään ja ärhäkästä persoonallisuudestaan. Kun italialaiset gangsterit sieppasivat hänen pojanpoikansa, vanhempi Getty vastusti miljoonien dollarien lunnaiden maksamista. Vastauksena kidnappaajat leikkasivat pojanpojan korvan irti ja lähettivät sen hänen perheelleen uhaten leikata lisää ruumiinosia, kunnes vaatimus on täytetty.Lokakuun 29. päivän jälkeen kaksinkertainen Oscar-voittaja Spaceytä on syyttänyt yli tusina miestä, joista ainakin viisi oli tuolloin teini-ikäisiä poikia, jotka sanovat, että Spacey on vuosikymmeniä sitten ahdistellut, kähminyt, käynyt käsiksi tai yrittänyt raiskata heitä.Skip in Skip x Embed x Share CLOSE Kevin Spacey on joutunut kohtaamaan uusia syytöksiä seksuaalisesta väärinkäytöksestä, joista yksi koskee 16-vuotiasta poikaa Time</w:t>
      </w:r>
    </w:p>
    <w:p>
      <w:r>
        <w:rPr>
          <w:b/>
        </w:rPr>
        <w:t xml:space="preserve">Tulos</w:t>
      </w:r>
    </w:p>
    <w:p>
      <w:r>
        <w:t xml:space="preserve">Kevin Spacey</w:t>
      </w:r>
    </w:p>
    <w:p>
      <w:r>
        <w:rPr>
          <w:b/>
        </w:rPr>
        <w:t xml:space="preserve">Esimerkki 4.1473</w:t>
      </w:r>
    </w:p>
    <w:p>
      <w:r>
        <w:t xml:space="preserve">MUUT PAINOPISTEETNLD-puolueen tiedottaja Aung Shin kertoi Reutersille, että vankilauudistus ei ole vielä lainsäätämisjärjestyksessä, koska sillä on muita painopisteitä.â Parlamentin jäsenillä on niin paljon tekemistä, että se voi olla yksi syy siihen, miksi vankilauudistusta ei ole sisällytetty parlamentin keskusteluihin â Aung Shin sanoi. Hän sanoi myös, että vankiloiden pitäisi kuitenkin olla osa laajempaa laki- ja oikeuslaitoksen uudistusta, jota puolue ja lainsäädäntöelin suunnittelevat.  Hän ei antanut aikataulua suunnitellulle lainsäädännölle.</w:t>
      </w:r>
    </w:p>
    <w:p>
      <w:r>
        <w:rPr>
          <w:b/>
        </w:rPr>
        <w:t xml:space="preserve">Tulos</w:t>
      </w:r>
    </w:p>
    <w:p>
      <w:r>
        <w:t xml:space="preserve">Aung Shin</w:t>
      </w:r>
    </w:p>
    <w:p>
      <w:r>
        <w:rPr>
          <w:b/>
        </w:rPr>
        <w:t xml:space="preserve">Esimerkki 4.1474</w:t>
      </w:r>
    </w:p>
    <w:p>
      <w:r>
        <w:t xml:space="preserve">Kuvernööri Deval Patrick esitti keskiviikkona kärkevimpiä iskujaan republikaanien kuvernöörikilpailijaa Charles D. Baker Jr:a vastaan syyttäen Harvard Pilgrim Health Care -yhtiön entistä toimitusjohtajaa siitä, ettei hän ole tehnyt mitään pysäyttääkseen terveydenhuoltokustannusten dramaattisen nousun, joka hänen mukaansa musertaa pienyrityksiä ja perheitä. "Tämänpäiväiset tapahtumat ovat selkeä esimerkki niistä valinnoista, joita Massachusettsin äänestäjillä on edessään näissä vaaleissa", Patrickin kampanjapäällikkö Sydney Asbury totesi vetoomuksessaan. "Kuvernööri Patrick ja apulaiskuvernööri Murray välittävät työssäkäyvistä ihmisistä ja taistelevat heidän puolestaan vakiintuneita ja vaikutusvaltaisia intressejä vastaan, kun taas muut ehdokkaat ovat joko näiden etujen velkaa tai liian arkoja tehdäkseen mitään kansainyhteisömme ongelmille." Patrickin aggressiivinen lähestymistapa näytti merkitsevän kampanjan uutta kiihkeämpää vaihetta samana päivänä, kun uusi mielipidetutkimus osoitti Bakerin nousseen Patrickin edelle. Bakerin kampanjapäällikkö Lenny Alcivar sanoi Twitterissä, että Patrickin kommentit olivat surullisia ja että kuvernööri oli "muuttunut muutamassa minuutissa todistuksesta sulamisen ja tyhjänpäiväisen kampanjan varainkeruutempun välille". "Kuvernöörillä oli 3? vuotta aikaa ryhtyä toimiin terveydenhuollon kustannusten suhteen, mutta hän ei tehnyt sitä " Alcivar sanoi. "3? vuoden ajan Deval Patrickilla oli olemassa olevat valtuudet tehdä jotain mitä tahansa tämän ongelman ratkaisemiseksi, mutta hän ei tehnyt sitä. Tänään tunteja sen jälkeen, kun hän oli herännyt kyselytutkimustuloksiin, joiden mukaan hänen uudelleenvalintamahdollisuutensa pienenevät minuutti minuutilta, kuvernööri Patrick joutui todistamaan ehdotuksesta, jonka tarkoituksena oli enemmänkin pelastaa hänen poliittinen uransa kuin auttaa pienyrityksiä." Patrickin kommentit olivat merkittäviä, koska hän jättää usein käyttämättä tilaisuuksia ottaa haastajansa suoraan puhutteluun, etenkin kun hän on osavaltion parlamentissa. Mutta hän tarttui tilaisuuteen keskiviikkona puhuttuaan tukeakseen jättämäänsä lakiehdotusta, joka antaisi osavaltion sääntelyviranomaisille mahdollisuuden hylätä sairaaloiden ja muiden terveydenhuollon tarjoajien "kohtuuttomat tai liialliset" kustannusten nousut. "Kun olemme käsitelleet tätä kriisiä, ainakin yksi tämän kilpailun ehdokkaista on ollut tämän alan keskellä eikä ole vielä tarjonnut mitään ratkaisuja ", kuvernööri sanoi tähdäten Bakeriin. Rasmussen Reportsin automatisoitu puhelinkysely todennäköisille äänestäjille osoitti Patrickin saavan 35 prosenttia äänistä, kun Bakerin osuus oli 32 prosenttia ja riippumattomana ehdokkaana toimivan osavaltion varainhoitaja Timothy P. Cahillin osuus 19 prosenttia. Kyselyn virhemarginaali oli plus tai miinus 4? prosenttiyksikköä. Rasmussenin marraskuussa tekemän kyselyn mukaan Patrick sai 33 prosenttia, Baker 28 prosenttia ja Cahill 25 prosenttia. Poliittisten analyytikoiden mukaan Patrick yrittää aktiivisemmin määritellä Bakerin äänestäjien mielissä ennen kuin Baker voi esitellä itsensä omilla ehdoillaan. "Kun otetaan huomioon Rasmussenin tämänpäiväinen kysely, joka osoittaa lähinnä umpikujaa, on selvää, että kuvernööri Patrickin on todella tehostettava toimintaansa ja hyökättävä enemmän, ei vain mainostettava tekojaan, vaan myös hyökättävä todellista haastajaansa vastaan, joka on Charlie Baker", sanoi Mary Anne Marsh, demokraattinen poliittinen strategi. "Se on merkki kilpailun vaiheesta ja osoittaa, että Deval Patrick on entistäkin aggressiivisempi kevään ja kesän aikana." Patrickin kampanja on hionut kahta pääasiallista hyökkäyslinjaa Bakeria vastaan marraskuun vaaleja silmällä pitäen. Toinen niistä on Bakerin sitominen Big Dig -hankkeen kohtuuttomiin kustannusten nousuihin, jonka rahoitusta Baker auttoi valvomaan kuvernöörien William F. Weldin ja Paul Celluccin budjettiapuna 1990-luvulla. "He puhuvat siitä, miksi he eivät voi olla veloittamatta kaksinumeroisia korotuksia joka vuosi pienyrityksiltä ja perheiltä", Patrick sanoi. "Näillä pienyrityksillä ja perheillä ei ole ääntä neuvottelupöydässä. Heillä on minun ääneni siinä pöydässä." Bakerin ehdokkaana oleva senaatin vähemmistöjohtaja Richard R. Tisei, republikaani Wakefieldistä, liittyi Alcivariin ja hylkäsi Patrickin kommentit poliittisena temppuna. "Kuvernööri on todella vaalikampanjointia sen sijaan, että ottaisi harkitumman lähestymistavan ", hän sanoi.</w:t>
      </w:r>
    </w:p>
    <w:p>
      <w:r>
        <w:rPr>
          <w:b/>
        </w:rPr>
        <w:t xml:space="preserve">Tulos</w:t>
      </w:r>
    </w:p>
    <w:p>
      <w:r>
        <w:t xml:space="preserve">Deval Patrick</w:t>
      </w:r>
    </w:p>
    <w:p>
      <w:r>
        <w:rPr>
          <w:b/>
        </w:rPr>
        <w:t xml:space="preserve">Esimerkki 4.1475</w:t>
      </w:r>
    </w:p>
    <w:p>
      <w:r>
        <w:t xml:space="preserve">WASHINGTON (Reuters) - Presidentti Donald Trump harkitsee suunnitelmaa syrjäyttää ulkoministeri Rex Tillerson, jonka suhdetta on rasittanut Yhdysvaltain huippudiplomaatin pehmeämpi linja Pohjois-Korean suhteen ja muut erimielisyydet, kertoivat korkea-arvoiset hallinnon virkamiehet torstaina. Tillersonin kerrottiin lokakuussa kutsuneen Trumpia yksityisesti "ääliöksi ", minkä ulkoministeri pyrki torjumaan.Tätä seurasi Trumpin twiitti, jonka mukaan Tillersonin ei pitäisi tuhlata aikaansa pyrkimällä neuvotteluihin Pohjois-Korean kanssa sen ydin- ja ohjusohjelmasta, jota pidettiin laajalti merkkinä siitä, että ulkoministeri on syrjäytymässä.Kysyttäessä, haluaisiko hän Tillersonin pysyvän tehtävässään Trump väisti kysymyksen sanomalla toimittajille Valkoisessa talossa: "Hän on täällä. Rex on täällä." Ulkoministeriön tiedottaja Heather Nauert sanoi, että Kelly kertoi Tillersonin esikuntapäällikölle torstaina, että raportit Tillersonin korvaamisesta eivät pidä paikkaansa. Nauert lisäsi, että Tillerson "palvelee presidentin mieliksi." Tillersonista kysyttäessä Valkoisen talon tiedottaja Sarah Sanders sanoi ulkoministerin pysyvän tehtävässään. "Kun presidentti menettää luottamuksensa johonkuhun, hän ei enää palvele täällä ", hän sanoi." Yhdistelmäkuva Keskustiedustelupalvelun johtajasta Mike Pompeosta (vas.) 11. toukokuuta 2017 ja Yhdysvaltain ulkoministeristä Rex Tillersonista Washingtonissa Yhdysvalloissa 28. marraskuuta 2017. REUTERS/Eric Thayer/Yuri Gripas/File Photos Tillerson on ajoittain ottanut etäisyyttä Trumpin kannanottoihin. ulkopolitiikan veteraanien yksityisellä illallisella viime kuussa Valkoisen talon korkea-arvoinen virkamies kritisoi Tillersonia siitä, ettei hän ole tukenut presidentin agendaa, kertoo asiaan perehtynyt henkilö. Tillerson painosti yhdessä puolustusministeri Jim Mattisin kanssa Trumpia olemaan vetämättä Yhdysvaltoja irti Iranin ja maailmanvaltojen kanssa Teheranin ydinasevalmiuksia koskevasta sopimuksesta. Tillerson on ottanut Trumpia haukkamaisemman kannan Venäjään ja yrittänyt sovitella kiistaa sen jälkeen, kun neljä arabivaltiota aloitti Qatarin boikotin. syyskuussa Pekingissä Tillerson sanoi, että Washington tutkii Pohjois-Koreaa nähdäkseen, onko se kiinnostunut vuoropuhelusta, ja että sillä on useita suoria viestintäkanavia Pjongjangin kanssa. jännitteet ovat olleet kovat myös Tillersonin ja hänen ehdottamiaan henkilöstö- ja budjetinleikkauksia vastustavien veteraanidiplomaattien välillä.</w:t>
      </w:r>
    </w:p>
    <w:p>
      <w:r>
        <w:rPr>
          <w:b/>
        </w:rPr>
        <w:t xml:space="preserve">Tulos</w:t>
      </w:r>
    </w:p>
    <w:p>
      <w:r>
        <w:t xml:space="preserve">Rex Tillerson</w:t>
      </w:r>
    </w:p>
    <w:p>
      <w:r>
        <w:rPr>
          <w:b/>
        </w:rPr>
        <w:t xml:space="preserve">Esimerkki 4.1476</w:t>
      </w:r>
    </w:p>
    <w:p>
      <w:r>
        <w:t xml:space="preserve">Lauantaina iltapäivällä Seattlessa Washingtonissa järjestetyssä demokraattien presidenttiehdokkaan senaattori Bernie Sandersin mielenosoituskilpailun keskeyttivät Black Lives Matters -mielenosoittajat. Bernien saapuminen Seattleen on suurelta osin merkittävää, kun otetaan huomioon, että mustat elämät ovat hätätilassa niin paikallisesti kuin koko Amerikassa. Kaupunki on täynnä valkoisia edistysmielisiä, minkä vuoksi Bernie Sandersin leiri odotti ilmeisesti ystävällistä ja hyväksyvää yleisöä tämänpäiväiselle kampanjavierailulleen. Valkoiset edistysmieliset Seattlessa ja Bernie Sanders eivät voi kutsua itseään liberaaleiksi, kun he osallistuvat rasistiseen järjestelmään, joka vaatii mustien ihmishenkiä. Bernie Sanders ei voi jatkossakaan kutsua itseään kansanmieheksi samalla kun hän jättää huomiotta mustien ihmisten ahdingon. Tänään BLM Seattle , muiden mustien järjestäjien ja muiden kuin mustien liittolaisten ja rikoskumppanien tuella , saattoi Bernie Sandersin julkisesti vastuuseen siitä, että hän ei tukenut Black Lives Matter -liikettä ja että hän vaikeni räikeästi vastauksestaan # SayHerName # IfIDieInPoliceCustody -toimintaan, joka järjestettiin Netrootsissa tänä vuonna .</w:t>
      </w:r>
    </w:p>
    <w:p>
      <w:r>
        <w:rPr>
          <w:b/>
        </w:rPr>
        <w:t xml:space="preserve">Tulos</w:t>
      </w:r>
    </w:p>
    <w:p>
      <w:r>
        <w:t xml:space="preserve">Bernie Sanders</w:t>
      </w:r>
    </w:p>
    <w:p>
      <w:r>
        <w:rPr>
          <w:b/>
        </w:rPr>
        <w:t xml:space="preserve">Esimerkki 4.1477</w:t>
      </w:r>
    </w:p>
    <w:p>
      <w:r>
        <w:t xml:space="preserve">Jetsin hallituksen puheenjohtaja ja toimitusjohtaja Christopher Johnson navigoi kakofonian läpi ja teki fiksun päätöksen olla asettamatta Mike Maccagnanille ja Todd Bowlesille pudotuspelimandaattia ensi kaudeksi. Tällainen uhkavaatimus tässä organisaation uudelleenrakentamisen kriittisessä vaiheessa vain heikentäisi lopullisen tavoitteen saavuttamista. Se olisi holtitonta ja haitallista. Se uhkaisi pilata kaiken. "Kyse on aina edistyksestä", Johnson sanoi tällä viikolla siitä, miten hän arvioi kauden 2018. â Emme voi päästä sinne tarpeeksi nopeasti. Haluan päästä pudotuspeleihin. Haluan päästä Super Bowliin. Olen tosissani halunnut päästä Super Bowliin ennen kuin veljeni palaa tänne. Haluaisin, että niin tapahtuisi. Mutta ei ole olemassa määräyksiä. Uskon, että fanit ovat tyytyväisiä siihen, miten etenemme täällä. En vain voi antaa näille kavereille mandaattia." Johnson on fiksu.  Hän tietää, että postseason-or-else-direktiivin asettaminen on haitallista. Siitä ei suoraan sanottuna voi seurata mitään hyvää. Christopher Johnson teki oikean päätöksen olla antamatta mandaattia paluusta pudotuspeleihin vuonna 2018. (Al Bello/Getty Images)</w:t>
      </w:r>
    </w:p>
    <w:p>
      <w:r>
        <w:rPr>
          <w:b/>
        </w:rPr>
        <w:t xml:space="preserve">Tulos</w:t>
      </w:r>
    </w:p>
    <w:p>
      <w:r>
        <w:t xml:space="preserve">Christopher Johnson</w:t>
      </w:r>
    </w:p>
    <w:p>
      <w:r>
        <w:rPr>
          <w:b/>
        </w:rPr>
        <w:t xml:space="preserve">Esimerkki 4.1478</w:t>
      </w:r>
    </w:p>
    <w:p>
      <w:r>
        <w:t xml:space="preserve">62153 62153 62153 62153 Booker tukee Bernie Sandersin terveydenhuoltolakiesitystä Booker allekirjoittaa terveydenhuoltosuunnitelman yhdessä muiden senaattoreiden kanssa, jotka todennäköisesti kilpailevat demokraattien presidenttiehdokkuudesta 2020. Sandersin toimisto on ilmoittanut esittelevänsä lakiehdotuksen keskiviikkona. Senaattori Cory Booker ilmoitti ensin NJTV Newsissa, että hän tukee Vermontin senaattorin Bernie Sandersin terveydenhuoltolakiehdotusta. "Medicare for all" -suunnitelma on arvioitu maksavan 1,38 biljoonaa dollaria vuodessa, ja se maksettaisiin yhdistelmällä verovähennysten rajoittamisesta ja tuloveron korottamisesta varakkaille , Sandersin verkkosivuston mukaan. "Ainoa pitkän aikavälin ratkaisu Amerikan terveydenhuollon kriisiin on yksipalkkainen kansallinen terveydenhuolto-ohjelma", sanoi Sanders. Presidenttiehdokkaana vuonna 2016 Sanders teki yhden maksajan terveydenhuollosta keskeisen osan ohjelmaansa. Massachusettsin senaattori Elizabeth Warren ja Kalifornian senaattori Kamala Harris ovat jo ilmoittaneet tukevansa Sandersin lakiesitystä.</w:t>
      </w:r>
    </w:p>
    <w:p>
      <w:r>
        <w:rPr>
          <w:b/>
        </w:rPr>
        <w:t xml:space="preserve">Tulos</w:t>
      </w:r>
    </w:p>
    <w:p>
      <w:r>
        <w:t xml:space="preserve">Bernie Sanders</w:t>
      </w:r>
    </w:p>
    <w:p>
      <w:r>
        <w:rPr>
          <w:b/>
        </w:rPr>
        <w:t xml:space="preserve">Esimerkki 4.1479</w:t>
      </w:r>
    </w:p>
    <w:p>
      <w:r>
        <w:t xml:space="preserve">Viisi vuotta sitten Ben Lipkowitz, joka on nyt 28-vuotias, asui ystäviensä luona Bloomingtonissa Indiassa ja ihmetteli, kuinka paljon aikaa hän käytti yhden kämppiksensä tiskaamiseen. Lipkowitzilla oli kädessä pidettävä elektroninen päivämääräkirja, jonka hän osti Tokion-matkallaan, ja 11. toukokuuta 2005 kello 14.20 hän alkoi käyttää sitä pitääkseen kirjaa tekemisistään. Sen sijaan, että hän olisi merkinnyt tulevia tapaamisia, hän merkitsi menneisyyttään ja loi näin huomattavan kattavan kirjanpidon elämästään. Eräässä mielessä kyseessä oli aivan tavallinen henkilökohtainen päiväkirja, vaikkakin digitaalisessa muodossa ja epätavallisen yksityiskohtaisena. Muoto ja yksityiskohtaisuus tekivät kuitenkin kaiken eron.  Lopulta Lipkowitz siirsi tiedot tietokoneelleen, ja nyt hän voi muutamalla näppäinkomennolla hakea historiansa.  Hän tietää, kuinka paljon hän on syönyt ja kuinka paljon hän on käyttänyt rahaa.  Hän tietää, mitä kirjoja hän on lukenut ja mitä esineitä hän on ostanut. Ja tietysti hän tietää vastauksen alkuperäiseen kysymykseensä. "Ajattelin, että käytän tunnin päivässä tämän henkilön siivoamiseen", Lipkowitz sanoo.  Hän kohauttaa olkapäitään. "Kävi ilmi, että se oli enemmänkin 20 minuuttia." Nämä miehet tietävät kaikki, että heidän käytöksensä on epänormaalia. He ovat poikkeavia. Nörttejä. Mutta miksi heidän toimintansa tuntuu niin oudolta? Muissa yhteyksissä tiedon etsiminen on normaalia. Numerofetissi on nykyaikaisen johtajan tunnusomainen piirre. Vihamielisiä osakkeenomistajia kohtaavat yritysjohtajat lataavat taskunsa täyteen numeroita. Niin tekevät myös poliitikot, kun lääkärit neuvovat potilaita, ja fanit, jotka pahoinpitelevät paikallista urheilujoukkuettaan radiossa. Charles Dickens pilkkasi tätä pakkomiellettä jo vuonna 1854 piirtäessään piirroksen faktahullusta koulumestarista Gradgrindista, joka räjäytti oppilaitaan ulkoa opituilla triviaaleilla. Dickensin suuri karikatyyri osoitti kuitenkin vain tyypin kestävyyden. Vielä puolentoista vuosisadan ajan se paheni, tai toisella mittapuulla voisi sanoa, että se parani. Me siedämme kvantifioinnin patologioita - kuivaa abstraktia mekaanista tietämystä - koska tulokset ovat niin voimakkaita. Asioiden numerointi mahdollistaa testien vertailukokeet. Numerot tekevät ongelmista emotionaalisesti vähemmän resonoivia mutta älyllisesti helpommin käsiteltäviä. Tieteessä, liike-elämässä ja hallinnon järkevämmillä aloilla numerot ovat voittaneet reilusti. 26-vuotias elokuvantekijä Toli Galanis lähetti minulle hiljattain sähköpostiviestin, jossa hän seuraa noin 50:tä erilaista henkilökohtaista tietovirtaa, mukaan luettuna hänen toimintansa, terveytensä, katsomansa elokuvat ja lukemansa kirjat, ystävänsä, joiden kanssa hän keskustelee, ja aiheet, joista he keskustelevat. Vaikka Galanis myönsi saavansa nautintoa tietojen keräämisestä ja niiden älykkäästä järjestämisestä, huomioni kiinnittyi hänen raportissaan erääseen toiseen näkökohtaan. "Tiedän, että heti huonon elokuvan katsomisen jälkeen suhtaudun kielteisemmin uranäkymiin elokuvantekijänä", hän kirjoitti selittäen, että seuranta on tehnyt hänestä paremman kyvyn havaita näennäisen vähäpätöisten olosuhteiden vaikutus hänen mielialaansa ja päätöksiinsä.Ajatus siitä, että psyykkiseen elämäämme vaikuttavat piilevät syyt, on psykologian peruspilari. Ajattelu- ja tunnevirtojen hallinnan taito on merkki onnellisuudesta ja hyvästä sopeutumisesta. Mutta miten se tapahtuu? Lähes jokaiseen terapeuttiseen reseptiin sisältyy kehotus huomata kiinnittää huomiota. Kun olemme saaneet käsityksen tähtäimeemme, voimme hyökätä sen kimppuun työkalujen arsenaalilla: kognitiivispsykoanalyyttisillä jopa henkisillä. Mutta mikään näistä ei kerro meille, olemmeko jättäneet jotain huomaamatta. Olet ehkä yksinkertaisesti jättänyt huomaamatta heikentävän tavan negatiivisen korrelaation huonon vaikutuksen.</w:t>
      </w:r>
    </w:p>
    <w:p>
      <w:r>
        <w:rPr>
          <w:b/>
        </w:rPr>
        <w:t xml:space="preserve">Tulos</w:t>
      </w:r>
    </w:p>
    <w:p>
      <w:r>
        <w:t xml:space="preserve">Ben Lipkowitz</w:t>
      </w:r>
    </w:p>
    <w:p>
      <w:r>
        <w:rPr>
          <w:b/>
        </w:rPr>
        <w:t xml:space="preserve">Esimerkki 4.1480</w:t>
      </w:r>
    </w:p>
    <w:p>
      <w:r>
        <w:t xml:space="preserve">Cookin piirikunnan oikeuslääkärin toimisto on todennut, että Kenneka Jenkinsin kuolema Rosemontin hotellissa oli onnettomuus.  Hän kuoli hypotermiaan, joka johtui kylmälle altistumisesta pakastimessa.Poliisin päiviä myöhemmin julkaisemat valvontakameravideot osoittavat Jenkinsin vaeltelevan yksin keittiön alueella pakastimen lähellä vähän aikaa katoamisensa jälkeen.Viranomaisten aluksi julkaisemien tietojen puute sai aktivistit liikkeelle ja synnytti verkossa salaliittoteorioita, joiden mukaan Jenkinsin kimppuun hyökättiin ja hänet tapettiin. Spekulaatioita lietsoivat sosiaalisessa mediassa julkaistut videot, joissa näkyi juhlia ja joitakin Jenkinsin ystäviä.Ruumiinavauksessa löydettiin limakalvojen eroosioita, eräänlaisia vaurioita, jotka osoittivat, että Jenkins oli kärsinyt hypotermiasta, sanoi oikeuslääkärin toimisto lausunnossaan.Jenkinsin verestä löydetty alkoholin ja topiramaatin yhdistelmä voi aiheuttaa "heikentynyttä muistia ja keskittymiskykyä, huonoa koordinaatiota, sekavuutta ja heikentynyttä arvostelukykyä" muiden haittavaikutusten ohella, sanoi toimisto. Tämä ja kylmäaltistus voivat nopeuttaa hypotermian ja kuoleman puhkeamista, oikeuslääkärin toimisto sanoi. 27. syyskuuta oikeuslääkärin toimisto palasi takaisin jatkotutkimuksia varten. Jenkinsin tapaukseen määrätty oikeuslääketieteellinen patologi ja toimiston tutkimuspäällikkö, entinen New Orleansin poliisin murharyhmän rikosylikomisario, menivät hotelliin ja seurasivat Jenkinsin kulkemaa polkua hotellin alemmalla tasolla olevaan keittiöön, kertoi toimisto.Rosemontin poliisi johdatti henkilökunnan pääkeittiön läpi portaita ylös toiseen keittiötilaan, jonka sanottiin olleen käyttämättömänä Jenkinsin kuolinhetkellä, kertoi toimisto.Jäähdyttimen sisällä on pakastin, josta Jenkins löydettiin, kertoi toimisto. Tarkastuksen aikaan jäähdyttimen lämpömittari näytti 40 celsiusastetta ja pakastimen lämpömittari 10 celsiusastetta, kertoi toimisto. Pakastin, josta Jenkins löydettiin, pystyi nousemaan 8 asteen lämpötilaan, totesi oikeuslääkärin toimisto. Kenneka Jenkins 19 julistettiin kuolleeksi varhain 10. syyskuuta 2017 sen jälkeen, kun hänet löydettiin Rosemontissa sijaitsevan Crowne Plaza -hotellin pakastimesta. Cook County Medical Examiner's Office julkaisi 6.10.2017 kuvia, jotka liittyvät Jenkinsin kuolinsyyn ja -tapaan . (Tribune ja Cook Co. Medical Examiner's Office kuvat) (Tribune ja Cook Co. Medical Examiner's Office kuvat)Rosemontin poliisi kertoi oikeuslääkärin henkilökunnalle, että pakastimen sisällä oleva valo ei ollut päällä, kun Jenkins löydettiin. Jääkaapin oven ulkopuolella on valokatkaisin, toimisto kertoi.Videovalvonta näytti Jenkinsin menevän keittiöön noin kello 3.32 aamulla 9. syyskuuta, mutta tallenteet eivät näytä selvästi hänen menevän jääkaappiin ja pakastimeen, koska mikään kamera ei näytä suoraan näitä ovia, toimisto kertoi. Jenkins löydettiin pakastimesta noin 21 tuntia sen jälkeen, kun videoiden mukaan hän oli mennyt keittiöön, kertoi toimisto.Poliisitutkintaan viitaten oikeuslääkäri sanoi, ettei ole todisteita siitä, että Jenkinsin olisi pakotettu nauttimaan alkoholia tai huumeita. Ei myöskään ollut todisteita siitä, että toinen henkilö olisi ollut keittiön lähellä Jenkinsin kanssa, eikä ollut todisteita riidasta tai vuorovaikutuksesta toisen henkilön kanssa välittömästi ennen Jenkinsin kuolemaa. oikeudenkäyntiasiakirjoista kävi myös ilmi, että Jenkinsin perheen asianajajat suorittivat yksityisen tutkimuksen 19-vuotiaan kuolemasta, eikä löytynyt todisteita fyysisen hyökkäyksen tai seksuaalisen hyökkäyksen aiheuttamista vammoista. kennekan äiti oli pyytänyt poliisin apua muutama tunti tyttärensä katoamisen jälkeen, mutta päivystäjä kertoi hänelle, että Jenkins saattoi olla mennyt ystävänsä luokse tai pyörtyä juotuaan liikaa.</w:t>
      </w:r>
    </w:p>
    <w:p>
      <w:r>
        <w:rPr>
          <w:b/>
        </w:rPr>
        <w:t xml:space="preserve">Tulos</w:t>
      </w:r>
    </w:p>
    <w:p>
      <w:r>
        <w:t xml:space="preserve">Kenneka Jenkins</w:t>
      </w:r>
    </w:p>
    <w:p>
      <w:r>
        <w:rPr>
          <w:b/>
        </w:rPr>
        <w:t xml:space="preserve">Esimerkki 4.1481</w:t>
      </w:r>
    </w:p>
    <w:p>
      <w:r>
        <w:t xml:space="preserve">Kun Gram-Moreno oli erehdyksessä päästänyt läpi Eva Longorian haastattelun, jossa Longoria teki juuri niin, hän sanoi, että hänet erotettiin ja hänen tilalleen otettiin mies.âHe sanoivat, että jos [Sadler] mainitaan esityksessä, varmista, että merkitset sen, â hän kertoi Timesille muistellen ohjeita. "Sensuroitte julkkiksia; se ei ole hyvä ajatus minun mielestäni". Mutta se ei ollut minun päätökseni.â Sadler erosi joulukuussa hyvin julkisesti kanavasta sen jälkeen, kun hän oli sanonut saaneensa tietää, että hänen miespuolinen juontajapuolisonsa on tienannut lähes kaksinkertaista palkkaa viime vuosina, mutta häneltä oli evätty palkankorotus.Tässä Longorian haastattelu, jonka Gram-Moreno sanoo johtaneen hänen irtisanomiseensa: Eva Longoria ottaa esille naisten samapalkkaisuuden ja sanoo Ryan Seacrestille ja E!:lle: "Me seisomme kanssasi, Catt Sadler". Myös Debra Messing haukkui E !:n punaisella matolla. #GoldenGlobes pic.twitter.com/nzBVTI0WVz â Pop Crave (@PopCrave) 8. tammikuuta 2018Debra Messing vetää E ! (ollessaan E!:n haastattelussa): "Olin niin järkyttynyt kuullessani, että E ! ei usko maksavansa naispuolisille juontajilleen samaa palkkaa kuin miespuolisille juontajilleen." pic.twitter.com/HF3B2uhwtF â David Mack (@davidmackau) 7. tammikuuta 2018Mutta Gram-Morenon asianajaja Katherine Atkinson sanoi, että E ! ei koskaan kyseenalaistanut hänen työtään. âYksi 12 vuoden aikana, kun Aileen on työskennellyt punaisen maton ohjelmissa E !:lle, he eivät ole kertaakaan nostaneet esiin esiintymiskysymystä â Atkinson sanoi lausunnossaan. âSe on kätevä tekosyy peitellä yrityksiä vaientaa naisia, jotka puhuvat ääneen. Työnantajat hyökkäävät usein syrjinnästä puhuvien naisten kimppuun, joten olen pettynyt E!:iin mutta en yllättynyt. He tukevat kantaansa, jonka mukaan he eivät sensuroineet viittauksia Catt Sadleriin, viittaamalla Eva Longorian haastatteluun. Mutta he antoivat asiakkaalleni potkut, koska he eivät sensuroineet juuri tuota haastattelua. Jos yritätte sensuroida ja annatte sitten potkut henkilölle, joka ei huomannut sensuroitavaa puhetta, koska annoitte sen mennä läpi, ette voi sitten väittää, että ette olekaan niin paha, koska annoitte sen mennä läpi. Heidän väitteensä ei ole looginen." KORJAUS: Tämän artikkelin aiemmassa versiossa sanottiin, että Debra Messingin haastattelu oli se, joka johti Gram-Morenon erottamiseen. Hänen valituksessaan mainittu haastattelu oli Eva Longorian haastattelu.</w:t>
      </w:r>
    </w:p>
    <w:p>
      <w:r>
        <w:rPr>
          <w:b/>
        </w:rPr>
        <w:t xml:space="preserve">Tulos</w:t>
      </w:r>
    </w:p>
    <w:p>
      <w:r>
        <w:t xml:space="preserve">Eva Longoria</w:t>
      </w:r>
    </w:p>
    <w:p>
      <w:r>
        <w:rPr>
          <w:b/>
        </w:rPr>
        <w:t xml:space="preserve">Esimerkki 4.1482</w:t>
      </w:r>
    </w:p>
    <w:p>
      <w:r>
        <w:t xml:space="preserve">Matt Ryan karisti kolme torjuntaa ja johdatti Falconsin Matt Bryantin 52 jaardin kenttämaaliin, kun peliaikaa oli jäljellä 3.49. Saints (9-4) pystyi viemään voiton ajamalla Atlantan 11 pisteeseen Drew Breesin käännyttyä neljännessä ja 1:ssä pelinrakentajan hiipimisellä, kun valmentaja Sean Payton jätti väliin tasoitusmaalin yrittämisen. Ryanilla oli kolme syötönkatkoa yhdeksän pelin mittaisessa jaksossa ensimmäisen puoliajan lopussa ja toisen puoliajan alussa. Hän kuitenkin tasoitti pelin 8 jaardin touchdown-syötöllä Mohamed Sanulle, kun jäljellä oli 9.55. Hän viimeisteli 15 jaardia 27:stä 221 jaardia. 26 jaardia 35:stä Brees teki 271 jaardia ja kaksi TD:tä. Silti hän potki itseään, kun yritti väkisin tehdä yhden lopussa.Saatuaan poimittua pallon Atlantan ensimmäisen puoliajan viimeisessä pelissä Ryan lähti jälleen ilmaan toisen puoliajan ensimmäisessä pelissä.Sama tulos, vaikka se ei ollut Ryanin vika.Atlantan seuraavassa hyökkäyksessä Ryan ohjasi Falconsin New Orleansin yhdeksänneksi kenttäpisteeksi. Kolmannella syötöllä hän yritti väkisin syöttää Julio Jonesille päätyyn, mutta Marcus Williams otti jälleen syötön pois.Se oli toinen kerta tällä kaudella ja yhdeksäs kerta urallaan, kun Ryan on heittänyt kolme syötönkatkoa ottelussa.</w:t>
      </w:r>
    </w:p>
    <w:p>
      <w:r>
        <w:rPr>
          <w:b/>
        </w:rPr>
        <w:t xml:space="preserve">Tulos</w:t>
      </w:r>
    </w:p>
    <w:p>
      <w:r>
        <w:t xml:space="preserve">Matt Ryan</w:t>
      </w:r>
    </w:p>
    <w:p>
      <w:r>
        <w:rPr>
          <w:b/>
        </w:rPr>
        <w:t xml:space="preserve">Esimerkki 4.1483</w:t>
      </w:r>
    </w:p>
    <w:p>
      <w:r>
        <w:t xml:space="preserve">Volkan Oezdemir nousi nopeasti UFC:n kevyen raskaansarjan sarjassa. Alun perin myöhään loukkaantuneen Jan Blachowiczin korvaajaksi palkattu Oezdemir saavutti helmikuussa jaetun päätöksen voiton Ovince Saint Preux'sta.  Oezdemir jatkoi voittoa tyrmäämällä Misha Cirkunovin ja Jimi Manuwan ensimmäisessä erässä.  Oezdemir voitti nämä ottelijat yhteensä 70 sekunnissa. 20. tammikuuta Oezdemir kohtaa UFC 220 -tapahtuman pääottelussa UFC:n kevyen raskaansarjan mestarin Daniel Cormierin. "Sanoin kerran, että jos olen Volkan Oezdemirin kaltaisia tyyppejä vastaan, olen tehnyt jotakin hirveän väärin rahoillani ja ajallani. â Cormier sanoi hiljattain UFC 220:n lehdistötilaisuudessa. âEn vain koskaan odottanut hänen tekevän sitä, mitä hän teki niin nopeasti. Hän on asettanut itsensä tähän asemaan, koska hän on ollut vaikuttava. "Halusin taistella vyöstä niin nopeasti kuin mahdollista, koska tiedän pystyväni mihin tahansa", Oezdemir sanoi. "Olen siellä voittaakseni. UFC:ssä halusin otella heti huippuottelijoita vastaan. Se on paikka maailman parhaille miehille. Ottelin ensimmäisen otteluni maailman kuudenneksi parasta nyrkkeilijää vastaan kahden viikon varoitusajalla, ja jatkoin vain eteenpäin. Ottelin kaksi kuukautta myöhemmin ja kuusi viikkoa sen jälkeen ottelin kolmannen kerran. Vastassani on aina rankattu vastustaja, ja nyt olen valmis mestaria vastaan." Oezdemir on varma, että hän voi voittaa Cormierin, mutta mestari varoitti nuorempaa vastustajaansa: "He kääntyvät, esittävät niskansa ja antavat periksi. Näin tulee tapahtumaan Volkan Oezdemirille.â Oezdemir ei usko, että hänestä tulee seitsemäs alistumisvoitto Cormierin ennätykseen.â Minulla on sydän. Se ei tule olemaan niin helppoa", Oezdemir sanoi. "Näitte otteluni, näitte kaiken, mitä tein. En usko, että olette nähneet kaikkea, mihin pystyn. Kaikki ottelut olivat niin nopeita, etkä sinä tule olemaan erilainen.</w:t>
      </w:r>
    </w:p>
    <w:p>
      <w:r>
        <w:rPr>
          <w:b/>
        </w:rPr>
        <w:t xml:space="preserve">Tulos</w:t>
      </w:r>
    </w:p>
    <w:p>
      <w:r>
        <w:t xml:space="preserve">Volkan Oezdemir</w:t>
      </w:r>
    </w:p>
    <w:p>
      <w:r>
        <w:rPr>
          <w:b/>
        </w:rPr>
        <w:t xml:space="preserve">Esimerkki 4.1484</w:t>
      </w:r>
    </w:p>
    <w:p>
      <w:r>
        <w:t xml:space="preserve">Mitä enemmän kuulen Quentin Tarantinon "Charles Manson -elokuvasta", jonka nimi on nyt Once Upon A Time In Hollywood, sitä kiehtovammalta se kuulostaa. Elokuva on tiettävästi samankaltainen kuin Tarantinon rakastettu mestariteos Pulp Fiction, ja se pyörii 70-luvun Hollywoodissa elävän, hiipuvan näyttelijän (Leo DiCaprio) ja hänen stunt-doublinsa (Brad Pitt) ympärillä, jotka kamppailevat sopeutuakseen muuttuvaan teollisuuteen.Nämä kaksi sattuvat kuitenkin asumaan myös tosielämän murhauhrin Sharon Taten naapurissa, ja on epäselvää, miten elokuva käsittelee tätä arkaluonteista aihetta - Tarantino ei ole varsinaisesti tunnettu pidättyväisyydestään. Tarantinon on todellakin navigoitava karuilla vesillä, jotta tämä luonnostaan kiistanalainen konsepti menestyisi jatkuvan Twitter-epäilyjen aikakaudella. Elämme aikaa, jolloin kaltaiseni viihdekirjoittajat etsivät aina seuraavaa kiistaa, oli se sitten todellinen tai kuviteltu. Esimerkiksi uraauurtavaa Black Panther -elokuvaa kritisoitiin äskettäin jostain syystä LGBT-edustuksen puutteesta, ja Netflixiä syytettiin valkopesusta, kun se valitsi Jared Leton rooliin länsimaisen miehen, joka astuu tuntemattomaan Yakuzan maailmaan elokuvassa, jonka nimi on kirjaimellisesti "The Outsider." Tarantinon elokuvataide on kuitenkin aina herättänyt kiistoja.  Hänen käsikirjoituksissaan on enemmän rotusyrjintää kuin popkulttuuriviittauksia, naisvihamielistä väkivaltaa ja paljon historiallista revisionismia. Mutta Once Upon A Time In Hollywood näyttää käytännössä kerjäävän kiistoja - hän ei ole ensimmäinen elokuvantekijä, joka kertoo Sharon Taten karmean tarinan uudelleen, mutta elokuvan julkaiseminen hänen kuolemansa vuosipäivänä on hieman ... tarpeetonta jopa Tarantinolta. mutta minulla on vahva epäilys, että Tarantino aikoo mennä "kostofantasia"-reittiä tämän elokuvan kohdalla. Tutkiessaan historian hirmutekoja mies maalaa iloisesti faktojen päälle roiskimalla valkokankaalle orjanomistajien ja natsien verta. Tämä (väistämättä) suututtaa joitakin, mutta Tarantino ei varsinaisesti pyri historialliseen tarkkuuteen. useimmat meistä ovat tietoisia historian traagisista realiteeteista, mutta aina ei tee mieli katsoa The Pianistia - useimmat meistä katsovat mieluummin Inglourious Basterds -elokuvan viidennen kerran. Huolimatta siitä, että Tarantino on toistuvasti ottanut kohteekseen kaikkein vastenmielisimmät mahdolliset aiheet, Tarantino on aina ymmärtänyt tarkalleen, kuinka pitkälle hän voi viedä yleisönsä, ja se on mielestäni yksi Tarantinon elokuvien vaikuttavimmista ominaisuuksista.  Hänen elokuvissaan saattaa esiintyä raiskauksia, kidutusta ja äärimmäisen verisiä murhia, mutta voit katsoa yhden elokuvan iloisesti napostellessasi etkä menetä ruokahaluasi hetkeksikään, koska väkivalta ei koskaan ylitä tiettyä rajaa; hänen verinen elokuvauniversuminsa on lähempänä Looney Tunesia kuin kidutuspornoa.Tarantinon yksityiselämä sen sijaan saattaa olla suurin este elokuvan edessä. Mies joutui hiljattain ansaitun kritiikin aallon kohteeksi sen jälkeen, kun Uma Thurman paljasti hänen tyrannimaisen holtittoman käytöksensä Kill Billin kuvauksissa. Tarina ei maalaa Tarantinoa sympaattisessa valossa, eikä hänen pitkä ystävyytensä saalistajan Harvey Weinsteinin kanssa auta asiaa.</w:t>
      </w:r>
    </w:p>
    <w:p>
      <w:r>
        <w:rPr>
          <w:b/>
        </w:rPr>
        <w:t xml:space="preserve">Tulos</w:t>
      </w:r>
    </w:p>
    <w:p>
      <w:r>
        <w:t xml:space="preserve">Quentin Tarantino</w:t>
      </w:r>
    </w:p>
    <w:p>
      <w:r>
        <w:rPr>
          <w:b/>
        </w:rPr>
        <w:t xml:space="preserve">Esimerkki 4.1485</w:t>
      </w:r>
    </w:p>
    <w:p>
      <w:r>
        <w:t xml:space="preserve">Ja senaattori Cruz ei vain puhu pyhää savua . Cruzin suosittelemien politiikkojen joukossa : . Amerikan kristityt leipurit, kukkakaupat ja hääsuunnittelijat ovat turvassa Ted Cruzin presidenttikaudella . Cruzin uskonnonvapausneuvostoon kuuluvat Paige Patterson , Southwestern Baptist Theological Seminaryn johtaja, Tony Beam , North Greenvillen yliopisto, David ja Jason Benham , entinen suurlähettiläs Ken Blackwell , Teresa Collett , University of St. Thomas ; Jim Garlow , Skyline Church ; Mark Harris , First Baptist Church of Charlotte , NC ; Jack Hibbs , Calvary Chapel Chino Hills ; piispa Harry Jackson , Hope Christian Church ; Richard Lee , There 's Hope America -järjestön puheenjohtaja ; Everett Piper , Oklahoma Wesleyan University ; Jay Richards , The Catholic University of America ; Steve Riggle , Grace Community Church ; Samuel Rodriguez , National Hispanic Christian Leadership Conference ; ja Kelly Shackelford , First Liberty Institute . "Olen senaattorin kanssa käymieni keskustelujen perusteella täysin vakuuttunut siitä, että uskonnonvapaus on paljon parempi asia Amerikassa Cruzin hallinnon myötä", sanoi Tony Perkins , Family Research Councilin puheenjohtaja ja Cruzin uskonnonvapauden neuvoa-antavan toimikunnan puheenjohtaja. Ja jos Cruz noudattaa heidän ehdotuksiaan , amerikkalaiset kristityt voivat nukkua yönsä rauhassa. Neuvosto kehotti Cruzia myös suojelemaan sotilashenkilöstön uskonnonvapautta - erityisesti kappalaisten oikeuksia. Cruz on ollut intohimoinen uskonnonvapauden puolestapuhuja jo vuosia. Neuvosto kehottaa Cruzia myös ohjaamaan IRS:n uskonnollisten järjestöjen kohtelun uudelleentarkastelua ja ohjaamaan liittovaltion virastoja kunnioittamaan uskonnonvapautta. "Presidenttinä olen luvannut ensimmäisenä virkapäivänäni kumota jokaisen presidentti Obaman perustuslain vastaisen toimeenpanotoimen ja ohjata jokaisen liittovaltion viraston kunnioittamaan ja suojelemaan jokaisen amerikkalaisen uskonnonvapautta", Cruz sanoi. Puolustaako ja suojeleeko Cruz presidenttikaudellaan pienyrittäjiä, jotka joutuvat hyökkäyksen kohteeksi, koska he eivät suostu rikkomaan uskonnollista vakaumustaan? "Perustuslailliset vapautemme eivät saa olla nykyisen hallinnon oikkujen alaisia, ja - olipa kyseessä sitten Hobby Lobby tai Little Sisters of the Poor - uskovia ihmisiä ei saa pakottaa kumartamaan poliittisen korrektiuden alttarilla", Cruz sanoi.</w:t>
      </w:r>
    </w:p>
    <w:p>
      <w:r>
        <w:rPr>
          <w:b/>
        </w:rPr>
        <w:t xml:space="preserve">Tulos</w:t>
      </w:r>
    </w:p>
    <w:p>
      <w:r>
        <w:t xml:space="preserve">Ted Cruz</w:t>
      </w:r>
    </w:p>
    <w:p>
      <w:r>
        <w:rPr>
          <w:b/>
        </w:rPr>
        <w:t xml:space="preserve">Esimerkki 4.1486</w:t>
      </w:r>
    </w:p>
    <w:p>
      <w:r>
        <w:t xml:space="preserve">Ilmavoimien mukaan Devin Patrick Kelley sai erehdyksen vuoksi ostaa aseita. Sunnuntaina Kelley avasi tulen pienessä kirkossa Sutherland Springsissä Teksasissa. "Alustavat tiedot osoittavat, että Hollomanin lentotukikohdan erityistutkintatoimisto ei ole tallentanut Kelleyn perheväkivaltarikosta kansallisen rikostietokeskuksen tietokantaan", sanoi ilmavoimien tiedottaja Ann Stefanek sähköpostitse. Liittovaltion viranomaisten mukaan Kelley osti neljä asetta neljän vuoden aikana vuodesta 2014 alkaen; kaikki nämä ostot tehtiin hänen sotaoikeudellisen tuomionsa ja kotiuttamisensa jälkeen. "Ilmavoimien erikoistutkintayksikkö Hollomanin lentotukikohdassa New Mexicossa, jossa Kelley palveli, kun hänet pidätettiin, hoiti asian huonosti", Tom raportoi. "Asiaa tutkitaan parhaillaan, ja ilmavoimat suhtautuvat siihen hyvin vakavasti, sanoi lähde." Eläkkeellä oleva eversti Don Christensen, joka oli ilmavoimien pääsyyttäjä Kelleyn yleisen sotaoikeuden aikaan, kertoo NPR:lle, että tapaus oli vakava. Christensenin mukaan Kelley hyväksyi sopimuksen, jossa hän tunnusti syyllisyytensä vaimonsa pahoinpitelystä ja lapsen "tahallisesta vakavan ruumiinvamman aiheuttamisesta". Hänen rikoksistaan oli rangaistuksena jopa viisi vuotta vankeutta (sotilaallinen vastine vankeusrangaistukselle). Osana sopimusta Kelley sai 18 kuukauden vankeusrangaistuksen, ja hänet tuomittiin lopulta 12 kuukaudeksi. Kelleyn rangaistusluonteinen kotiuttaminen - huonosta käytöksestä kotiuttaminen - ei estänyt häntä omistamasta asetta, kuten kunniaton kotiuttaminen olisi tehnyt. Kelleyn tuomio kuului molempiin kategorioihin, Christensen sanoo.NPR:n Martin Kaste kertoo, että Academy Sports &amp; Outdoors -liike, joka myi Kelleylle aseita, sanoo tarkistaneensa Kelleyn taustat kahdesti kahden viime vuoden aikana.  Jos Kelleyn tuomioita ei koskaan ladattu järjestelmään, se voisi helposti selittää, miten hän pääsi läpi. Mutta vaikka ne olisi ladattu, olisi silti saattanut olla vaikeuksia saada tiedot oikeisiin käsiin â sotilas- ja siviilioikeuden välillä on eräänlainen kielimuuri Christensenin mukaan, sillä samantyyppisille rikoksille on erilaisia termejä. Jos armeija kuvailee yleistä sotaoikeutta pahoinpitelystä, jonka tuomio on yksi vuosi, siviiliviranomaiset eivät ehkä "koskaan tajua", että kyseessä on perheväkivaltatuomio, josta voi saada viisi vuotta, hän sanoo. Yleisesti ottaen nykyisessä taustatarkastusjärjestelmässä on joitakin "aukkoja", kuten NPR:n Danielle Kurtzleben kertoi viime vuonna, mikä voi mahdollistaa sen, että ihmiset, joiden ei pitäisi läpäistä taustatarkastuksia, voivat kuitenkin ostaa aseita. Ja jos Kelley olisi ostanut aseen yksityiseltä myyjältä, hänen ei olisi tarvinnut läpäistä taustatarkastusta lainkaan, Martin toteaa.Samaan aikaan Teksasin hallitus Greg Abbott sanoo, että Kelley haki lupaa kantaa asetta ja hänet hylättiin, Martin kertoo. Hän huomauttaa, että Texasissa vaaditaan taustatarkastus, mutta siellä on myös lisäkoulutusta ja testejä, joita Kelley ei ehkä ole suorittanut.</w:t>
      </w:r>
    </w:p>
    <w:p>
      <w:r>
        <w:rPr>
          <w:b/>
        </w:rPr>
        <w:t xml:space="preserve">Tulos</w:t>
      </w:r>
    </w:p>
    <w:p>
      <w:r>
        <w:t xml:space="preserve">Devin Patrick Kelley</w:t>
      </w:r>
    </w:p>
    <w:p>
      <w:r>
        <w:rPr>
          <w:b/>
        </w:rPr>
        <w:t xml:space="preserve">Esimerkki 4.1487</w:t>
      </w:r>
    </w:p>
    <w:p>
      <w:r>
        <w:t xml:space="preserve">(Reuters) - Guess Inc (GES.N) ilmoitti tiistaina, että sen toinen perustaja Paul Marciano luopuu palkattomista päivittäisistä tehtävistään yrityksessä, kunnes epäasiallisesta käytöksestä esitettyjä syytöksiä koskeva tutkimus on saatu päätökseen.Aiemmin tässä kuussa malli ja näyttelijä Kate Upton syytti Marcianoa siitä, että hän on käyttänyt vaikutusvaltaansa muotiteollisuudessa naisten ahdisteluun.  Sekä Marciano että yhtiö ovat kiistäneet väitteet.Guessin osakkeet putosivat helmikuun alussa yli 17 prosenttia sen jälkeen, kun Upton oli esittänyt Twitterissä syytöksiä Marcianoa vastaan.âHänen ei pitäisi saada käyttää valtaansa alalla naisten seksuaaliseen ja emotionaaliseen ahdisteluun #metooâ Upton twiittasi käyttäen suosittua hashtagia, jonka tarkoituksena on korostaa seksuaalisen ahdistelun laajaa levinneisyyttä, mutta ei kuitenkaan täsmentänyt asiaa yksityiskohtaisemmin.Pian sen jälkeen yhtiön hallitus perusti erityiskomission, joka koostuu kahdesta riippumattomasta johtajasta ja jonka tehtävänä on tutkia Marcianoon kohdistuneita syytöksiä.</w:t>
      </w:r>
    </w:p>
    <w:p>
      <w:r>
        <w:rPr>
          <w:b/>
        </w:rPr>
        <w:t xml:space="preserve">Tulos</w:t>
      </w:r>
    </w:p>
    <w:p>
      <w:r>
        <w:t xml:space="preserve">Paul Marciano</w:t>
      </w:r>
    </w:p>
    <w:p>
      <w:r>
        <w:rPr>
          <w:b/>
        </w:rPr>
        <w:t xml:space="preserve">Esimerkki 4.1488</w:t>
      </w:r>
    </w:p>
    <w:p>
      <w:r>
        <w:t xml:space="preserve">IKEA:n perustaja Ingvar Kamprad kuoli 91-vuotiaana Ingvar Kamprad, IKEA:n luoja, jättää jälkeensä ammatillisen perinnön, jossa on kyse yksinkertaisuudesta: tyylikkäitä, kohtuuhintaisia, skandinaavisesti suunniteltuja huonekaluja, joissa on sanattomat kokoamisohjeet. Hänen henkilökohtainen perintönsä on kuitenkin monimutkaisempi: maine tiukasta säästäväisyydestä flirttailuun fasismin kanssa. Kamprad kuoli lauantaina 91-vuotiaana kotonaan Smalandissa Etelä-Ruotsissa läheiset vierellään, kertoo IKEA.  Yhtiön mukaan häntä oli kohdannut "lyhyt sairaus"."" Hänen perintöään tullaan ihailemaan vielä monta vuotta ja hänen visionsa â luoda parempaa arkea monille ihmisille â tulee jatkossakin ohjaamaan ja inspiroimaan meitä " sanoo Jesper Brodin IKEA-konsernin toimitusjohtaja ja pääjohtaja. Kampradin 17-vuotiaana perustamasta yrityksestä kasvoi monikansallinen jättiläinen, jolla on lähes 400 myymälää maailmanlaajuisesti, lähes miljardi myymäläkäyntiä vuodessa ja yli 36 miljardin dollarin vuotuinen vähittäismyynti pelkästään Euroopassa. Vaikka yritys, joka ei koskaan mennyt pörssiin, oli ja on edelleen salamyhkäinen taloudestaan, se paljasti tilivuoden 2009 taseensa. NPR:n Jacob Goldstein kertoi vuonna 2010 julkistetun tilinpäätöksen tuloksen: "Yhtiöllä on valtava kasa käteistä, ja se on onnistunut kasvamaan viime vuosien taloudellisten myllerrysten keskellä. "Tilikaudella 2009 Ikea teki 3,5 miljardin dollarin voitot 30,2 miljardin dollarin tuloilla. Yhtiöllä oli vuoden lopussa käteistä 19,7 miljardia dollaria. (Ikea ilmoitti tuloksensa euroina; muutin luvut dollareiksi nykyisellä valuuttakurssilla)."" Kamprad syntyi 30. maaliskuuta 1926, ja â huolimatta lukihäiriöongelmista â hänellä oli yrittäjähenkeä jo nuoresta pitäen, kun hän myi tulitikkurasiaa pikkulapsena.  Hän tajusi nopeasti, että hän voisi ostaa niitä halvalla irtotavarana ja myydä ne sitten halvalla ja saada silti voittoa.  Myöhemmin hän siirtyi myymään kalojen joulukoristeita ja kyniä.  Hän julkaisi mainoksia paikallislehdissä ja jakoi myös "tilapäistä postimyyntiluetteloa", kuten Associated Press kertoo. 17-vuotiaana hän perusti IKEAn, joka muodostui hänen omasta nimikirjaimestaan sekä hänen perheensä maatilan (Elmtaryd) ja paikallisen seurakunnan (Agunnaryd) nimistä. 1950 hän lisäsi paikallisilta valmistajilta hankitut huonekalut luetteloihinsa, ja kun kävi ilmi, että ne olivat hänen suosituin tuotteensa, siitä tuli hänen ainoa painopistealueensa. Kampradin valopistehetki koitti 1950-luvulla, kun hän näki työntekijän irrottavan pöydän jalat auttaakseen asiakasta sen kuljettamisessa.  Hän kehitti litteästi pakattuja huonekaluja, jotka mahtuivat tiiviisti laatikkoonsa, mikä säästi tilaa ja rahaa. Lisäksi kokoonpanokustannukset poistuisivat, kun kuluttajat saisivat rakentaa huonekalunsa itse. Kamprad asetti itselleen ja yritykselleen säästäväisyyden imagon etusijalle, vaikka Bloomberg Billionaires Index laski hänen varallisuudekseen 58,7 miljardia dollaria ja rankkasi hänet maailman kahdeksanneksi rikkaimmaksi mieheksi. IKEAn historiasta kirjoittamassaan kirjassa hän kirjoitti, että hän tutki usein paikallisia vihannesmarkkinoita juuri ennen kuin ne lopettivat toimintansa yöksi, aina paremman tarjouksen perässä.  Hänen kerrotaan ajaneen vaatimattomalla Volvolla ja lentäneen turistiluokassa (ja pakottaneen johtajansa tekemään samoin), syöneen halpoja aterioita ja majoittuneen edullisiin hotelleihin.  Hän asui monta vuotta Sveitsissä välttääkseen Ruotsin kovat verot, mikä suututti joitakin hänen kotimaassaan.Säästäväisyys oli yksi hänen hyveistään, jotka hän esitti 1970-luvulla julkaisemassaan manifestissa "Huonekalukauppiaan testamentti"." Myöhemmin toimittajat huomasivat, että hänen maineensa säästäväisyydestä ei kuitenkaan pitänyt täysin paikkaansa, kuten New York Times kertoo: "Hänen kotinsa oli huvila Genevenjärvellä, ja hänellä oli kartano Ruotsissa ja viinitarhoja Provence'ssa.  Hän ajoi Volvon lisäksi Porschella.  Hänen halpoja lentojaan, hotelleja ja aterioita pidettiin osittain esimerkkinä johtajille, joiden odotettiin noudattavan esimerkkiä, pitävän Ikean palveluksessa työskentelyä elämänsä sitoumuksena â ja kirjoittavan paperin molemmille puolille.""</w:t>
      </w:r>
    </w:p>
    <w:p>
      <w:r>
        <w:rPr>
          <w:b/>
        </w:rPr>
        <w:t xml:space="preserve">Tulos</w:t>
      </w:r>
    </w:p>
    <w:p>
      <w:r>
        <w:t xml:space="preserve">Ingvar Kamprad</w:t>
      </w:r>
    </w:p>
    <w:p>
      <w:r>
        <w:rPr>
          <w:b/>
        </w:rPr>
        <w:t xml:space="preserve">Esimerkki 4.1489</w:t>
      </w:r>
    </w:p>
    <w:p>
      <w:r>
        <w:t xml:space="preserve">SABC esitti presidentti Jacob Zuman liittolaisen ja hallitsevan Afrikan kansalliskongressin (ANC) johtohahmon Bathabile Dlaminin haastattelun suositussa talk show'ssa vain viikko ennen kuin ANC valitsi uuden johtonsa. Etelä-Afrikan korkein oikeus arvosteli Dlaminia jyrkästi viime vuonna hänen roolistaan fiasko-tapauksessa, joka uhkasi sosiaalietuuksien maksamista 17 miljoonalle ihmiselle.  Hänet valittiin uudelleen ANC:n kansalliseen johtoon joulukuussa. Dlaminin tiedottaja sanoi, että oli normaali käytäntö, että sosiaaliministeriö maksoi saadakseen viestinsä perille ja että haastattelua ei ollut ajoitettu ANC:n johtajakokouksen yhteyteen.Zuma nimittää presidenttinä SABC:n hallituksen. Hänen presidenttikauttaan ovat varjostaneet useat korruptioskandaalit, kuten väitteet, joiden mukaan Zuman ystävät ovat vaikuttaneet hallituksen nimityksiin. Johannesburgissa sijaitsevan Witsin yliopiston journalismin professori Anton Harber sanoi, että Dlaminin haastattelu oli vahingoittanut SABC:n journalistista uskottavuutta, koska lähetystoiminnan harjoittaja ei ollut ilmoittanut, että haastattelu oli maksettu.</w:t>
      </w:r>
    </w:p>
    <w:p>
      <w:r>
        <w:rPr>
          <w:b/>
        </w:rPr>
        <w:t xml:space="preserve">Tulos</w:t>
      </w:r>
    </w:p>
    <w:p>
      <w:r>
        <w:t xml:space="preserve">Dlamini</w:t>
      </w:r>
    </w:p>
    <w:p>
      <w:r>
        <w:rPr>
          <w:b/>
        </w:rPr>
        <w:t xml:space="preserve">Esimerkki 4.1490</w:t>
      </w:r>
    </w:p>
    <w:p>
      <w:r>
        <w:t xml:space="preserve">Callista Gingrich, Nikki Haley ja Scott Brown rikkovat liittovaltion ohjeita sosiaalisessa mediassa, kun taas ulkoministeriö viheltää tuuleen. Yhdysvaltain YK-suurlähettiläs Nikki Haleyn henkilökunta tukee hänen henkilökohtaista Twitter-tiliään. Yhdysvaltain Uuden-Seelannin-suurlähettiläällä Scott Brownilla on koiransa Gracien pilailutili Twitterissä. Ja Yhdysvaltain Vatikaanin suurlähettiläsehdokas Callista Gingrich twiittailee työstään ennen kuin hän aloittaa virallisesti. Jotkut presidentti Donald Trumpin korkeimmalle profiilille asetetuista poliittisista nimitetyistä henkilöistä rikkovat ulkoministeriön ulkoasiainhallinnon käsikirjaan kirjattuja hallituksen sosiaalisen median sääntöjä. Sääntöjen, jotka saatiin läpi tammikuussa vuosien sisäisten pohdintojen jälkeen, tarkoituksena on estää poliittisia nimitettyjä käyttämästä julkista virkaansa hyväkseen käyttämällä virkanimikettään massiivisen sosiaalisen median läsnäolon rakentamiseen ja ottamalla sitten tilinsä mukaan, kun he siirtyvät takaisin yksityiselle sektorille tai jäävät eläkkeelle. Lyhytikäinen entinen Massachusettsin senaattori Brown ja Etelä-Carolinan entinen kuvernööri Haley käyttävät molemmat henkilökohtaisia Twitter-tilejään virkatehtäviin valtion omistamien tiliensä ohella. Haleyn henkilökunta auttaa myös hänen Twitter-tilinsä ylläpidossa, esimerkiksi ottamalla valokuvia, jotka levitetään hänen yli 770 000 seuraajalleen.Olemme niin ylpeitä tämän vuoden @USYouthObserver Munira Khalifista.  Hänellä on hieno amerikkalainen tarina. Keskustelimme globaalista [Linkki]</w:t>
      </w:r>
    </w:p>
    <w:p>
      <w:r>
        <w:rPr>
          <w:b/>
        </w:rPr>
        <w:t xml:space="preserve">Tulos</w:t>
      </w:r>
    </w:p>
    <w:p>
      <w:r>
        <w:t xml:space="preserve">Nikki Haley</w:t>
      </w:r>
    </w:p>
    <w:p>
      <w:r>
        <w:rPr>
          <w:b/>
        </w:rPr>
        <w:t xml:space="preserve">Esimerkki 4.1491</w:t>
      </w:r>
    </w:p>
    <w:p>
      <w:r>
        <w:t xml:space="preserve">ATLANTA (AP) - Atlanta Braves on vapauttanut kolmannen baseman Adonis Garcian, jotta hän voi pelata ulkomailla.Joukkue kertoo Twitterissä, että Garcialla on "halu pelata Etelä-Koreassa kaudella 2018". 32-vuotias Garcia olisi todennäköisesti lähtenyt kevään harjoituksiin Johan Camargon ja Rio Ruizin taakse Atlantan kilpailussa kolmannesta pesästä. Uusi baseball-johtaja Alex Anthopoulos on sanonut, että joukkue saattaa lisätä toisen vaihtoehdon kolmannelle kentälle kaupan tai vapaan agentuurin kautta. Garcia löi vuonna 2016 134 ottelussa .273 pistettä 14 kunnarilla ja 65 RBI:llä.  Hänen peliaikansa väheni vuonna 2017, jolloin hän löi 52 ottelussa .237 pistettä viidellä kunnarilla.  Häneltä jäi väliin noin kolme kuukautta toipuessaan sormileikkauksesta.</w:t>
      </w:r>
    </w:p>
    <w:p>
      <w:r>
        <w:rPr>
          <w:b/>
        </w:rPr>
        <w:t xml:space="preserve">Tulos</w:t>
      </w:r>
    </w:p>
    <w:p>
      <w:r>
        <w:t xml:space="preserve">Garcia</w:t>
      </w:r>
    </w:p>
    <w:p>
      <w:r>
        <w:rPr>
          <w:b/>
        </w:rPr>
        <w:t xml:space="preserve">Esimerkki 4.1492</w:t>
      </w:r>
    </w:p>
    <w:p>
      <w:r>
        <w:t xml:space="preserve">Koomikko Louis C .  K:ta syyttää New York Timesin raportissa viisi naista seksuaalisesta väärinkäytöksestä. Hänen kiistellyn uuden elokuvansa " I Love You Daddy " ensi-ilta on peruttu ja C .  K . ei ole kommentoinut syytöksiä. ( Nicki DeMarco / The Washington Post ) Torstaina iltapäivällä New York Times julkaisi jutun koomikko Louis C . K :n seksuaalisesta ahdistelusta esitetyistä syytöksistä. K . Useimmat suuret - nimi koomikot ovat pysyneet hiljaa aiheesta toistaiseksi, mutta muut viihdeteollisuuden ovat reagoineet ja sanotaanpa vain, että ei ole ' t paljon shokki syytöksistä, että " Louie " luoja väitetysti masturboi useiden naisten edessä. Huhut C . K . oli kiertänyt jo vuosia selkeimmin Defamerin vuonna 2015 kirjoittamassa jutussa . Joten kun koomikon uuden elokuvan " I Love You Daddy " ensi-ilta peruttiin yhdessä Stephen Colbertin esiintymisen kanssa, jotain oli selvästi tekeillä. Se jokin oli Timesin paljastus, jossa viisi naista esitti syytöksiä. Olemme kai tuntien päässä kaikista Louis CK tarinoita rikkomatta ja myönnän, että tämä yksi I ' ve odottanut . - roxane gay (@ rgay ) 9. marraskuuta 2017 Hiljaisuus miesten komedia Twitterissä juuri nyt puhuu määriä # yesallmen # himtoo https :// t . co / 4Dnp2YbvYO - Sean L . McCarthy (@ thecomicscomic ) November 9 2017 Kun artikkelissa kerrottiin komedia-alan naisista, joita väitetysti ahdisteli C .  K . olivat avoimia siitä, mitä heille tapahtui . Ja silti ihmiset eivät ' halunneet kuulla, mitä heillä oli sanottavaa . [ Louis C . K . syytetään seksuaalisesta väärinkäytöksestä New York Timesin raportissa ] " Guys were backing away from us " Julia Wolov sanoi jutussa . Wolov väittää, että ollessaan komediafestivaaleilla vuonna 2002 hänet ja ystävänsä kutsuttiin C . K:n hotellihuoneeseen, jossa tämä riisuutui ja masturboi heidän nähtensä. Seuraavana päivänä, kun naiset alkoivat kertoa muille koomikoille, mitä oli tapahtunut, "tunsimme jo vastareaktion." Muut naiset kertovat samanlaisia tarinoita vaientamisesta. Minua käskettiin poistamaan twiitti, jonka kirjoitin Louis CK:n väärinkäytöksistä naisia kohtaan, ennen kuin hain korkean profiilin komediatyöpaikkaa, koska rekrytointiprosessia johtavat henkilöt eivät ehkä pidä siitä. Nämä naiset, jotka ovat puhuneet ylös ovat rohkeita ja olemme heille niin paljon velkaa . https :// t . co / yECc41l1Uz - Nicole Silverberg (@ nsilverberg ) 9. marraskuuta 2017 Jen Kirkman, joka ' s on yhdistetty C . K . väitteitä vuosia - vaikka vaati viime aikoina, että hän ei koskaan paljastanut itseään hänelle - myös punnittu . Vaikka hän pyysi anteeksi hänen kerran kommentti minulle en enää rennosti kutsua Louie ystävä . En voi tukea sitä, minkä nyt TIEDÄN olevan hänen panoksensa tämän alan valtadynamiikkaan. - JEN KIRKMAN (@ JenKirkman ) 9. marraskuuta 2017 Jopa " Parks and Recreation " co - luoja Michael Schur myönsi, että hän tiesi huhuista, mutta valettu C . K . Twitterissä hän ilmaisi katumuksensa tästä päätöksestä . En ' en muista, milloin kuulin huhut hänestä . Mutta olen varma, että se oli ennen viimeistä kertaa hän oli Parks and Rec . Ja olen pahoillani . - Ken Tremendous (@ KenTremendous ) November 9 2017 " Seinfeld " koomikko Jason Alexander toimitti myös Twitter PSA muille miehille komedia . Herrasmiesten komedia on usein sopimatonta . Se on joskus rohkea ja rohkea ja järkyttävä . Mutta käyttäytymisemme reaalimaailmassa naisia kohtaan - se ei ' t saada pass sopimatonta . - jason alexander (@ IJasonAlexander ) November 9 2017 Samaan aikaan näyttelijä James Urbaniak kaivoi esiin vanhan Q &amp; A Jon Stewartin kanssa, jossa yleisön jäsen kysyy, miksi Stewart didn ' t kysyä C . K . noin häirintä syytökset " The Daily Show ." ( Stewart vetosi tietämättömyyteen .) Toukokuu 2016 : Jon Stewartilta kysytään Louis CK:n syytöksistä, sitten nauraa kysyjälle ja tekee pilaa internetistä ( 1 : 13 : 52 ). Nokkelat ja mahdollistavat vastaukset eri ajalta . Ja joitakin muita kannanottoja kirjailijoilta ja koomikoilta : Paljon kunnioitusta @ TheRebeccaCorry Dana Min Goodman Julia Wolov &amp; Abby Schachnerille siitä, että heillä on rohkeutta puhua heille tapahtuneista väärinkäytöksistä ja rikoksista . - Judah Friedlander (@ JudahWorldChamp ) 9. marraskuuta 2017 wow i guess nothing will ever yllätä minua enää koskaan miesten suhteen Louis C . K . - https :// t . co / brUoHJT78y - ROSIE (@ Rosie ) November 9 2017 it ' s so pettymys sanoa hyvästit minun koominen sankari Louis CK kaveri, joka suunnittelee koko elämänsä noin ahdistaa n - sana hänen yliarvostettu komedia rutiinit . I was really rooting for him . - Mitra Jouhari (@ tweetrajouhari ) November 9 2017</w:t>
      </w:r>
    </w:p>
    <w:p>
      <w:r>
        <w:rPr>
          <w:b/>
        </w:rPr>
        <w:t xml:space="preserve">Tulos</w:t>
      </w:r>
    </w:p>
    <w:p>
      <w:r>
        <w:t xml:space="preserve">Louis C K</w:t>
      </w:r>
    </w:p>
    <w:p>
      <w:r>
        <w:rPr>
          <w:b/>
        </w:rPr>
        <w:t xml:space="preserve">Tulos</w:t>
      </w:r>
    </w:p>
    <w:p>
      <w:r>
        <w:t xml:space="preserve">K</w:t>
      </w:r>
    </w:p>
    <w:p>
      <w:r>
        <w:rPr>
          <w:b/>
        </w:rPr>
        <w:t xml:space="preserve">Esimerkki 4.1493</w:t>
      </w:r>
    </w:p>
    <w:p>
      <w:r>
        <w:t xml:space="preserve">PALO ALTO Kalifornia (Reuters) - Yhdysvaltain ulkoministeri Rex Tillerson sanoi keskiviikkona, että Yhdysvallat on saanut todisteita siitä, että kansainväliset pakotteet alkavat todella satuttaa Pohjois-Koreaa, ja kehui Kiinaa siitä, että se on painostanut Pjongjangia.Etelä-Korean presidentti Moon Jae-in oli todennut, että Pohjois-Korean viimeaikainen halukkuus keskustella Etelä-Korean kanssa johtui pakotteiden aiheuttamasta kivusta.Tillerson kertoi Kaliforniassa sijaitsevassa Stanfordin yliopistossa pidetyssä tapahtumassa. Tillerson sanoi luottavansa siihen, että painostus saa Pohjois-Korean lopulta neuvottelupöytään ydin- ja ohjusohjelmistaan. Pjongjang on tehnyt ydin- ja ohjuskokeita uhmaten YK:n ja muita pakotteita. â Saamme paljon todisteita siitä, että nämä pakotteet alkavat todella tehdä kipeää â Tillerson sanoi vedoten tiedustelutietoihin ja loikkareilta saatuihin yksittäisiin todisteisiin. Hän kertoi Japanin kertoneen tiistaina Vancouverissa pidetyssä Pohjois-Koreaa käsitelleessä konferenssissa, että yli 100 pohjoiskorealaista kalastusvenettä oli ajautunut sen vesille ja kaksi kolmasosaa niiden kyydissä olleista oli kuollut.- He saivat tietää, että heidät lähetetään kalastamaan talvella, koska ruokapula on suuri, ja heidät lähetetään kalastamaan, eikä heillä ole riittävästi polttoainetta paluuseen, Tillerson sanoi.Kiina ei osallistunut Vancouverissa pidettyyn kokoukseen, jossa 20 maata sopi Pohjois-Koreaan kohdistuvien pakotepainostusten lisäämisestä, mutta Tillerson korosti Pekingin roolia: "Emme ole koskaan saaneet Kiinan tukea pakotteille, kuten nyt saamme", hän sanoi. Yhdysvaltain ulkoministeri Rex Tillerson saapuu valokuvaan Korean niemimaan turvallisuutta ja vakautta käsittelevässä ulkoministerikokouksessa Vancouverissa Brittiläisessä Kolumbiassa Kanadassa 16. tammikuuta 2018. REUTERS/Ben NelmsSlideshow ( 5 kuvaa) Hän sanoi, että on mahdollista, että Pohjois-Korean läsnäolo voi olla heidän varhainen yrityksensä murtaa jää.- Katsotaan - siitä ei ehkä tule mitään - hän sanoi. Tillerson sanoi Pohjois-Korean johtajasta Kim Jong Unista: â Hän tietää, miten minut tavoittaa, jos hän haluaa puhua. Mutta hän aikoo kertoa minulle, että hän haluaa puhua. Tillerson sanoi luottavansa siihen, että osapuolet pääsevät lopulta neuvottelupöytään, ja hän halusi tietää, että kun näin tapahtuu, Yhdysvalloilla on takanani "erittäin vahvat sotilaalliset vaihtoehdot".</w:t>
      </w:r>
    </w:p>
    <w:p>
      <w:r>
        <w:rPr>
          <w:b/>
        </w:rPr>
        <w:t xml:space="preserve">Tulos</w:t>
      </w:r>
    </w:p>
    <w:p>
      <w:r>
        <w:t xml:space="preserve">Rex Tillerson</w:t>
      </w:r>
    </w:p>
    <w:p>
      <w:r>
        <w:rPr>
          <w:b/>
        </w:rPr>
        <w:t xml:space="preserve">Esimerkki 4.1494</w:t>
      </w:r>
    </w:p>
    <w:p>
      <w:r>
        <w:t xml:space="preserve">Hatfield's Ferryä ympäröivät piirikunnat, joissa sijaitsee useita yliopistoja, ovat esimerkki siitä, mitä tämän keskustelun aikana on odotettavissa. Kun Hatfield's Ferry viime vuonna pyysi osavaltiolta lupaa laskea pesurien jätevedet Monongahela-jokeen, Pennsylvanian ympäristönsuojeluvirasto hyväksyi pyynnön ja ehdotti rajoituksia joillekin kemikaaleille. Asiakirjat osoittavat, että Hatfield's Ferry laskee jo nyt Monongahela-jokeen pesurien jätevesiä, jotka rikkovat osavaltion ehdottamia harvoja pilaantumissääntöjä, ja yhtiön virkamiehet myöntävät, että Hatfield's Ferry laskee niitä jo nyt Monongahela-jokeen. Lisäksi näiden sääntöjen noudattamista on lykätty siihen asti, kunnes tuomari tekee päätöksen laitoksen valituksesta, joka koskee ehdotettuja rajoituksia. "On todella tärkeää luoda ennakkotapaus, joka kertoo voimalaitoksille, että niiden on todella puhdistettava saasteet sen sijaan, että ne vain siirretään ilmasta veteen", sanoi Abigail Dillen, lakimies Earthjustice-lakiasiaintoimistosta. Earthjustice edustaa kahta etujärjestöä, Environmental Integrity Projectia ja Citizens Coal Councilia, jotka pyysivät Pennsylvanian tuomioistuinta tiukentamaan Hatfield's Ferryä koskevia määräyksiä. Osavaltion viranomaiset sanovat, että he ovat asettaneet Hatfield's Ferrylle asianmukaiset vesien pilaantumista koskevat rajat ja että heillä on tiukat vaatimukset kaatopaikkojen hävittämiselle. Ympäristöryhmät ovat kuitenkin oikeudenkäyntiasiakirjoissa ja haastatteluissa väittäneet, että Hatfield's Ferryn kaatopaikka todennäköisesti päästää vaarallisia kemikaaleja ja että ne pelkäävät osavaltion tuskin puuttuvan asiaan. Esimerkiksi Pennsylvania on vastustanut Hatfield's Ferryn ja muiden voimaloiden jätteiden luokittelemista vaarallisiksi. Ympäristönsuojeluvirasto totesi lausunnossaan, että osavaltiolla on "käytettävissään riittävästi osavaltion ja liittovaltion lakeja ja määräyksiä jätevesipäästöjen valvomiseksi ympäristön ja kansanterveyden suojelemiseksi." Hatfield's Ferry. "Mutta näen ihmisten kärsivän joka päivä tämän saastumisen vuoksi." Hatfield's Ferryn virkamiesten mukaan asukkaiden ei ole syytä huoleen. He sanovat, että laitosta vastaan nostetut kanteet ovat perusteettomia ja että he ovat asentaneet 25 miljoonan dollarin arvoisen vedenpuhdistuslaitoksen, joka poistaa monet myrkylliset hiukkaset ja kiintoaineet pesurin jätevedestä. Kiintoaineet sijoitetaan 106 hehtaarin suuruiselle kaatopaikalle, jossa on synteettinen vuori vuotojen estämiseksi.</w:t>
      </w:r>
    </w:p>
    <w:p>
      <w:r>
        <w:rPr>
          <w:b/>
        </w:rPr>
        <w:t xml:space="preserve">Tulos</w:t>
      </w:r>
    </w:p>
    <w:p>
      <w:r>
        <w:t xml:space="preserve">Hatfield luultavasti</w:t>
      </w:r>
    </w:p>
    <w:p>
      <w:r>
        <w:rPr>
          <w:b/>
        </w:rPr>
        <w:t xml:space="preserve">Esimerkki 4.1495</w:t>
      </w:r>
    </w:p>
    <w:p>
      <w:r>
        <w:t xml:space="preserve">Image copyright Shutterstock Image caption BBC:n uutisten juontaja Emily Maitlis tapasi Edward Vinesin, kun he olivat opiskelijoita Cambridgen yliopistossa Newsnight-juontaja Emily Maitlisin entinen ystävä, joka ahdisteli häntä kahden vuosikymmenen ajan, on tuomittu vankilaan siitä, että hän otti häneen yhteyttä vankilasta käsin. Maitlis sanoi, että hän oli jäänyt "hermostuneeksi vieraiden ihmisten seurassa". Juontaja tapasi Clarkes Row Oxfordista kotoisin olevan Vinesin ensimmäisen kerran, kun he olivat opiskelijoita Cambridgen yliopistossa. Oxford Crown Courtissa luetussa lausunnossa Maitlis sanoi tunteneensa itsensä "pelokkaaksi ja pettyneeksi" kuultuaan, että Vines oli rikkonut lähestymiskieltoa "jopa vankilasta käsin". Hän sanoi, että se oli vaikuttanut hänen suhteeseensa aviomieheensä ja pelästyttänyt hänen lapsensa, jotka "luulivat, että uhkaukset olivat poistuneet... kun mies oli telkien takana". "Se on vaikuttanut kykyni tehdä työtäni ja siihen, mihin aikaan tunnen voivani tulla kotiin illalla (työskentelen usein myöhään illalla). Se tekee minut myös hermostuneeksi tuntemattomien ihmisten seurassa ilman syytä, koska pelkään, että kuka tahansa voi olla hän", hän kirjoitti.</w:t>
      </w:r>
    </w:p>
    <w:p>
      <w:r>
        <w:rPr>
          <w:b/>
        </w:rPr>
        <w:t xml:space="preserve">Tulos</w:t>
      </w:r>
    </w:p>
    <w:p>
      <w:r>
        <w:t xml:space="preserve">Emily Maitlis</w:t>
      </w:r>
    </w:p>
    <w:p>
      <w:r>
        <w:rPr>
          <w:b/>
        </w:rPr>
        <w:t xml:space="preserve">Esimerkki 4.1496</w:t>
      </w:r>
    </w:p>
    <w:p>
      <w:r>
        <w:t xml:space="preserve">Pariisin klubi on suostunut neuvotteluihin Argentiinan 6,5 miljardin dollarin velkataakan uudelleenneuvottelusta ilman Kansainvälisen valuuttarahaston osallistumista. Presidentti Cristina Fernandez sanoi maanantaina. Argentiina oli pyrkinyt siihen, että IMF jätettäisiin neuvottelujen ulkopuolelle; Fernandez ja monet muut Argentiinassa syyttävät laitosta osittain maan romahduksesta kymmenen vuotta sitten. Fernandez ei kertonut, miten Argentiina aikoo maksaa velkansa, mutta hallitus on aiemmin käyttänyt keskuspankin varantoja yksityisten velkojien ja IMF:n maksamiseen. "Neuvottelujen on oltava realistisia Argentiinan kannalta, ja maksuaikataulun on mahdollistettava talouskasvun jatkuva tukeminen ja sosiaalinen osallisuus", Fernandez sanoi. Hän sanoi, että tavoitteena on päästä sopimukseen vuoden 2011 alkuun mennessä, jolloin Argentiinan maksukyvyttömyys päättyy. "Meiltä kesti tasan kymmenen vuotta", Fernandez lisäsi.</w:t>
      </w:r>
    </w:p>
    <w:p>
      <w:r>
        <w:rPr>
          <w:b/>
        </w:rPr>
        <w:t xml:space="preserve">Tulos</w:t>
      </w:r>
    </w:p>
    <w:p>
      <w:r>
        <w:t xml:space="preserve">Cristina Fernandez</w:t>
      </w:r>
    </w:p>
    <w:p>
      <w:r>
        <w:rPr>
          <w:b/>
        </w:rPr>
        <w:t xml:space="preserve">Esimerkki 4.1497</w:t>
      </w:r>
    </w:p>
    <w:p>
      <w:r>
        <w:t xml:space="preserve">Los Angelesin poliisilaitos sanoo, ettei se enää tutki näyttelijä Corey Feldmanin tekemiä seksuaalista väitteitä. (Kuva: Katy Winn AP)Los Angelesin poliisilaitos sanoo, ettei se enää tutki näyttelijä Corey Feldmanin tekemää seksuaalista väitteitä.Los Angelesin poliisilaitos sanoi torstaina antamassaan lausunnossa, että tapahtumista on niin kauan, että Feldmanin väitteet ovat vanhentuneet, eikä etsivillä ole enää mitään mahdollisuuksia jatkaa. Feldman sanoi keskiviikkona pitkässä nettikirjoituksessaan, että hän on kiitollinen naisille, jotka esittivät Harvey Weinsteinia vastaan seksuaalista häirintää koskevia syytöksiä, koska tarina on herättänyt uudelleen kiinnostuksen Feldmanin omiin hyväksikäyttökertomuksiin.Feldmanin tiedottaja ei heti vastannut pyyntöön saada lisätietoja.</w:t>
      </w:r>
    </w:p>
    <w:p>
      <w:r>
        <w:rPr>
          <w:b/>
        </w:rPr>
        <w:t xml:space="preserve">Tulos</w:t>
      </w:r>
    </w:p>
    <w:p>
      <w:r>
        <w:t xml:space="preserve">Corey Feldman</w:t>
      </w:r>
    </w:p>
    <w:p>
      <w:r>
        <w:rPr>
          <w:b/>
        </w:rPr>
        <w:t xml:space="preserve">Esimerkki 4.1498</w:t>
      </w:r>
    </w:p>
    <w:p>
      <w:r>
        <w:t xml:space="preserve">Kalifornian demokraatit kieltäytyvät tukemasta senaattori Dianne Feinsteinin toista kautta Ennen kuin Yhdysvaltain senaattori Dianne Feinstein ehti lopettaa puheensa Kalifornian demokraattisen puolueen puoluekokouksessa lauantaina, musiikki alkoi soida osoituksena siitä, että hän oli käyttänyt hänelle varatun ajan. Hän jatkoi puhumista. Musiikki voimistui. "Aikani taitaa olla lopussa", Feinstein myönsi, kun 1940-luvun elokuvamusiikki jatkui.Hänen vastustajansa osavaltion senaattorin Kevin de Leónin kannattajat toistivat hänen lausuntonsa huutamalla: "Sinun aikasi on ohi! Aikasi on lopussa!" - Tämä ei ollut kovinkaan hienovarainen viittaus Feinsteinin 25 vuoteen Yhdysvaltain senaatissa, ja se oli merkki tulevasta. Demokraattien ruohonjuuritason aktivistit, jotka kokoontuivat viikonloppuna San Diegossa pidettyyn puolueen vuosikokoukseen, nuhtelivat epäsuorasti osavaltion vanhinta senaattoria, kun he eväsivät häneltä puolueen tuen hänen uudelleenvalintaehdokkuuttaan varten. Feinstein jäi kauas osavaltion senaatin ykkösdemokraatista de Leónista. De León sai 54 prosenttia valtuutettujen äänistä, kun Feinstein sai vain 37 prosenttia. Kannatuksen saaminen edellyttää 60 prosenttia.Vaikka kannatuksen puuttuminen ei varmasti pidä Feinsteinia pois vaalilistalta, se on merkki siitä, että ruohonjuuritason demokraatit haluavat syrjäyttää johtajat, joita pidetään liian maltillisina ja kompromissihaluisina.Demokraattisen puolueen aktivistit eivät ole koskaan olleet Feinsteinin väkeä. Vuonna 1990, kun hän pyrki kuvernööriksi, hän tuli puoluekokoukseen ja ilmaisi kannattavansa kuolemanrangaistusta, mikä sai liberaalijoukon buuaamaan. Hän menetti puolueen kannatuksen John Van de Kampille, mutta sai kuitenkin ehdokkuuden ja hävisi lopulta marraskuun vaaleissa Pete Wilsonille. Feinstein on aina ollut hieman oikealla puolueen aktivisteista. Nyt 84-vuotiaana ja viimeisessä kampanjassaan Feinstein on jälleen kerran ristiriidassa edistysmielisten kanssa huolimatta hänen pyrkimyksistään siirtyä vasemmalle vastustamalla voimakkaammin presidentti Trumpin agendaa. Hän sanoi, että senaatin määrärahakomitea, jossa hän istuu, ei koskaan hyväksyisi 25 miljardia dollaria Trumpin muuria varten Meksikon rajalla. Mutta minuuttia myöhemmin de Leónin tiimi lähetti tekstiviestejä, joissa todettiin, että Feinstein oli juuri äänestänyt juuri tämän puolesta osana "Common Sense Coalition" -maahanmuuttosuunnitelmaa, joka ei päässyt läpi senaatissa. Feinstein muistutti väkijoukkoa myös pitkäaikaisesta johtajuudestaan asevalvonnassa, muun muassa siitä, että hän onnistui pitkien vastoinkäymisten jälkeen saamaan rynnäkköasekiellon lakiin vuonna 1994. de León muistutti puheessaan väkijoukkoa siitä, että hänen vastustajansa ei ole aina ollut luotettava liberaali. "Demokraattien ei tarvitse koskaan arvata, mitä mieltä minä olen", de León sanoi ennen kuin hän totesi, että hän on ajanut muun muassa vähimmäispalkan korottamista, terveydenhuoltoa ja ympäristönsuojelua.</w:t>
      </w:r>
    </w:p>
    <w:p>
      <w:r>
        <w:rPr>
          <w:b/>
        </w:rPr>
        <w:t xml:space="preserve">Tulos</w:t>
      </w:r>
    </w:p>
    <w:p>
      <w:r>
        <w:t xml:space="preserve">Dianne Feinstein</w:t>
      </w:r>
    </w:p>
    <w:p>
      <w:r>
        <w:rPr>
          <w:b/>
        </w:rPr>
        <w:t xml:space="preserve">Esimerkki 4.1499</w:t>
      </w:r>
    </w:p>
    <w:p>
      <w:r>
        <w:t xml:space="preserve">Netflix julkaisi juuri uuden âDefendersâ-sarjanâ, joka on huipentuma Marvel Televisionin useiden vuosien työstä Marvelin saamiseksi arvovaltaiseen sarjakertomukseen. (Meidän on keksittävä uusi sana tälle: emme voi kutsua sitä enää pitkään aikaan televisioksi). Marvelin ja Netflixin sopimukseen kuuluu nyt kaksi kautta "Daredeviliä" ja kumpikin yksi kausi "Jessica Jonesia", "Luke Cagea" ja "Iron Fistiä". 65 jaksoa plus uusi kahdeksanjaksoinen "Defenders", joka on noin 50 minuutin mittainen. Se on yli 60 tuntia kuvaruutua kahden viime vuoden aikana.Nyt voitte syyttää Marvelin temppuilua siitä, mikä Defendersissä on vialla: Amerikalla ei ole muita vihollisia kuin sen omat osastot. Sankarit taistelevat väistämättä toisiaan vastaan. Se voisi toimia, jos käsikirjoittajat ymmärtäisivät Amerikan kahtiajakautuneisuuden, mutta se on katastrofaalista, kun tarjolla on vain pikkumaisuutta ja liberaalia identiteettipolitiikkaa. The Defenders tarjoaa kuitenkin paremmin kuin mikään Marvel-elokuva jännittäviä taisteluita. Ainakin Daredevil tekee niin; Luke Cage on myös melko hyvä; kaksi muuta olivat alun perin puutteellisia eivätkä ilmeisesti parane. Mutta nähdäkseen sen kehittyvän katsojan on kysyttävä itseltään: miksi Daredevil pelkää niin paljon omaa sankaruuttaan, joka saattaa johtaa hänet tappamaan ihmisiä? Hän on tietenkin katolilainen. Siitä meitä muistutetaan eräässä tärkeässä rippikoulukohtauksessa. Mutta mitä merkitystä sillä on? Miksi Luke Cage kertoo surevalle äidille oppineensa rukouksen voimasta omalta isältään?  Hän on MLK:n uhrauksen ja toivon perillinen, kuten tiedämme hänen omasta sarjastaan, mutta miksi sillä on merkitystä tässä? Pahiksetkin: miksi heidän kuolemattomuuden tavoittelunsa on niin pahaa tai väärää? Sen sijaan saamme tämän sotkun amerikkalaisista sosiaalipatologioista, individualismista ja pahoista ninjoista. Tämä on kelvoton tapa ilmaista kahden maailman välistä taistelua, joista toinen on omistautunut tasa-arvolle ja toinen epätasa-arvolle. Ehkä tulevat tarinat ovat parempia. Eräs ystäväni huomautti, että "Luke Cagen" ensimmäisellä kaudella on paljon kristinuskoa ja toisella kaudella on tarkoitus käsitellä vakavammin kansalaisoikeuksia. Hän huomautti myös toisesta toivon merkistä: kansalaisoikeudet liittyvät toiseen lisäykseen.Edellisessä kirjoituksessani sanoin, että korkealentoinen kansalaisoikeusretoriikka romahtaa Luke Cagessa.Katso: eräässä tunteikkaassa hetkessä kauden puolivälissä Luke Cage kertoo nuorelle mustalle miehelle, joka on muuttunut rikolliseksi, Crispus Attucksista - ensimmäisestä miehestä, joka tapettiin Bostonin verilöylyssä vuonna 1770 ja joka oli näin ollen Amerikan vallankumouksen ensimmäinen marttyyri. Hän oli musta. Näemme, kuinka hänen perintöään käyttävät hyväkseen gangsteri ja poliitikko, jotka käyttävät Harlemia hyväksi teeskennellessään pelastavansa sen. Toisin kuin Attucks, he asettavat aina itsensä etusijalle, koska kun he olivat köyhiä, heikkoja ja suojelua tarvitsevia, kukaan ei asettanut heitä etusijalle. Luke Cage saa osuman päähänsä tuolta typerältä pelokkaalta nuorelta rikolliselta, mutta siinä ei ole mitään dramaattista järkeä kirjaimellisesti luodinkestävällä sankarilla.  Luke Cage ei ole mikään Crispus Attucks. Tarinamme teeskentelevät uhrautumista ja paljastavat siten syvimmän tietoisuutemme tarpeellisuudestamme. Se johtuu politiikastamme ja kuolemanpelostamme.</w:t>
      </w:r>
    </w:p>
    <w:p>
      <w:r>
        <w:rPr>
          <w:b/>
        </w:rPr>
        <w:t xml:space="preserve">Tulos</w:t>
      </w:r>
    </w:p>
    <w:p>
      <w:r>
        <w:t xml:space="preserve">Luke Cage</w:t>
      </w:r>
    </w:p>
    <w:p>
      <w:r>
        <w:rPr>
          <w:b/>
        </w:rPr>
        <w:t xml:space="preserve">Esimerkki 4.1500</w:t>
      </w:r>
    </w:p>
    <w:p>
      <w:r>
        <w:t xml:space="preserve">Tapahtuma järjestettiin RDS-areenalla Dublinissa Irlannissa tänä viikonloppuna. Tilaisuuden järjesti EFDD (Europe of Freedom and Direct Democracy) -ryhmä, ja siinä puhuivat muun muassa Brexit-kampanjan johtaja Nigel Farage, irlantilainen toimittaja John Waters, professori Anthony Coughlan, tohtori Karen Devine, Cormac Lucey ja kaupunginvaltuutettu James Charity. Tilaisuutta moderoi EFDD-ryhmän viestintäjohtaja Hermann Kelly.Watersin puheen jälkeen UKIP:n europarlamentaarikko Nigel Farage saapui keskustelemaan Brexitistä ja Euroopan unionin tilasta. Veteraanikampanjoija totesi puheessaan, että Brexit oli hänen uransa ylpein hetki, ja hän kutsui EU:ta "huijaukseksi alusta alkaen" ja kyseenalaisti, mitä Irlannin politiikassa tapahtuu ja kuka edustaa maata ulkomailla. Farage kysyi: "Mitä ihmettä tämän maan politiikassa tapahtuu? ... Kuinka paljon nöyryytetympi Irlannin kansa voi olla kuin se, että sitä on jo vuosia johdettu troikan toimesta?". Farage totesi myös, että Irlanti on nyt nettomaksaja EU:ssa, mikä todetaan: "Oletko tyytyväinen siihen?" Breitbart London on julkaissut Faragen yksinoikeushaastattelun, joka on luettavissa täältä.Sadat ihmiset olivat tulvillaan RDS:n auditoriossa seuraamassa tilaisuutta Britannian europarlamentaarikon faneja oli kaikkialla väkijoukossa, ja jotkut jopa pukeutuivat T-paitoihin, joissa oli Faragen kasvot Farage poistui lavalta todeten, että vaikka Irlannin on nyt päätettävä kohtalostaan EU:ssa, hän hyppäisi mielellään "lentokoneeseen Dubliniin", jos hän voisi olla avuksi tulevaisuudessa. Faragen puheen jälkeen yleisö nousi seisomaan ja antoi poliitikolle seisovat aplodit.</w:t>
      </w:r>
    </w:p>
    <w:p>
      <w:r>
        <w:rPr>
          <w:b/>
        </w:rPr>
        <w:t xml:space="preserve">Tulos</w:t>
      </w:r>
    </w:p>
    <w:p>
      <w:r>
        <w:t xml:space="preserve">Nigel Farage</w:t>
      </w:r>
    </w:p>
    <w:p>
      <w:r>
        <w:rPr>
          <w:b/>
        </w:rPr>
        <w:t xml:space="preserve">Esimerkki 4.1501</w:t>
      </w:r>
    </w:p>
    <w:p>
      <w:r>
        <w:t xml:space="preserve">Miranda Lambert jakaa lavan lauluntekijöiden kanssa, joiden panos auttoi muokkaamaan hänen tupla-albumiaan The Weight of These Wings uudessa PBS:n Front and Center -ohjelmassa.  Lambertin esiintyminen on osa kiitetyn musiikkisarjan CMA Songwriters Series -jaksoa, joka palaa kahdeksannelle kaudelle perjantaina 2. helmikuuta alkaen.Aiheeseen liittyvät Miranda Lambert Little Big Town Plot Co-Headlining Summer 2018 Tour The Bandwagon Tour yhdistää countryn titaanit 13 keikalle heinäkuusta alkaenJaksossa, jossa 12-kertainen CMA-palkinnon voittaja Lambert toivottaa tervetulleeksi armeijan lauluntekijöitä, kuten Jessi Alexander Brent Cobb Luke Dick Anderson East Natalie Hemby Adam Hood Jack Ingram Shane McAnally Waylon Payne Aaron Raitiere Jon Randall Liz Rose Gwen Sebastian ja Scotty Wray. Sen lisäksi, että Lambert jakaa tarinoita ja inspiraatiota albumin takana muiden kirjoittajiensa kanssa, hänen isänsä Rick Lambert liittyy myös erityiseen esitykseen kappaleesta "Greyhound Bound for Nowhere ", jonka pari kirjoitti yhdessä vuoden 2005 debyyttialbumilleen Kerosene. "Vice" on erän kohokohta, jossa Lambert esittää akustisen esityksen tunteisiin latautuneesta kappaleesta yhdessä McAnallyn kanssa, joka kirjoitti kappaleen yhdessä Lambertin ja Josh Osbornen kanssa.</w:t>
      </w:r>
    </w:p>
    <w:p>
      <w:r>
        <w:rPr>
          <w:b/>
        </w:rPr>
        <w:t xml:space="preserve">Tulos</w:t>
      </w:r>
    </w:p>
    <w:p>
      <w:r>
        <w:t xml:space="preserve">Miranda Lambert</w:t>
      </w:r>
    </w:p>
    <w:p>
      <w:r>
        <w:rPr>
          <w:b/>
        </w:rPr>
        <w:t xml:space="preserve">Esimerkki 4.1502</w:t>
      </w:r>
    </w:p>
    <w:p>
      <w:r>
        <w:t xml:space="preserve">Rick Pitino myönsi, että hänellä oli seksisuhteita joukkueensa varustepäällikön vaimon kanssa. Louisville toi hänet takaisin. Cardinalsin entinen työntekijä järjesti strippareita ja prostituoituja harrastamaan seksiä pelaajien ja värvättyjen kanssa joukkueen asuntolassa.  Pitino kiisti tietävänsä asiasta ja säilytti työnsä. Vasta kun liittovaltion poliisi sekaantui asiaan, kirves lopulta kaatui: Louisville erotti Hall of Fame -valmentajan viime kuussa sen jälkeen, kun FBI:n tutkimuksissa selvisi, että Adidaksen johtohenkilö ja muut olivat vehkeilleet ohjaamaan huippuvalmennettavia Louisvilleen kuusinumeroisten maksujen avulla heidän perheilleen, ja Pitino oli tiettävästi tietoinen tästä järjestelmästä.ESPN:n kommentaattori Dick Vitale on sitä mieltä, että Pitino ansaitsee vielä uuden mahdollisuuden.Connecticutin naisten joukkueen Hall of Fame -valmentaja Auriemma kertoi âPardon My Takeâ -podcastissa aiemmin tässä kuussa, että hän palkkaisi Pitino valmennustiimiinsä, jos hänellä olisi avoin paikka. Pitino sai virallisesti potkut 16. lokakuuta, joten Auriemman määritelmä palvelusajasta on melko erikoinen. Joka tapauksessa Pitinon väitetystä roolista järjestelmässä on tullut julki lisää sen jälkeen, kun Yhdysvaltain oikeusministeriö alun perin ilmoitti, että Christian Dawkins -niminen AAU-valmentaja soitti Pitinolle ja pyysi häntä auttamaan kuusinumeroisen summan maksamisessa arvostetun värvätyn Brian Bowenin perheelle. Tällä viikolla julkaistussa uudessa liittovaltion syytteessä Adidaksen entistä johtohenkilöä Jim Gattoa vastaan väitetään, että Pitino ei ainoastaan ollut tietoinen järjestelmästä - kuten aiemmin luultiin - vaan suostui osallistumaan siihen. "Dawkins selitti, että kun [Pitino] ja Louisvillen yliopisto rekrytoivat [Bowenia], Dawkins pyysi [ Pitinoa] soittamaan James Gattolle ja pyytämään, että [Adidas] antaisi [Bowenin] perheen pyytämät rahat, minkä [ Pitino] suostui tekemään", syytteessä sanotaan.</w:t>
      </w:r>
    </w:p>
    <w:p>
      <w:r>
        <w:rPr>
          <w:b/>
        </w:rPr>
        <w:t xml:space="preserve">Tulos</w:t>
      </w:r>
    </w:p>
    <w:p>
      <w:r>
        <w:t xml:space="preserve">Rick Pitino</w:t>
      </w:r>
    </w:p>
    <w:p>
      <w:r>
        <w:rPr>
          <w:b/>
        </w:rPr>
        <w:t xml:space="preserve">Esimerkki 4.1503</w:t>
      </w:r>
    </w:p>
    <w:p>
      <w:r>
        <w:t xml:space="preserve">SULJETTU Kuuntele, kun Justin Timberlake kertoo toimittajille lehdistötilaisuudessaan, että hänen poikansa ei pelaa jalkapalloa. USA TODAY SportsMINNEAPOLIS -- Justin Timberlake seisoi torstaina puhujakorokkeella kahden valtavan NFL-logon edessä ja vastasi kysymyksiin esiintymisestään sunnuntain Super Bowl LII:n puoliaikashow'ssa. Häneltä kysyttiin hänen 2-vuotiaan poikansa Silasin menosta viihdealalle. Timberlake sanoi tukevansa poikaansa "taiteiden tai urheilun parissa" - yhtä poikkeusta lukuun ottamatta: "Hän ei tule koskaan pelaamaan jalkapalloa", Timberlake sanoi. "Päätavoitteeni on, että hänestä tulee hieno ihminen." Timberlaken sanat tulevat samaan aikaan, kun urheilussa pohditaan aivotärähdysten ja muiden päävammojen pitkäaikaisia seurauksia: Nipplegate' revisited: Timberlake: Mitä Janet Jacksonin ja Justin Timberlaken välillä oikeasti tapahtui?LISÄÄ: Super Bowl LII:n pelaajat haluavat Justin Timberlaken Janet Jacksonin yhdistyvän puoliaikashow'hun.</w:t>
      </w:r>
    </w:p>
    <w:p>
      <w:r>
        <w:rPr>
          <w:b/>
        </w:rPr>
        <w:t xml:space="preserve">Tulos</w:t>
      </w:r>
    </w:p>
    <w:p>
      <w:r>
        <w:t xml:space="preserve">Justin Timberlake Justin</w:t>
      </w:r>
    </w:p>
    <w:p>
      <w:r>
        <w:rPr>
          <w:b/>
        </w:rPr>
        <w:t xml:space="preserve">Tulos</w:t>
      </w:r>
    </w:p>
    <w:p>
      <w:r>
        <w:t xml:space="preserve">Justin</w:t>
      </w:r>
    </w:p>
    <w:p>
      <w:r>
        <w:rPr>
          <w:b/>
        </w:rPr>
        <w:t xml:space="preserve">Esimerkki 4.1504</w:t>
      </w:r>
    </w:p>
    <w:p>
      <w:r>
        <w:t xml:space="preserve">Sunnuntaina CBS:n Face The Nation -ohjelmassa juontaja John Dickersonin kanssa esiintynyt senaattori Rand Paul (R-KY) kuvaili tuskallista toipumistaan demokraattisen naapurinsa hyökkäyksestä "eläväksi helvetiksi". Lainvalvontaviranomaiset pidättivät Paulin naapurin Rene Boucherin ja nostivat syytteen hyökkäyksestä, jossa hänen väitetään juosseen Paulin kimppuun ja taklanneen häntä takaapäin. "Se oli tavallaan helvettiä ensimmäiset neljä tai viisi viikkoa", Paul sanoi. "En päässyt sängystä ylös ilman apua. Kuusi murtunutta kylkiluuta vahingoitti keuhkojani. Kaksi keuhkokuumetta. Se oli todella rankkaa, mutta joka päivä oloni parani hieman. Viimeisen kuukauden ajan olen voinut paremmin." Dickerson kysyi Paulilta, onko hän keskustellut kollegoidensa kanssa siitä, miten politiikka on muuttunut rumemmaksi viime vuosina.  Paul oli yksi niistä republikaaneista, joiden kimppuun demokraattiaktivisti ja terroristiksi kääntynyt James Hodgkinson hyökkäsi viime kesänä pesäpalloharjoitusten aikana ja yritti murhata ryhmän republikaanilainsäätäjiä. "Tiedättehän, että kollegani ottavat koko ajan yhteyttä ja haluavat varmistaa, että on olemassa jonkinlainen pelote, koska ihmiset eivät halua ajatella, että vaaleilla valittujen virkamiesten kimppuun on vapaa kausi", Paul jatkoi. "Olin myös pesäpallokentällä, kun meitä ammuttiin automaatti- tai puoliautomaattitulesta ja Steve Scalise haavoittui vakavasti. Olin kolmen metrin päässä nuoresta työntekijästä, jota ammuttiin jalkaan." "Emme yleensä kysy, jos joku raiskataan tai ryöstetään - miksi henkilö teki sen", Paul totesi. "Haluamme rangaistusta ja pelotetta, ja luulenpa, että se on se, mitä minä enimmäkseen tarkoitan. En vain keksi minkäänlaista motiivia tai oikeutusta, oli se sitten poliittista tai henkilökohtaista, hyökätä jonkun tietämättömän kimppuun takaapäin omalla pihallaan."</w:t>
      </w:r>
    </w:p>
    <w:p>
      <w:r>
        <w:rPr>
          <w:b/>
        </w:rPr>
        <w:t xml:space="preserve">Tulos</w:t>
      </w:r>
    </w:p>
    <w:p>
      <w:r>
        <w:t xml:space="preserve">Rand Paul</w:t>
      </w:r>
    </w:p>
    <w:p>
      <w:r>
        <w:rPr>
          <w:b/>
        </w:rPr>
        <w:t xml:space="preserve">Esimerkki 4.1505</w:t>
      </w:r>
    </w:p>
    <w:p>
      <w:r>
        <w:t xml:space="preserve">Kaksi kuukautta sen jälkeen, kun Nabiya Irion Hope Project -eläinsuojelujärjestö Etelä-Koreassa oli löytänyt hänet, se lähetti Chi Chin Los Angelesissa sijaitsevaan Animal Rescue Media and Education (ARME) -ryhmään, jossa molemmat järjestöt uskoivat, että sillä oli paremmat mahdollisuudet päästä adoptoitavaksi. Howell kertoi nähneensä yhden videon koirasta ja "en saanut sitä mielestäni". Howellit, jotka ovat omistaneet kahdeksan koiraa lähes 24 avioliittovuoden aikana, päättivät, että he halusivat tehdä Chi Chi Chi:stä seuraavan koiransa. ARME ajoi sen Los Angelesista Phoenixiin maaliskuussa 2016. Kuusi kuukautta myöhemmin sille asennettiin räätälöidyt proteesit, joiden avulla se pystyy kävelemään ja juoksemaan.Lyhyen, mutta traumaattisen elämänsä pahoinpitelyn jälkeen Howellin mukaan Chi Chi oli aluksi pidättyväinen vuorovaikutukseen. Se kuitenkin muuttui muutamassa kuukaudessa. Howellin mukaan koira voi nyt luottaa ihmisiin ilman pelkoa tai vaaraa hyvinvoinnilleen. On ollut uskomatonta seurata, miten se on kasvanut ja muuttunut koiraksi, joka ei malta odottaa, että pääsee ihmisten luo ja tapaa uusia ihmisiä." Toistaiseksi Chi Chin suurin fanijoukko on virtuaalinen - yli 45 000 seuraajaa sen Facebook- ja Instagram-tilillä. Howell sanoi toivovansa, että Chi Chi vaikuttaa eniten kouluissa ja että se opettaa nuoria lapsia olemaan ystävällinen.</w:t>
      </w:r>
    </w:p>
    <w:p>
      <w:r>
        <w:rPr>
          <w:b/>
        </w:rPr>
        <w:t xml:space="preserve">Tulos</w:t>
      </w:r>
    </w:p>
    <w:p>
      <w:r>
        <w:t xml:space="preserve">Chi Chi The</w:t>
      </w:r>
    </w:p>
    <w:p>
      <w:r>
        <w:rPr>
          <w:b/>
        </w:rPr>
        <w:t xml:space="preserve">Tulos</w:t>
      </w:r>
    </w:p>
    <w:p>
      <w:r>
        <w:t xml:space="preserve">The</w:t>
      </w:r>
    </w:p>
    <w:p>
      <w:r>
        <w:rPr>
          <w:b/>
        </w:rPr>
        <w:t xml:space="preserve">Esimerkki 4.1506</w:t>
      </w:r>
    </w:p>
    <w:p>
      <w:r>
        <w:t xml:space="preserve">Entinen ensimmäinen nainen Michelle Obama paljasti Ellen DeGeneresille, mitä oli sisällä Tiffany-laatikossa, jonka hän sai Melania Trumpilta Donald Trumpin virkaanastujaispäivänä.  Obaman hämmentynyt ilme ja kyvyttömyys löytää paikkaa laatikolle nauratti, ja sisältö on ilmeisesti pysynyt tuntemattomana tähän asti. "Se oli ihana kehys", Obama kertoi DeGeneresille torstaina esitettävässä esikatseluklipissä, joka on peräisin hänen ja talk show -juontajan välisestä tapaamisesta.Kelataanpa hetki taaksepäin tammikuun 2017 virkaanastujaispäivään. Melania Trump ojensi Tiffany &amp; Co:n laatikon Obamalle Valkoisessa talossa ennen seremoniaa. Katsokaa, miten kiusallista tämä oli. "No, onhan tässä kaikki tämä protokolla, jonka Obama sanoi DeGeneresille People-lehden julkaisemassa videokuvassa. "Tarkoitan, että tämä on kuin valtiovierailu, joten he kertovat sinulle, että teet tämän, he seisovat tässä. Et ole koskaan ennen saanut tällaista lahjaa, joten olin tavallaan kuin OK. Obama ma myönsi, että hän oli hieman hämmentynyt esityksestä. "Mitä minun pitäisi tehdä tällä lahjalla?", kysyi hän. Kaikki lähtivät pois, eikä kukaan tullut ottamaan laatikkoa vastaan. Barack Obaman äiti puuttui asiaan tasoittaakseen hämmennystä.</w:t>
      </w:r>
    </w:p>
    <w:p>
      <w:r>
        <w:rPr>
          <w:b/>
        </w:rPr>
        <w:t xml:space="preserve">Tulos</w:t>
      </w:r>
    </w:p>
    <w:p>
      <w:r>
        <w:t xml:space="preserve">Michelle Obama</w:t>
      </w:r>
    </w:p>
    <w:p>
      <w:r>
        <w:rPr>
          <w:b/>
        </w:rPr>
        <w:t xml:space="preserve">Esimerkki 4.1507</w:t>
      </w:r>
    </w:p>
    <w:p>
      <w:r>
        <w:t xml:space="preserve">Matt Damon on pyytänyt anteeksi kommenttejaan seksuaalisesta ahdistelusta ja #MeToo-liikkeestä, jotka herättivät runsaasti ansaittuja kiistoja, kun hän puuttui keskusteluun viime kuussa.â Toivon todella, että olisin kuunnellut paljon enemmän ennen kuin otin kantaa tähän asiaanâ Damon myönsi TODAYn haastattelussa. âEn halua lisätä kenenkään tuskaa millään, mitä teen tai sanon. Olen todella pahoillani siitä. Monet näistä naisista ovat rakkaita ystäviäni, ja rakastan heitä ja kunnioitan heitä ja tuen sitä, mitä he tekevät, ja haluan olla osa tätä muutosta... mutta minun pitäisi mennä takapenkille ja sulkea suuni joksikin aikaa.Joulukuussa ABC Newsin haastattelussa Damon huomautti, että seksuaalinen väärinkäytös käsittää "monenlaista käyttäytymistä", ja teki vallankumouksellisen huomion, että "on eroa sen välillä, taputteleeko hän jotakuta takapuolelle vai raiskaako hän raiskauksen tai ahdistelee lapsia." Vaikka hän myönsi, että molempia käyttäytymismuotoja "on kohdattava ja ne on kitkettävä ilman muuta, mutta niitä ei pidä sekoittaa toisiinsa." Hän sanoi, että "niitä ei pidä sekoittaa toisiinsa". Erillisessä Business Insiderin haastattelussa Damon totesi myös, että "yksi asia, josta ei puhuta, on se, että on paljon miehiä - valtaosa miehistä, joiden kanssa olen työskennellyt - jotka eivät tee tällaista ja joiden elämään tämä ei vaikuta". Damonin kommenttien jälkeen useat ihmiset - muun muassa Damonin entinen työtoveri ja ex-tyttöystävä Minnie Driver - arvostelivat häntä ankarasti siitä, että hän ei tunnista, että jopa "pienet" häirintätapaukset ovat oire paljon suuremmasta ongelmasta. "Mikro on se, joka tekee makrosta makroa ", näyttelijä Alyssa Milano kirjoitti avoimessa kirjeessä Damonille Twitterissä. "Olen ollut seksuaalisen hyväksikäytön jokaisen osa-alueen uhri, josta puhut. Ne kaikki satuttavat. Ja ne kaikki liittyvät patriarkaattiin, joka on kietoutunut yhteen normalisoidun hyväksytyn - jopa tervetulleen - misogyynisyyden kanssa."</w:t>
      </w:r>
    </w:p>
    <w:p>
      <w:r>
        <w:rPr>
          <w:b/>
        </w:rPr>
        <w:t xml:space="preserve">Tulos</w:t>
      </w:r>
    </w:p>
    <w:p>
      <w:r>
        <w:t xml:space="preserve">Matt Damon</w:t>
      </w:r>
    </w:p>
    <w:p>
      <w:r>
        <w:rPr>
          <w:b/>
        </w:rPr>
        <w:t xml:space="preserve">Esimerkki 4.1508</w:t>
      </w:r>
    </w:p>
    <w:p>
      <w:r>
        <w:t xml:space="preserve">Voimakas ja tappava annos propofolia oli todennäköinen tekijä, joka aiheutti popin kuninkaan Michael Jacksonin kuoleman, kuten hänen oma lääkärinsä Conrad Murray kertoi viranomaisille Los Angeles Times -lehden mukaan maanantaina. Houstonissa julkistetussa kotietsintäluvassa Murray kertoi Los Angelesin poliisilaitokselle (LAPD), että hän oli antanut Jacksonille 50 milligrammaa propofolia joka ilta noin kuuden viikon ajan yrittäen hoitaa Jacksonin unettomuutta. Murray pelkäsi Jacksonissa olevan riippuvuuden syntymistä ja alkoi vieroittaa häntä lääkkeestä vähentämällä päivittäisen annoksen puoleen ja sekoittamalla sitä kahteen muuhun rauhoittavaan lääkkeeseen, loratsepaamiin ja midatsolaamiin. Kesäkuun 23. päivästä lähtien hän antoi vain kahta lääkettä lukuun ottamatta propofolia. Kaksi päivää myöhemmin Murray yritti auttaa Jacksonia nukahtamaan myös ilman propofolia. Kahdesta yöllä (0900GMT) alkaen hän ruiskutti loratsepaamia suonensisäisesti kahdesti. Sen jälkeen hän antoi poptähdelle midatsolaamia, koska Jackson oli raportin mukaan yhä hereillä. Hän käytti erilaisia lääkkeitä ennen kello 10.40 (1740GMT), jolloin hän ruiskutti 25 milligrammaa propofolia Jacksonin vaadittua lääkkeen saamista. Murray on jo myöntänyt hankkineensa ja antaneensa propofolia Jacksonille tämän kuolinaamuna LAPD:n poliisin etsivien haastattelussa ennen oikeuden asiakirjan julkistamista. Soittamalla puheluita Houstonin toimistolleen ja perheenjäsenille Murray jätti Jacksonin yksin lääkkeen vaikutuksen alaisena vain huomasi, että Jackson lakkasi hengittämästä, kun hän palasi takaisin. Hän suoritti sydän- ja keuhkoelvytyksen ja yksi Jacksonin avustajista soitti hätänumeroon, mutta turhaan. Jackson julistettiin myöhemmin kuolleeksi sen jälkeen, kun hänet oli kiidätetty Kalifornian yliopiston Los Angelesin lääketieteelliseen keskukseen. Tutkinta on edelleen käynnissä, ja sen tarkoituksena on selvittää, mikä rooli propofolilla oli Jacksonin kuolemassa ja onko Murrayn taholta tapahtunut väärinkäytöksiä.</w:t>
      </w:r>
    </w:p>
    <w:p>
      <w:r>
        <w:rPr>
          <w:b/>
        </w:rPr>
        <w:t xml:space="preserve">Tulos</w:t>
      </w:r>
    </w:p>
    <w:p>
      <w:r>
        <w:t xml:space="preserve">Conrad Murray</w:t>
      </w:r>
    </w:p>
    <w:p>
      <w:r>
        <w:rPr>
          <w:b/>
        </w:rPr>
        <w:t xml:space="preserve">Esimerkki 4.1509</w:t>
      </w:r>
    </w:p>
    <w:p>
      <w:r>
        <w:t xml:space="preserve">Bill Cosbyn oikeudenkäynti on tarkoitus aloittaa uudelleen huhtikuussa, kun hänen ensimmäinen oikeudenkäyntinsä viime keväänä päättyi valamiehistön tuomitsematta jättämiseen. (Matt Rourke/AP)Bill Cosbyn tapauksen syyttäjä pyysi Pennsylvanian tuomaria sallimaan todistajanlausunnot 19:ltä viihdetaiteilijan väitetyltä aiemmalta uhrilta, jonka uusintakäsittely seksuaalisesta hyväksikäytöstä on määrä aloittaa 2. huhtikuuta. pyyntö on ensimmäinen julkinen osoitus syyttäjän tapauksen muodosta ja parametreista, ja se merkitsee merkittävää laajentumista hallituksen pyrkimyksissä kuvata Cosbya sarjamurhaajana. Kun Cosbya vastaan aloitettiin oikeudenkäynti kesäkuussa, syyttäjät pyrkivät ottamaan mukaan todistajanlausuntoja vain 13 naiselta, jotka kertoivat joutuneensa koomikkolegendan pahoinpitelemiksi: Viime vuonna syyttäjät yrittivät esittää niin sanottuja "aiempia pahoja tekoja" koskevia todisteita, mutta eivät onnistuneet, sillä tuomari salli vain yhden 13 naisesta esiintyä Cosbyn oikeudenkäynnissä, joka päättyi valamiehistön päättämättä jättämiseen.[Mitä seuraavaksi Bill Cosbyn seksuaalirikosjutussa?] Torstaina esittämässään pyynnössä syyttäjät sanoivat, että Cosby "on viettänyt elämänsä viihdyttämällä yleisöä kameran edessä". Kameran ulkopuolella hän on noudattanut ja itse asiassa hallitsee vielä häijympää käsikirjoitusta - uhriksi joutuvaa seksuaalista käsikirjoitusta. . . . Tyydyttääkseen halunsa hän on syyllistynyt koko elämänsä ajan sarjamuotoiseen seksuaaliseen hyväksikäyttöön."['Puhtaat sukat ja alusvaatteet ovat loppuneet': Bill Cosbyn oikeudenkäynnin tuomion odottaminen muuttuu kestävyyskokeeksi]. Cosbya syytetään törkeästä rikoksesta, koska hänen väitetään huumanneen ja pahoinpidelleen seksuaalisesti Andrea Constandia, Temple-yliopiston entistä työntekijää, Philadelphian esikaupunkialueella sijaitsevalla kartanollaan vuonna 2004.  Nyt 80-vuotias Cosby on kiistänyt syyllistyneensä naisten seksuaaliseen hyväksikäyttöön.</w:t>
      </w:r>
    </w:p>
    <w:p>
      <w:r>
        <w:rPr>
          <w:b/>
        </w:rPr>
        <w:t xml:space="preserve">Tulos</w:t>
      </w:r>
    </w:p>
    <w:p>
      <w:r>
        <w:t xml:space="preserve">Bill Cosby</w:t>
      </w:r>
    </w:p>
    <w:p>
      <w:r>
        <w:rPr>
          <w:b/>
        </w:rPr>
        <w:t xml:space="preserve">Esimerkki 4.1510</w:t>
      </w:r>
    </w:p>
    <w:p>
      <w:r>
        <w:t xml:space="preserve">Vuonna 2015 silloinen varapresidentti Joe Biden esiintyi Late Show'ssa, ja juontaja Stephen Colbert kyseli häneltä, aikooko hän pyrkiä presidentiksi vuonna 2016. Biden oli kuitenkin edelleen kourissa poikansa Beaun kuoleman jäljiltä, ja Biden sanoi, että hän ei pystynyt sitoutumaan "110-prosenttisesti" presidenttiehdokkuuteen, vaikka Beau oli kehottanut häntä jatkamaan presidentin virassa.  Biden palasi Late Show'hun maanantai-iltana, ja Colbert oli valmis häntä varten. "En aio kysyä ", Colbert sanoi ennen kuin kysyi heti Bideniltä, aikooko hän asettua ehdolle vuonna 2020. 2020-kysymykseen Biden ei vastannut muuta kuin sen, että "maa ei ole koskaan ollut niin jakautunut, että tarvitsemme yhdistäjän". Hän kertoi myös ajatuksistaan presidentti Donald Trumpista.Kun Biden oli ohjelmassa vuonna 2015, Biden ehdotti, että amerikkalaiset antaisivat Trumpille mahdollisuuden ennen kuin tuomitsevat hänet. "Olemmeko antaneet hänelle tarpeeksi tilaisuutta tässä vaiheessa?" Colbert kysyi.  Biden sanoi saavuttaneensa käännekohdan Trumpin suhteen sen jälkeen, kun tämä oli "kuuroutunut" valkoisten kansallismielisten mielenosoituksessa Charlottesvillessä Vaasassa, jossa uusnatsit huutelivat "täsmälleen samaa sappea" juutalaisia vastaan, jota natsit käyttivät 1930-luvun Saksassa, ja valkoisen ylivallan kannattaja tappoi mielenosoittajan. Biden sanoi, että nyt käydään "taistelua tämän maan sielusta", ja kehotti amerikkalaisia sanomaan: "Nyt riittää." He keskustelivat myös Trumpin käytöksen "normalisoinnin" riskeistä. "Mikä on mielestäsi muuttunut presidenttinä olemisen myötä?" Colbert kysyi. "Miten tämä vaikuttaa tuleviin presidenttikausiin?"  Biden vastasi: "Jos Jumala suo, tämä jää Amerikan historian ainoaksi poikkeukseksi." Kun Colbert painosti häntä siitä, kuka tällainen yhdistäjä voisi olla, Biden ei kertonut yksityiskohtia, mutta hän sanoi, että politiikkaan astuu kokonaan uusi sukupolvi demokraatteja, jotka ovat valmiita nousemaan esiin.</w:t>
      </w:r>
    </w:p>
    <w:p>
      <w:r>
        <w:rPr>
          <w:b/>
        </w:rPr>
        <w:t xml:space="preserve">Tulos</w:t>
      </w:r>
    </w:p>
    <w:p>
      <w:r>
        <w:t xml:space="preserve">Joe Biden</w:t>
      </w:r>
    </w:p>
    <w:p>
      <w:r>
        <w:rPr>
          <w:b/>
        </w:rPr>
        <w:t xml:space="preserve">Esimerkki 4.1511</w:t>
      </w:r>
    </w:p>
    <w:p>
      <w:r>
        <w:t xml:space="preserve">NBC News erottaa Matt Lauerin "sopimattomasta seksuaalisesta käytöksestä" tehdyn valituksen jälkeen NBC News kertoo antaneensa potkut Todayn pitkäaikaiselle juontajalle Matt Lauerille "sopimattomasta seksuaalisesta käytöksestä työpaikalla" tehdyn valituksen jälkeen. "Maanantai-iltana saimme kollegalta yksityiskohtaisen valituksen Matt Lauerin sopimattomasta seksuaalisesta käytöksestä työpaikalla. Vakavan tarkastelun jälkeen kyseessä oli selkeä rikkomus yhtiömme normeja vastaan. Tämän seurauksena olemme päättäneet irtisanoa hänet. Vaikka kyseessä on ensimmäinen valitus hänen käytöksestään niiden yli kahdenkymmenen vuoden aikana, jotka hän on ollut NBC Newsin palveluksessa, meille esitettiin myös syytä uskoa, että kyseessä ei ehkä ollut yksittäinen tapaus." Lauer tuli Todayn uutisankkuriksi vuonna 1994 ja NBC:n mukaan hänestä tuli toinen juontaja vuonna 1997.  Hän oli NBC Newsin parhaiten palkattu henkilö NPR:n David Folkenflik toteaa.</w:t>
      </w:r>
    </w:p>
    <w:p>
      <w:r>
        <w:rPr>
          <w:b/>
        </w:rPr>
        <w:t xml:space="preserve">Tulos</w:t>
      </w:r>
    </w:p>
    <w:p>
      <w:r>
        <w:t xml:space="preserve">Matt Lauer</w:t>
      </w:r>
    </w:p>
    <w:p>
      <w:r>
        <w:rPr>
          <w:b/>
        </w:rPr>
        <w:t xml:space="preserve">Esimerkki 4.1512</w:t>
      </w:r>
    </w:p>
    <w:p>
      <w:r>
        <w:t xml:space="preserve">Logan Paulilla on legioona nuoria faneja, mutta hän haluaisi, että he olisivat vanhempia. Paul istui Michael Strahanin kanssa torstain Good Morning America -ohjelmassa. Haastattelu on hieman pehmeä, kun otetaan huomioon hänen itsemurhametsävideonsa jälkeen saamansa vakava vastareaktio. Vaikka Paul pitää kiinni siitä, että hänen mielestään videon julkaiseminen oli väärin, hän myös väisti suuren vastuun "vaikuttajana", joka tienaa miljoonia dollareita Logangina tunnettujen kovien faniensa avulla. "Kun julkaiset tällaista sisältöä, ymmärrätkö yleisösi iän?", Paul kysyi. Strahan kysyi Paulilta myönnettyään, että hänen omat lapsensa tuntevat vloggaajan. "Se on outoa, koska Michael olen 22-vuotias, enkä tee sisältöä välttämättä lapsille." "Se on outoa, koska olen 22-vuotias. Joskus kiroilen, joskus teen sopimattomia vitsejä. Haluan tehdä vitsejä, joista ikäiseni lapset pitävät. Olen oma väestöryhmäni ", Paul vastasi." Vaikka Paul myönsi olevansa vielä lapsi, oli miellyttävää kuulla, se, että hän luulee väestöryhmänsä olevan parikymppisiä, on parhaimmillaankin toiveajattelua.  Paul tietää, että hänen kiihkeän uskollinen seuraajakuntansa koostuu enimmäkseen teini-ikäisistä ja tweeneistä, koska hän näkee heitä koko ajan. He ilmestyvät hänen asunnolleen, väijyvät häntä VidConissa ja väijyvät häntä hotellihuoneen ulkopuolella.  Hän on ollut ehdolla viiteen Teen Choice Awardsiin ja voittanut kaksi. Paul kiittää jatkuvasti nuoria fanejaan, julkaisee videoita, joissa he ovat hulluna häneen, ja hän myös aktiivisesti myy heille tavaraa.  Logan Paul hyötyy lapsista ilman minkäänlaista vastuuta tai moraalista etiikkaa. Paul tietää, että hänen faninsa ovat nuoria, hän vain toivoo, että he olisivat vanhempia. "Olen rehellinen sinulle Michael. Mielestäni vanhempien pitäisi valvoa enemmän, mitä heidän lapsensa katsovat", Paul sanoi haastattelussa. "Jokaista tapaamaani vanhempaa, jonka lapset ovat alle 12-vuotiaita, kysyn: 'Hei, annatko lastesi katsoa minun juttujani?'" Paul on oikeassa, vanhempien pitäisi valvoa, mitä heidän lapsensa katsovat. Mutta Paul on myös tienannut miljoonia dollareita näillä lapsilla, ja jos hän on "aloittamassa uutta lukua" elämässään, ehkä hänen pitäisi aloittaa olemalla positiivinen vaikutus lapsiin, jotka seuraavat häntä.  Hänen on aloitettava tunnustamalla, että 8-14-vuotiaat ovat hänen kohderyhmäänsä, eivät yli 20-vuotiaat.Paulin näytteleminen järkyttyneenä siitä, että nuoret lapset katsovat hänen juttujaan, on puhdas PR-liike, mutta sinun ei pitäisi uskoa sitä, etenkään jos olet vanhempi.</w:t>
      </w:r>
    </w:p>
    <w:p>
      <w:r>
        <w:rPr>
          <w:b/>
        </w:rPr>
        <w:t xml:space="preserve">Tulos</w:t>
      </w:r>
    </w:p>
    <w:p>
      <w:r>
        <w:t xml:space="preserve">Logan Paul</w:t>
      </w:r>
    </w:p>
    <w:p>
      <w:r>
        <w:rPr>
          <w:b/>
        </w:rPr>
        <w:t xml:space="preserve">Esimerkki 4.1513</w:t>
      </w:r>
    </w:p>
    <w:p>
      <w:r>
        <w:t xml:space="preserve">Viime maanantaina Vancouverissa Canucksin ärhäkkä laitahyökkääjä Alex Burrows - yhtäkkiä kuuma maalintekijä - nimettiin NHL:n viikon ensimmäiseksi tähdeksi. Mutta erotuomari Stephane Auger ei ollut onnittelemassa häntä myöhemmin illalla, kun televisiokamerat nappasivat hänet kätensä Burrowsin olkapään ympärille ennen peliä Nashvilleä vastaan. "Se oli henkilökohtaista " Burrows kertoi toimittajille pelin jälkeen. Hän sanoi Augerin valittaneen, että hän oli saanut hänet näyttämään huonolta 8. joulukuuta pelatussa ottelussa Nashvilleä vastaan. "Hän sanoi, että hän aikoi saada minut takaisin tänä iltana, ja niin hän teki kolmannessa mielestäni " Burrows sanoi. Burrows sanoi, että liigan pitäisi hyllyttää Auger loppukauden jotain liiga kieltäytyi tekemästä. Ensimmäisessä ottelussa Nashvillessä Burrows sai osuman Predatorsin Jerred Smithsonilta. Auger tuomitsi Smithsonille viiden minuutin suurhyökkäyksen ja pelirangaistuksen, mutta liiga kumosi myöhemmin pelirangaistuksen. Toisen ottelun kolmannessa erässä Auger tuomitsi Burrowsille kaksi rangaistusta. Loppuhetkillä Burrows valitti Augerille, joka antoi hänelle epäurheilijamaisen käytöksen rangaistuksen. Keskiviikkona NHL sakotti Burrowsia 2 500 dollarin sakolla hänen huomautuksistaan eikä antanut seuraamusta Augerille sanomalla, että miesten välisen ennen peliä käydyn keskustelun luonnetta "ei voitu perustella". Colin Campbellin mukaan Auger kertoi Burrowsille, ettei hän tarvinnut tämän apua puheluiden tekemisessä eikä arvostanut kaunistelua. Campbell lisäsi, että Burrows ei ilmoittanut valmentajalleen Augerin kanssa käydyn keskustelun jälkeen. "Ensimmäisen kerran hän mainitsi sen pelin jälkeen lehdistötilaisuudessa " Campbell sanoi.</w:t>
      </w:r>
    </w:p>
    <w:p>
      <w:r>
        <w:rPr>
          <w:b/>
        </w:rPr>
        <w:t xml:space="preserve">Tulos</w:t>
      </w:r>
    </w:p>
    <w:p>
      <w:r>
        <w:t xml:space="preserve">Alex Burrows</w:t>
      </w:r>
    </w:p>
    <w:p>
      <w:r>
        <w:rPr>
          <w:b/>
        </w:rPr>
        <w:t xml:space="preserve">Esimerkki 4.1514</w:t>
      </w:r>
    </w:p>
    <w:p>
      <w:r>
        <w:t xml:space="preserve">Fellinger viittasi CVA-tapahtumien videoviesteihin, joista käy ilmi, että Cruz vastasi joka kerta kysymyksiin moderaattorin välityksellä, joka tunnisti muutaman henkilön puhuvan suoraan Cruzille. Mutta voisiko olla, että Yhdysvaltain senaattori Ted Cruz ei n ei saa henkilökohtaisesti grilled äänestäjien kovin usein ? Cruz , valmis hakemaan uudelleenvalintaa Texas " nuorempi republikaanien senaattori vuonna 2018 , tuskin on maine välttää huomiota . Concerned Veterans for America -järjestön tiedottaja Jim Fellinger kertoi meille, että jokainen Cruzin kanssa järjestetty CVA-tapahtuma oli avoin yleisölle rekisteröitymisen perusteella ilman, että ryhmä olisi seulonut ketään rekisteröitynyttä. Siitä huolimatta , Houston asianajaja kerrottiin aikana 2017 Texas Tribune Festival noin demokraattinen haastaja 's ehdotus, että Cruz ei ollut n käynyt pienissä Texas kaupungeissa aikana kauden hän voitti vuonna 2012 . "Teetkö tarpeeksi vuorovaikutusta äänestäjiäsi , senaattori Cruz ?" Cruz vastasi kysyttäessä, onko hän tarpeeksi vuorovaikutuksessa äänestäjien kanssa: "Vuonna 2017 olen pitänyt 17 kaupungintaloa" Teksasissa. Cruz vastasi: "Se on valtava osa työtä. Tilaisuudet, joihin Cruz osallistui huhtikuun ja elokuun välisenä aikana, osoittavat, että termi "kaupungintalo" voidaan venyttää joka suuntaan, jopa tilaisuuksiin, jotka eivät ole avoimia yleisölle. Kaiken kaikkiaan vaikuttaa siltä, että Cruz vastasi kysymyksiin valittujen äänestäjien, lähinnä yritysten työntekijöiden, kokouksissa, ja kolme veteraanitapahtumaa oli avoinna yleisölle, joka oli ilmoittautunut. Ihmettelimme, että , toteamalla, että Cruz 's lasku kääntyi pitkälti yksi 's määritelmä "kaupungintalo ." Seuraavaksi puhuimme useiden asiantuntijoiden kanssa siitä, pitäisikö Cruzin tapahtumia pitää kaupungintaloina. Kaupungintalo , Cruz tiedottaja Phil Novack kertoi meille , on määritelty Merriam-Webster kuin "tapahtuma, jossa julkinen virkamies tai poliittinen ehdokas puhuu yleisölle vastaamalla kysymyksiin, joita yksittäiset jäsenet ." Pyysimme myös Novack jakaa luettelon Cruz 's 2017 tapahtumia Texasissa , jotka olivat avoimia yleisölle ilman rekisteröintiä - jossa kuka tahansa voisi esittää kysymyksen mistä tahansa aiheesta . Ted Cruzin lausunto: "Vuonna 2017 olen järjestänyt 17 kaupungintaloa." Näyttää siltä, että nämä kaupungintalot ovat avoinna vain Ted Cruzia tukevien kaupunginosien ihmisille. Novack kertoi meille Cruz oli pitänyt 19 kaupungintaloja Texas äänestäjien kanssa vuonna 2017 , kaikki "järjestetty kolmansien osapuolten, jotka määrittelivät osallistujat , jossa" senaattori "on ottanut tarkastamattomia kysymyksiä keneltä tahansa yleisössä - yrityksissä , tehtaissa , kauppakamarit , ja julkisissa paikoissa ."</w:t>
      </w:r>
    </w:p>
    <w:p>
      <w:r>
        <w:rPr>
          <w:b/>
        </w:rPr>
        <w:t xml:space="preserve">Tulos</w:t>
      </w:r>
    </w:p>
    <w:p>
      <w:r>
        <w:t xml:space="preserve">Ted Cruz</w:t>
      </w:r>
    </w:p>
    <w:p>
      <w:r>
        <w:rPr>
          <w:b/>
        </w:rPr>
        <w:t xml:space="preserve">Esimerkki 4.1515</w:t>
      </w:r>
    </w:p>
    <w:p>
      <w:r>
        <w:t xml:space="preserve">Lauantaiaamuna MSNBC:n haastattelussa republikaanisen kansalliskomitean tiedottaja Kayleigh McEnany sanoi, että Trumpin Valkoinen talo "seisoo yksiselitteisesti naisten rinnalla".Noin tuntia myöhemmin Trump alitti McEnanyn puheenvuoro täysin twiitillä, jossa hän puolusti seksuaalisesta hyväksikäytöstä syytettyjä miehiä.Trump sanoi viitaten kahteen Valkoisen talon työntekijään, jotka erosivat tällä viikolla syytösten vuoksi perheväkivallasta. "Ihmisten elämät särkyvät ja tuhoutuvat pelkän syytöksen vuoksi. Jotkut ovat totta ja jotkut ovat vääriä. Jotkut ovat vanhoja ja jotkut uusia. Väärin syytetty ei voi toipua - elämä ja ura ovat mennyttä. Eikö enää ole olemassa sellaista asiaa kuin asianmukainen oikeudenkäynti? Donald J. Trump (@realDonaldTrump) 10. helmikuuta 2018McEnanyn esiintyminen MSNBC:llä tapahtui aamulla sen jälkeen, kun Trump oli ylistänyt Rob Porteria, Valkoisen talon entistä huippuavustajaa, jota hänen molemmat ex-vaimonsa syyttivät julkisesti perheväkivallasta tällä viikolla. Porterin ensimmäinen vaimo Colbie Holderness toimitti tiedotusvälineille valokuvan, jossa hänellä on musta silmä, jonka hän sanoi Porterin antaneen hänelle vuonna 2005, kun taas hänen toinen vaimonsa Jennifer Willoughby sanoi saaneensa lähestymiskiellon Porteria vastaan heidän erottuaan. Ilmeisesti Trump ei pidä näitä todisteita vakuuttavina.</w:t>
      </w:r>
    </w:p>
    <w:p>
      <w:r>
        <w:rPr>
          <w:b/>
        </w:rPr>
        <w:t xml:space="preserve">Tulos</w:t>
      </w:r>
    </w:p>
    <w:p>
      <w:r>
        <w:t xml:space="preserve">Donald J. Trump</w:t>
      </w:r>
    </w:p>
    <w:p>
      <w:r>
        <w:rPr>
          <w:b/>
        </w:rPr>
        <w:t xml:space="preserve">Esimerkki 4.1516</w:t>
      </w:r>
    </w:p>
    <w:p>
      <w:r>
        <w:t xml:space="preserve">"Hän oli säteilevin nainen, jonka olen koskaan tavannut", Hurst kirjoitti Parkerista ampumisen jälkeen. Hurst oli ainoa Virginian edustajainhuoneen ehdokas, jota Everytown for Gun Safety -järjestö tuki. Hän ei kuitenkaan halunnut tehdä asevalvonnasta keskeistä kampanjakysymystä, vaikka hän asettui vastakkain Yostin kanssa, joka on kolmen kauden istuva viranhaltija ja jolla on NRA:n A-luokitus. Hurst keskittyi sen sijaan mielenterveyteen sekä terveydenhuollon ja koulutuksen rahoituksen kaltaisiin asioihin. Hurst kuvaili itseään aseiden omistajaksi ja toisen lisäyksen kannattajaksi, mutta sanoi, että hän aikoi yrittää vähentää ampuma-aseiden aiheuttamia henkirikoksia, itsemurhia ja tapaturmaisia kuolemia. Apulaiskuvernööri Ralph S. Northam voitti tiukasti republikaanien ehdokkaan Ed Gillespien ja voitti kuvernöörin viran. Hurst oli yksi ainakin 14 demokraatista, jotka saivat takaisin aiemmin republikaanien paikkoja, mikä antaa puolueelle mahdollisuuden vallata uudelleen edustajainhuoneen ensimmäistä kertaa yli 15 vuoteen.Kun Hurstilta kysyttiin, oliko tulos hänen mielestään nuhde presidentti Trumpille, hän pysähtyi miettimään: "Uskon edelleen, että politiikka on paikallista", hän sanoi. âMutta uskon, että monet ihmiset, jotka aktivoituivat ja alkoivat järjestäytyä, yrittivät lähettää viestin vastarinnan merkkinä presidentti Trumpia ja hänen hallintoaan vastaan.â Parkerin vanhemmat Andy ja Barbara osallistuivat Hurstin voitonjuhliin tiistai-iltana Hyatt-hotellissa Blacksburgissa Vaasassa noin sadan hengen väkijoukon kanssa.Parker sanoi, että jos hänen tyttärensä olisi ollut elossa, hän olisi ollut Hurstin rinnalla varmistamassa, että tämä noudattaa kampanjalupauksiaan. Hurst oli kampanjansa alusta lähtien korostanut, ettei hän yrittänyt saada sympatiaääniä eikä halunnut ihmisten sääliä, vaikka hän selitti, että Parkerin kuolema oli vaikuttanut hänen päätökseensä vaihtaa uraa.  Hän sanoi toivovansa, että hänen voittonsa osoittaisi ihmisille, että "kuka tahansa voi kääntää tragedian voitoksi". "Ei se, mitä tapahtuu pahimpana päivänämme, määrittele meitä", hän sanoi. âSe on se, mitä teemme sen jälkeen.â</w:t>
      </w:r>
    </w:p>
    <w:p>
      <w:r>
        <w:rPr>
          <w:b/>
        </w:rPr>
        <w:t xml:space="preserve">Tulos</w:t>
      </w:r>
    </w:p>
    <w:p>
      <w:r>
        <w:t xml:space="preserve">Hurst</w:t>
      </w:r>
    </w:p>
    <w:p>
      <w:r>
        <w:rPr>
          <w:b/>
        </w:rPr>
        <w:t xml:space="preserve">Esimerkki 4.1517</w:t>
      </w:r>
    </w:p>
    <w:p>
      <w:r>
        <w:t xml:space="preserve">Liittovaltion syyttäjät esittivät 13 syytekohdan, jossa syytetään kuutta Gambino-järjestäytyneen rikollisperheen jäsentä ja kumppania sekä yhtä Bonanno-järjestäytyneen rikollisperheen jäsentä laittomasta uhkapelistä ja oikeuden estämisestä.Eräässä kuuntelemassaan puhelussa yksi epäillyistä, John (Johnny Boy) Ambrosio, joka toimi Gambino-perheen päällikkönä, otettiin nauhalle, kun hän kertoi, että jonkun ei tarvinnut matkustaa kasinolle, vaan "voit pelata täällä" ja "säästää bensiinin kulutusta"."Ambrosio pidätettiin yhdessä Ambrosio Frank (Frankie Boy) Salerno sotilas Bonanno perheen Thomas Anzaone Alessandro (Sandro) Damelio Joseph Durso Anthony Rodolico ja Anthony Saladino Gambino perheen kumppanit, jotka pidätettiin tiistaina." Kaksosveljekset pidätettiin mafia-tyylinen murha Gambino kumppani</w:t>
      </w:r>
    </w:p>
    <w:p>
      <w:r>
        <w:rPr>
          <w:b/>
        </w:rPr>
        <w:t xml:space="preserve">Tulos</w:t>
      </w:r>
    </w:p>
    <w:p>
      <w:r>
        <w:t xml:space="preserve">Gambino</w:t>
      </w:r>
    </w:p>
    <w:p>
      <w:r>
        <w:rPr>
          <w:b/>
        </w:rPr>
        <w:t xml:space="preserve">Esimerkki 4.1518</w:t>
      </w:r>
    </w:p>
    <w:p>
      <w:r>
        <w:t xml:space="preserve">SULJETTU Kun Matt Lauer sai äkillisen potkut väitetyn seksuaalisen väärinkäytöksen vuoksi työpaikalla, hän vastasi kirjallisella lausunnolla, jonka hänen entinen juontajakollegansa Savannah Guthrie luki Today-ohjelmassa. USA TODAYNBC antoi potkut Today-ohjelman pitkäaikaiselle juontajalle Matt Lauerille 28. marraskuuta syytösten vuoksi, jotka koskivat seksuaalista väärinkäytöstä kollegan kanssa. Irtisanomisen jälkeen on tullut esiin lisää syytöksiä.  Lauer on myöntänyt, että syytöksissä on niin paljon totuutta, että häntä nolottaa ja hävettää.  Hän on pahoillaan aiheuttamastaan loukkauksesta.  Lauer oli kuulunut Today-tiimiin vuodesta 1994. (Kuva: Zach Pagano NBC)Moni on yhä ymmällään kaksi päivää sen jälkeen, kun NBC News erotti keskiviikkona pitkäaikaisen aamujuontajan Matt Lauerin sopimattomasta seksuaalisesta käytöksestä työpaikalla. Lauer julkaisi torstaina lausunnon, jossa hän sanoi, että "osa siitä, mitä minusta on sanottu, ei ole totta tai sitä on luonnehdittu väärin, mutta näissä tarinoissa on tarpeeksi totuutta, jotta tunnen oloni noloksi ja häpeälliseksi. Pahoittelen, että häpeäni on nyt jaettu ihmisten kanssa, joita arvostan suuresti. "Today näyttää ensimmäiset kuvat Lauerista potkujen jälkeenPerjantaina Today-ohjelman alkuun Hoda Kotb kertoi, että Lauerista oli ilmestynyt ensimmäinen kuva, joka oli otettu hänen kotonaan Long Islandilla.KATSO: TODAY (@TODAYshow) 1. joulukuuta 2017Torstaina NBC Newsin Stephanie Gosk kertoi Megyn Kelly Today -ohjelmassa, että Lauerin potkujen jälkeen jopa kahdeksan naista on saattanut ilmoittautua syyttämään häntä väärinkäytöksistä, vaikka perjantain raportissa luku oli pienempi.Lisää: Matt Lauerin potkujen jälkeen NBC:n johtaja Andy Lack joutuu kohtaamaan lisää kysymyksiä kriisissä olevasta verkostostaLisää:  Lauerin skandaali: Matt Lauer: Lauerin ex-vaimo puhuu ääneenKirjailija ja tuottaja Nancy Alspaugh, joka oli naimisissa Lauerin kanssa vuosina 1981-1988, kertoi torstaina julkaistussa haastattelussa Entertainment Tonightille järkyttyneensä Lauerin potkuista.</w:t>
      </w:r>
    </w:p>
    <w:p>
      <w:r>
        <w:rPr>
          <w:b/>
        </w:rPr>
        <w:t xml:space="preserve">Tulos</w:t>
      </w:r>
    </w:p>
    <w:p>
      <w:r>
        <w:t xml:space="preserve">Matt Lauer</w:t>
      </w:r>
    </w:p>
    <w:p>
      <w:r>
        <w:rPr>
          <w:b/>
        </w:rPr>
        <w:t xml:space="preserve">Esimerkki 4.1519</w:t>
      </w:r>
    </w:p>
    <w:p>
      <w:r>
        <w:t xml:space="preserve">Jeremy Lin on aasialais-amerikkalainen NBA-pelaaja Brooklyn Netsissä, ja hänellä on rastat. Useimmat ihmiset pitivät sitä yksinkertaisesti silmiinpistävänä, mutta eräs entinen pelaaja otti askeleen pidemmälle.Entinen Nets-hyökkääjä Kenyon Martin arvosteli keskiviikkona Instagramissa Liniä rastatukista, mutta Linin vastaus osoitti luokkaa ja tyyneyttä, jota on jo vuosia arvosteltu aasialaisena olemisen vuoksi pääasiassa mustien liigassa.Pitääkö minun muistuttaa tätä hemmetin poikaa siitä, että hänen sukunimensä on Lin?- Martin sanoi. "Älä viitsi. Lopetetaan näiden ihmisten kanssa. Ei ole mahdollista, että hän olisi päässyt johonkin joukkueeseemme tuollainen paska päässään. "Älkää viitsikö, jonkun on sanottava hänelle, että ymmärsimme kyllä. Haluat olla musta. Me ymmärrämme sen. Mutta sukunimesi on Lin", Martin jatkoi. Linin vastaus Lin vältti vastauksessaan Martinin suoraa haukkumista, mutta huomautti kuitenkin yhdestä räikeästä tekopyhyydestä Martinin syytöksessä kulttuurisesta omimisesta. Lin kirjoitti Instagram-kommentissa tämän (korostus lisätty): Martin, musta mies, syytti Liniä siitä, että hän yrittää olla musta hänen hiustensa takia, kun Martinilla itsellään on kyynärvarteensa tatuoitu kiinalaisia kirjaimia. Lin selitti syitä ainutlaatuiseen hiustyylivalintaansa The Playersâ Tribune -lehden kolumnissa: âMutta pidin siitä, että ulkonäköni muuttaminen sai minut tuntemaan itseni taas enemmän omaksi itsekseni. Tajusin, että Linsanityn jälkeisinä vuosina olin viettänyt paljon aikaa laatikossa murehtimalla muiden ihmisten mielipiteitä siitä, mitä minun pitäisi ja mitä minun ei pitäisi tehdä. Halusin lopettaa päätösteni perustamisen niin paljon siihen, mitä tuntemattomat tai kriitikot saattavat sanoa minusta. Oli siistiä, miten jokin niinkin yksinkertainen asia kuin hiusteni käyttö saattoi vetää minut pois mukavuusalueeltani ja saada minut tuntemaan itseni vapaammaksi." Harvardin yliopistosta valmistunut Lin, joka pääsi NBA:han, vaikka häntä ei oltu värvätty, nousi nopeasti maineeseen New York Knicksin joukkueessa, jota seurasi loukkaantumisten aiheuttama putoaminen armosta.</w:t>
      </w:r>
    </w:p>
    <w:p>
      <w:r>
        <w:rPr>
          <w:b/>
        </w:rPr>
        <w:t xml:space="preserve">Tulos</w:t>
      </w:r>
    </w:p>
    <w:p>
      <w:r>
        <w:t xml:space="preserve">Jeremy Lin</w:t>
      </w:r>
    </w:p>
    <w:p>
      <w:r>
        <w:rPr>
          <w:b/>
        </w:rPr>
        <w:t xml:space="preserve">Esimerkki 4.1520</w:t>
      </w:r>
    </w:p>
    <w:p>
      <w:r>
        <w:t xml:space="preserve">Kaksi presidentti Trumpin ja Pohjois-Korean diktaattorin Kim Jong Unin imitaattoria erotettiin perjantaina talviolympialaisten avajaisseremoniasta, koska he aiheuttivat sekaannusta katsojien keskuudessa.Reutersin mukaan "ihmiset olivat pukeutuneet Yhdysvaltain ja Pohjois-Korean diktaattoreiksi. Presidentti Donald Trumpiksi ja Pohjois-Korean johtajaksi Kim Jong Uniksi pukeutuneet henkilöt aiheuttivat hämminkiä ilmestyessään katsomoon olympialaisten avajaisseremoniassa perjantaina, mutta turvallisuushenkilöstö näytti heille nopeasti tietä ulos." "Me tulemme hyvin toimeen", sanoi Kimin kaksoisolento.Yhtenäisyys ja rauha olivat tämän vuoden avajaisseremonian teemana, kun Pohjois- ja Etelä-Korea astuivat areenalle saman lipun alla. Yhdysvaltain varapresidentti Mike Pence ja Kimin sisko Kim Yo Jong seurasivat tapahtumia VIP-aitiosta. "Saako siskoni saman kohtelun?" Kim- kaksoisolento sanoi, kun hänet saatettiin ulos.Time-lehden mukaan Kimin sisko näytti hymyillen tervehtivän eteläkorealaista Moon Jae-inia ja hänen vaimoaan VIP-katsomossa."Kun Etelä-Korean presidentti Moon Jae-in ja hänen vaimonsa tervehtivät VIP-vieraita avajaisseremoniaa katsomassa, he kääntyivät kättelemään Pohjois-Korean johtajan Kim Jong Unin nuorempaa siskoa, joka saapui aiemmin päivällä Pohjois-Korean hallitsevan Kim-perheen jäsenen ennennäkemättömälle vierailulle etelään", kertoo Time. "Kaikki puhkesivat leveisiin hymyihin."</w:t>
      </w:r>
    </w:p>
    <w:p>
      <w:r>
        <w:rPr>
          <w:b/>
        </w:rPr>
        <w:t xml:space="preserve">Tulos</w:t>
      </w:r>
    </w:p>
    <w:p>
      <w:r>
        <w:t xml:space="preserve">Kim Jong Un</w:t>
      </w:r>
    </w:p>
    <w:p>
      <w:r>
        <w:rPr>
          <w:b/>
        </w:rPr>
        <w:t xml:space="preserve">Esimerkki 4.1521</w:t>
      </w:r>
    </w:p>
    <w:p>
      <w:r>
        <w:t xml:space="preserve">ARI SHAPIRO SHAPIRO: Ymmärtääkseni teillä on uutisia tämän haastattelun aluksi. Kuka itse asiassa tekee piirustuksen? SHAPIRO: Pitäisikö minun onnitella teitä vai esittää osanottoni? SHAPIRO: Viime viikolla twiittasitte, että meidän pitäisi löytää kaunis hattu arvontaan. Ainakin kuulostaa siltä, että suhtaudutte asiaan huumorilla. SHAPIRO : Minulla ei olisi aavistustakaan, mistä löytäisin elokuvasäiliön vuonna 2017. Onko valtiolla niitä jossain kätköjä? SHAPIRO: (Naurua) On eri asia käyttää tätä tekniikkaa sen määrittämiseksi, kenen nimi on ensimmäisenä äänestyslipussa, mutta tässä on niin paljon pelissä, kun ratkaistaan, kuka hallitsee Virginian edustajainhuonetta. Tiedän, että tämä on sääntö, mutta uskotteko todella, että se on paras tapa toimia?</w:t>
      </w:r>
    </w:p>
    <w:p>
      <w:r>
        <w:rPr>
          <w:b/>
        </w:rPr>
        <w:t xml:space="preserve">Tulos</w:t>
      </w:r>
    </w:p>
    <w:p>
      <w:r>
        <w:t xml:space="preserve">ARI SHAPIRO</w:t>
      </w:r>
    </w:p>
    <w:p>
      <w:r>
        <w:rPr>
          <w:b/>
        </w:rPr>
        <w:t xml:space="preserve">Esimerkki 4.1522</w:t>
      </w:r>
    </w:p>
    <w:p>
      <w:r>
        <w:t xml:space="preserve">"Trump oli 1,7-kertainen Clintonin sponsoroima , hänellä oli 2,4 kertaa enemmän henkilökuntaa kuin meillä . Puhuessaan Oxford Union maanantai-iltana , Scaramucci keskusteli siitä, miten Trump voitti Hillary Clintonin marraskuussa , vaikka demokraattinen ehdokas 's suurempi taloudellinen vaikutusvalta .</w:t>
      </w:r>
    </w:p>
    <w:p>
      <w:r>
        <w:rPr>
          <w:b/>
        </w:rPr>
        <w:t xml:space="preserve">Tulos</w:t>
      </w:r>
    </w:p>
    <w:p>
      <w:r>
        <w:t xml:space="preserve">Hillary Clinton</w:t>
      </w:r>
    </w:p>
    <w:p>
      <w:r>
        <w:rPr>
          <w:b/>
        </w:rPr>
        <w:t xml:space="preserve">Esimerkki 4.1523</w:t>
      </w:r>
    </w:p>
    <w:p>
      <w:r>
        <w:t xml:space="preserve">Seuraava Colonel Sanders antaa hahmolle hieman "kantrimusiikin henkeä". KFC on valinnut laulaja Reba McEntiren esittämään paistetun kanaketjun perustajaa, joka on ensimmäinen naispuolinen julkkis roolissa. ensi viikolla alkavissa mainoksissa McEntire pukeutuu everstin kuuluisaan valkoiseen pukuun ja mustaan solmioon, mutta eräällä twistillä. McEntiren asussa on hapsut selässä ja kiiltävä kiilto, joka antaa asuun "hieman kantrimusiikin henkeä", hän kertoi Associated Pressin haastattelussa.  McEntire laulaa lavalla everstinä, jolla on valkoinen peruukki ja valkoiset kasvohiukset. "Minusta muodonmuutos oli todella hauska", sanoi McEntire, joka esiintyy mainoksissa huhtikuun loppuun asti. "Sain siitä suuren potkun." Vuodesta 2015 lähtien everstiä ovat esittäneet vaihtuvat nimekkäät näyttelijät, mutta McEntire on ensimmäinen kuuluisa nainen ja ensimmäinen muusikko.  Hän saattaa olla myös ensimmäinen nainen KFC:n lähes 90-vuotisen historian aikana, joka esittää everstiä. Yhtiön mukaan "KFC:n parhaat historialliset aivot" eivät muista, että nainen olisi astunut rooliin. McEntireä lähestyttiin joulukuussa. "Sanoin: 'Pyhä jysäys!' " McEntire kertoi AP:lle. "KFC on ollut osa elämääni ikuisesti." Reba McEntire voi pyyhkiä KFC:n eversti Sandersin roolin pois listaltaan. KFC kertoi valinneensa McEntiren hänen eteläisten juuriensa vuoksi ja siksi, että hän auttaisi mainostamaan uutta Smoky Mountain BBQ:ta, jossa paistettu kana yhdistyy grilliruoan makuun.  McEntire kertoi syöneensä KFC:ssä koko ikänsä Oklahomassa vartuttuaan. Hän laulaa mainoksessa kieli poskessa: "Olen eversti Sanders kuten aina", McEntire laulaa. "En todellakaan ole nainen."  McEntire esiintyy mainoksessa myös omana itsenään yleisönä.</w:t>
      </w:r>
    </w:p>
    <w:p>
      <w:r>
        <w:rPr>
          <w:b/>
        </w:rPr>
        <w:t xml:space="preserve">Tulos</w:t>
      </w:r>
    </w:p>
    <w:p>
      <w:r>
        <w:t xml:space="preserve">Reba McEntire Reba</w:t>
      </w:r>
    </w:p>
    <w:p>
      <w:r>
        <w:rPr>
          <w:b/>
        </w:rPr>
        <w:t xml:space="preserve">Tulos</w:t>
      </w:r>
    </w:p>
    <w:p>
      <w:r>
        <w:t xml:space="preserve">Reba</w:t>
      </w:r>
    </w:p>
    <w:p>
      <w:r>
        <w:rPr>
          <w:b/>
        </w:rPr>
        <w:t xml:space="preserve">Esimerkki 4.1524</w:t>
      </w:r>
    </w:p>
    <w:p>
      <w:r>
        <w:t xml:space="preserve">Amber Harding, Washington Legal Clinic for the Homeless -järjestön lakimies Amber Harding sanoi, että hänen järjestönsä vaatii useita muutoksia lainsäädäntöön, mukaan lukien vaatimukset asuinpaikan todistamisesta ja sellaisen olettamuksen luomisesta, jonka mukaan vuokrasopimuksessa vuokralaiseksi nimetty henkilö ei ole oikeutettu suojaan, ellei toisin todisteta. Hän sanoi, että molemmat säännökset olisivat erityisen raskaita nuorille vanhemmille - yleensä 18-24-vuotiaille - jotka usein hakevat suojaa, koska heillä ei välttämättä ole riittäviä todisteita asuinpaikastaan tai heidät on edelleen merkitty vuokrasopimuksiin sellaisten vanhempien kodeissa, jotka eivät halua ottaa vastaan heidän perheitään. "Oikeuden suojaan tarkoituksena on estää ihmisiä jäätymästä kuoliaaksi", Harding sanoi. Hän lisäsi, että nykyisellä lakiehdotuksella "takaamme, että ihmiset jäävät pakkasyönä ulos, vaikka he asuvat Washingtonissa ja ovat oikeutettuja turvakotiin vain siksi, että he ovat asettaneet byrokraattisia esteitä".Nadeau sanoi, että lakiehdotus on kehittynyt siten, että se pehmentää joitakin pormestarin alun perin ehdottamia turvakotiin pääsyä koskevia sääntöjä. Nyt siihen sisältyy säännös, jonka mukaan turvakodin hakijat täyttävät asuinpaikkavaatimuksen, jos he jo saavat tiettyjä muita köyhille suunnattuja kaupunginhallituksen etuuksia, hän sanoi. Lakiehdotusta on myös muutettu siten, että alkuperäisen kahden todistuksen sijasta vaaditaan vain yksi todiste asuinpaikasta, hän sanoi. âKun sanomme, ettemme voi käyttää 80 000 dollaria yöltä, se ei johdu siitä, ettemme haluaisi tukea hotelleissa asuvia ihmisiäâ, hän sanoi. âSe johtuu siitä, että haluamme heille paremman intervention. Voimme käyttää 80 000 dollaria yöltä niin monella tavalla, että voimme auttaa ihmisiä enemmän.</w:t>
      </w:r>
    </w:p>
    <w:p>
      <w:r>
        <w:rPr>
          <w:b/>
        </w:rPr>
        <w:t xml:space="preserve">Tulos</w:t>
      </w:r>
    </w:p>
    <w:p>
      <w:r>
        <w:t xml:space="preserve">Amber Harding</w:t>
      </w:r>
    </w:p>
    <w:p>
      <w:r>
        <w:rPr>
          <w:b/>
        </w:rPr>
        <w:t xml:space="preserve">Esimerkki 4.1525</w:t>
      </w:r>
    </w:p>
    <w:p>
      <w:r>
        <w:t xml:space="preserve">Korjaukset ja selvennykset: John Kasichin ja Mary Taylorin ehdokkuusvuodet olivat vääriä tämän jutun aiemmassa versiossa.  Ne olivat 2010 ja 2014. 17. tammikuuta 2010 ja 2014. 17. tammikuuta Lt. Gov. Mary Taylor kertoi Clermontin piirikunnan (Ohio) republikaanien suurelle ryhmälle haastattelussaan, että Kasich oli kannattanut Ohiossa oikeusministeri Mike DeWinea ja hänen ehdokkaana olevaa Ohiossa ulkoministeri Jon Hustedia, minkä kaksi huoneessa ollutta republikaania vahvisti The Cincinnati Enquirerille."Hän sanoi, että on laajalti tiedossa, että Jon Husted ja Mike DeWine ovat Gov. Kasichin tukemia " sanoi Greg Simpson Clermontin piirikunnan republikaanipuolueen kunnanjohtaja. "Minä melkein putosin tuoliltani, koska on laajalti tiedossa, että John Kasich oli tukenut Mary Tayloria ." Taylor vastasi kysymykseen siitä, miten hän erottautui kuvernööristä konservatiivisessa piirikunnassa, jossa tuolla erottelulla voisi olla merkitystä. Simpson äänesti DeWinen puolesta, mutta piirikunnan puolue tuki lopulta Tayloria äänin kaksi yhtä vastaan. "Taylorin puheessa viime keskiviikkona pidetyssä kannatuskokouksessa hän sanoi, ettei ole nähnyt kuvernööriä noin vuoteen ja että Kasich tukee DeWinea", Dave Uible, Clermontin piirikunnan GOP:n puheenjohtaja, sanoi tekstiviestissä. "Siri, ketä John Kasich tuki kuvernöörikisassa?", hän sanoi." Husted kysyi iPhoneltaan tietäen jo vastauksen. The Cincinnati Enquirerin artikkeli ilmestyi otsikolla "John Kasich tukee Mary Tayloria Ohion kuvernööriksi". Auttaako se?" Husted piti haastattelun aikana kännykkää Clermontin piirikunnan republikaanien puolesta. Katso, hän kertoi heille Kasichin tukevan Tayloria." Kasichin päätökset laajentaa Medicaidia pienituloisille ohiolaisille ja haukkua presidentti Trumpia ovat järkyttäneet sikäläisiä republikaaneja. Etääntyminen Kasichista auttoi Tayloria varmistamaan Clermontin piirikunnan kannatuksen Uible sanoi. Taylorin kampanjan tiedottaja Michael Duchesne sanoi, että Taylor ei valehdellut Clermontin piirikunnan republikaanipuolueelle Kasichin kannatuksesta.mutta Taylor huomautti Duchesne sanoi, että hän ei ollut puhunut Kasichin kanssa yli vuoteen Kasich ei ole ollut aktiivinen osallistuja Taylorin kampanjassa ja DeWinen kampanjapäällikkö Dave Luketic on Kasich-veteraani. (Luketic oli poliittinen johtaja sekä Kasichin presidenttiehdokkuutta tukevassa Super PAC:ssa että kuvernöörin vuoden 2014 uudelleenvalintakilpailussa Taylorin kanssa .) Taylor saattaa ottaa etäisyyttä Kasichiin nyt, kun hän hakee Ohiossa konservatiivien kannatusta kuvernöörikampanjaansa varten, mutta näin ei ole aina ollut. Taylor kampanjoi Kasichin puolesta hänen presidenttiehdokkuuttaan vastaan lukuisia GOP-ehdokkaita vastaan, mukaan lukien Trump vuosina 2015 ja 2016.  Hän tuki Kasichia New Hampshiresta ja Utahista Ohioon ja oli Kasichin valtuutettuna republikaanien puoluekokouksessa. "Meillä on nyt mahdollisuus lähettää Washingtoniin joku, joka osoittaa konservatiivista johtajuutta, joka saa maamme takaisin raiteilleen. Hän on tehnyt sen Ohiossa " Taylor kertoi yleisölle ennen presidentinvaalikeskustelua Boulder Colossa vuonna 2015. "Hän on todistettu johtaja. Se todistaa, että hän voi voittaa." Ja nyt? "Suurin osa hänen tiimistään ja hänen lähipiiristään tukee Mike DeWinea", Taylor kertoi Columbus Dispatch -lehdelle podcastissa viime viikolla. "Odotan, että näin se jatkuu, ja me jatkamme tämän kisan johtamista ja vaihtoehtona establishmentille." DeWine ei ole hakenut Kasichin tukea, koska kuvernööri antoi sen Taylorille DeWinen tiedottaja Ryan Stubenrauch sanoi.</w:t>
      </w:r>
    </w:p>
    <w:p>
      <w:r>
        <w:rPr>
          <w:b/>
        </w:rPr>
        <w:t xml:space="preserve">Tulos</w:t>
      </w:r>
    </w:p>
    <w:p>
      <w:r>
        <w:t xml:space="preserve">Mary Taylor</w:t>
      </w:r>
    </w:p>
    <w:p>
      <w:r>
        <w:rPr>
          <w:b/>
        </w:rPr>
        <w:t xml:space="preserve">Esimerkki 4.1526</w:t>
      </w:r>
    </w:p>
    <w:p>
      <w:r>
        <w:t xml:space="preserve">CAIRO (Reuters) - Egyptiläinen tuomioistuin asetti tiistaina entisen presidenttiehdokkaan Abdel Moneim Abol Fotouhin terrorismilistalle, kun hänet oli pidätetty väitetystä yhteydenpidosta kiellettyyn Muslimiveljeskuntaan. Abol Fotouh, entinen islamisti, joka johtaa Vahva Egypti -puoluetta, pidätettiin viime viikolla päivä sen jälkeen, kun hän oli palannut Lontoosta, jossa hän oli antanut haastatteluja, joissa hän oli arvostellut jyrkästi presidentti Abdel Fattah al-Sisiaa ensi kuun presidentinvaalien alla.Sisäministeriö sanoi tuolloin, että Abol Fotouh piti Lontoossa ollessaan salaisia tapaamisia Muslimiveljeskunnan johtohenkilöiden kanssa toteuttaakseen juonen, jonka tarkoituksena oli levottomuuksien ja epävakauden lietsominen maassa.Abol Fotouh kiisti syytökset. Abol Fotouh oli ensimmäisten joukossa monien korkean profiilin egyptiläisten joukossa, jotka vaativat viime kuussa vaalien boikotoimista. Abol Fotouhin asianajaja Abdelrahman Haridy kertoi Reutersille, että hänelle ei ole vielä ilmoitettu tuomioistuimen päätöksestä, mutta nimityksestä voidaan helposti valittaa oikeudessa. Abol Fotouh ja 15 muuta henkilöä lisättiin luetteloon sen jälkeen, kun valtion turvallisuussyyttäjälaitoksen tutkimuksessa todettiin, että he olivat liittyneet laittomaan järjestöön, jonka tarkoituksena oli vahingoittaa valtion etuja, MENA kertoi nimeämättä järjestöä.</w:t>
      </w:r>
    </w:p>
    <w:p>
      <w:r>
        <w:rPr>
          <w:b/>
        </w:rPr>
        <w:t xml:space="preserve">Tulos</w:t>
      </w:r>
    </w:p>
    <w:p>
      <w:r>
        <w:t xml:space="preserve">Abdel Moneim Abol</w:t>
      </w:r>
    </w:p>
    <w:p>
      <w:r>
        <w:rPr>
          <w:b/>
        </w:rPr>
        <w:t xml:space="preserve">Esimerkki 4.1527</w:t>
      </w:r>
    </w:p>
    <w:p>
      <w:r>
        <w:t xml:space="preserve">DAVOS Sveitsi (Reuters) - Yhdysvallat ei ole aloittamassa kauppasotaa, vaan pyrkii tasoittamaan globaalin kaupan toimintaedellytyksiä ja torjumaan Kiinan protektionismia, joka on "suora uhka" korkean teknologian tuotteille, sanoi Yhdysvaltain kauppaministeri Wilbur Ross keskiviikkona. Ross puhui päivä sen jälkeen, kun Washington oli asettanut jyrkät tuontitullit pesukoneille ja aurinkopaneeleille, joita presidentti Donald Trump piti keinona suojella amerikkalaisia työpaikkoja, ja hänen odotetaan ryhtyvän lisätoimiin teräksen, alumiinin ja henkisen omaisuuden osalta."Kiinalaiset ovat jo jonkin aikaa olleet loistavia vapaakaupparetoriikassa ja vielä loistavampia erittäin protektionistisessa käytöksessä", Ross sanoi. "Seuraava haastealue" olisi Kiinan korkean teknologian tavoitteet sen 2025-suunnitelmassa, jonka tavoitteena on tehdä Kiinasta maailman johtava valtio, jolla on valtava markkinaosuus "lähes kaikissa uusissa teknologioissa, jotka voi nimetä ja tavata", Ross sanoi.</w:t>
      </w:r>
    </w:p>
    <w:p>
      <w:r>
        <w:rPr>
          <w:b/>
        </w:rPr>
        <w:t xml:space="preserve">Tulos</w:t>
      </w:r>
    </w:p>
    <w:p>
      <w:r>
        <w:t xml:space="preserve">Wilbur Ross</w:t>
      </w:r>
    </w:p>
    <w:p>
      <w:r>
        <w:rPr>
          <w:b/>
        </w:rPr>
        <w:t xml:space="preserve">Esimerkki 4.1528</w:t>
      </w:r>
    </w:p>
    <w:p>
      <w:r>
        <w:t xml:space="preserve">Alabaman puolustuslinjamies Raekwon Davis (99) säkittää Clemsonin pelinrakentajaa Kelly Bryantia (2) Sugar Bowlin välierän ensimmäisellä puoliajalla pudotuspeliottelussa NCAA-yliopistojalkapallon kansallisesta mestaruudesta New Orleansissa maanantaina 1. tammikuuta 2018. (AP Photo/Butch Dill) (Kuva: The Associated Press)NEW ORLEANS (AP) - Clemsonin pelinrakentaja Kelly Bryantille Deshaun Watsonin korvaaminen ei koskaan olisi ollut helppoa. Bryant pelasi riittävän hyvin saadakseen Clemsonin kolmanteen peräkkäiseen College Football Playoff -tapaamiseen Alabaman kanssa - ja sitten kaikki meni pieleen. Hänet pysäytettiin kahdesti - molemmat virheet johtivat Alabaman touchdowniin - ja häntä säkitettiin viisi kertaa kauden ennätyslukemiin Sugar Bowlissa maanantai-iltana kärsityssä 24-6-tappiossa.Tällä kaudella joukkueet kohtasivat CFP:n välierässä, ja Bryant toivoi johtavansa ACC:n mestarin ohi Alabaman joukkueen, joka pääsi näin pitkälle, vaikka sijoittui toiseksi Auburnin jälkeen Kaakkoiskonferenssin läntisessä divisioonassa.Bryant oli tehnyt tällä kaudella 3 504 jaardia ja 24 touchdownia: 2 678 jaardia ja 13 TD:tä ilman kautta ja 826 jaardia ja 11 TD:tä maassa. "Kelly Bryant on mielestäni itse asiassa hieman urheilullisempi kuin Deshaun Watson.  Hän 's ehdottomasti nopeampi ja hän haluaa juosta " Alabama puolustava takaisin Anthony Averett sanoi. "Me naamioitu hyvin ja hämmentää häntä hieman ja mielestäni se teki eron." Bryant viimeisteli 36 syötöllä 18 kertaa 124 jaardia.  Hän jäi 19 jaardiin Alabamaa vastaan, jonka parveileva puolustus häiritsi häntä suurimman osan illasta. "Teimme vain kriittisiä virheitä ja ammuimme itseämme jalkaan", Bryant sanoi. "Meillä oli loistavia soittopyyntöjä, mutta kaikki eivät olleet samalla sivulla. Molemmat Bryant 's interceptions tapahtui muutettu tai kallistuu kulkee. ensimmäinen tuli, kun Jennings osui Bryant 's käsivarteen, kun hän vapautti pallon. Virheellinen syöttö lepattaa Payne, joka palautti hänen sieppaus 21 jaardia - 2 jaardia enemmän kuin Bryant 's pisin loppuun pelin.Myöhemmin Bryant 's pass tarkoitettu Deon Cain oli kallistuu Levi Wallace ja sieppasi keskellä linebacker Mack Wilson, joka juoksi sen takaisin 18 jaardia tehdä 24-6 kolmannella neljänneksellä. Bryant melkein sieppasi jälleen yhden pelin sen jälkeen, kun Jennings oli vienyt QB:n alas viidennen kerran pelissä.  Bryantin pakkopassi näytti melkein siltä, että se oli tarkoitettu Alabaman Wilsonille, joka näki mahdollisuuden pelin toiseen sieppaukseensa kimpoavan hänen käsistään. Bryantin New Orleansin painajainen päättyi neljännen aleneman epäonnistumiseen Alabaman 5-jaardin linjalta, kun jäljellä oli 1.43 minuuttia. Mutta vaikka hän olisi lopulta saanut Tigersin maalialueelle, se olisi ollut aivan liian myöhäistä.</w:t>
      </w:r>
    </w:p>
    <w:p>
      <w:r>
        <w:rPr>
          <w:b/>
        </w:rPr>
        <w:t xml:space="preserve">Tulos</w:t>
      </w:r>
    </w:p>
    <w:p>
      <w:r>
        <w:t xml:space="preserve">Kelly Bryant</w:t>
      </w:r>
    </w:p>
    <w:p>
      <w:r>
        <w:rPr>
          <w:b/>
        </w:rPr>
        <w:t xml:space="preserve">Esimerkki 4.1529</w:t>
      </w:r>
    </w:p>
    <w:p>
      <w:r>
        <w:t xml:space="preserve">Richard Heene tunnustaa syyllisyytensä julkiseen viranhaltijaan vaikuttamisen yritykseen, joka on rikos ja jonka hänen asianajajansa David Lane sanoi. Mayumi Heene - Japanin kansalainen, joka olisi voitu karkottaa, jos hänet olisi tuomittu vakavammista syytteistä - tunnustaa syyllisyytensä väärään ilmoitukseen viranomaisille, mikä on hänen mukaansa rikkomus. "Todisteita tarkasteltaessa Mayumi olisi mahdollisesti voinut päätyä karkotettavaksi, ja Richard olisi voinut jatkaa oikeudenkäyntiä ja saada hyvät mahdollisuudet vapauttavaan tuomioon", Lane sanoi. "Tämä olisi kuitenkin asettanut perheen suureen vaaraan, että rakastava, huolehtiva ja myötätuntoinen vaimo ja äiti olisi revitty perheestä ja karkotettu. Se ei ollut hyväksyttävä riski, joten nämä perusteet eivät olleet hyväksyttäviä." Richard ja Mayumi Heenen hätääntyneet puhelut viranomaisille, joissa he kertoivat pelkäävänsä, että heidän poikansa Falcon voisi olla kotitekoisen ilmapallon kyydissä, joka oli karannut heidän Fort Collinsin esikaupunkipihaltaan, saivat aikaan kiivaan reagoinnin, ennen kuin ilmapallo laskeutui pölyiselle peltoalueelle ilman poikaa. Heenesit sanoivat löytäneensä Falconin kotoa - piilossa, kuten he sanoivat. Heenet olivat esiintyneet kahdesti ABC:n tosi-tv-ohjelmassa "Wife Swap ", ja entiset liikekumppanit sanoivat Richard Heenen halunneen oman ohjelman nimeltä "The Science Detectives" tai "The Psyience Detectives".</w:t>
      </w:r>
    </w:p>
    <w:p>
      <w:r>
        <w:rPr>
          <w:b/>
        </w:rPr>
        <w:t xml:space="preserve">Tulos</w:t>
      </w:r>
    </w:p>
    <w:p>
      <w:r>
        <w:t xml:space="preserve">Richard Heene</w:t>
      </w:r>
    </w:p>
    <w:p>
      <w:r>
        <w:rPr>
          <w:b/>
        </w:rPr>
        <w:t xml:space="preserve">Esimerkki 4.1530</w:t>
      </w:r>
    </w:p>
    <w:p>
      <w:r>
        <w:t xml:space="preserve">Kun belgialainen pilapiirtäjä Hergé kuoli 75-vuotiaana vuonna 1983, New York Times katsoi aiheelliseksi julkaista vain lyhyen 182 sanan muistokirjoituksen, joka oli poimittu Reutersista. Ranskankielisessä maailmassa Hergén kuolema oli kuitenkin etusivun uutinen, joka herätti sellaista orgiamaista uutisointia, joka Amerikassa on varattu kaatuneille valtiomiehille ja yliannostuksen saaneille poptähdille. Belgialaiset poliitikot vakuuttivat Hergén suuruutta, ja ranskalainen filosofi Michel Serres meni jopa niin pitkälle, että hän totesi pilapiirtäjän olleen kirjailija, jolla on ollut suurin vaikutus Ranskan nykyelämään.Moni Atlantin tällä puolella on myös Hergén rakastetuimman luomuksen, tupsutukkaisen reportteripojan Tintin, fani, joka yhdessä uskollisen koiransa Lumiukon kanssa torjui salakuljettajien, gangstereiden, kidnappaajien, vakoojien ja karkeiden etnisten pilapiirrosten sarjaryhmiä 24 kirjan mittaisen lauantaiaamun sarjamuotoisen seikkailun sivuilla. Mutta jopa Tintinin intohimoisimmat amerikkalaiset kannattajat saattavat tukehtua ranskalaisen kirjailijan Pierre Assoulinen havaintoon, jonka hän tekee tunnollisessa mutta jähmeässä elämäkerrassaan HERGÃ: The Man Who Created Tintin (Oxford 24,95 dollaria), jonka on kääntänyt Charles Ruas, että "nykyään jotkut puhuvat perustellusti Tintinin vuosisadasta", joka tarkoittaa 20. vuosisataa." Amerikkalaisena poikkeusyksilönä olin olettanut, että 1900-luku kuului Mikki Hiirelle tai Batmanille - tai ehkä sille suhteellisen myöhäiselle Bart Simpsonille. Vaikka pidänkin Tintinistä, en antaisi hänelle edes vuosikymmentä. Vuosi tai kaksi tuntuu sopivan muiden ei aivan epookkimaisten arvoisien henkilöiden, kuten Zonker Harrisin ja Fantastic Fourin, rinnalle. Ja ehkäpä tuo vuosi on juuri päättyvä vuosi, jolloin tuli kuluneeksi 80 vuotta siitä, kun Tintin syntyi Le VingtiÃ¨me SiÃ¨cle -lehden, antisemitistisen ja fasistisen katolisen sanomalehden, lasten sivuilla. Kustantajat ovat ottaneet asian huomioon: Assoulinen alun perin Ranskassa vuonna 1996 julkaistun elämäkerran lisäksi meillä on akateeminen tutkimus âThe Metamorphosis of Tintin: Or Tintin for Adults", jonka on kirjoittanut Jean-Marie ApostolidÃ¨s ja kääntänyt Jocelyn Hoy (Stanfordin yliopisto), sekä The Art of Hergé©, joka on Last Gasp Pressin suunnittelema kolmiosainen antologia, joka on omistettu sarjakuvien lisäksi myös Hergén vaikuttavalle, joskus loistavalle työlle kuvittajana ja graafisena suunnittelijana. (Toinen osa ilmestyy maaliskuussa.) Belgiassa Louvain-la-Neuvessa avattiin viime kesäkuussa Hergén museo (jonka olisi pitänyt olla 1920-luvun valkokangasseireenin nimi), kun taas Hollywoodissa Steven Spielberg on ollut kiireinen Tintin seikkailujen ohjaamisessa: Tintti-kirjoista ei voi niiden vilkkaasta viehätyksestä huolimatta erottaa juurikaan kirjailijan läsnäoloa, vaikka ne ovatkin vilkkaita ja viehättäviä, mutta niiden vakavuuden, kiinnostuksen maailmanpolitiikkaan ja slapstick-huumorin lisäksi Tintti-kirjoista ei voi erottaa juurikaan kirjailijan läsnäoloa.  Hergé on jokseenkin etäinen jopa Assoulinen elämäkerrassa - kirjailija itse myöntää, että Hergé on "vaikeasti lähestyttävä" - vaikka rehellisyyden nimissä sarjakuvapiirtäjä näyttää olleen kova pähkinä murtaa. Tintinin tapaan Hergé paljasti itsestään harvoin paljon muuta kuin julkisuudessa esiintyvän terveen ja iloisen ahkeruuden julkisivun. Tintinillä, hellittämättömällä hyväntekijällä, ei tietenkään ollut minkäänlaista yksityiselämää. Hän oli ikuinen teini-ikäinen, jolla ei ollut perhettä, eikä minkäänlaista ahdistusta tai hormoneja - jopa Hardy Boysilla oli tyttöystäviä - tai muuta sellaista, mikä tekee todellisista nuorista kiinnostavia (joskin mahdottomia). Emme edes tiedä, miksi hän pitää kiinni siitä, että hänen hiuksensa on leikattu kuin sinitiaisen.  Vuonna 1907 Georges Remi -nimellä syntynyt Hergé (hänen kirjailijanimensä on peräisin hänen käänteisten nimikirjaimiensa ranskankielisestä ääntämyksestä - AIR-zhay) oli synkempi ja ristiriitaisempi hahmo: Hän oli työmies, joka kärsi masennuksesta ja jätti ajoittain vastuunsa kuukausiksi; hän oli moralisti, joka oli myös naistenmies; hän oli vakaumuksellinen katolilainen, joka myöhemmässä elämässään omaksui taolaisuuden; hän oli lasten viihdyttäjä, joka ei erityisemmin pitänyt lapsista eikä hänellä ollut yhtään omaa lasta lukuun ottamatta 7- tai 8-vuotiasta adoptoitua orpolasta, jonka hän pakotti ensimmäisen vaimonsa palauttamaan parin viikon kuluttua, mikä on julmin asia, mitä voin kuvitella.Tintinin seikkailut alkoivat vuonna 1929 matkalla Neuvostoliittoon, jossa sankarimme paljasti bolshevikkien petollisuuden. Seuraavaksi oli vuorossa retki Kongoon, jossa hän opasti lapsellisia alkuasukkaita Belgian siirtomaajärjestelmän viisaista ja hyväntahtoisista loistoista. Tintti Kongossa on täynnä sisäputkihuulia ja kauhistuttavaa dialogia (âValkoinen herra, tulkaa nopeasti! Leijona suuttuu!â), ja Hergén amerikkalainen kustantaja Little Brown on viime vuosina asettanut sen karanteeniin kirjastoissa ja poistanut sen kaanonista. Sitä pidetään usein tahrana Herginin perinnölle, kuten pitääkin, vaikka muistuttaisin, että monilla muillakin rakastetuilla sarjakuvahahmoilla, kuten Bugs Bunnylla ja Kippari, on samanlaisia luurankoja kaapissaan. Vuosia myöhemmin Hergé hylkäsi varhaiset kirjansa sanomalla: "Ne eivät ole kovin älykkäitä, tiedän sen, eivätkä tee minulle kunniaa: ne ovat "belgialaisia" kirjoja", mikä tarkoittaa Assoulinen selityksessä, että ne olivat "itsetyytyväisiä ja kapeakatseisia".Onneksi Hergén taidot taiteilijana ja tarinankertojana kasvoivat sitä mukaa, kun hänen mieltymyksensä porvarilliseen agitpropiin väheni.Mutta sitten on vielä "Tähdenlento", joka alkoi vuonna 1941 natsimiehityksen aikana, kun Hergén työskenteli kollaboratiiviselle Le Soir -sanomalehdelle, ja jossa Tintti kohtaa Blumensteinin, ahneen koukkunokkaisen juutalais-amerikkalaisen rahoittajan. Myöhempinä vuosina anteeksipyytelevä mutta puolustuskannalla oleva Hergé - hän lievensi Blumensteinin nenää sodanjälkeisissä painoksissa ja muutti nimensä Bohlwinkeliksi - torjui antisemitismisyytökset sanomalla, että "se oli silloin tyyliä" (no, kyllä oli), tai vertaamalla juutalaiskarikatyyrejä etnisiin vitseihin, jotka koskivat "marseillelaisia tai skotlantilaisia".Kuten Assouline selvästi huomauttaa, "Bergén yhtälöt vaikuttavat tahallisen typeriltä". Ei niin, että hän olisi kärsinyt niistä tai muista sota-ajan synneistään: hän välttyi kostolta vapautumisen jälkeen, ja Tintinin suosio vain kasvoi.</w:t>
      </w:r>
    </w:p>
    <w:p>
      <w:r>
        <w:rPr>
          <w:b/>
        </w:rPr>
        <w:t xml:space="preserve">Tulos</w:t>
      </w:r>
    </w:p>
    <w:p>
      <w:r>
        <w:t xml:space="preserve">Hergé</w:t>
      </w:r>
    </w:p>
    <w:p>
      <w:r>
        <w:rPr>
          <w:b/>
        </w:rPr>
        <w:t xml:space="preserve">Esimerkki 4.1531</w:t>
      </w:r>
    </w:p>
    <w:p>
      <w:r>
        <w:t xml:space="preserve">Legendaarinen ohjaaja James Cameron pitää kiinni kommenteistaan hittielokuvasta "Wonder Woman " ja lisää, että hänen mielestään näyttelijä Gal Gadotin tapa esittää supersankaria ei ole "uraauurtava". "Pidän kiinni siitä, että ... Hänellä oli eräänlainen rintapuku, joka oli hyvin istuva", hän sanoi Hollywood Reporterille. "Hän on todella upea. Minusta se ei ole mullistavaa. Raquel Welch teki tuollaisia juttuja 60-luvulla." Cameronin kommentit toistavat hänen viime kuussa The Guardian -lehdelle antamansa lausunnon, jossa hän sanoi, että Gadotin esittämä "Wonder Woman" oli "esineellistetty ikoni". Cameron sen sijaan sanoi uskovansa, että sankaritar Sarah Connorin hahmo, jonka hän auttoi luomaan alkuperäisessä Terminator-sarjassa, oli nykyaikaisempi ja ainutlaatuisempi. "Kaikki tämä tapahtui puhuessani siitä, miksi Sarah Connorin hahmo, jonka [näyttelijä Linda Hamilton] loi vuonna 1991, oli, jos se ei ollut aikaansa edellä, niin ainakin läpimurto aikanaan", Cameron lisäsi uudessa haastattelussaan Hollywood Reporterin kanssa. "Wonder Womanin ohjaaja Patty Jenkins laukoi takaisin sosiaalisessa mediassa elokuussa Titanic-ohjaajan alkuperäisen loukkauksen jälkeen sanoen: "James Cameronin kyvyttömyys ymmärtää, mitä 'Wonder Woman' on tai mitä se edustaa naisille kaikkialla maailmassa, ei ole yllättävää, sillä vaikka hän on loistava elokuvantekijä, hän ei ole nainen." Hän ei ole nainen. Uskon, että naiset voivat olla ja heidän pitäisi olla KAIKKI, aivan kuten miespäähenkilöidenkin pitäisi olla.""</w:t>
      </w:r>
    </w:p>
    <w:p>
      <w:r>
        <w:rPr>
          <w:b/>
        </w:rPr>
        <w:t xml:space="preserve">Tulos</w:t>
      </w:r>
    </w:p>
    <w:p>
      <w:r>
        <w:t xml:space="preserve">James Cameron</w:t>
      </w:r>
    </w:p>
    <w:p>
      <w:r>
        <w:rPr>
          <w:b/>
        </w:rPr>
        <w:t xml:space="preserve">Esimerkki 4.1532</w:t>
      </w:r>
    </w:p>
    <w:p>
      <w:r>
        <w:t xml:space="preserve">Kyllä, tämä on ollut suuri vuosi tai kaksi tai sata sanaa. Vuonna 2017 feminismi kasvoi 70 prosenttia vuoteen 2016 verrattuna Merriam-Webster.com-sivustolla, ja hakujen määrä nousi useita kertoja keskeisten tapahtumien jälkeen, kertoi yhtiön päätoimittaja, leksikografi Peter Sokolowski Associated Pressille ennen tiistain vuosittaista sananpaljastusta. "Feminismi-sanaa käytettiin tavallaan yleisellä tasolla", Sokolowski sanoi puhelimitse yhtiön pääkonttorista Springfieldissä Massachusettsissa. "Feminismi oli suuri protesti, mutta sitä käytettiin myös eräänlaisella erityisellä tavalla: Mitä tarkoittaa olla feministi vuonna 2017? Tällaiset kysymykset ovat mielestäni sellaisia, jotka saavat ihmiset kääntymään sanakirjan puoleen." Feminismin juuret ovat latinankielisessä sanassa "nainen" ja sanassa "female", joka on peräisin 1300-luvun englannista.  Sokolowskille ei tarvinnut muuta kuin etsiä yrityksensä perustajan Noah Websterin ensimmäinen sanakirjaviittaus vuodelta 1841, joka ei ole kovin vanha sana englannin historiassa. "Se oli tuolloin hyvin uusi sana", Sokolowski sanoi. " Hänen määritelmänsä ei ole määritelmä, jonka sinä ja minä ymmärtäisimme nykyään.  Hänen määritelmänsä oli 'Naisten ominaisuudet', joten Noah Websterille feminismi tarkoitti periaatteessa naiseutta. Näemme todisteita siitä, että sanaa käytettiin 1800-luvulla lääketieteellisessä mielessä kehittyvän teini-ikäisen fyysisistä ominaisuuksista, ennen kuin sitä käytettiin poliittisena terminä." "Meillä ei ollut aavistustakaan siitä, että hän oli feminismin alkuperäinen sanakirjalähde. Meillä ei ole paljon todisteita siitä, mitä hän katsoi ", Sokolowski sanoi." Hän sai aplodit ja hän lähetti monet ihmiset sanakirjojensa pariin, Sokolowski sanoi.  Muita tapahtumia, jotka herättivät kiinnostusta sanaa feminismi kohtaan, olivat Hulun suosittu sarja "The Handmaid's Tale" ja naisen Patty Jenkinsin ohjaama menestyselokuva "Wonder Woman", sanoi Sokolowski.â Hurrikaani, jonka Sokolowski epäilee johtuvan siitä, että ihmiset ovat hämmentyneitä tuulen nopeudesta.â Gaffe, kuten tapahtui Oscar-gaalassa, kun väärän parhaan elokuvan voittaja julkistettiin. Se oli medialle helppo sana, Sokolowski sanoi.</w:t>
      </w:r>
    </w:p>
    <w:p>
      <w:r>
        <w:rPr>
          <w:b/>
        </w:rPr>
        <w:t xml:space="preserve">Tulos</w:t>
      </w:r>
    </w:p>
    <w:p>
      <w:r>
        <w:t xml:space="preserve">Peter Sokolowski</w:t>
      </w:r>
    </w:p>
    <w:p>
      <w:r>
        <w:rPr>
          <w:b/>
        </w:rPr>
        <w:t xml:space="preserve">Esimerkki 4.1533</w:t>
      </w:r>
    </w:p>
    <w:p>
      <w:r>
        <w:t xml:space="preserve">Sweet Dixie Kitchenin omistaja Kim Sanchez näki Yelp-arvostelun ja vastasi rohkeasti puolustaen kanansa alkuperää.Tarjoilemme ylpeänä Popeyesin mausteisia tendereitä - parasta paistettua kanaa missä tahansa ja New Orleansista - jotka toimitetaan kaksi kertaa päivässä. Jos haluatte tietää, ostamme myös gumbomme ystävältämme, joka myy sitä paikallisilla viljelijämarkkinoilla", Sanchez sanoi vastauksessaan.Fox Newsin haastattelussa Sanchez kertoi, että hän alkoi käyttää Popeyesia kaksi kuukautta sitten kahteen uuteen ruokaan - paistettuun kanaan ja vohveleihin sekä paistettuun kanavoileipään.âKokeilin Costcon kanaa ja Restaurant Depotin kanaa, ja sitten menin illalliselle Popeyesin ravintolaan ja tiesin, että tämä oli se kana, jota meidän piti käyttää kaupassa. Se on parasta kanaa", hän sanoo. Sanchez väittää, että hän on aina ollut rehellinen kanaketjun mausteisten paistettujen kanasuikaleiden käytön suhteen. huolimatta valituksista Sanchez on kuitenkin vahvistanut päätöksensä ulkoistaa ravintolan paistettu kana Facebookissa julkaistussa pitkässä kirjoituksessaan, jossa hän kertoi yksityiskohtaisesti, mistä brunssiravintola saa raaka-aineensa.</w:t>
      </w:r>
    </w:p>
    <w:p>
      <w:r>
        <w:rPr>
          <w:b/>
        </w:rPr>
        <w:t xml:space="preserve">Tulos</w:t>
      </w:r>
    </w:p>
    <w:p>
      <w:r>
        <w:t xml:space="preserve">Kim Sanchez</w:t>
      </w:r>
    </w:p>
    <w:p>
      <w:r>
        <w:rPr>
          <w:b/>
        </w:rPr>
        <w:t xml:space="preserve">Esimerkki 4.1534</w:t>
      </w:r>
    </w:p>
    <w:p>
      <w:r>
        <w:t xml:space="preserve">Ampuja Stephen Paddock 64 nähtiin useaan otteeseen Las Vegasissa ilman seuralaista, ja hän pelasi uhkapelejä ampumista edeltävänä iltana Clark Countyn seriffi Joseph Lombardo sanoi lehdistötilaisuudessa.  Hän tappoi itsensä hyökkäyksen jälkeen. âTämä henkilö tarkoituksella salasi tekonsa ennen tätä tapahtumaa, ja meidän on vaikea löytää vastauksia â sanoi Lombardo, joka sanoi olevansa turhautunut tutkinnan nopeuteen.Paddock ampui ulkoilmakonsertissa korkealta ampumalla korkealta Las Vegasin hotellin ikkunasta 1. lokakuuta 58 ihmistä tappaen ja satoja muita haavoittaen ennen kuin ampui itsensä.âKoordinoidusti FBI:n käyttäytymisanalyysiyksikön kanssa luodaan kattavaa kuvaa epäillyn henkisestä tilasta, emmekä tällä hetkellä usko, että epäillyn elämässä on yhtä tiettyä tapahtumaa, johon meidän pitäisi keskittyäâ, Lombardo sanoi.Ei ole mitään viitteitä siitä, että joku muu kuin Paddock olisi ampunut väkijoukkoon, Lombardo sanoi ja lisäsi, että tutkijat keskustelevat perheenjäsenten ja ampujan tyttöystävän kanssa.Paddock ampui ja haavoitti vartijaa, joka tuli Mandalay Bay -hotellin kerrokseen tutkimaan avointa ovea Paddockin sviitin lähellä, Lombardo sanoi ja kertoi uusia yksityiskohtia siitä, mitä tapahtui välittömästi ennen joukkoampumista.Paddock ampui vartijan kello 21.59 paikallista aikaa, Lombardo sanoi, vähän ennen kuin hän satoi luoteja Route 91 Harvest -festivaalille hyökkäyksessä, joka alkoi kello 22.05 ja kesti 10 minuuttia.Paddockilla oli huoneessa mukanaan asiakirja, joka sisälsi numeroita, Lombardo sanoi ja lisäsi, ettei hän voinut heti sanoa, mitä tarkoitusta numerot palvelivat.Las Vegasin poliisi David Newton kertoi CBS:n uutisohjelmassa â60 Minutesâ sunnuntaina, että hän astui huoneeseen ja näki ampujan yöpöydällä lapun, jossa oli numeroita, jotka näytti olevan suunniteltu auttamaan ampujaa tähtäämään.Oli epäselvää, miksi Paddock lakkasi ampumasta väkijoukkoa, mikä viittaa siihen, että hän saattoi alun perin suunnitella pakenevansa, Lombardo sanoi. Hän ampui McCarranin kansainvälisen lentokentän polttoainesäiliöihin, ja hänellä oli suojavarusteita hotellin sviitissä ja räjähteitä pysäköidyssä autossaan, Lombardo sanoi.</w:t>
      </w:r>
    </w:p>
    <w:p>
      <w:r>
        <w:rPr>
          <w:b/>
        </w:rPr>
        <w:t xml:space="preserve">Tulos</w:t>
      </w:r>
    </w:p>
    <w:p>
      <w:r>
        <w:t xml:space="preserve">Joseph Lombardo</w:t>
      </w:r>
    </w:p>
    <w:p>
      <w:r>
        <w:rPr>
          <w:b/>
        </w:rPr>
        <w:t xml:space="preserve">Esimerkki 4.1535</w:t>
      </w:r>
    </w:p>
    <w:p>
      <w:r>
        <w:t xml:space="preserve">Alessia Cara puolusti itseään parhaan uuden artistin Grammy-palkinnon voitosta, kun kriitikot sanoivat, ettei hän ansainnut palkintoa muiden ehdokkaidensa sijaan. 21-vuotiasta Caraa arvosteltiin, koska monet väittivät, ettei häntä pitäisi pitää "uutena" artistina.  Cara voitti Grammyn sunnuntai-iltana voittaen Khalid Lil Uzi Vertin, Julia Michaelsin ja SZA:n. Pitkän Instagram-viestin myötä Cara vastasi vastareaktioihin ja sanoi, ettei hän aio olla järkyttynyt palkinnon voittamisesta, jonka eteen hän teki kovasti töitä. "Vastaan ilmeiseen vastareaktioon, joka liittyy voittoon, johon minulla ei ollut mitään vaikutusvaltaa: En kirjautunut grammy.comiin ja lähettänyt itseäni. se ei toimi niin. En myöskään pyytänyt, että minut esitettäisiin, koska on muitakin artisteja, jotka ansaitsevat tunnustuksen", hän kirjoitti. âMutta minut nimitettiin ehdokkaaksi ja voitin, enkä aio suuttua jostain, mitä olen halunnut lapsesta asti, puhumattakaan siitä, että olen työskennellyt todella kovasti sen eteenâ Cara lisäsi. Hän viittasi kiitospuheeseensa, jossa hän sanoi, että jokainen artisti ansaitsee mahdollisuuden tulla huomioiduksi, ja moitti musiikkiteollisuuden keskittymistä suosioon laulajan lahjakkuuden ja kovan työn sijaan. Cara jatkoi: âOlen tietoinen siitä, että musiikkiani ei julkaistu eilen, ja olen tietoinen siitä, että kyllä, musiikistani on tullut melko suosittua viimeisen vuoden aikana, mutta yritän kovasti käyttää saamaani foorumia puhuakseni näistä asioista ja tuodakseni valoa epäreiluun asiaan samalla kun yritän ottaa kaiken irti siitä oudosta ja uskomattomasta menestyksestä, jota minulla on ollut onni saada.ââEn anna kaiken sen, minkä eteen olen tehnyt töitä, heikentyä sillä, että ihmiset loukkaantuvat saavutuksistani ja tuntevat tarvetta kertoa minulle, kuinka surkea olen. tässä on jotain hauskaa! Olen ajatellut olevani surkea siitä asti, kun olin tarpeeksi vanha tietääkseni, mitä surkea tarkoittaa. Minä olin nopeampi. Ja siksi tämä merkitsee minulle paljon", Cara sanoi. Laulaja sanoi, että hänen musiikkinsa saavutettavuus on osoittanut, että hänen unelmansa menestyvästä taiteilijasta ovat tuottaneet tulosta ja että hän käsittelee yhä tätä hetkeä.  Hän päätti viestin kiittämällä fanejaan siitä, että he ovat tukeneet häntä uransa alkuvaiheessa.</w:t>
      </w:r>
    </w:p>
    <w:p>
      <w:r>
        <w:rPr>
          <w:b/>
        </w:rPr>
        <w:t xml:space="preserve">Tulos</w:t>
      </w:r>
    </w:p>
    <w:p>
      <w:r>
        <w:t xml:space="preserve">Alessia Cara</w:t>
      </w:r>
    </w:p>
    <w:p>
      <w:r>
        <w:rPr>
          <w:b/>
        </w:rPr>
        <w:t xml:space="preserve">Esimerkki 4.1536</w:t>
      </w:r>
    </w:p>
    <w:p>
      <w:r>
        <w:t xml:space="preserve">Kun Giancarlo Stanton astui lavalle Baseball Writers of Association of America -yhdistyksen vuotuisilla palkinto-illallisilla, hän näytti olevan valmis elämään Isossa Omenassa. "The Big City. Kirkkaat valot. Tästä tulee minulle hauskaa ", Stanton sanoi vuoden 2017 NL MVP:n kiitospuheessaan." Näyttää siltä, että hän on osunut New Yorkin juhlapaikalle juosten.Pian sen jälkeen, kun Stanton ja hänen uusi Bronx Bash Brother -joukkuetoverinsa Aaron Judge, joka otti vastaan AL Rookie of the Year -palkintonsa, löysivät New Yorkin klubikentän, kun heidät nähtiin A-luokan tapahtumassa Marquee New Yorkissa, jonka isännöi Miamin yökerho LIV.Giancarlo Stanton (oik.) ja uusi Yankee-joukkuetoveri Aaron Judge näyttävät nauttivan elämästä Isossa Omenassa. (Marquee NY/Chris Lavado)Molemmat Ison Omenan basherit, jotka istuivat pöydässä DJ-kopin vieressä, olivat pukeutuneet punaiseen solmioon, sillä he olivat juuri lähteneet BBWAA-illalliselta, joka on myös black tie -tapahtuma. Oli kuitenkin yksi suuri ero.  Tuomari osoittaa, että hän ei ole enää alokas, ja hän vaihtoi juhlia varten ulkoasunsa valkoisesta paidasta, jossa oli laiha rusetti ja litteät solmiot, mustaan, jossa oli tyylitellyt solmiot ja vankka rusetti.Näyttää siltä, että nuori Tuomari näytti Stantonille pari asiaa elämästä suurkaupungin kirkkaissa valoissa.</w:t>
      </w:r>
    </w:p>
    <w:p>
      <w:r>
        <w:rPr>
          <w:b/>
        </w:rPr>
        <w:t xml:space="preserve">Tulos</w:t>
      </w:r>
    </w:p>
    <w:p>
      <w:r>
        <w:t xml:space="preserve">Giancarlo Stanton</w:t>
      </w:r>
    </w:p>
    <w:p>
      <w:r>
        <w:rPr>
          <w:b/>
        </w:rPr>
        <w:t xml:space="preserve">Esimerkki 4.1537</w:t>
      </w:r>
    </w:p>
    <w:p>
      <w:r>
        <w:t xml:space="preserve">Sergei W 28 kertoi Dortmundin tuomioistuimessa, ettei hänen tarkoituksenaan ollut tappaa ketään. Hän on venäläissyntyinen saksalainen. Hänen koko nimeään ei paljastettu.Syyttäjät uskovat Sergei W:n pelanneen uhkapeliä joukkueen osakekurssin laskun vuoksi. Häntä syytetään 28 murhayrityksestä, jonka hän kiistää. Mutta hän kertoi oikeudelle: "Kadun syvästi käytöstäni".  Hän joutui oikeuteen 21. joulukuuta. Sergei W pidätettiin 10 päivää myöhemmin Etelä-Saksan Rottenburgissa. Syyttäjien mukaan hän oli ostanut yli 26 000 myyntioptiota Borussia Dortmundin osakkeisiin ennustaen, että osakekurssi romahtaisi iskun jälkeen.Sergei W:n arvellaan saaneen yli 500 000 euron (443 270 puntaa, 600 000 dollaria) voiton, jos osakekurssi olisi laskenut yhteen euroon, kertovat saksalaiset tiedotusvälineet.</w:t>
      </w:r>
    </w:p>
    <w:p>
      <w:r>
        <w:rPr>
          <w:b/>
        </w:rPr>
        <w:t xml:space="preserve">Tulos</w:t>
      </w:r>
    </w:p>
    <w:p>
      <w:r>
        <w:t xml:space="preserve">Monaco Sergei W</w:t>
      </w:r>
    </w:p>
    <w:p>
      <w:r>
        <w:rPr>
          <w:b/>
        </w:rPr>
        <w:t xml:space="preserve">Tulos</w:t>
      </w:r>
    </w:p>
    <w:p>
      <w:r>
        <w:t xml:space="preserve">W</w:t>
      </w:r>
    </w:p>
    <w:p>
      <w:r>
        <w:rPr>
          <w:b/>
        </w:rPr>
        <w:t xml:space="preserve">Esimerkki 4.1538</w:t>
      </w:r>
    </w:p>
    <w:p>
      <w:r>
        <w:t xml:space="preserve">LONTOON (Reuters) - Britannia toivoo, että Yhdysvaltojen väliaikaiseen päätökseen, jolla määrätään tulleja kanadalaiselle ilmailu- ja avaruusalan valmistajalle Bombardierille (BBDb.TO), ei vaikuteta poliittisesti, kun uutta näyttöä tarkastellaan. Britannian elinkeinoministeri Greg Clark sanoi tiistaina. Clark sanoi luottavansa siihen, että Britannian hallitus voi menestyksekkäästi torjua Boeingin (BA.N) tekemän valituksen, joka voi maksaa työpaikkoja Britannian Pohjois-Irlannin maakunnassa. "Alustavan päätöksen jälkeen pyydetään lisää todisteita... odotamme, että Yhdysvallat varmistaa, että tämä on tiukka prosessi, joka ei ole poliittisesti vaikuttanut", Clark sanoi lainsäätäjille. Britannian elinkeinoministeri Greg Clark saapuu kokoukseen Downing Streetillä Lontoon keskustassa Britanniassa 9. lokakuuta 2017. REUTERS/Toby Melville Clark sanoi, että Britannian pääministeri Theresa May oli keskustellut kiistasta kahdesti Yhdysvaltain presidentin Donald Trumpin kanssa ja että useat Britannian hallituksen jäsenet olivat vahvistaneet "vakavia huolenaiheitaan" Yhdysvaltain hallinnon kanssa päätöksestä.</w:t>
      </w:r>
    </w:p>
    <w:p>
      <w:r>
        <w:rPr>
          <w:b/>
        </w:rPr>
        <w:t xml:space="preserve">Tulos</w:t>
      </w:r>
    </w:p>
    <w:p>
      <w:r>
        <w:t xml:space="preserve">Greg Clark</w:t>
      </w:r>
    </w:p>
    <w:p>
      <w:r>
        <w:rPr>
          <w:b/>
        </w:rPr>
        <w:t xml:space="preserve">Esimerkki 4.1539</w:t>
      </w:r>
    </w:p>
    <w:p>
      <w:r>
        <w:t xml:space="preserve">Entinen Miss America Mallory Hagan toivoo, että missikilpailua saastuttava sähköpostiskandaali on merkki siitä, että kilpailu keksitään uudelleen, hän kertoi "Good Morning America" -ohjelmassa. "Jälkiviisaus on aina 20-20", vuoden 2013 voittajaksi kruunattu Hagan sanoi GMA:lle, kun häneltä kysyttiin, oliko hän nähnyt nöyryyttävää käytöstä omakohtaisesti.  Hän lisäsi, että nyt on tärkeää katsoa eteenpäin, ei taaksepäin.Kun häneltä kysyttiin, merkitseekö skandaali missikilpailun tuhoa vai uudelleen keksimistä, Hagan sanoi: Toivon, että se on merkki uudelleen keksimisestä... Toivon, että aloitamme laajemman keskustelun", hän lisäsi, "ja tuossa keskustelussa keskitytään siihen, miten aiomme edetä tulevaisuudessa". Tämä on tilaisuus nähdä, miten naiset voivat kokoontua yhteen ja tukea toisiaan, nousta ja ottaa haltuunsa asioita, joita he haluavat nähdä tapahtuvan", hän sanoi.Miss America -kilpailun entisen toimitusjohtajan Sam Haskellin ja muiden anteeksipyynnöt eivät ole asian ydin, Mallory Hagan sanoi. (Donald Kravitz/Getty Images for Dick Clark Prod) Hagan nosti esiin sähköpostiviesteistä kertoneen entisen kilpailutyöntekijän Brent Adamsin, "laulamattoman sankarin". Hän puolusti minua ja kaikkia näitä naisia." Hän ilmaisi kiitollisuutensa Haganille ja faneille antamastaan tuesta ja sanoi, että halventaviin sähköpostiviesteihin sekaantuneiden kauneuskilpailun johtajien syyllistäminen ei ole "pääasia".</w:t>
      </w:r>
    </w:p>
    <w:p>
      <w:r>
        <w:rPr>
          <w:b/>
        </w:rPr>
        <w:t xml:space="preserve">Tulos</w:t>
      </w:r>
    </w:p>
    <w:p>
      <w:r>
        <w:t xml:space="preserve">Mallory Hagan</w:t>
      </w:r>
    </w:p>
    <w:p>
      <w:r>
        <w:rPr>
          <w:b/>
        </w:rPr>
        <w:t xml:space="preserve">Esimerkki 4.1540</w:t>
      </w:r>
    </w:p>
    <w:p>
      <w:r>
        <w:t xml:space="preserve">Hyppää sisään Hyppää x Upota x Jaa SULJE Justin Thomas voitti FedExCup-tittelin 10 miljoonan dollarin bonuksella; Xander Schauffele voitti Tour Championshipin. USA TODAY SportsATLANTA - Kun kuusi reikää oli pelattu viime viikon BMW Championshipissä, FedExCupin pudotuspelien kolmannessa osakilpailussa, alokas Xander Schauffele 'n mahdollisuudet edetä Tour Championshipiin näyttivät vähäisiltä. 7 päivää myöhemmin hän voitti PGA Tourin kauden päätöskilpailun.Veteraanin hermoilla ja paineen alla kestäneellä pelillä Schauffele haki suurimman voittonsa ja suurimman palkkansa sunnuntaina, kun hän birdiesti 72. reiän East Lake Golf Clubilla ja kukisti Justin Thomasin yhdellä lyönnillä. Molemmat olivat tasoissa ennen kuin Schauffele puttasi kaksi puttia aivan viheriön vierestä par 5 -väylän 18. lyönnillä ja teki erottavan birdien, jonka viimeinen putti kiersi lähes koko kupin ennen putoamistaan.  Hän pelasi tuloksen 2 alle par 68 ja jäi 12 alle ja yhden lyönnin Thomasista (66).</w:t>
      </w:r>
    </w:p>
    <w:p>
      <w:r>
        <w:rPr>
          <w:b/>
        </w:rPr>
        <w:t xml:space="preserve">Tulos</w:t>
      </w:r>
    </w:p>
    <w:p>
      <w:r>
        <w:t xml:space="preserve">Xander Schauffele</w:t>
      </w:r>
    </w:p>
    <w:p>
      <w:r>
        <w:rPr>
          <w:b/>
        </w:rPr>
        <w:t xml:space="preserve">Esimerkki 4.1541</w:t>
      </w:r>
    </w:p>
    <w:p>
      <w:r>
        <w:t xml:space="preserve">Republikaanit saivat tärkeän äänen verouudistuksesta, kun senaattori Lisa Murkowski Alaskasta sanoi keskiviikkona tukevansa lainsäädäntöä.MSNBC:n mukaan Alaskan senaattori. @lisamurkowski äänestää JAA GOP:n verolakiesityksen puolesta, hänen toimistonsa kertoo. â Garrett Haake (@GarrettHaake) 29. marraskuuta 2017 Murkowski kertoi tiistaina toimittajille, että hän "tuntee olonsa paremmaksi" ja oli "optimistisempi" lakiesityksen suhteen. Verosuunnitelma yhdistetään lakiehdotukseen, joka avaisi Alaskan arktisen kansallisen luonnonsuojelualueen öljyn- ja kaasunporaukselle, mikä on Murkowskille tärkeä asia. "Yritän toki olla avulias ja rakentava, vaikka kuten tiedätte, olen keskittynyt energiakomitean osuuteen ja siihen, miten se kaikki sopii yhteen ", hän kertoi CNN:lle aiemmin tässä kuussa ja lisäsi, että hän "tarkastelee hyvin tarkkaan, mitä rahoituskomitea tekee" verolakiehdotuksen suhteen.</w:t>
      </w:r>
    </w:p>
    <w:p>
      <w:r>
        <w:rPr>
          <w:b/>
        </w:rPr>
        <w:t xml:space="preserve">Tulos</w:t>
      </w:r>
    </w:p>
    <w:p>
      <w:r>
        <w:t xml:space="preserve">Lisa Murkowski</w:t>
      </w:r>
    </w:p>
    <w:p>
      <w:r>
        <w:rPr>
          <w:b/>
        </w:rPr>
        <w:t xml:space="preserve">Esimerkki 4.1542</w:t>
      </w:r>
    </w:p>
    <w:p>
      <w:r>
        <w:t xml:space="preserve">Viimeisimmässä episodissa joukkueen jatkuvasta kyvyttömyydestä käsitellä pelinrakentajatilannettaan Browns ei tiettävästi onnistunut tekemään sopimusta Bengalsin AJ McCarronista juuri, kun liigan takaraja saapui tiistaina kello 15.00. ESPN:n Adam Schefterin mukaan Cleveland ja Cincinnati pääsivät itse asiassa sopimukseen kello 14.55, mutta vaikka Bengals lähetti hyväksyntänsä kaupalle NFL:lle ajoissa, Browns ei sitä tehnyt." Hinnasta puheen ollen, jos nämä tiedot pitävät paikkansa, ne herättävät kysymyksen siitä, miksi Browns tarjosi McCarronista niin paljon, kun Patriotsin arvostetumpi Jimmy Garoppolo siirtyi maanantaina 49ersiin vain yhden toisen kierroksen varausvuoron hintaan. Pro Football Talkin Michael David Smith tarjosi selityksen, jonka mukaan Garoppolo on rajoittamaton vapaa agentti tämän kauden jälkeen, kun taas McCarron on rajoitettu, joten jälkimmäinen on paljon halvempi allekirjoittaa.Clevelandin faneja ei voi lohduttaa ajatus siitä, että heidän joukkueensa voi olla nikkelin ja miinuksen puolella pelinrakentaja-asemassaan. Brownsin valmentaja Hue Jackson työskenteli McCarronin kanssa ollessaan Bengalsin hyökkäyskoordinaattorina, joten hän on saattanut pitää entistä viidennen kierroksen varausvuoroa parempana hänen hyökkäykseensä.Cleveland on nyt 0-8 tasapisteissä 49ersin kanssa NFL:n huonoimmasta ennätyksestä, kun se oli 1-15 viime vuonna. Ei siis ihme, että joidenkin internet-tarkkailijoiden mielestä McCarron oli onnekas, kun juuri ja juuri välttyi joutumasta näin huonosti toimivaan tilanteeseen.</w:t>
      </w:r>
    </w:p>
    <w:p>
      <w:r>
        <w:rPr>
          <w:b/>
        </w:rPr>
        <w:t xml:space="preserve">Tulos</w:t>
      </w:r>
    </w:p>
    <w:p>
      <w:r>
        <w:t xml:space="preserve">McCarron</w:t>
      </w:r>
    </w:p>
    <w:p>
      <w:r>
        <w:rPr>
          <w:b/>
        </w:rPr>
        <w:t xml:space="preserve">Esimerkki 4.1543</w:t>
      </w:r>
    </w:p>
    <w:p>
      <w:r>
        <w:t xml:space="preserve">Presidentti Hugo Chavez keskeytti Venezuelan pääkaupungin sähkökatkot päivä niiden alkamisen jälkeen ja erotti sähköministerinsä sanomalla, että hallituksen virkamiehet ovat laatineet virheitä sisältävän säännöstelysuunnitelman.Caracas Chavezin myöhään keskiviikkona antama ilmoitus oli merkittävä muutos hänen pyrkimyksissään välttää laajamittainen sähkökatkos tulevien kuukausien aikana jopa neljä tuntia päivässä kestävien sähkökatkojen avulla koko maassa. Muut säännöstelytoimenpiteet ovat edelleen voimassa, kuten katkokset muilla alueilla. "Olen määrännyt sähkökatkot keskeytettäväksi vain Caracasissa", Chavez sanoi valtion televisiossa. "Koska tämän hallituksen on kyettävä tunnistamaan tehdyt virheet ja korjaamaan ne ajoissa." Jatkuvat sähkökatkot ovat olleet epäsuosittuja kaupungissa, jota jo ennestään vaivaavat väkivaltainen rikollisuus, liikenne ja roskien peittämät kadut, ja oppositiojohtajat syyttivät torstaina Chavezia siitä, että hän on perääntynyt yrittäessään estää poliittiselle kannatukselleen aiheutuvan vahingon. Presidentti vetosi kuitenkin taktisiin virheisiin ja sanoi, että sähköt katkaistiin joissakin tapauksissa vääriltä kaupunginosilta. "Luulen, että eräällä alueella katkos toistettiin muutamaa tuntia myöhemmin", hän sanoi. Hän lisäsi, että myös jotkut pysäytysvalot pimenivät. "Riittää. Sanoin, että jos näin on tapahtunut, siinä on tapahtunut virhe", Chavez sanoi. Chavez sanoi pyytäneensä sähköministeri Angel Rodriguezia eroamaan ja että "hän on ottanut sen vastaan kuin sotilas". Chavez sanoi määränneensä, että sähkökatkot "keskeytetään määräämättömäksi ajaksi" Caracasissa, ja käski kaupungin valtion sähkölaitosta olemaan suunnittelematta uusia, kunnes prosessi on tarkistettu. Oli epäselvää, milloin tai yrittääkö hallitus mahdollisesti käynnistää toimenpiteet uudelleen. Caracasin pormestari Antonio Ledezma, Chavezin vastustaja, sanoi, että hallituksen oli pakko lopettaa säännöstely noin 6 miljoonan asukkaan suurkaupungissa, koska se oli erittäin epäsuosittua. Hän kehotti venezuelalaisia osallistumaan myöhemmin tässä kuussa mielenosoitukseen, jossa vastustetaan julkisten palvelujen puutteellisia vesi- ja sähkösäännöstelyjä ja valuutan devalvaatiota, jonka odotetaan kiihdyttävän jo ennestään kovaa inflaatiota. Chavez ilmoitti peruuttavansa sähkökatkot Caracasissa vain muutama tunti sen jälkeen, kun hän oli kehottanut venezuelalaisia hyväksymään leikkaukset ja verrannut niitä kansalliseen energiaruokavalioon. Hän ilmoitti muutoksesta myöhäisillan talk show'ssa juuri ennen kuin joissakin Caracasin kaupunginosissa oli määrä aloittaa neljän tunnin katkokset keskiyöllä. Chavez on torjunut kritiikkiä siitä, että hänen hallituksensa ei ole saanut valmiiksi riittävästi sähkölaitosten uudistuksia kasvavan kysynnän tyydyttämiseksi, sanomalla, että kuivuus on suurin syyllinen ja että hänen hallituksensa pyrkii laajentamaan Gurin padon kapasiteettia sähköverkon syöttämiseksi. Sateiden odotetaan palaavan perinteisen kuivan kauden päätyttyä toukokuussa.</w:t>
      </w:r>
    </w:p>
    <w:p>
      <w:r>
        <w:rPr>
          <w:b/>
        </w:rPr>
        <w:t xml:space="preserve">Tulos</w:t>
      </w:r>
    </w:p>
    <w:p>
      <w:r>
        <w:t xml:space="preserve">Hugo Chavez</w:t>
      </w:r>
    </w:p>
    <w:p>
      <w:r>
        <w:rPr>
          <w:b/>
        </w:rPr>
        <w:t xml:space="preserve">Esimerkki 4.1544</w:t>
      </w:r>
    </w:p>
    <w:p>
      <w:r>
        <w:t xml:space="preserve">NASA toivoo voivansa hyödyntää saaren purkautuvaa tulivuorta - Mount Agungia - tutkiakseen, millaisia vaikutuksia röyhtäilevällä pedolla on maapalloon. He toivovat, että Agungin purkausta seuraamalla he voivat oppia lisää siitä, miten ilmakehään vapautuvia kemikaaleja voitaisiin käyttää ilmastonmuutoksen torjuntaan.Sen jälkeen kun Agung heräsi ja alkoi purkautua marraskuun lopussa, se on jatkuvasti päästänyt höyryä ja kaasua ilmakehään. Tämä on melko tyypillistä, vaikka jotkut tulivuoret ovat niin voimakkaita, että ne voivat aiheuttaa niin sanotun "tulivuoritalven", joka ulottuu lähelle ja kauas purkautumisen jälkeen. tutkijoille Agung voi olla mahdollisuus selvittää, miten tulivuoret vaikuttavat ilmastoon kuten Tambora-vuori teki. agungin tutkimus alkoi kymmenen tunnin lennolla Agungista, kun Filippiineillä sijaitseva tulivuori purkautui voimakkaasti vuonna 1991. Tutkijat olivat havainneet trendin Meksikossa sijaitsevan El Chichon -tulivuoren pienemmän mittakaavan purkauksen yhteydessä vuonna 1982, mutta mikään ei ollut aivan samanlaista kuin mitä he näkivät 1900-luvun suurimmaksi purkaukseksi kutsutulla Pinatubo-vuorella Filippiineillä. Agung-vuoren purkaukset muistuttavat Pinatubon purkauksia, minkä vuoksi NASA toivoo voivansa lähettää ilmaan ilmapalloja, jotka on varustettu laitteilla, joilla mitataan tulivuorenpurkauksen vaikutuksia maapallon ilmakehään. NASA toivoo voivansa tutkia vaikutuksia vuosien ajan.Jos Agung puhkeaa uudelleen samanlaisella raivolla kuin Pinatubon purkaus vuonna 1963, se voisi pumpata ilmakehään niin paljon rikkidioksidia, että sillä olisi merkittävä viilentävä vaikutus ja että se vahingoittaisi tilapäisesti otsonikerrosta.Alan Robock, joka on Rutgersin yliopiston tutkija, joka mallintaa purkausten vaikutuksia ja joka on osallistunut keskusteluihin nopean reagoinnin hankkeesta, kertoi The Times -lehdelle, että vaikka on vaikea ennustaa, onko kyseessä Agung-vuori vai ei, tulivuoren purkaus on väistämätön.</w:t>
      </w:r>
    </w:p>
    <w:p>
      <w:r>
        <w:rPr>
          <w:b/>
        </w:rPr>
        <w:t xml:space="preserve">Tulos</w:t>
      </w:r>
    </w:p>
    <w:p>
      <w:r>
        <w:t xml:space="preserve">Agung-vuori</w:t>
      </w:r>
    </w:p>
    <w:p>
      <w:r>
        <w:rPr>
          <w:b/>
        </w:rPr>
        <w:t xml:space="preserve">Esimerkki 4.1545</w:t>
      </w:r>
    </w:p>
    <w:p>
      <w:r>
        <w:t xml:space="preserve">''' James sanoi poine kohta . James oli kahlaillut takaisin taisteluun viikonlopun aikana . INDEPENDENCE , Ohio -- LeBron James auttoi siirtämään keskustelua eteenpäin maanantaina urheilun ja politiikan viimeisimmän törmäyksen jälkeen viikonloppuna . Missä Gilbert oli oikeassa , ja missä James voisi tavata hänet käyttämällä äänensä sijaan hänen polvensa ja kannustaa samaa hänen ikäisensä , on ottaa askelia kohti näitä erittäin kaivattuja rakentavia keskusteluja ja myönteisiä ratkaisuja . "Hän ei n ymmärrä valtaa, joka hänellä on , sillä on johtaja tämän kauniin maan ", James sanoi . Minuuttia myöhemmin , vaikka James tunsi velvollisuus selittää, että polvistuminen aikana kansallislaulu on "ei ole epäkunnioitusta lippu ja meidän armeijan ja kaikki, jotka ovat tehneet tämän maailman vapaa . James , Cleveland Cavaliersin tähti sekä NBA: n paras esiintyjä ja ehkä sen polarisoivin hahmo , oli hyvällä tuulella , sitoutunut ja halukas viihdyttämään kysymyksiä mistä tahansa , keneltä tahansa , merkittävimmässä vaihdossa Cavs " mediapäivässä . James oli tarpeeksi fiksu alussa, mitä tuli 40 minuutin Q &amp; A istunto pyytää, että toimittajat ryhmittää kysymyksensä yhteen aiheen mukaan - ja siellä oli hyvä puoli tusinaa lihaisa niistä roikkuu yli häntä ja hänen joukkueensa jälkeen myrskyisä offseason - sen sijaan, että hypätä satunnaisesti edestakaisin. James sanoi, että hän lainaisi äänensä, intohimonsa, rahansa ja resurssinsa syihin, jotka koskevat erityisesti nuoria. Hänen säätiönsä käynnisti koulun hänen kotikaupungissaan Akronissa riskiryhmään kuuluville oppilaille , auttaa 1300 oppilasta kustannuksin lähes 45 miljoonaa dollaria , James sanoi maanantaina . Trump aihe erityisesti söi lähes puolet hänen aikansa lavalla , jonka aikana James loisti valoa ja terävöittää keskittyä hankala kysymys, joka suurelta osin on määritelty ja keskusteltu mukaan polvistuminen vs. seisominen , vakuuttaa yksi 's oikeus protestoida vs. kunnioittaa Amerikkaa ja sen lippu , ja viime aikoina työntää vastaan tai nöyristelemällä alle presidentti Trump . James ajautui arkaluontoiselle alueelle, kun hän sanoi: "Ei ole väliä, äänestitkö häntä vai et, olet saattanut tehdä virheen, ja se on OK, jos äänestit häntä. Jamesilta kysyttiin, odottaako hän, että NFL: n kiista pelaajien sivurajojen protesteista kiinnittää huomiota siihen, mitä he kokevat rotusyrjinnäksi lainvalvonnassa, jopa tappavaa väkivaltaa sisältävään raakuuteen asti, valuu NBA: han, kun liigan runkosarja 2017-18 alkaa 17. lokakuuta. Se ei ollut n niin yksinkertaista kuin second-guessing 1984 Trail Blazers varten laatimalla Sam Bowie yli Michael Jordan , jonka James mainitsi. "En n't name-call ," James sanoi. Osavaltio, jossa James syntyi , asuu ja työskentelee - ja osavaltio, jossa Cavaliers harjoittaa liiketoimintaa - sai Trumpin vuoden 2016 vaaleissa. Nykyinen presidentti vei Ohion 51 prosenttia äänistä , kun taas 43 äänesti Hillary Clintonia , joka sai Jamesin julkisen tuen. Juuri siellä , James tuuppasi koko asiaa hieman . James esitti eräässä vaiheessa kaunopuheisesti, että politiikka on pidettävä poissa urheilusta. Kun häneltä kysyttiin, miten hän sovittaisi yhteen ajatuksen siitä, että hänen naapurinsa, oletettavasti monet Cavaliers-fanit, äänestäisivät tällä tavalla, James kaksinkertaistui.</w:t>
      </w:r>
    </w:p>
    <w:p>
      <w:r>
        <w:rPr>
          <w:b/>
        </w:rPr>
        <w:t xml:space="preserve">Tulos</w:t>
      </w:r>
    </w:p>
    <w:p>
      <w:r>
        <w:t xml:space="preserve">LeBron James</w:t>
      </w:r>
    </w:p>
    <w:p>
      <w:r>
        <w:rPr>
          <w:b/>
        </w:rPr>
        <w:t xml:space="preserve">Esimerkki 4.1546</w:t>
      </w:r>
    </w:p>
    <w:p>
      <w:r>
        <w:t xml:space="preserve">Musiikinopettaja Timothy King on saamassa bändin takaisin kasaan.Päivä sen jälkeen, kun Tribune uutisoi 30 soittimen varastamisesta hänen Back of the Yardsin kaupunginosassa sijaitsevasta luokkahuoneestaan, King ei ainoastaan saa luokkahuoneensa soittimet kokonaan tilalle, vaan hän voi myös rakentaa Fultonin ala-asteen musiikkiohjelmaa entistä paremmin.âLapset olivat innoissaanâ King sanoi. "He olivat yhtä epäuskoisia kuin minä siitä, miten nopeasti summa saatiin kasaan, ja se oli vain aamupäivän tunneilla." "On vain hyvä tietää, että ihmiset ovat huolissaan taiteesta varojen puutteesta huolimatta, eikä vain tässä yhteisössä", King sanoi.Keskiviikko oli pyörremyrsky Fultonin musiikinopettajalle. Hänen täyttä opetuspäiväänsä kiireisemmäksi tekivät loputtomat puhelinsoitot, joissa ihmiset tarjosivat rahaa tai korvaavia soittimia eri puolilta kaupunkia ja jopa esikaupungeista. Tarina kiihtyi sosiaalisessa mediassa ja herätti muusikoiden Josh Grobanin ja Jeff Tweedyn huomion, jotka molemmat twiittasivat menetyksestä. Molemmat ovat olleet yhteydessä Kingiin lahjoittaakseen soittimia tai rahaa luokkahuoneeseen Kingin mukaan." Patrick Monaghan Chicagossa toimivan Carrot Top Recordsin entinen omistaja pyysi tiistaina Twitterissä soitinlahjoituksia koululle. Keskiviikkona iltapäivällä hän toimitti koululle pari kitaravahvistinta ja ukuleleita, jotka King pystyi jakamaan oppilaiden kanssa samana päivänä. âKoulussa oli uutisoitu, että asia oli uutisissa, mutta kukaan ei odottanut saavansa soittimia tänään.â King sanoi, että kerättyjä rahoja ei tarvitse käyttää varastettujen soittimien korvaamiseen, vaan ne auttavat Kingiä vahvistamaan ja laajentamaan koulun musiikkiohjelmaa. Little Kids Rock -järjestö, joka toimitti Fultonin ala-asteelle monet alkuperäisistä soittimista vuonna 2016, antaa Kingin luokkahuoneelle kokonaan uuden soittimen, joka korvaa varastetut soittimet. "Kerron ihmisille, että kaikki, mitä haluatte lahjoittaa, olipa se sitten fyysinen soitin tai rahallinen lahjoitus, otamme sen vastaan", King sanoi. "Koska kyse ei ole vain varastettujen soittimien korvaamisesta, vaan haluan lisätä ohjelmaa." Fultonin musiikkiohjelman laajentaminen edellyttää Kingin mukaan säilytyslokeroita, jotta uudet varkaudet eivät enää tapahtuisi.  Hän haluaa myös ostaa vakuutuksen uusia laitteita varten. Nopea vilkaisu internetin hintoihin osoitti, että instrumenttikaapit tulevat olemaan kalliita, mutta King vakuuttaa, että ne ovat sijoituksen arvoisia.Anteliaisuuden ja tuen tulva oli paljon Kingille, joka tuskin ehti tarkistaa GoFundMe-sivua päivän aikana. Kun hän vihdoin näki, hän löysi tukea niin tuntemattomilta kuin läheisiltäänkin: "Kyllä, tavoitteenne on saavutettu. Siitä olen erittäin kiitollinen", kirjoitti Kimberly Branch-King Timothy Kingin vaimo. âMutta vaimosi ystävänä ja opettajakollegana minun on pakko myös lahjoittaa, koska tiedän, kuinka paljon energiaa, rakkautta ja aikaa tuntien suunnitteluun kuluu.â King sai myös tarjouksen toisenlaisesta tuesta. Humboldt Parkissa sijaitsevan Chopinin peruskoulun musiikinopettaja Arturs Weible on saanut yhteisöltä apua oman musiikkiohjelmansa rahoittamiseen. Hän tarjoutuu nyt kutsumaan orkesterinsa oppilaita esiintymään Fultoniin Kingin tunneille.</w:t>
      </w:r>
    </w:p>
    <w:p>
      <w:r>
        <w:rPr>
          <w:b/>
        </w:rPr>
        <w:t xml:space="preserve">Tulos</w:t>
      </w:r>
    </w:p>
    <w:p>
      <w:r>
        <w:t xml:space="preserve">Timothy King</w:t>
      </w:r>
    </w:p>
    <w:p>
      <w:r>
        <w:rPr>
          <w:b/>
        </w:rPr>
        <w:t xml:space="preserve">Esimerkki 4.1547</w:t>
      </w:r>
    </w:p>
    <w:p>
      <w:r>
        <w:t xml:space="preserve">Cook County Illinois Boardin puheenjohtajan Toni Preckwinklen asettaman soodaveron takana olevan liikkeellepanevan voiman kannalta valitettavasti äänestäjät jäivät kiinni siitä, että teollisuus haastoi heidät oikeuteen (ja heitä uhkailtiin sen vuoksi), ja nyt piirikunnan valvojien on määrä äänestää veron kumoamisesta.Yhtäkkiä, kun painostus on tullut ajankohtaiseksi, Preckwinkle on pudottanut terveyskysymyksen ja myöntää, että kyse on vain rahasta. Andy Grimm Chicago Sun-Timesista: [Päivä ennen kuin hän piti budjettipuheenvuoronsa komissaarien lautakunnalle, jonka sanottiin valmistautuvan läheltä piti -äänestykseen piirikunnan limonadille ja makeutetuille juomille asettaman pennyn per unssin veron peruuttamisesta, Preckwinkle ei ujostellut sanomalla, mitä tapahtuisi, jos verosta ei saataisi arviolta 200 miljoonan dollarin verotuloja, jotka vero olisi tuottanut. "(Aiomme) tehdä merkittäviä leikkauksia kansanterveyteen ja yleiseen turvallisuuteen, koska 87 prosenttia rahoistamme menee niihin", Preckwinkle sanoi toimittajille rikosoikeusuudistusta käsitelleen lehdistötilaisuuden jälkeen.Vero hyväksyttiin viime vuonna niukasti, ja presidentti ratkaisi asian äänten mennessä tasan. Veron aiheuttama kiukku, jota limsateollisuuden ryhmittymien monimiljoonainen mainoskampanja lietsoi, kiihtyi tänä kesänä, kun kuluttajat ympäri piirikuntaa näkivät ensimmäisen kerran juomaveron kiinnitettynä ruokakauppakuittiinsa.  Preckwinkle muistutti komissaareja piirikunnan taloudellisista seurauksista, jos vero vedetään takaisin perjantaina lähetetyssä verotuksellisessa muistiossa, jossa sanottiin, että piirikunnan terveydenhuoltojärjestelmä ja julkiset turvallisuusrahastot, joiden oli määrä saada 75 prosenttia uudesta limuviinaverosta saaduista tuloista. Menetetyt tulot edellyttäisivät muistion mukaan 11 prosentin leikkausta näiden osastojen talousarvioon. Preckwinkle makeutti sopimusta antamalla kullekin komissaarille 500 000 dollarin suuruiset bensiiniverotulot, jotka he voivat käyttää oman piirinsä liikennehankkeisiin.</w:t>
      </w:r>
    </w:p>
    <w:p>
      <w:r>
        <w:rPr>
          <w:b/>
        </w:rPr>
        <w:t xml:space="preserve">Tulos</w:t>
      </w:r>
    </w:p>
    <w:p>
      <w:r>
        <w:t xml:space="preserve">Toni Preckwinkle</w:t>
      </w:r>
    </w:p>
    <w:p>
      <w:r>
        <w:rPr>
          <w:b/>
        </w:rPr>
        <w:t xml:space="preserve">Esimerkki 4.1548</w:t>
      </w:r>
    </w:p>
    <w:p>
      <w:r>
        <w:t xml:space="preserve">Media playback is unsupported on your device Media caption Katie Snooks postasi nettiin videoita ihonsa muutoksesta uuden hoidon myötäLorde sanoi, että jotkut ihmiset yksinkertaisesti olettavat hänen ihonsa olevan epäpuhdas.""Pesetkö kasvosi? Se on kuin kyllä pesen kasvoni olen vain geneettisesti kirottu " hän sanoi. Laulaja lisäsi, että hän uskoo, että se voi parantua.</w:t>
      </w:r>
    </w:p>
    <w:p>
      <w:r>
        <w:rPr>
          <w:b/>
        </w:rPr>
        <w:t xml:space="preserve">Tulos</w:t>
      </w:r>
    </w:p>
    <w:p>
      <w:r>
        <w:t xml:space="preserve">Katie Snooks</w:t>
      </w:r>
    </w:p>
    <w:p>
      <w:r>
        <w:rPr>
          <w:b/>
        </w:rPr>
        <w:t xml:space="preserve">Esimerkki 4.1549</w:t>
      </w:r>
    </w:p>
    <w:p>
      <w:r>
        <w:t xml:space="preserve">Bernie Sanders tekee 2016 push huumeiden hinnoittelu toimenpide Yhdysvaltain senaattori Bernie Sanders teki pysähdyksen Sacramentossa tehdä lopullinen push Proposition 61 länsiportailla osavaltion Capitol maanantaina 7. marraskuuta 2016 . Yhdysvaltain senaattori Bernie Sanders teki pysähdyksen Sacramentossa ja antoi viimeisen sysäyksen Proposition 61 puolesta osavaltion Capitolin länsiportailla maanantaina , 7. marraskuuta 2016 . Yhdysvaltain senaattori Bernie Sanders teki pysähdyksen Sacramentossa ja antoi viimeisen sysäyksen Proposition 61 puolesta osavaltion Capitolin länsiportailla maanantaina , 7. marraskuuta 2016 .</w:t>
      </w:r>
    </w:p>
    <w:p>
      <w:r>
        <w:rPr>
          <w:b/>
        </w:rPr>
        <w:t xml:space="preserve">Tulos</w:t>
      </w:r>
    </w:p>
    <w:p>
      <w:r>
        <w:t xml:space="preserve">Bernie Sanders</w:t>
      </w:r>
    </w:p>
    <w:p>
      <w:r>
        <w:rPr>
          <w:b/>
        </w:rPr>
        <w:t xml:space="preserve">Esimerkki 4.1550</w:t>
      </w:r>
    </w:p>
    <w:p>
      <w:r>
        <w:t xml:space="preserve">Täällä Yankeesin leirillä tapahtuu paljon. On Suuri Aaron Boone kokeilu . Pystyykö hän siirtymään lähetyskopista manageriksi, vaikka hän ei ole koskaan aiemmin johtanutkaan?On olemassa Suuri vasemman kentän kokeilu . Boone vahvisti melko varmasti Greenin tulevaisuutta puskurina, kun hän sanoi pelin jälkeen: "Luulen, että suosimme sitä, että siirretään hänet lopulta takaisin [puskuriksi], mutta haluamme ainakin olla siinä asemassa, jos jotain tulee eteen." Siirto takaisin puskuriksi tapahtuisi "melko pian", Boone sanoi.Greenin numerot olivat viime kaudella huikeat, kun hän meni 5-0 39 ottelussa ensimmäisellä oikealla kaudella puskurina. Hän teki 67 ottelussaan 1,61 ERA:n ja löi ulos 100 mailaa. Kahden ulosajon ja juoksijoiden ollessa maalintekopaikalla hän piti lyöjät 0,045 lyöntikeskiarvossa.  Hänellä oli vielä tarpeeksi jäljellä säiliössä heittää 6 Â¹/â sisävuoroa Astrosia vastaan ALCS:ssä kolmessa pelissä, eikä hän sallinut yhtään ansaittua juoksua Houstonin mahtavaa kokoonpanoa vastaan lyöden samalla seitsemän ulos. 26-vuotias Green työskentelee myös changeupin parissa saadakseen heikkoja kontakteja. Green uskoo, että hän voisi säilyttää samanlaisen nopeuden aloittajana kuin mitä hän tekee bullpenistä.âKaikki toivovat aloittavansa, mutta olen tyytyväinen mihin tahansa rooliinââ Green sanoi.  Hän sanoi, että tärkeintä on luottaa itseensä vaihtopelaajana.Liian moni pelaaja on huolissaan huomisesta. Ei Green.  Hän ei aio vaatia managerilta mitään. "Tämä kaikki selviää itsestään", hän sanoi mahdollisuudesta jäädä vaihtopenkille tai palata aloittajaksi.  Hänellä on palautumiskykyinen käsi, joka sopii mihin tahansa rooliin. "Keksin keinon, jolla se onnistuu.</w:t>
      </w:r>
    </w:p>
    <w:p>
      <w:r>
        <w:rPr>
          <w:b/>
        </w:rPr>
        <w:t xml:space="preserve">Tulos</w:t>
      </w:r>
    </w:p>
    <w:p>
      <w:r>
        <w:t xml:space="preserve">Aaron Boone</w:t>
      </w:r>
    </w:p>
    <w:p>
      <w:r>
        <w:rPr>
          <w:b/>
        </w:rPr>
        <w:t xml:space="preserve">Esimerkki 4.1551</w:t>
      </w:r>
    </w:p>
    <w:p>
      <w:r>
        <w:t xml:space="preserve">Tanner Roark ottaa kukkulalle Nationals edessä poistaminen Game 4. (Jeff Roberson / AP)CHICAGO - Tanner Roark syntyi ja kasvoi Wilmington Ill. joka on lounaaseen Chicagon mikä tarkoittaa, että hän kasvoi lähempänä Comiskey Park kuin Wrigley Field. Maantiede ei kuitenkaan vaikuttanut Roarkin kotitalouden baseball-joukkueuskollisuuteen.  Hän varttui äitinsä ja sisarustensa tavoin kovana Cubs-fanina, joka poikkesi isänsä uskollisuudesta White Soxia ja Cardinalsia kohtaan. "Kasvaessamme oli aina jonkin verran trash-talkingia talossa meidän ja isäni välillä", Roark sanoi. tiistaina, ellei sada, Roark löytää itsensä Wrigley Fieldin kentältä, jossa hän kävi lukemattomia kertoja faneina kohtaamassa Cubsin. Se ei ole hänen ensimmäinen aloituksensa siellä; hänellä on ansioluettelossaan neljä ja hän esiintyi toisessa pelissä puskurista. Mutta yksikään aiemmista lähdöistä ei ole ollut yhtä painava kuin tiistain lähdöt, jotka kohdistuvat Roarkin oikeaan käteen: Se on melko epätodellista syöttää Wrigleyssä ja vain historia, joka heillä on täällä ja kaikki ", Roark sanoi. "Se on hyvin jännittävää ja olen innokas päästä sinne." "Se on hyvin jännittävää ja olen innokas päästä sinne." Roark ei ole piki jälkeen Nationals "runkosarjan finaalissa 1. lokakuuta, kun hän salli kaksi juoksua sisävuorossa helpotus vastaan Pirates ja hän ei ole aloittanut peliä sitten 27. syyskuuta.  Hän kesti 4 2/3 sisävuoroa tuona päivänä antaen kuusi juoksua seitsemällä osumalla Philliesille. Mutta Roark oli huomattavasti parempi ennen huono viimeistely; hän oli lähettänyt 3,39 ERA 57 sisävuoroa hänen edellisen yhdeksän alkaa rebound epäjohdonmukainen neljä kuukautta jälkeen hänen työjakso Team USA World Baseball Classic teki epätavallinen kevään koulutusta. ". Tannerilla ei ollut paljon sisävuoroja tulossa ulos kevään harjoittelusta ja se tavallaan sai hänet kahdeksan pallon taakse niin sanotusti, koska tiedät, että hänellä ei ollut sisävuoroja " Nationals Manager Dusty Baker sanoi. " Hän oli WBC:ssä, eikä hän syöttänyt kovin paljon. Ja niin asiat menevät päähän, kun on tottunut saamaan kaverit ulos ja yhtäkkiä ei saa heitä ulos. Joten se on uusi kausi nyt Tannerin upouusi kausi ja tämä on mitä ihmiset tulevat muistamaan sinut." "" Tanner on kaveri, jonka haluaisit puolellesi, jos olet kujalla ja olet tappelussa, koska tiedät Tannerin, hänellä on soturimentaliteetti ", Baker sanoi. "Hän ei keksi tekosyitä tai alibeja.  Hän vain menee ulos ja syöttää, ja tällä kaverilla ei ole ollut helppo tie päästä tänne alusta asti. Tunnemme olomme erittäin mukavaksi Tannerin kanssa, koska tiedämme, että hän taistelee kynsin ja hampain ja tekee kaikkensa voittaakseen pallopelin sinulle." Roark muistutti 300 ihmistä Wilmingtonista, jotka kokoontuivat oikean keskikentän osaan hänen Wrigley Field -debyyttiinsä vuonna 2013.  Hän ei odota, että taas tiistaina.  Häntä ei ole ahdisteltu lippuja varten. Viisi sukulaista hänen vaimonsa ja heidän kaksi lastaan ovat läsnä katsomassa hänen uransa suurinta peliä. "He ovat hyviä saamaan omat lippunsa " Roark sanoi nauraen. "Mikä on erittäin hyvä minulle. Se on paljon vähemmän stressiä, josta minun täytyy huolehtia."</w:t>
      </w:r>
    </w:p>
    <w:p>
      <w:r>
        <w:rPr>
          <w:b/>
        </w:rPr>
        <w:t xml:space="preserve">Tulos</w:t>
      </w:r>
    </w:p>
    <w:p>
      <w:r>
        <w:t xml:space="preserve">Tanner Roark</w:t>
      </w:r>
    </w:p>
    <w:p>
      <w:r>
        <w:rPr>
          <w:b/>
        </w:rPr>
        <w:t xml:space="preserve">Esimerkki 4.1552</w:t>
      </w:r>
    </w:p>
    <w:p>
      <w:r>
        <w:t xml:space="preserve">BOSTON (AP) â Gloria Steinem kutsui presidentti Donald Trumpia "päällikön ahdistelijaksi" loppuunmyydyn naiskonferenssin avajaisillassa Bostonissa.Feministi-ikoni puhui keskiviikkoiltana seksuaalisen ahdistelun syytösten aallosta, joka kohdistuu joihinkin maan vaikutusvaltaisimmista miehistä.  Hän sanoi, että teoissa oli kyse vallasta, ei seksistä, ja että naiset ovat saamassa äänensä kuuluviin tavalla, jollaista ei ole koskaan aiemmin tapahtunut." FILE - Tässä 7. lokakuuta 2015 otetussa arkistokuvassa Meryl Streep esiintyy elokuvan "Suffragette " ensi-illassa Lontoon elokuvajuhlien avajaisgaalassa Lontoossa. Streep Gloria Steinem Viola Davis ja muut ovat pääesiintyjinä loppuunmyydyssä naisten konferenssissa Bostonissa.  Feministi-ikoni Steinem ja Oscar-palkitut näyttelijättäret osallistuvat 13. kerran järjestettävään Massachusettsin naisten konferenssiin. Konferenssi avataan torstaina 7. joulukuuta 2017 Bostonin kokous- ja messukeskuksessa, kun taustalla on yhä laajenevia syytöksiä seksuaalisista väärinkäytöksistä Hollywoodin politiikan ja median näkyviä miehiä vastaan. (Kuva: Grant Pollard/Invision/AP File)FILE - Tässä sunnuntaina 6. elokuuta 2017 otetussa arkistokuvassa Viola Davis osallistuu Disney ABC Television Critics Association 2017 Summer Press Tour -tapahtumaan Beverly Hilton -hotellissa Beverly Hillsissä Kaliforniassa. Davis Gloria Steinem Meryl Streep ja muut ovat pääesiintyjinä loppuunmyydyssä naisten konferenssissa Bostonissa.  Feministi-ikoni Steinem ja Oscar-palkitut näyttelijättäret osallistuvat 13. kerran järjestettävään Massachusettsin naisten konferenssiin. Konferenssi avataan torstaina 7. joulukuuta 2017 Bostonin kokous- ja messukeskuksessa, kun taustalla on yhä laajenevia syytöksiä seksuaalisista väärinkäytöksistä Hollywoodin politiikan ja median näkyviä miehiä vastaan. (Kuva: Richard Shotwell/Invision/AP File)</w:t>
      </w:r>
    </w:p>
    <w:p>
      <w:r>
        <w:rPr>
          <w:b/>
        </w:rPr>
        <w:t xml:space="preserve">Tulos</w:t>
      </w:r>
    </w:p>
    <w:p>
      <w:r>
        <w:t xml:space="preserve">Gloria Steinem</w:t>
      </w:r>
    </w:p>
    <w:p>
      <w:r>
        <w:rPr>
          <w:b/>
        </w:rPr>
        <w:t xml:space="preserve">Esimerkki 4.1553</w:t>
      </w:r>
    </w:p>
    <w:p>
      <w:r>
        <w:t xml:space="preserve">Poliisi ampui Mudasirin, jota syytetään viisivuotiaan Iman Fatiman murhasta helmikuussa 2017, ja sanoi, että hän yritti paeta.BBC Newsnightin tutkimus on kuitenkin paljastanut väitteitä, joiden mukaan Imanin todellinen murhaaja on yhä vapaalla jalalla.DNA-testit viittaavat siihen, että Imanin murhasi sama mies, jonka epäillään murhanneen toisen lapsen tässä kuussa.Tähän asti poliisi ja Imanin perhe ovat luulleet, että tapaus oli jo ratkaistu, mutta hänen perheensä uskoo nyt, että todellinen murhaaja on yhä pakosalla, kun taas itse Mudasir oli syytön. Iman Fatima oli leikkinyt ulkona kadulla viisivuotiaan serkkunsa Adeelin kanssa. isänsä vieressä istuva Adeel kertoi BBC:lle: "Sieppaaja pakotti minut seisomaan seinää vasten ja vei Iman Fatiman pois. Hän vei hänet yläkertaan, laittoi hänet säkkiin ja vei pois. "Kuvateksti Iman Fatima äitinsä kanssaIman Fatiman ruumiin löytymisen jälkeen paikalliset asukkaat alkoivat protestoida viranomaisten toimettomuutta vastaan. Kuukautta aiemmin tammikuussa 2017 myös toinen 5-vuotias tyttö Ayesha Asif oli joutunut seksuaalisen hyväksikäytön kohteeksi ja murhattu.Mudasirin perheen mukaan hänet pidätettiin samana iltana, kun Iman Fatima siepattiin ja tapettiin. He väittävät, että he menivät sitten poliisin kanssa hakemaan hänen ruumistaan paikallisesta sairaalasta.BBC:lle puhunut Iman Fatiman sukulainen kertoi, että poliisi oli kutsunut hänet poliisiasemalle kuullakseen Mudasirin tunnustavan murhan.Mudasirin kuoleman jälkeen helmikuussa 2017 hyökättiin neljän muun nuoren tytön kimppuun, joiden joukossa oli Zainab. Kolme heistä kuoli, yksi on edelleen sairaalassa. Heidän ruumiistaan löytyi jälkiä samasta DNA:sta kuin Iman Fatiman ruumiista. Iman Fatiman isä kertoi BBC:lle: "Olen niin huolissani - todellinen tappaja vaeltaa yhä vapaana ja viaton mies on tapettu."</w:t>
      </w:r>
    </w:p>
    <w:p>
      <w:r>
        <w:rPr>
          <w:b/>
        </w:rPr>
        <w:t xml:space="preserve">Tulos</w:t>
      </w:r>
    </w:p>
    <w:p>
      <w:r>
        <w:t xml:space="preserve">Iman Fatima</w:t>
      </w:r>
    </w:p>
    <w:p>
      <w:r>
        <w:rPr>
          <w:b/>
        </w:rPr>
        <w:t xml:space="preserve">Esimerkki 4.1554</w:t>
      </w:r>
    </w:p>
    <w:p>
      <w:r>
        <w:t xml:space="preserve">Mazdan Pohjois-Amerikan toimitusjohtaja Masamichi Kogai kertoi autojulkaisulle, että japanilainen autonvalmistaja on valmis palaamaan takaisin raiteilleen täysin uudella crossoverilla, joka on rakennettu yksinomaan Yhdysvaltoja varten. "Aiomme itse asiassa esitellä täysin uuden ja erilaisen maasturin", Kogai sanoi Automotive Newsille.Kogai kertoi Automotive Newsille, että autonvalmistaja toivoo pääsevänsä takaisin jaloilleen kärsittyään vakavasta myynnin laskusta. Kogai sanoi, että Mazda ennusti neljä vuotta sitten, että se myisi tähän mennessä 400 000 ajoneuvoa. Toistaiseksi japanilainen autonvalmistaja ei ole yltänyt edes 300 000 kappaleeseen.</w:t>
      </w:r>
    </w:p>
    <w:p>
      <w:r>
        <w:rPr>
          <w:b/>
        </w:rPr>
        <w:t xml:space="preserve">Tulos</w:t>
      </w:r>
    </w:p>
    <w:p>
      <w:r>
        <w:t xml:space="preserve">Masamichi Kogai</w:t>
      </w:r>
    </w:p>
    <w:p>
      <w:r>
        <w:rPr>
          <w:b/>
        </w:rPr>
        <w:t xml:space="preserve">Esimerkki 4.1555</w:t>
      </w:r>
    </w:p>
    <w:p>
      <w:r>
        <w:t xml:space="preserve">"Sama periaate pätee myös silloin, kun lääkärit neuvovat äitejä olemaan syömättä liikaa ja lihomasta liikaa raskauden aikana. Tärkeintä on, että terve painonnousu helpottaa raskaana olevia äitejä synnytyksen aikana ja synnytyksen jälkeisessä toipumisessa. "Brittimalli Emma McVey on saanut viime viikkoina osakseen kritiikkiä pienestä vauvakuopastaan.  Hän odottaa tammikuussa ensimmäistä lastaan. äskettäin hän julkaisi kuvan itsestään bikineissä kuudennen kuukauden merkiksi. the Mirrorin mukaan hänet tulvi ilkeitä kommentteja ihmisiltä, jotka sanoivat kuvan olevan "masentava" ja "väärässä niin monella tavalla." "Miten hän on kuudennella kuulla raskaana, näytän tuolta leipää ajateltuani " vitsaili eräs kommentoija. stage iski takaisin ihmisille, jotka arvostelivat häntä siitä, että hän treenaa myöhään raskauden aikana. "Koska lähestyn #8kuukautta olen halunnut jakaa, mitä mielessäni on ollut. Sen jälkeen, kun olen ilmoittanut toisesta raskaudestani, tietyt "Instagram-sairaanhoitoasiantuntijat" ovat kertoneet minulle, mitä minun pitäisi ja mitä minun ei pitäisi tehdä ", hän kirjoitti julkaisemansa treenivideon kuvatekstiin.Stage jatkoi treenaamista alhaisemmalla intensiteetillä koko raskautensa ajan.</w:t>
      </w:r>
    </w:p>
    <w:p>
      <w:r>
        <w:rPr>
          <w:b/>
        </w:rPr>
        <w:t xml:space="preserve">Tulos</w:t>
      </w:r>
    </w:p>
    <w:p>
      <w:r>
        <w:t xml:space="preserve">Emma McVey</w:t>
      </w:r>
    </w:p>
    <w:p>
      <w:r>
        <w:rPr>
          <w:b/>
        </w:rPr>
        <w:t xml:space="preserve">Esimerkki 4.1556</w:t>
      </w:r>
    </w:p>
    <w:p>
      <w:r>
        <w:t xml:space="preserve">Ei riitä, että ihmisille sanotaan, että jos he näkevät jotain, heidän pitäisi sanoa jotain, sillä usein ihmiset eivät tiedä, mitä pitää varoa ja raportoida, sanoi Milwaukeen entinen piirikunnan seriffi David Clarke tiistaina. "Yhdysvalloissa on paljon ihmisiä, 350 miljoonaa ihmistä", Clarke sanoi Fox Newsin "Fox &amp; Friends" -ohjelmassa kommentoidessaan Las Vegasin kuolettavaa konserttiampumista. "Kaikki eivät ole lainvalvontaviranomaisten tiedossa, joten aloittaisin siitä, että yleisö saadaan paremmin auttamaan meitä." Clarke kuvaili Paddock tiistaina "neulan heinäsuovassa viittaus, että kuulet kotimaan turvallisuuden yritys ja ympäristö ja tällaisina aikoina kuin tämä kutsu raportoida ongelmallisia ihmisiä alkaa uudelleen. "Emme kerro ihmisille erityisesti tiedät mitä tehdä mitä etsiä ", sanoi Clarke . "Olen ollut lainvalvonnassa lähes 40 vuotta. Olen epäluuloinen kaikesta." Clarke sanoi, ettei hän epäile, etteikö tutkinnan edetessä löytyisi yksityiskohtia, jotka ovat nyt jälkikäteen ilmeisiä. "Meidän [pitäisi] sitouttaa yleisö paremmin sanomaan, että tällaisia asioita teidän on etsittävä, ja järjestää jatkuva kampanja, jotta se onnistuisi", Clarke sanoi. "Käytimme paljon rahaa kampanjaan, jossa sanotaan jotain. Ihmettelen, mitähän tuloksia saadaan aikaan." Maanantaina uutisoitiin, että Paddockin isä oli ollut FBI:n etsityimpien listalla jo 1960-luvulla, ja Clarke sanoi, että tarvitaan käyttäytymistieteilijää purkamaan ampujan ja hänen motiiviensa kuoriutuminen. "Näimme sen Orlandossa", Clarke sanoi. "Näimme sen San Bernardinossa. Näimme sen Fort Hoodissa. Jonkin ajan kuluttua kuulee yhä uudestaan ja uudestaan, että jotkut ihmisten lähimmät naapurit ja ystävät sanovat: "Hei, hän vaikutti minusta ihan normaalilta tyypiltä". Usein ei." Clarke sanoi odottavansa, että Paddockin tyttöystävä Marilou Danley, joka oli ampumisen aikaan ulkomailla, valottaa Paddockin motiiveja.</w:t>
      </w:r>
    </w:p>
    <w:p>
      <w:r>
        <w:rPr>
          <w:b/>
        </w:rPr>
        <w:t xml:space="preserve">Tulos</w:t>
      </w:r>
    </w:p>
    <w:p>
      <w:r>
        <w:t xml:space="preserve">David Clarke</w:t>
      </w:r>
    </w:p>
    <w:p>
      <w:r>
        <w:rPr>
          <w:b/>
        </w:rPr>
        <w:t xml:space="preserve">Esimerkki 4.1557</w:t>
      </w:r>
    </w:p>
    <w:p>
      <w:r>
        <w:t xml:space="preserve">Kannattavat yritykset, jotka sulkevat tehtaita ja ulkoistavat työpaikkoja, olisi otettava valtion oikeudelliseen valvontaan, Aubry sanoi aktivisteille. Ympäristöasioissa hän hyökkäsi Sarkozyn lippulaivaohjelmaa kotimaan hiilidioksidiveroa vastaan, joka on toinen kuuma aihe. Hän sanoi, että se rankaisisi köyhiä perheitä ja että valtion ensisijaisena tavoitteena pitäisi olla investoinnit puhtaaseen liikenteeseen. Loppupuheessaan Aubry kuitenkin torjui puheet yhteistyöstä ModDem-puolueen kanssa ja sanoi olevansa päättänyt rakentaa uuden sateenkaariliiton vasemmistosta vihreistä kommunistipuolueeseen. "Vasemmisto on historiamme, mutta se on myös tulevaisuutemme", Aubry sanoi.</w:t>
      </w:r>
    </w:p>
    <w:p>
      <w:r>
        <w:rPr>
          <w:b/>
        </w:rPr>
        <w:t xml:space="preserve">Tulos</w:t>
      </w:r>
    </w:p>
    <w:p>
      <w:r>
        <w:t xml:space="preserve">Martine Aubry</w:t>
      </w:r>
    </w:p>
    <w:p>
      <w:r>
        <w:rPr>
          <w:b/>
        </w:rPr>
        <w:t xml:space="preserve">Tulos</w:t>
      </w:r>
    </w:p>
    <w:p>
      <w:r>
        <w:t xml:space="preserve">Aubry</w:t>
      </w:r>
    </w:p>
    <w:p>
      <w:r>
        <w:rPr>
          <w:b/>
        </w:rPr>
        <w:t xml:space="preserve">Esimerkki 4.1558</w:t>
      </w:r>
    </w:p>
    <w:p>
      <w:r>
        <w:t xml:space="preserve">Saksan presidentti Christian Wulff sanoi perjantaina täällä, että Saksa on valmis syventämään yhteistyötä Kiinan kanssa eri aloilla ja nostamaan kahdenväliset suhteet uudelle tasolle. Wulff esitti huomautukset tavatessaan Kiinan valtionneuvoston jäsenen Ma Kaiin. Wulff sanoi, että viime vuosina Saksan ja Kiinan suhteissa on ollut usein korkean tason vierailuja, kansojen keskinäinen ymmärrys on syventynyt ja kahdenväliset intressit ovat yhdistyneet yhä enemmän. Hän lisäsi, että molemmilla osapuolilla on myös samankaltaisia kantoja esimerkiksi protektionismin vastustamisesta ja rahoitusvakauden säilyttämisestä. Saksa pitää aina ovensa avoinna Kiinalle ja odottaa innolla yhteistyön edistämistä Kiinan kanssa kaikilla aloilla, Wulff sanoi. Hän myös kehui Kiinan suurta panosta maailman talouden elpymiseen. Ma korosti, että Kiina pitää suhteitaan Saksaan erittäin tärkeinä, ja totesi, että maiden johtajien heinäkuussa solmima strateginen kumppanuus on tarjonnut uudet puitteet kahdenvälisen yhteistyön laajentamiselle strategisesta näkökulmasta. Kiina on valmis ponnistelemaan yhdessä Saksan kanssa strategisen kumppanuuden sisällön rikastuttamiseksi ja maailmanrauhan ja kehityksen edistämiseksi, Ma lisäsi. Ma kertoi saksalaiselle ministerille Kiinan taloudellisesta tilanteesta ja sen makrotaloudellisesta valvontapolitiikasta.</w:t>
      </w:r>
    </w:p>
    <w:p>
      <w:r>
        <w:rPr>
          <w:b/>
        </w:rPr>
        <w:t xml:space="preserve">Tulos</w:t>
      </w:r>
    </w:p>
    <w:p>
      <w:r>
        <w:t xml:space="preserve">Christian Wulff</w:t>
      </w:r>
    </w:p>
    <w:p>
      <w:r>
        <w:rPr>
          <w:b/>
        </w:rPr>
        <w:t xml:space="preserve">Esimerkki 4.1559</w:t>
      </w:r>
    </w:p>
    <w:p>
      <w:r>
        <w:t xml:space="preserve">Entisen arizonalaisen demokraattisen edustajan Gabrielle Giffordsin perustama asevalvontaryhmä on kerännyt yli 1,2 miljoonaa dollaria viikossa, joka on kulunut Etelä-Floridan lukiossa tapahtuneen tappavan joukkoammuskelun jälkeen.The Daily Beast -lehti kertoi, että yli 450 000 ihmistä on allekirjoittanut ryhmän "vote courage" -lupauksen, joka rohkaisee äänestäjiä aktivoitumaan asevalvonnan ympärillä, Daily Beast -lehti kertoi. Ryhmä on jo tällä viikolla ilmoittanut rahoittavansa kuusinumeroisen mainosostoksen, joka kohdistuu Floridan presidentin Rick Scottin aseiden turvallisuuteen liittyviin asioihin, uutistoimisto kertoi. Vuonna 2011 joukkoampumisessa vakavasti loukkaantuneesta Giffordsista on tullut johtava ampuma-aserajoitusten tiukentamisen puolestapuhuja.</w:t>
      </w:r>
    </w:p>
    <w:p>
      <w:r>
        <w:rPr>
          <w:b/>
        </w:rPr>
        <w:t xml:space="preserve">Tulos</w:t>
      </w:r>
    </w:p>
    <w:p>
      <w:r>
        <w:t xml:space="preserve">Gabrielle Giffords</w:t>
      </w:r>
    </w:p>
    <w:p>
      <w:r>
        <w:rPr>
          <w:b/>
        </w:rPr>
        <w:t xml:space="preserve">Esimerkki 4.1560</w:t>
      </w:r>
    </w:p>
    <w:p>
      <w:r>
        <w:t xml:space="preserve">Laura Moser ehdokkaana demokraattien kongressin esivaaleissa Teksasissa . (Michael Stravato, The Washington Post)Demokraattien kongressikampanjakomitea on joutunut vasemmiston tulituksen kohteeksi kuukausien suhteellisen rauhan jälkeen 22. helmikuuta yöllä verkkoon laitetun asiakirjan ansiosta - kokoelman Laura Moseria, edistyksellistä ehdokasta Teksasin 7. kongressipiirin vaaleissa kilpailevassa vaalipiirissä, koskevaa vastakkaistutkimusta.Kun Moser osallistui kampanjatilaisuuteen, DCCC laittoi verkkoon lyhyen, mutta brutaalin kokoelman Moseria koskevia osumia, joita käytettäisiin häntä vastaan, jos hän voittaisi demokraattien ehdokkuuden. Seitsemäs vaalipiiri on yksi niistä 23:sta, joissa Hillary Clinton voitti Donald Trumpin vuonna 2016, kun äänestäjät lähettivät Washingtoniin republikaanien kongressiedustajan. âDemokraattien äänestäjien on kuultava, että Laura Moser ei muuta Washingtonia â komitea kirjoitti. Moser vastasi myöhemmin torstai-iltana ja sanoi lausunnossaan, että DCCC:n taktiikka edustaa sitä, "miksi ihmiset vihaavat politiikkaa", ja haittaa pyrkimyksiä ottaa kongressi takaisin republikaaneilta. "Olemme tottuneet kovaan puheeseen täällä Teksasissa, mutta on pettymys kuulla sitä Washingtonin agenttien taholta", Moser sanoi. Moser muutti kuitenkin viime vuonna kotimaahansa Houstoniin ja aloitti kongressiehdokkuuden muuton myötä â käynnistettyään Daily Actionin, Trumpiin turhautuneiden edistysmielisten kampanjatyökalun â osana tarinaa. DCCC, joka on nähnyt monien ehdokkaiden kaatuvan asuinpaikkaan liittyviin ongelmiin, piti Moseria valintakelvottomana. â Houstonin äänestäjät ovat järjestäytyneet yli vuoden ajan pitääkseen [republikaaniedustaja John Abney] Culbersonin tilivelvollisena ja voittaakseen tämän Clintonin vaalipiirin â sanoi DCCC:n viestintäjohtaja Meredith Kelly. "Valitettavasti Laura Moserin suoranainen vastenmielisyys elämää kohtaan Teksasissa tekee hänestä kelvottoman ehdokkaan yleisissä vaaleissa ja riistää äänestäjiltä mahdollisuuden kääntää Teksasin seitsemäs vaalipiiri marraskuussa." DCCC:n muistiossa Moseria moitittiin siitä, että hän oli maksanut Revolution Messaging -yritykselle, jossa hänen aviomiehensä Arun Chaudhary oli työskennellyt vuodesta 2012 lähtien, tv-mainostensa tuottamisesta. Sen tärkeimpiä hyökkäyslinjoja tuki kuitenkin Moserin Washingtonian-lehteen vuonna 2014 kirjoittama artikkeli, jossa hän vitsaili, että "mieluummin hampaani vedetään ilman nukutusta" kuin muuttaa isovanhempiensa kotiin Pariisiin Teksasissa. Paris on pieni kaupunki, joka sijaitsee yli 300 kilometrin päässä seitsemännestä vaalipiiristä; DCCC varoitti, että äänestäjät eivät ymmärtäisi tätä vivahteikkuutta.Sekä Moserin kampanja että DCCC näkivät, että hänellä oli hyvät mahdollisuudet voittaa toinen kahdesta ehdokkuudesta 6. maaliskuuta pidettävissä demokraattien esivaaleissa. Kun ennakkoäänestys oli käynnissä ja demokraattien äänestysprosentti Houstonin Harrisin piirikunnassa oli historiallisen korkealla, DCCC tarttui toimeen, mutta tapa, jolla se mainosti sitä, millä republikaanit voisivat voittaa Moserin, herätti närkästystä koko vasemmistossa. Suositussa Daily Kos -blogissa, joka rahoittaa joukkorahoituksella demokraattien ehdokkaita, eräs päiväkirjan kirjoittaja ihmetteli, että Moseria vastaan tehdyllä toimenpiteellä "saattaa olla jotain tekemistä ehdokkaiden valintaan liittyvän roolin kanssa, joka Blue Dog Coalitionilla on DCCC:ssä". "People for Bernie Sanders -ryhmä, joka on järjestäytynyt tukemaan vermonttilaisen senaattorin vuoden 2016 presidentinvaalikampanjaa, pyysi DCCC:n johtokuntaa tutkimaan, miten päätökseen päädyttiin, ja julkaisemaan tulokset julkisesti". "Oli vielä yksi tekijä: Revolution Messaging oli työskennellyt Sandersille ja Chaudhary oli toiminut kampanjan valokuvaajana. Moser ei ole ainoa edistyksellinen ehdokas piirin esivaaleissa, ja useat hänen kilpailijansa kannattavat yleistä terveydenhuoltoa, josta on tullut vasemmiston lakmuspiste. Hänen kisansa on kuitenkin herättänyt valtakunnallista huomiota esimerkkinä siitä, miten edistykselliset ehdokkaat ovat joutuneet kärsimään, kun vakiintuneet demokraattiset järjestöt ovat tukeneet heidän kilpailijoitaan. Torstaiaamuna Intercept-lehti, joka on julkaissut artikkeleita DCCC:n toiminnasta, nosti esiin Moserin kilpailun ja Emilyâs List -järjestön ja puolueen lahjoittajan Lizzie Pannill Fletcherin osallisuuden.</w:t>
      </w:r>
    </w:p>
    <w:p>
      <w:r>
        <w:rPr>
          <w:b/>
        </w:rPr>
        <w:t xml:space="preserve">Tulos</w:t>
      </w:r>
    </w:p>
    <w:p>
      <w:r>
        <w:t xml:space="preserve">Laura Moser</w:t>
      </w:r>
    </w:p>
    <w:p>
      <w:r>
        <w:rPr>
          <w:b/>
        </w:rPr>
        <w:t xml:space="preserve">Esimerkki 4.1561</w:t>
      </w:r>
    </w:p>
    <w:p>
      <w:r>
        <w:t xml:space="preserve">Greta Gerwig ohjasi Golden Globe -voiton saaneen elokuvan "Lady Bird." (Kuva: Paul Drinkwater NBC) BEVERLY HILLS â Ohjaaja Greta Gerwig, joka on juuri voittanut Golden Globe -voiton elokuvastaan Lady Bird, ei sanonut mitään erityistä työstään kiistellyn ohjaajan Woody Allenin kanssa. Gerwigiltä, joka näytteli Allenin vuonna 2012 valmistuneessa elokuvassa To Rome with Love, kysyttiin, katuisiko hän sitä, että hän työskenteli Allenin kanssa, kun Hollywoodissa ja muualla on herännyt huoli seksuaalisesta ahdistelusta ja hyväksikäytöstä. Allenin adoptiotytär Dylan on syyttänyt Allenia seksuaalisesta hyväksikäytöstä lapsena, mutta Gerwig vältti kysymyksen sunnuntai-iltana: "Olen miettinyt sitä syvästi ja välitän siitä syvästi. Minulla ei ole ollut tilaisuutta asettua jommallekummalle puolelle", Gerwig sanoi puhuessaan toimittajille elokuvan tähden Saoirse Ronanin kanssa. "Olen ehdottomasti ottanut asian sydämelleni", hän sanoi ennen kuin siirtyi takaisin omaan ohjaustyöhönsä. "Mutta minun tehtäväni on ottaa käsikirjoittajan ja ohjaajan asema ja olla se henkilö ja kertoa näitä tarinoita."</w:t>
      </w:r>
    </w:p>
    <w:p>
      <w:r>
        <w:rPr>
          <w:b/>
        </w:rPr>
        <w:t xml:space="preserve">Tulos</w:t>
      </w:r>
    </w:p>
    <w:p>
      <w:r>
        <w:t xml:space="preserve">Greta Gerwig</w:t>
      </w:r>
    </w:p>
    <w:p>
      <w:r>
        <w:rPr>
          <w:b/>
        </w:rPr>
        <w:t xml:space="preserve">Esimerkki 4.1562</w:t>
      </w:r>
    </w:p>
    <w:p>
      <w:r>
        <w:t xml:space="preserve">Jos ihmettelit, kuinka hulluksi NFL-kausi muuttuisi, fanit saivat viikonloppuna nähdä videon, jossa Dolphinsin entinen hyökkäyslinjan valmentaja Christopher Foerster tiettävästi nuuski kokaiinilta näyttävää ainetta kuiskaillessaan makeaa Las Vegasin mallille, joka myöhemmin postasi tuon videon sosiaaliseen mediaan.Syy, miksi hän teki näin, oli osittain meneillään oleva kansallislaulu-kiista, joka polarisoi maata edelleen. Foerster otti täyden vastuun videosta ja on sittemmin eronnut tehtävästään Dolphinsissa. Hän toteaa The Sun-Sentinelin kautta: âIrtisanoudun tehtävästäni Miami Dolphinsissa ja otan täyden vastuun teoistani. Haluan pyytää anteeksi organisaatiolta ja keskityn ainoastaan siihen, että saan tarvitsemaani apua perheeni ja lääkärin ammattien tuella.â</w:t>
      </w:r>
    </w:p>
    <w:p>
      <w:r>
        <w:rPr>
          <w:b/>
        </w:rPr>
        <w:t xml:space="preserve">Tulos</w:t>
      </w:r>
    </w:p>
    <w:p>
      <w:r>
        <w:t xml:space="preserve">Christopher Foerster</w:t>
      </w:r>
    </w:p>
    <w:p>
      <w:r>
        <w:rPr>
          <w:b/>
        </w:rPr>
        <w:t xml:space="preserve">Esimerkki 4.1563</w:t>
      </w:r>
    </w:p>
    <w:p>
      <w:r>
        <w:t xml:space="preserve">Trumpin entinen kampanja-avustaja Rick Gates on palkannut huippuluokan valkokaulusasianajajan puolustusryhmäänsä, uutisoi CNN tiistaina. Gates, joka tunnusti lokakuussa syyttömyytensä Venäjä-erityisasiamies Robert Muellerin tutkimuksesta johtuviin syytteisiin, on palkannut Thomas Greenin, vanhempi lakimies Sidley Austin -asianajotoimistosta Washingtonista . Gatesia vastaan on nostettu kahdeksan syytettä rahanpesusta - yli kolmen miljoonan dollarin väitetystä siirrosta offshore-tileiltä - ja siitä, että hän ei ole rekisteröitynyt ulkomaiseen lobbaukseen ja muuhun liiketoimintaan.Paul Manafort, joka oli presidentti Donald Trumpin kampanjapäällikkö ja Gatesin pitkäaikainen liikekumppani, tunnusti syyttömyytensä yhdeksään syytekohtaan, mukaan lukien väitetty rahanpesu yli 18 miljoonalla dollarilla kiinteistöjen ja palveluiden ostamiseen samassa jutussa kuin Gates .</w:t>
      </w:r>
    </w:p>
    <w:p>
      <w:r>
        <w:rPr>
          <w:b/>
        </w:rPr>
        <w:t xml:space="preserve">Tulos</w:t>
      </w:r>
    </w:p>
    <w:p>
      <w:r>
        <w:t xml:space="preserve">Rick Gates</w:t>
      </w:r>
    </w:p>
    <w:p>
      <w:r>
        <w:rPr>
          <w:b/>
        </w:rPr>
        <w:t xml:space="preserve">Esimerkki 4.1564</w:t>
      </w:r>
    </w:p>
    <w:p>
      <w:r>
        <w:t xml:space="preserve">Gonzo-katutaiteilija Sabo on jälleen kerran ottanut Hollywoodin kohteeksi tekopyhyytensä ja vaarallisen tietämättömyytensä.Aiemmin Sabo on haukkunut Meryl Streepiä hänen salailustaan Harvey Weinsteinin skandaalimaisen maineen salaamisessa.  Hän on myös ottanut kohteekseen Grammyt ja niissä esiintyvät taiteilijat, jotka ovat tukeneet #MeToo-du-jour-tapahtumaa ja samalla yliseksualisoineet naisia ja edistäneet naisia seksiobjekteina. kun Oscar-gaala on aivan nurkan takana, Sabo on iskenyt jälleen. Ystävämme An Open Secret - uskomaton dokumentti Hollywoodissa peiteltävästä hirvittävästä pedofiilikulttuurista - jakoivat kuvia Hollywoodiin pystytetyistä mainostauluista. great Hollywood billboards by Sabo just in time for the Oscars. pic.twitter.com/ZYMnANivDF - An Open Secret (@AnOpenSecret) February 28 2018</w:t>
      </w:r>
    </w:p>
    <w:p>
      <w:r>
        <w:rPr>
          <w:b/>
        </w:rPr>
        <w:t xml:space="preserve">Tulos</w:t>
      </w:r>
    </w:p>
    <w:p>
      <w:r>
        <w:t xml:space="preserve">Sabo</w:t>
      </w:r>
    </w:p>
    <w:p>
      <w:r>
        <w:rPr>
          <w:b/>
        </w:rPr>
        <w:t xml:space="preserve">Esimerkki 4.1565</w:t>
      </w:r>
    </w:p>
    <w:p>
      <w:r>
        <w:t xml:space="preserve">Ramsey Ortan 16. lokakuuta päivätyssä kirjeessä kerrotaan, että Franklinin vankilan vanginvartijat pahoinpitelivät häntä kyseisenä päivänä ja hänet vietiin eristykseen.  Hän sanoi, että sairaanhoitaja ei ollut kiinnostunut tekemään ilmoitusta pahoinpitelystä. â Pelkään henkeni puolesta tässä laitoksessa enkä kestä enää jatkuvaa pahoinpitelyä, auttakaa minua!â Orta kirjoitti kirjeessä, jonka hänen asianajajansa jakoi Daily Newsin kanssa. Ramsey Orta, joka kuvasi Garnerin videon, nostaa kanteen NYPD:tä vastaanOrta 26 tunnusti Staten Islandin tuomioistuimessa syyllisyytensä huume- ja asesyytteisiin viime vuonna, mikä johti neljän vuoden tuomioon. Viranomaiset kertoivat saaneensa hänet kiinni crack-heroiinin, oksikodonin ja marihuanan myynnistä Staten Islandin puistossa vastapäätä Garnerin kuolinpaikkaa.  Orta jäi kiinni aseen kanssa erillisessä tapauksessa. Ramsey Orta sanoo pelkäävänsä vankilassa henkensä puolesta, koska vankeinhoitovirkailijat "pahoinpitelevät häntä jatkuvasti". (Alec Tabak/for New York Daily News) Orta sanoi vankilasta lähettämässään kirjeessä, että viisi tai seitsemän vankeinhoitovirkailijaa oli mukana siirtämässä häntä eristysselliin. Hän kirjoitti, että yksi heistä âtörmäytti kasvoni seinään hyvin kovaa ja alkoi vetää hiuksistani takaapäin ja alkoi läpsäistä minua muutaman kerran oikealle puolelle kasvojani.â Hän sanoi, että sama vankeinhoidon virkamies âkouri ja vetiâ hänen sukupuolielimiään kahdesti.  Ramsey Orta, joka kuvasi Eric Garnerin kuoleman, tuomittiin neljäksi vuodeksi Orta joutui eristysselliin "tason 3" rikkomuksesta, joka liittyy yleensä salakuljetukseen tai tappeluun, Plasse sanoi.  Orta toivoo pääsevänsä eristyksestä kiitospäivään mennessä.Plassen jättämässä vaatimusilmoituksessa sanotaan, että Orta huijattiin joulukuussa luottamaan erääseen Fishkillin vankiin. Vanki houkutteli Ortan väijytykseen, jossa häntä hakattiin, sanotaan oikeudellisissa papereissa. asianajaja sanoi, että hän valmistelee edelleen tapauksen johdosta nostettavaa kannetta, joka on tarkoitus jättää korvausoikeuteen (Court of Claims). Ilmoituksen mukaan Orta vaatii 10 miljoonaa dollaria viiltelystä. Orta on nostanut ainakin viisi oikeusjuttua kaupunkia vastaan, jotka johtuvat siitä, että hän on joutunut usein tekemisiin lain kanssa - useimmiten osallistuessaan mielenosoituksiin. viimeisimmän, viime kuussa jätetyn kanteen mukaan hänet pidätettiin aiheettomasti poliisiväkivallan vastaisessa mielenosoituksessa syyskuussa 2016. Kanteessa todetaan, että Orta on ainoa Garnerin kuoleman tapahtumapaikalla ollut henkilö, joka on joutunut vankilaan.</w:t>
      </w:r>
    </w:p>
    <w:p>
      <w:r>
        <w:rPr>
          <w:b/>
        </w:rPr>
        <w:t xml:space="preserve">Tulos</w:t>
      </w:r>
    </w:p>
    <w:p>
      <w:r>
        <w:t xml:space="preserve">Ramsey Orta</w:t>
      </w:r>
    </w:p>
    <w:p>
      <w:r>
        <w:rPr>
          <w:b/>
        </w:rPr>
        <w:t xml:space="preserve">Esimerkki 4.1566</w:t>
      </w:r>
    </w:p>
    <w:p>
      <w:r>
        <w:t xml:space="preserve">Kun näin Titanicin ensimmäistä kertaa, isäni lähti elokuvateatterista kesken elokuvan leikkauttamaan hiuksiaan. En huomannut, että hän oli poissa. En ollut tietoinen mistään muusta todellisuudesta kuin Titanicista, vaikka tiesin jo tarkalleen, mitä tapahtuisi. Yksi ystävistäni oli kertonut minulle, mitä odottaa:  Jack ja Rose rakastuvat, laiva uppoaa, ja Jack löytää meressä kelluvan hylynpalasen ja auttaa Rosea kiipeämään sen päälle pelastaen hänet jäätävältä kuolemalta, joka vie hänet ennen kuin pelastusveneet palaavat hakemaan eloonjääneitä. Mutta se ei ollut reilua, ystäväni selitti: Hänelle oli selvää, että molemmille oli tilaa. Sillä ei ollut väliä, että tiesin tarkalleen, mitä oli tulossa. En voinut ajatella mitään muuta elokuvan aikana. Ja vaikka valot syttyivät ja tajusin, että isäni oli poissa, hänen poissaolollaan ei tuntunut olevan merkitystä. Olin 9-vuotias, mutta ymmärsin jo, että isällä oli tapana lähteä pois, kun hänellä oli tylsää. Olin jopa tottunut siihen. Uutta oli tunne, että minun oli palattava Titanicille mahdollisimman pian. Elokuvan lopputekstit olivat juuri ja juuri pyörimässä, kun aloin laatia strategiaa seuraavaa katselukertaa varten. Tiesin, että elokuva oli tuhonnut minut täysin, ja tiesin, että halusin vain tuhoutua uudelleen. Mutta miksi? Katsojat - monet heistä olivat teini-ikäisiä ja esinuoria tyttöjä, kuten minä - palasivat Titaniciin yhä uudelleen ja uudelleen, kun se oli teattereissa. Se oli Yhdysvaltain ykköselokuva 15 peräkkäistä viikkoa, ja tätä saavutusta ei ole vielä ylitetty eikä todennäköisesti koskaan ylitetä. James Cameronin intohimoprojektista tuli jo kauan ennen sen julkaisua kuuluisa kaikkien aikojen kalleimpana elokuvana, jonka lopullinen budjetti oli 200 miljoonaa dollaria. Sitten siitä tuli historian ensimmäinen elokuva, joka tienasi 1 miljardin dollarin lipputulot. Ja se saavutti tämän menestyksen huolimatta siitä, että kuukausien ajan ennakkolehdissä väitettiin, että elokuva oli lähes tuhoon tuomittu; huolimatta laajalle levinneestä uskomuksesta, jonka mukaan James Cameronilla, joka oli aiemmin ohjannut Alien- ja Terminator-sarjoja, ei ollut mitään asiaa yrittää kertoa tarinaa rakkaudesta; ja huolimatta siitä, että Titanic on tavalla, joka on nykyään aivan liian helppo unohtaa, suunnattoman vaikea elokuva katsoa. Kun Titanic julkaistiin videona syyskuussa 1998, sen 3 tuntia ja 14 minuuttia piti jakaa kahdelle VHS-kasetille. Samat studiopäälliköt, jotka olivat vakuuttuneita siitä, että Titanic voisi parhaimmillaankin kattaa vain budjettinsa (menestys oli lähes matemaattisesti mahdotonta), olivat nähneet sen jättimäisen keston vain yhtenä sen monista rasitteista. Kriitikot viittasivat myös sen hankalaan pituuteen todisteena siitä, että se ei noudattanut sääntöjä: Se oli "paisunut leviathan", "jättiläinen" ja rasittava eepos, joka Washington Postin Desson Howen mukaan jätti katsojat "miettimään anteeksiantamatonta ajatusta": Titanicin pituus oli huono uutinen myös elokuvateattereille, sillä se tarkoitti sitä, että niiden oli ajoitettava vähemmän näytöksiä - ja myytävä vähemmän lippuja - kuin tavallisen elokuvan kohdalla. Näytettyään Titanicin koeyleisölle Minneapolisissa tuotantoa yhdessä rahoittaneiden Paramountin ja Foxin johtajat alkoivat kuitenkin miettiä, eikö Cameronin hullutuksesta voisi tulla Waterworldin mittasuhteiden katastrofi. Yleisö nauroi, hurrasi ja haukkoi henkeään oikeilla hetkillä ja antoi elokuvalle ja sen hahmoille hämmästyttävän korkeat arvosanat kyselylomakkeissa, jotka he täyttivät näytöksen jälkeen. "Se meni hyvin", Foxin johtohenkilö sanoi niukasti. Titanic oli maksanut hieman yli miljoona dollaria minuutti näytösaikaa kohden, ja joskus studion johtajien oli vaikea katsoa elokuvaa, jota Cameron kuvasi tapana kunnioittaa katastrofin uhreja miettimättä, kuinka paljon tämä historian oppitunti lopulta maksaisi heille.  Cameron oli haaveillut Titanicista siitä lähtien, kun Robert Ballard löysi laivan jäännökset vuonna 1985 (Ballard huudahti Titanicin ilmestyessä näkyviin, ja Cameron lainasi tätä repliikkiä myöhemmin omille hahmoilleen). Katsottuaan National Geographicin erikoisohjelman Ballardista vuonna 1987 Cameron teki muutamia muistiinpanoja: Cameron oli aina rakastanut sukeltamista ja syvänmeren tutkimusta, ja The Abyss, hänen kolmas elokuvansa ohjaajana ja ainoana käsikirjoittajana, oli rakkauskirje molemmille. Mutta se oli fantasiaa; Titanic oli totta. Ja kun Cameron päätti ensimmäisen kerran jatkaa projektia, mahdollisuus päästä Titanicin hylylle olisi voinut olla riittävä kannustin elokuvan tekemiseen. Kun Cameron tapasi 20th Century Foxin hallituksen puheenjohtajan Peter Cherninin keväällä 1995 keskustellakseen Titanicista, hän pyysi 2 miljoonaa dollaria syvänmeren tutkimusretken rahoittamiseksi. Se oli uskomaton summa venäläisille tutkijoille ja sukellusvenelentäjille, jotka veivät Cameronin hylylle. Se ei ollut mitään verrattuna Titanicin lopulliseen hintaan. Kun Titanic avattiin elokuvateattereissa Yhdysvalloissa viikonloppuna 19. joulukuuta 1997, siitä tuli Amerikan ykköselokuva, ja se voitti uusimman James Bond -elokuvan Tomorrow Never Dies (Huomenna ei koskaan kuolla) 3,5 miljoonan dollarin marginaalilla. Titanicin tuotantoa hermostuneesti valvonneille johtajille - jotka olivat nähneet sen budjetin lähes kaksinkertaistuvan 110 miljoonasta dollarista 200 miljoonaan dollariin - tämä ei kuitenkaan ollut erityisen rohkaiseva uutinen. Jotta Titanic voisi tuottaa voittoa, johtajat laskivat, että sen olisi houkuteltava katsojia ennennäkemättömän paljon: Vaikka Titanic myisi enemmän lippuja kuin Tanssii suden kanssa -elokuva, joka oli kaikkien aikojen kannattavin kolmituntinen elokuva, Foxin tulos olisi silti 70 miljoonaa dollaria miinuksella. Entä menestys? Sen pitäisi jotenkin toistaa 28 miljoonan dollarin avausviikonlopun lipputulot - ja pysyä Amerikan ykköselokuvana - viikkoja peräkkäin tavalla, jota yksikään elokuva ei ole tehnyt lähes vuosikymmeneen. Sen olisi oltava enemmän kuin pelkkä elokuva. Siitä olisi tultava kulttuurinen pakkomielle. Ja niin kävikin.  Cameron oli kerran kutsunut Titanicia "190 miljoonan dollarin tyttöelokuvaksi" - optimistisesti, kuten lopullinen budjetti kertoi. Tammikuun 31. päivään 1998 mennessä 20th Century Fox arvioi, että 7 prosenttia kaikista amerikkalaisista teinitytöistä oli nähnyt elokuvan kahdesti. He eivät olleet ainoita, jotka kävivät katsomassa Titanicin toisen ja ehkä kolmannen kerran, vaikka he saivatkin eniten lehdistöä. Vuonna 1997 teattereissa esitetyn elokuvan keskimääräinen uusintakatsojamäärä oli 2 prosenttia. Titanicin vastaava luku oli 20 prosenttia. Helmikuussa 1998 tehdyn tutkimuksen mukaan 76 prosenttia Titanicin uusintakatsojista aikoi nähdä elokuvan uudelleen. Elokuva tuotti 11. viikonloppunaan enemmän rahaa - 32 miljoonaa dollaria - kuin ensimmäisenä viikonloppunaan. (Teatterit, jotka aiemmin pelkäsivät menettävänsä rahaa elokuvasta, jonka ne saattoivat esittää vain kaksi tai kolme kertaa päivässä, alkoivat järjestää näytöksiä jo klo 8.00 aamulla ja jopa keskiyöllä ja päästivät tyytyväiset katsojat ulos klo 3.30 aamulla. Aikuiset ihmiset, joilla oli perheitä, velvollisuuksia ja työpaikkoja, kerääntyivät katsomaan Titanicia. Sillä hetkeksi - tarkalleen ottaen 3 tunniksi ja 14 minuutiksi - heidän loppuelämänsä katosi. Titanic antoi ihmisille keinon saada muu elämä katoamaan, ja niinpä he palasivat katsomaan elokuvaa ja huomasivat, että James Cameronin heille luoma maailma tuntui yhä yhtä todelliselta kuin ensimmäisellä kerralla. Mikä teki Titanicista paitsi elokuvan myös matkakohteen? Ja mitä tarvittiin, jotta tällaisesta maailmasta saatiin vankka todellisuus?âOn kuvausten alkua edeltävä yöâ Kate Winslet kirjoitti päiväkirjaansa 15. syyskuuta 1996âja tässä minä nyt olen käärittynä ja nälkäisenä valmiina lähtöön. Ajattelen Rosea. Hän oli niin nuori. Minun on ajateltava hänen lapsuuttaan, hänen nuoruuttaan ja löydettävä tieni hänen 17-vuotisen elämänsä läpi. En saa unta tänä yönä.â Seuraavana aamuna Winslet lisäsi: âEn saa unta. Elämäni ei ole omaa, eikä luultavasti koskaan tule olemaankaan, ja tuossa puhuu Rose." Titanicin seitsemän kuukautta kestäneen tuotannon aikana raja Katen ja Rosen välillä hämärtyi toisinaan, mutta niin se oli ollut alusta asti. Kun Winslet oli koe-esiintynyt rooliin ja Cameron jätti hänet odottamaan, kun hän harkitsi valintaa, Winslet jäljitti hänet autopuhelimella ja tavoitti hänet, kun hän oli moottoritiellä. "Sinä et ymmärrä", hän sanoi hänelle. "Minä olen Rose." Ja niin hän olikin. Kate Winslet oli 20-vuotias aloittaessaan Titanicin kuvaukset ja vietti 21-vuotissyntymäpäivänsä kuvatessaan Jackin kuolinkohtausta. "Me makasimme lautalla ja vapisimme yhdessä", hän kertoi Rosie O'Donnellille elokuvan mainostamisen yhteydessä, "ja sanoin, että tänään on syntymäpäiväni, ja hän sanoi: "Hienoa, kulta. Tiedätkö mitä? DiCaprio itse täytti 22 vuotta Titanicin tuotannon aikana. Samassa Rosie-esiintymisessä Winslet sanoi, että hän ja Leo olivat olleet "kuvausten tuhmia lapsia", ja muisteli, kuinka kuvatessaan kohtauksia, joissa Jack ja Rose odottivat pelastusveneiden paluuta laivan uppoamisen jälkeen, Leo sanoi joskus minulle: "Kulta, kulta, minun on pissattava." Hän muisteli, että hän oli myös "tuhma lapsi".He pissasivat vuorotellen ja uivat vuorotellen säiliön toiseen osaan, mikä oli romanttisin ele, jonka kukaan sai kumpikaan heistä muistamaan Titanicin kuvauksista, vaikka ihmiset yrittivätkin. Kate Winslet kertoi Vanity Fairille samoihin aikoihin, kun Leomania oli todellinen pandemia. "Minusta hän on vain haiseva pieru-Leo." Kun häntä ei pyydetty puhumaan DiCaprion seksikkyydestä, Winslet kehui DiCapriota taiteilijana. âHän on minusta Jumalalta lahjaâ, hän sanoi OâDonnellille. Toisessa haastattelussa hän pohti: âLeo on niin loistava näyttelijä. Eikä hän tiedä sitä. Hän oli aloittanut uransa Kraft-juuston mainoksilla (âKäsi pois, ilmaiset sinkut ovat isälle!â â Mutta äiti!â), Matchbox-autojen Bubble Yum -mainoksilla (âVain Yum on hauskuus, joka ei koskaan lopu!â) ja Fred Meyerin muotimainoksilla (âTahdotko tanssia?â tyttö kysyy häneltä. âMinä pidän puserostasiâ). Hän sai ensimmäiset tv-roolinsa - sen jälkeen kun hänet potkittiin pois Romper Roomin kuvauspaikalta 3-vuotiaana - The New Lassie ja Parenthood -elokuvissa. Hän oli hyvä näyttelemään juniorihenkisiä sydämenlämmittäjiä ja nuhjuisia poikia, mutta mitä enemmän hän sai näitä rooleja, sitä vähemmän hän näytti olevan niistä kiinnostunut. Kun hänet valittiin Jack Dawsonin rooliin, Leonardo DiCaprio oli jo ehdolla parhaan miessivuosan Oscar-palkinnon saajaksi roolistaan päähenkilön kehitysvammaisen nuoremman veljen Arnien roolissa elokuvassa Whatâs Eating Gilbert Grape. Alun perin ohjaaja Lasse Hallström oli uskonut, että DiCaprio oli liian komea rooliin - tämä arvio vahvistui, kun fanipostia hänelle tuli jo Growing Painsin kuvauksissa. âKun tein Growing Painsia, minulla oli melkoinen teini-ikäinen seuraajakuntaâ DiCaprio sanoi vuoden 1993 haastattelussa. âOlin jonkin aikaa fanipostissa kolmantena tai jotain sellaista. Totta puhuakseni en pidä siitä. Minua ärsyttää olla kuukauden pukki. ... En välitä tähtenä olemisesta. Kuka tahansa voi olla tähti pienellä meikillä ja musiikkivideolla. Minua kiinnostaa olla näyttelijä." James Cameron tiesi haluavansa DiCaprion olevan hänen Jack Dawsoninsa, mutta DiCaprio ei halunnut olla hänen Jackinsa. Kun DiCaprio kävi koe-esiintymisessä rooliin, Cameron muisteli myöhemmin, että DiCaprio kieltäytyi ensin lukemasta kohtausta Kate Winsletin kanssa, sitten hän "luki sen kerran [ja alkoi] pelleillä", ja sen jälkeen Cameron sanoi: "En saanut häntä enää koskaan keskittymään siihen. Mutta yhden sekunnin murto-osan ajan taivaalta laskeutui valon akseli ja valaisi metsän.â DiCaprio ei ollut koskaan aiemmin näytellyt Jackin kaltaista hahmoa: hahmoa, joka pakotti hänet olemaan niin hellittämättömästi valossa. Sen sijaan hän oli viettänyt uransa alkuvaiheessa rooleja, kuten heroiiniriippuvainen Jim Carroll vuonna 1995 ilmestyneessä The Basketball Diaries -elokuvassa ja Arthur Rimbaud (nuori, upea ja häiriintynyt) Total Eclipse -elokuvassa. DiCaprio sanoi Titanicin roolistaan vielä kuvausten päätyttyä: "Miten teet tuollaisen? "Kysyin Jimiltä: "Emmekö voi lisätä hänen hahmoonsa synkkiä asioita?", ja hän sanoi: "Ei, Leo, ette voi." "En vain ollut tottunut näyttelemään avosydämistä, vapaamielistä tyyppiä", DiCaprio kertoi Los Angeles Timesille pian Titanicin ensi-illan jälkeen. â Olen aiemmin näytellyt kidutetumpia rooleja. Oli vaikeaa olla joku, joka oli lähempänä "minua" kuin kukaan muu. âHänen hahmonsa ei käy läpi piinaaâ Cameron sanoi myöhemmin roolista â ja Leo aiemmin ja myöhemmin urallaan etsi aina sitä tummaa pilveä. ... [Hän innostui vasta, kun sain hänet vakuuttuneeksi siitä, että [tämä] oli oikeastaan vaikeampi tehtävä." Titanic oli uusi haaste myös James Cameronille. Se ei ollut hänen ensimmäinen romanttinen elokuvansa (kuunnelkaa joskus Terminatorin rakkausteema), mutta se oli ensimmäinen hänen koskaan tekemänsä elokuva, jossa rakkaustarina toimi ensisijaisena dramaattisena moottorina. Kun hän esitteli Titanicia Foxin hallituksen puheenjohtajalle Peter Cherninille vuonna 1995, Cameron - joka oli päässyt isoon liigaan tehtyään vuonna 1984 Terminatorin ja nähnyt jatko-osan Terminator 2: Tuomiopäivästä tulevan vuoden 1991 tuottoisimman elokuvan - joutui outoon tilanteeseen, jossa hän joutui yrittämään myydä studion johtajille juuri sellaista elokuvaa, jota he eivät uskoneet hänen pystyvän tekemään. "He sanoivat: 'Oooooohkaaaaaaaay'", hän kertoi myöhemmin Titanic and the Making of James Cameron -kirjan kirjoittajalle Paula Parisille. "Kolmituntinen romanttinen eepos? Juuri sitä me haluamme. Onko siinä vähän Terminatoria? Onko siinä Harrier-suihkukoneiden ammuskelua tai takaa-ajoja? Sanoin: "Ei, ei, ei. Ei se ole sellaista.'" Silti James Cameron oli tavallaan luonnollinen valinta romanttisen eepoksen ohjaajaksi:  Hän tiesi, miten rakkaus muunnetaan toiminnaksi. Hänen sankareistaan ja sankarittaristaan oli alusta alkaen tehnyt voimakkaita heidän kykynsä rakastaa ja rakkauden kyky antaa heille enemmän voimaa kuin yksikään vastustaja voisi toivoa voittavansa. Terminaattorin lopussa Sarah Connor (Linda Hamilton) puhuu hellästi syntymättömälle pojalleen ajaessaan myrskyyn; Aliens-elokuvassa Ellen Ripley (Sigourney Weaver) tasapainottelee pienen tytön kanssa toisella lantiolla ja liekinheitin toisella; ja Tuomiopäivän elokuvassa Terminator (Arnold Schwarzenegger), joka on ohjelmoitu suojelemaan murrosikäistä John Connoria, sanoo Johnille: "Tiedän nyt, miksi itket", kun hän tuhoaa itsensä pelastaakseen ihmiskunnan tulevaisuuden. âBuilding Better Worldsâ on James Cameronin Aliens-elokuvassa esillä oleva avaruuskonglomeraatin iskulause, mutta se voisi yhtä hyvin koskea maailmoja, joita Cameron rakentaa elokuvissaan - tai pikemminkin maailmoja, joiden hän antaa syntyä poistamalla säännöt, joita ne ovat aina ennen olleet voimassa. Terminatorissa Terminator 2:ssa ja Aliensissa tämä ajatus näyttää kulkevan käsi kädessä miesten poistamisen kanssa - ja Titanic seuraa tätä esimerkkiä. Vaikka miehet eivät aktiivisesti sortaisikaan naisia, Cameronin elokuvat viittaavat siihen, että heillä on silti tapa estää naisia tekemästä sitä, mitä he tarvitsevat. Vaikka haluaisit vain pelastaa John Connorin, olet silti Skynetin tuote. Paras suoja, jonka voit tarjota maailmalle, on poistua siitä." Ennen kuin kuvaukset edes alkoivat, Cameron tiesi, että hänen 110 miljoonan dollarin budjettiennusteensa oli vain valistunut arvaus. Foxin olisi aluksi rakennettava kokonaan uusi studio alusta alkaen, mitä ei ollut tehty sitten 1930-luvun, eikä mikään muukaan suuri elokuvayhtiö. Kukaan ei enää tiennyt, kuinka paljon tuollainen maksoi, puhumattakaan siitä, että menneisyyden taikominen tietokoneella luoduilla efekteillä oli niin uutta, että niiden lopullisia kustannuksia oli myös mahdotonta arvioida. Mutta jos joku pystyi saamaan Titanicin toimimaan, Foxin johtajien mielestä se oli James Cameron . Hän oli tehnyt Terminator 2:n käsikirjoituksesta ensi-iltaan 13 kuukaudessa: Hän kuvasi elokuvan kuutena päivänä viikossa ja editoi sen seitsemäntenä päivänä. (Miehistön jäsenet löysivät jotenkin tarpeeksi aikaa uuvuttavasta tuotantoaikataulustaan tehdäkseen paitoja, joissa luki: "Ette voi pelotella minua, koska työskentelen James Cameronille.") Hän kertoi mielellään voittaneensa ensimmäisen ohjaustyönsä - Piranha II: The Spawning -elokuvan, joka oli jatko-osa Jaws-kopiolle - koska hän oli vakuuttanut tuottajat siitä, että hän pystyi saamaan jauhomadot kiemurtelemaan käskystä. (Hän oli kutsunut niitä nimellä âAction!â ja sitten sähköistänyt ne vaihtovirralla.) Hänellä oli maine ihmeidentekijänä ja hän kannusti sitä. Miten muuten voisit vakuuttaa huoneen täyteen liikemiehiä antamaan sinulle rahaa, jota tarvitsit uniesi ja painajaisesi heijastamiseen suoraan amerikkalaisten mieliin? Kysymys oli vain siitä, kuinka paljon tämä unelma tulisi maksamaan.  Cameron pyysi 125 miljoonaa dollaria Titanicin tekemiseen. Foxin hallituksen puheenjohtaja Peter Chernin ei suostunut ja sanoi Cameronille, että hän voisi tehdä elokuvan, jota hän oli alun perin ehdottanut nimellä "Romeo ja Julia laivalla", jos se olisi valmis heinäkuuksi 1997 ja jos budjetti pysyisi 110 miljoonassa dollarissa.  Cameron, joka ehkä uskoi, että tämä olisi tuolloin todella mahdollista - ja ehkä myös ajatteli, että on parempi kerjätä anteeksiantoa kuin pyytää lupaa - sanoi voivansa tehdä sen ja tarjoutui luopumaan 4 miljoonasta dollarista omasta palkastaan, jotta hän saisi puristettua itsensä rajan alle. Melkein heti Titanicin tuotannon alettua se alkoi ylittää budjetin. Vuonna 1996 tyypillisen toimintapläjäyksen - Batman Foreverin tai Tomorrow Never Diesin - kuvaukset maksoivat keskimäärin 100 000-150 000 dollaria päivässä. Titanicin kustannukset olivat keskimäärin 225-300 000 dollaria - ja tämä oli sen jälkeen, kun Cameronin kuvauksiin tarvitseman upouuden 40 hehtaarin elokuvastudion rakennustyöt oli jo lopetettu.  Cameron oli harkinnut kuvauspaikkoja ympäri maailmaa ja päätyi lopulta Rosaritoon Meksikossa, 15 mailia rajan eteläpuolella. Työntekijät tarvitsivat 10 000 tonnia dynamiittia räjäyttääkseen rantaviivaan riittävän suuren reiän 17 miljoonan gallonan suuruiselle - suurimmalle koskaan rakennetulle - ulkoilmasäiliölle, jonka Cameron tarvitsi pitämään aluksensa. Tämä on merkittävä yksityiskohta, kun kyseinen elokuva käsittelee niin paljon työelämän politiikkaa ja hierarkioita - eikä Titanic anna hetkeäkään unohtaa, että kapteenin ilo "uppoamattomassa" aluksessaan perustuu ruuman lämmittäjien hikeen - että Cameron kuvasi Titanicin Meksikossa osittain pitääkseen työvoimakustannukset alhaisina. (Foxin Tom Sherak kertoi kuvauspaikalla vierailleilleille toimittajille, että tämä on NAFTA:ta töissä.) Alle puolessa välissä seitsemän kuukautta kestäneitä kuvauksia elokuva oli kuluttanut lähes kolme neljäsosaa budjetistaan, eikä se osoittanut merkkejä hidastumisesta - eikä Cameron näyttänyt olevan halukas hidastamaan sitä. Paula Parisi kirjoittaa kirjassaan Titanic and the Making of James Cameron, että studio teki parhaansa saadakseen Cameronin vakuuttuneeksi. Eräänä yönä syksyllä 1996 20th Century Foxin pääjohtaja Bill Mechanic vieraili Cameronin luona hänen kahden tunnin lounastuntinsa aikana, sillä elokuvan loputtomat yökuvaukset edellyttivät tätä aikataulua. "Taloudellisesta näkökulmasta", Mechanic sanoi hänelle, "tämä elokuva on täysin hallitsemattomassa tilassa. Mikään ei muuta sitä. Voimme nyt vain hillitä sitä. Cameron tutki kohtausluettelon ja kieltäytyi heti leikkaamasta niistä yhtäkään. "Jos haluatte leikata elokuvani", James Cameron sanoi Foxin pääjohtajalle, "teidän on erotettava minut, ja jos haluatte erottaa minut, teidän on tapettava minut." Sitten hän ryntäsi ulos kuvauspaikalta. Kohtaukset jäivät elokuvaan. Mechanicilla ei ollut muuta vaihtoehtoa kuin antaa periksi: Kukaan muu ohjaaja ei olisi pystynyt hoitamaan kaikkia Titanicin vaatimia liikkuvia osia. Kun Cameron pyysi Peter Cherninia rahoittamaan Titanicin sukellusretkensä, hän halusi paitsi nähdä hylyn itse myös kuvata sen tavalla, joka antaisi katsojille mahdollisuuden tuntea olevansa siellä hänen kanssaan. Näin hän voisi myös tehdä Bob Ballardille paremman: Ballard oli ehkä löytänyt aluksen, mutta hän oli pystynyt kuvaamaan sitä vain vedenalaisella kauko-ohjattavalla Jason-ajoneuvollaan. (Ballard oli myös alun perin halunnut pitää Titanicin sijainnin salassa.) Cameron ei ehkä kuvaisi Titanicia ensimmäisenä, mutta hän aikoi tehdä sen oikein.  Hänen insinööriveljensä Mike - ainoa Cameronin poika, joka oli valmistunut yliopistosta - kehitti titaanikoteloidun filmikameran, joka kykeni itsenäisesti kestämään merenpohjan paineen ja ottamaan kuvia Titanicista sellaisina kuin sitä ei ollut koskaan aiemmin nähty. Kukin sukellus maksaisi 25 000 dollaria, ja sillä voitaisiin tallentaa vain 10 minuuttia filmiä. Osa Cameronin Titanicista tuomasta kuvamateriaalista esiintyy elokuvassa. Osa on luotu uudelleen. Cameron näyttää kuitenkin myös tuoneen sukelluksista mukanaan uudenlaista nöyryyttä edessä olevaa tehtävää kohtaan. Toisen Titanic-retkensä jälkeen Cameron kertoi Paula Parisille: "Istuin vain siinä ja aloin itkeä ajatellen sukellusta ja kaikkea näkemääni ja kokemaani." Myöhemmin hän kirjoitti James Cameronin Titanicissa: Hänestä tuntui yhä enemmän siltä, että hän voisi antaa katsojien kokea Titanicin uppoamisen vain, jos hän antaisi heidän kokea itse laivan täysin - ja hän voisi tehdä sen vain luomalla sen uudelleen. "Halusin pystyä sanomaan yleisölle ilman pienintäkään syyllisyyden tunnetta: Cameron kirjoitti Titanicista: "Tämä on totta". â Näin tapahtui. Juuri näin. Jos menisit aikakoneella taaksepäin ja seisoisit kannella, olisit nähnyt tämän: "Toinen upseeri Lightoller olisi tuolla, ja Wallace Hartley johtaisi orkesteria vilkkaassa valssissa muutaman metrin päässä, ja näiden liikkumattomien historiallisten tosiasioiden pylväiden välissä loikoilivat Jack ja Rose." Cameron kirjoitti näin: "Elokuva tekee ympyrän Titanic-elokuvasta rakkaustarinan, joka sattuu sijoittumaan Titanicille, ja palaa takaisin siihen, että se kertoo Titanicin emotionaalisesta totuudesta. Kun tunnemme Jackin ja Rosen pelon, menetyksen ja sydänsurun, voimme vihdoinkin tuntea 1 500:n puolesta.â Nähtyään Titanicin ensimmäistä kertaa Harry Knowles vertasi kokemusta siihen, että hän matkusti menneisyyteen omatahtisen hypnoosin avulla, kuten sankari elokuvassa Somewhere in Time. Cameronin kuvauspaikalla vierailleet Titanic-asiantuntijat kokivat saman kokemuksen omakohtaisesti.  Cameronin omistautuminen historialle oli vaativaa ja toisinaan sietämätöntä: Kaikki mahdolliset yksityiskohdat pelastusveneiden laskemiseen käytetyistä nostolaitteista ensimmäisen luokan ruokasalin mattoon (joka oli luotu uudelleen koko 18 000 neliömetrin laajuisena saman yrityksen toimesta, joka oli valmistanut alkuperäisen) olivat identtisiä Titanicin matkustajien näkemän kanssa. Kun hylkyä esittävää kohtausta varten keinotekoisesti vanhentuneet huonekalut eivät näyttäneet Cameronin mielestä aivan oikeilta, hän käytti puolitoista päivää rekvisiitan korjaamiseen itse. (Cameron halusi oikeita tapetteja ja muuta sellaista", muisteli elokuvan fyysisestä tuotannosta vastaava Fred Gallo. "Sanoin: 'Miksi et rakenna lavasteita ja anna heidän maalata tapetteja? Kukaan ei saa koskaan tietää." Mutta Cameron tiesi. Tuhansissa rekvisiitoissa tuhkakupeista teekuppeihin ja haarukoihin oli oltava White Star Linen tunnus, vaikka katsojien oli mahdotonta nähdä sitä. Pelkästään puvut maksoivat 8,4 miljoonaa dollaria. Kattokruunut eivät voineet olla Lucitea, päätti Cameron, koska silloin ne eivät soisi pahaenteisesti, kun laiva alkoi kallistua; niiden piti olla kristallia, aivan kuten vuonna 1912. âTässä pitäisi olla pieni messinkinen kyltti, jossa lukee âPushââ Cameron sanoi anteeksipyytävästi Ken Marschallille, kun hän johdatti Titanic-asiantuntijan D-kannen oviaukon läpi lavastusvierailun aikana. Marschall kertoi Titanicilla viettämästään ajasta: "Se oli ilo toisensa jälkeen". Mutta hänen ei tarvinnut työskennellä siellä. "Hänen elokuviinsa ei pääse vain mukaan", leikkaaja Mark Goldblatt sanoi James Cameronista. âVoit liittyä palvelukseen. " Titanicin kuvauksista kaksi kolmasosaa oli tehtävä yöllä, ja jopa näyttelijät tekivät joskus 20-tuntisia työpäiviä. â Mikään ei olisi voinut valmistaa minua siihen â Kate Winslet sanoi myöhemmin. Yö toisensa jälkeen Titanicin upotessa yhä uudestaan ja uudestaan hänen ja Leonardo DiCaprion oli kamppailtava suoraan merestä pumpatun veden läpi. "Lyön vetoa, että ihmiset luulevat, että se on lämmin", hän kirjoitti päiväkirjaansa, "mutta se ei ole sitä." Miehistö tarkkaili näyttelijöitä valppaasti hypotermian merkkien varalta. (Myöhemmin he alkoivat lämmittää vettä, vaikka Winslet uskoi kylmyyden tekevän hänen esityksestään aidomman). "Kyynärpäästäni lohkesi pieni luu, ja jossain vaiheessa minulla oli syviä mustelmia koko käsivarressani", Kate Winslet kertoi Los Angeles Timesille, kun Titanicin raskaat kuvaukset olivat ohi. "Näytin pahoinpidellyltä vaimolta." Vedenalaiset lähikuvat, joissa Winslet joutui painamaan tankissa ja olemaan täysin veden alla, kauhistuttivat häntä.  Cameron kirjoitti, että "en olisi pakottanut minua tekemään sitä, jos en olisi sanonut, että olen kunnossa". Mutta vaikka kuvauspaikalla oli tarkoin valvottuja turvasukeltajia kaikkialla, hänestä tuntui joskus siltä, että hän hukkui. Winslet kirjoitti päiväkirjaansa: "Muistutin itseäni siitä, että halusin olla osa tätä. En myönnä tappiota." Kukaan ei myöntänyt sitä. Titanicin budjetti paisui entisestään, kun Cameron jäi aikataulusta jälkeen, ja sen julkaisupäivää siirrettiin heinäkuusta joulukuuhun. Fox siirsi Speed 2:n - johon jotkut johtajat toivoivat muutenkin enemmän - kesän julkaisupaikalle, joka Titanicin oli tarkoitus täyttää. Se floppasi, ja Titanic syöksyi kahden kaoottisen viikon aikana 20 miljoonalla dollarilla budjetistaan. "En keksi yhtään miehistön jäsentä, joka ei olisi sanonut: "Nyt riittää"", ensimmäinen apulaisohjaaja Sebastián Silva sanoi. âMutta kukaan ei kävellyt." Cameronin temperamentista Kate Winslet sanoi, että näyttelijät pääsivät helpolla. Luulen, että Jim tiesi, ettei hän voinut huutaa meille niin kuin hän teki miehistölleen, koska esityksemme eivät olisi olleet hyviä. "Kuka tahansa idiootti voisi tajuta tämän!" Paula Parisi kirjoitti, että tämä oli Cameronin vakiovastaus miehistön jäsenille, jotka eivät kyenneet toteuttamaan hänen visioitaan tarpeeksi nopeasti. Hän raivostui työntekijöille ja johtajille, ja joskus hän näytti haluavan enemmän kuin mitään muuta, että hän voisi tehdä Titanicin jokaisen työn itse. Kun jäätä saapui satakiloisina lohkoina, Cameron tarttui kirveeseen ja alkoi hakata sitä valmistellakseen sitä kohtausta varten, jossa sen oli määrä irrota jäävuoresta ja pudota kannelle. Paula Parisi kirjoitti, että miehistö seurasi hänen perässä. ... Luovuttaessaan kirveensä Cameron astui taaksepäin ja katseli kolmekymmentä sekuntia, sitten hän ei enää kestänyt sitä.  Hän työnsi pienikokoisen miehen sivuun ja otti kirveensä. Se oli vain liian hauskaa." Cameron Parisi kirjoitti, että "hän tiesi hyvin, että elokuva olisi kova työ, mutta kukaan ei tekisi kovemmin töitä kuin hän". Mutta Titanic, jonka Parisi totesi myös, oli tehdas, ja sillä oli vain yksi tuote:  Cameronin unelma. Cameronin itse laivasta tekemä uusioversio sisälsi 300 tonnia terästä, jonka 30 työläistä pulttaa yhteen hurjaa vauhtia. Pukuosasto tarvitsi 8 000 erillistä vaatekappaletta pelkästään Southamptonin kohtauksen statisteja varten. Joka kerta, kun Cameron upotti ensimmäisen luokan ruokasalin ja nosti sen uudelleen ylös uutta ottoa varten, miehistön jäsenet käyttivät seuraavan työpäivän mattojen kuivaamiseen, huonekalujen oikaisemiseen, 1 800 aterimen keräämiseen lattialta ja Titanicin luomiseen uudelleen. Titanicilla oli yksi pomo ja satoja työntekijöitä, ja vaikka se keräsi superlatiiveja rahallisten kustannusten osalta yli vuoden ajan ennen kuin se edes saavutti teatterit, sen kustannukset inhimillisen työn osalta saattavat olla vielä huikeammat. Miltä tuntuu luovuttaa seitsemän kuukautta elämästään lähes jokaisena vuorokauden tuntina yhden miehen näkemykselle? Mitä se tekee sinulle? Mikä saa sinut jäämään?Rosaritoon palkatuille työläisille ja statisteille se liittyi luultavasti palkkaan, kuvausryhmälle se liittyi luultavasti arvostukseen ja näyttelijöille se liittyi luultavasti julkisuuteen. Mutta näyttelijöiden ja miehistön jäsenten keskuudessa, jotka kuvailivat Titanicin tekemisprosessin mutkikkaita vaiheita ja omaa omistautumistaan elokuvalle, on aina läsnä yhteinen vakaumus: He tekivät jotain todellista ja tunsivat sen. Kate Winslet sanoi Titanicin tuotannon aikana, että "yksi asia, joka on minulle hyvin tärkeä elämässä", on se, että "kun on suhde jonkun kanssa ja rakastaa tätä ihmistä ja saa tuntea koko rakkauden tunteen kaikista riskeistä huolimatta, voi selvittää, kuka itse on". Ja kun Rose tapaa Jackin, hän pääsee kaiken luokan ja rahan hölynpölyn läpi ja saa yhteyden johonkin todelliseen, elävään ja intohimoiseen Jackin sielussa. Ja kun luin käsikirjoitusta, tulvin kyyneliin, koska se vie sinut pisteeseen, jossa tekisit mitä tahansa - aivan mitä tahansa - estääkseen laivan uppoamisen.â Jos Titanic tuntui todelliselta - jos se oli todellinen - niin ehkä tämä tuskallisesti loihdittu aikamatkailu oli ainoa keino saada Jack ja Rose ja heidän välillään oleva rakkaus muuttumaan myös todelliseksi.  James Cameron vietti kesän 1997 kotonaan pimennysverhojen pimentämässä editointihuoneessa, jossa hän työsti unelmaa, johon hän oli nyt uhrannut vuosia elämästään. Heinäkuun lopulla hän otti vapaapäivän mennäkseen naimisiin Linda Hamiltonin, seitsemän vuotta kestäneen tyttöystävänsä, kanssa takapihalla pidetyssä seremoniassa. Seuraavana päivänä hän palasi leikkaussaliinsa ja Titanicin pariin. "Hänen editointikoneeseensa oli kiinnitetty itsemurhaväline - partaveitsen terä, jossa oli yksinkertainen ohje: "Käytä vain, jos elokuva on surkea"." TitanicShackissa - yksi monista verkkosivustoista ja foorumeista, jotka syntyivät elokuvan julkaisun jälkeen niiden ihmisten purkautumispaikoiksi, jotka joutuivat kohtaamaan sen karmean tosiasian, että he eivät voineet viettää joka ikistä päivää elokuvateatterissa katsomassa Titanicia yhä uudelleen ja uudelleen - fanit ihmettelivät, miksi elokuva piti heistä niin paljon otetta. Jotkut olivat yhtä ymmällään kuin elokuvan ankarimmat kriitikot siitä, miksi he eivät voineet estää itseään palaamasta Titanicin katsomiseen: Olen nähnyt tämän elokuvan 13 kertaa (ja kyllä, minun on pakko mennä uudestaan, vaikka vain siksi, että 13 on epäonninen! :-) Miksi minä kolmekymppinen tervejärkinen nainen menen aina uudestaan? Koska rakastan tätä elokuvaa - kaikkea siihen liittyvää - ja tiedän, että kun se ilmestyy videona, se laitetaan letterboxiin, eikä se ole samanlainen pienellä 19-tuumaisella televisioruudullani. Joku kertoi minulle tarinan yhdysvaltalaisesta naisesta, joka potkittiin ulos teatterista, koska hän lausui elokuvan jokaisen repliikin. Hänellä oli lipputodistukset, jotka todistivat, että hän oli nähnyt elokuvan 84 kertaa!!! Se on vähän liioiteltua!!!! En oikein osaa sanoa, miksi käyn aina uudelleen. Voin vain sanoa, että tämä elokuva saa minut joka ikinen kerta... Sen elämänoppeja on monia, mutta siinä on erityisesti yksi teema, jota koko ihmiskunta ei koskaan kyllästy kuulemaan: rakkaus on todella suurin voima. Kun Titanic jatkoi amerikkalaisten sydämien ja mielten hallintaa, melkein kaikesta, mihin se koski, tuli taattu rahasampo. J. Peterman -kuvastossa alettiin myydä 198 dollarin Heart of the Ocean -kaulakorua, jota mainostettiin "melko valtavana" 198 dollarin kaulakoruna, ja se loppui nopeasti (pettyneet asiakkaat saattoivat kuitenkin tyytyä 19 dollarin hintaiseen jäljitelmään nimeltä The Jewel of the Sea - ainakin siihen asti, kunnes Fox haastoi sen valmistaneen yrityksen oikeuteen). Céline Dionin kappaleesta My Heart Will Go On tuli maailman myydyin single vuonna 1998, ja Titanicin soundtrack nousi listojen kärkeen. ( Cameron oli aluksi vastustanut laulun sisällyttämistä lopputeksteihin, koska hän katsoi, että se olisi ollut kuin pop-singlen tilaaminen Schindlerin listan soundtrackille. Horner ja Dion leikkasivat kuitenkin salaa demon ja saivat hänet puolelleen.) Jopa - tai ehkä erityisesti - sen jälkeen, kun elokuva oli poistunut teattereista, mikä tahansa sen maailmaan viittaava media olisi riittänyt faneille.  James Cameronin Titanic, kiiltävä kahvipöytäkirja, jossa kerrottiin yksityiskohtaisesti elokuvan tuotannosta, nousi New York Timesin bestseller-listan kärkeen, ja Leonardo DiCaprion luvattomat elämäkerrat alkoivat ilmestyä kirjakauppoihin ja ihastuneiden tyttöjen reppuihin. "Jackissa on paljon minua", James Cameron kertoi Rolling Stonelle vuonna 1998 haastattelussa, jossa hän puhui myös äskettäisestä erostaan Linda Hamiltonista. Nainen oli ollut hänen neljäs vaimonsa ja Sarah Connorinsa. "Itse asiassa", Cameron selvensi, "minun ei pitäisi sanoa niin". Jack on mies, jonka olisin toivonut voivani olla. Toivoin, että minulla olisi ollut rohkeutta ja avoimuutta." Titanicin käsikirjoitusta lukiessa on helppo sanoa, mikä hahmo Cameron olisi halunnut olla: Jopa yksinkertaisimmissa Jackin kuvauksissa on tapa olla ihaileva. Yksi Jackin luonnoksista "vangitsee [Coran ja hänen isänsä] täydellisesti, ja siinä on suuri tunne hetken inhimillisyydestä".Jackin luonnosvihko on "inhimillisen olotilan juhlaa".Kun Jack tuijottaa tähtiä ennen ensimmäistä keskustelua Rosen kanssa, hän ei ajattele mitä tahansa ajatuksia, vaan "taiteilijaajatuksia".Ja kun Rose alkaa ihastua Jackiin, kuuntelemme hänen ensimmäisiä vaikutelmiaan Jackista: Muistellessaan ikonista kohtausta "maailman kuningas", jonka hän myöhemmin esitti uudelleen lähes yleisen halveksunnan saattelemana vuoden 1998 Oscar-gaalassa, Cameron kuvaili sitä voimaa ja iloa, jota ei välttämättä voi tuntea edes kokemus valtavan ja mahtavan rakennelman - laivan tai elokuvasetin - hallitsemisesta. Hän sanoi kohtauksesta, että "näkee [Titanicin] voiman" ja "näkee laivaa johtavien upseerien tyytyväisyyden ja heidän elementtien hallitsemisensa". Sitten otan tuon energian ja annan sen Jackille. Hän on taiteilija. Hän on kaveri, joka saa sydämensä kohoamaan. Se on hänen aluksensa. Ei haittaa, ettei hänellä ole rahaa. Tämä on hänen laivansa ja hänen hetkensä. Hän omistaa hetken." Jotta kapteeni - Cameronin käsikirjoituksessa merten suuri patriarkka - voi tarkastella (ja nauttia) komentamansa valtavan järjestelmän voimasta, hänen on seistävä komentosillalla ja katsottava itse Titanicia. Mutta Jack, koska tämä ei ole hänen laivansa eikä hänen unelmansa, voi seistä Titanicin keulassa, kun se leikkaa vettä, tuntea auringon kasvoillaan ja katsella delfiinejä, jotka hyppivät ja uivat â silkasta liikkeen ilosta ja riemusta.â Hän voi kokea Titanicin voiman täysin, koska hänen ei tarvitse vakuuttaa itselleen, että hän hallitsee sitä, ja sitten hän voi antaa sen Roselle. "Olen ollut mukana elokuvassa, joka on rikkonut kulttuurisia rajoja", DiCaprio pohti vuonna 2004. â Menin keskelle Brasiliaa sademetsään, ja siellä intiaanit tunsivat [Titanicin]. Se on surrealistista.â Alusta asti oli selvää, että Titanicin menestys ylitti rajat. Kun se lopulta lähti Yhdysvaltain elokuvateattereista syksyllä 1998 - ja jäi valkokankaalle vielä videolle julkaisemisen jälkeenkin - se oli tuottanut kotimaassa 659 miljoonaa dollaria. Samalla siitä tuli Yhdysvaltain historian tuottoisin elokuva, ja se rikkoi Star Warsin 20 vuoden ajan pitämän ennätyksen. (George Lucas julkaisi Variety-lehdessä mainoksen, jossa Han ja Leia poseerasivat kuin Jack ja Rose ja onnittelivat Cameronia julkisesti, kenties helpotuksen tunteen vallassa: raskas on pää, joka kantaa suurten tuottojen kruunua.) Titanicin maailmanlaajuinen teatteritulos oli kuitenkin lähes 2,2 miljardia dollaria. Maaliskuussa 1998 Associated Press kertoi artikkelissaan otsikolla âFan Sinks into Titanic Obsessionâ, että 12-vuotias Gloria-niminen tyttö oli käynyt katsomassa Titanicin Italian Castelfranco Emilian kaupungin ainoassa elokuvateatterissa joka ikinen ilta elokuvan ilmestymisestä lähtien ja että hän katsoisi sitä niin kauan, kunnes ei enää jaksaisi. Hän oli nähnyt elokuvan tähän mennessä 50 kertaa eikä ollut vielä kyllästynyt siihen; elokuvateatteri ei enää veloittanut häneltä pääsymaksua, ja - koska hän tiesi, että murrosikäisen tytön rakkaudella ei ole mitään tekemistä - hän säästi suosikkipaikkansa hänelle joka ilta. Asiantuntijat sanovat, että se puhdas intohimo, jota murrosikäiset tytöt tuntevat idoleitaan kohtaan, edustaa ajanjaksoa heidän elämässään, joka on lyhytaikaista ja intensiivistä ja joka on ohi ikuisiksi ajoiksi, kun se on ohi", Frances Grandy Taylor kirjoitti Hartford Courant -lehdessä maaliskuussa 1998 yhdessä niistä lukemattomista artikkeleista ja tv-jaksoista, jotka yrittivät auttaa vanhempia ymmärtämään leomaniaa. Ikuisesti mennyttä" -osan on täytynyt tuntua erityisen lohdulliselta. Kun asiaan vihkiytymättömät yrittivät ymmärtää ilmiötä elokuvan julkaisun jälkeen, he keskittyivät yleensä Leon ulkonäköön ja julkisuuteen, eivätkä he tietenkään olleet väärässä. Kuten kaikki teini-ikäisten ihastukset, hän oli täydellinen ja kaukana: Hän ei voinut satuttaa sinua, ei hylätä sinua, ei tuottaa pettymystä. Ja Jack Dawsonina hän oli puhdas fantasia: niin komea, että hän vaikutti melkein maanpäälliseltä; androgyyni enkeli, joka halusi vain rakastaa sinua palvoa sinua ja olla romanttinen kumppani, jonka kanssa todellisuus ei voisi koskaan yrittää kilpailla. Hän oli unelma, väitettiin, ja siksi teini-ikäiset tytöt - jotka mediassa esitettiin valtaosin Titanicin menestyksen liikkeellepanevana voimana riippumatta siitä, oliko tämä totta vai ei - palasivat teatteriin hakemaan lisää. Se oli toiveiden täyttymys. Mutta mitä me oikeastaan toivoimme? Enemmän kuin yksikään Cameronin päähenkilö ennen häntä Jack Dawson on sankarillinen kykynsä rakastaa. Hän voi katsoa, kun maailma sellaisena kuin hän sen tunsi hajoaa hänen ympäriltään, eikä hän tunne, että kaikki mihin hän uskoi - hierarkkinen maskuliinisuus - revitään hänen jalkojensa alta, koska hänellä ei ollut koskaan ollut tarvetta uskoa siihen muutenkaan. Kun Jack ilmestyy smokissa saattamaan Rosea illalliselle ensimmäisessä luokassa, hän ensin liioittelee aristokratian tapoja juuri sen verran, että ne tuntuvat absurdeilta, ja sitten hän kiehtoo maailman rikkaimpia ihmisiä tarinoilla vapaudesta, jota he tuskin voivat kuvitellakaan. Roseân tähänastinen elämä on opettanut hänelle, että hän on ostettava ja myytävä esine: Kaikki naiset ovat sitä, ja parasta, mitä naisena voi toivoa, on olla kallein esine, joka myydään rikkaimmalle ostajalle. Jack pelastaa Rosen kirjaimellisesti kuolemalta - kahdesti - mutta hän pelastaa hänet myös yhteiskunnan ja itsensä asettamasta vankilasta, jossa hän uskoo, että hän voi aina asua vain siinä roolissa, johon hän on syntynyt. â "Titanic" alkaa purjehtia pois elokuvateattereista â kirjoitti konservatiivinen kommentaattori Betsy Hart vuonna 1998, â mutta se on saattanut jättää jälkeensä tuhoa teini-ikäisten tyttöjen sydämiin kaikkialla maailmassa.â Niin sydäntä särkevää kuin elokuvan loppu olikin, Hart huomasi, että häntä "suretti paljon enemmän" ajatus "miljoonista teinitytöistä", jotka olivat auttaneet tekemään elokuvasta hitin ja joita oli huijattu luulemaan, että "Titanicin romanttisen keskipisteen muodostanut voimakas tunne ja muutaman päivän kestävä helppo seksi on sellainen rakkaus, jota heidän pitäisi tavoitella".Ei ole mikään ihme, että Hart päätteli, että "yhteiskunnassamme on niin paljon nuoria, jotka tarvitsevat niin paljon pelastamista." Tämä analyysi on aina ollut ilmeisen väärässä ainakin yhdellä muulla tavalla: Titanic ei ole hauska elokuva katsoa. Et pakene mitään, vaan joudut käymään läpi emotionaalisen koettelemuksen: intohimon, kauhun, kauhun, turtumuksen ja lopulta katarttisen toivon kymmenottelun. Olet itse selvinnyt jostakin Titanicin loppuun mennessä; olet istunut kuoleman ja kuolemisen keskellä ja kysellyt itseltäsi kysymyksiä omasta käyttäytymisestäsi tällaisessa tilanteessa ja kysynyt itseltäsi, uskotko rakkauteen kaiken tämän edessä - ja ehkä olet pystynytkin siihen. Tämän kokemuksen vuoksi olimme valmiita palaamaan Titaniciin yhä uudelleen ja uudelleen. Ja jos keskitymme yleisössä oleviin tyttöihin, niin pyydän â ajatellaanpa heitä todella. Keitä nämä tytöt olivat ja miksi he olivat siellä? Miksi minä olin siellä? Kun Titanic oli teattereissa, 9-, 10-, 11-, 12- ja 13-vuotiaat tytöt muokkasivat elämänsä sen ympärille ja rakastuivat Leoon ja koko tarinaan, josta he olivat ensin löytäneet hänet. Meistä tuntui ehkä siltä, että elämä sellaisena kuin me sen tunsimme ei ollut kovin erilaista kuin Titanicissa: että mekin elimme maailmassa, jossa yhteiskunnan oli ehkä hajotettava kokonaan, ennen kuin voisimme vapautua rooleista, joita sukupuoli, luokka ja rotu pakottivat meidät omaksumaan. Titanicissa Rose ei vapaudu siksi, että hänen äitinsä ja sulhasensa kuolevat (he eivät kuole), vaan siksi, että hänen tuntemansa maailman mikrokosmos romahtaa hänen ympärillään, ja tuona hetkenä hän tajuaa, etteivät sen säännöt enää määrää hänen olemassaoloaan. Ne eivät tietenkään koskaan olleet todellisia, mutta nyt kun hän on nähnyt kaikkien niiden järjestelmien näyttävän tappion, joiden yhteiskunta, joka kasvatti hänet, takasi toimivan ikuisesti, hän ei enää edes tunne, että sen lait hallitsisivat häntä. Jokin murtuu, kun ei enää usko, että kuka tahansa voi rakentaa uppoamattoman laivan. Ja jos et voi luottaa laivan tai hallituksen kaltaiseen järjestelmään, sinun on alettava kohdistaa kaikki luottamuksesi ja rakkautesi ympärilläsi oleviin ihmisiin. Titanic esittää kysymyksen siitä, mistä voimme pitää kiinni, kun rakenteet ja uskomukset, joiden varaan olemme rakentaneet elämämme, uppoavat allamme, ja yksi vastauksista, joihin voimme sen avulla päästä, on: toisistamme. Me pidämme kiinni toisistamme. Eräs kirjailijaystäväni kertoi minulle hiljattain, että tänä vuonna, kun maailma on alkanut tuntua hajoavan, hän on huomannut kääntyvänsä yhä uudelleen W.H. Audenin loppusäkeen "1. syyskuuta 1939": Meidän on rakastettava toisiamme tai kuoltava". Viimeisen vuoden aikana olen kehittänyt samanlaisen suhteen Titaniciin - olen ottanut samanlaisen turvapaikan ja tavoitellut samanlaista viisautta. Kun rakastuin Titaniciin 9-vuotiaana, halusin olla Jack yhtä paljon kuin halusin olla hänen rakastamansa. Halusin hänen nauttimaansa vapautta: vapautta, joka näytti antavan hänelle kyvyn rakastaa niin syvästi ja niin epäitsekkäästi. Se oli sellaista vapautta, jota maailma ympärilläni sanoi, ettei tytöllä voisi koskaan olla. Mutta maailma oli sanonut niin myös Roselle, ja hän oli lopulta löytänyt tuon vapauden. Vaikka James Cameronin kyvyt olisivat kuinka valtavat tahansa, hänen mielikuvituksensa - tarpeeksi suuri herättääkseen kadonneen aluksen henkiin; tarpeeksi suuri jopa antaakseen katsojan tuntea, mitä 1 500 kadonnutta sielua todella merkitsee - ei silti kyennyt luomaan niin radikaalia visiota, että se olisi antanut Jackin selvitä. Jos James Cameron olisi voinut kuvitella, että maskuliinisuus tekee pitkällä aikavälillä mitään muuta kuin saastuttaa kaiken ympärillään väkivallalla, ylimielisyydellä, ahneudella ja tuholla, Jack olisi voinut selvitä. Jos Cameron olisi pystynyt kuvittelemaan maailman, joka on patriarkaalisen hallinnan hierarkian yläpuolella - sen sijaan, että hän olisi vain tuhonnut sen näyttävästi - silloin Jack olisi voinut selvitä. Jos Cameron olisi voinut kuvitella miehille muita mahdollisuuksia kuin joko sokeasti seurata patriarkaattia tai kuolla sen syntien vuoksi, Jack olisi voinut selvitä. Mutta sen sijaan Jackin on kuoltava ja rakastettava Rosea ainoalla tavalla, jonka patriarkaalisen maskuliinisuuden pelkistämä maailma sallii: antamalla elämänsä Rosen puolesta. Jopa Titanicin ratkaisemattomien maskuliinisuutta koskevien kysymysten lisäksi James Cameron näyttää olevan kykenemätön kuvittelemaan sellaista radikaalia mahdollisuutta, jossa kumppanit voivat rakastavasti voimaannuttaa toisiaan yhdessä eletyn elämän kautta. Tässä kohtaa meillä ei ole muuta vaihtoehtoa kuin tehdä se, mihin Cameron ei pystynyt: kuvitella tällainen rakkaus ja elää sitä. Keskittyä hoitamiseen ja luopua sankaruudesta. Tietää, että rakkaus on ainoa tie läpi. Sanoa: Mene tälle laudalle, senkin idiootti. Täällä on tilaa meille molemmille.</w:t>
      </w:r>
    </w:p>
    <w:p>
      <w:r>
        <w:rPr>
          <w:b/>
        </w:rPr>
        <w:t xml:space="preserve">Tulos</w:t>
      </w:r>
    </w:p>
    <w:p>
      <w:r>
        <w:t xml:space="preserve">James Cameron Jack</w:t>
      </w:r>
    </w:p>
    <w:p>
      <w:r>
        <w:rPr>
          <w:b/>
        </w:rPr>
        <w:t xml:space="preserve">Tulos</w:t>
      </w:r>
    </w:p>
    <w:p>
      <w:r>
        <w:t xml:space="preserve">Jack</w:t>
      </w:r>
    </w:p>
    <w:p>
      <w:r>
        <w:rPr>
          <w:b/>
        </w:rPr>
        <w:t xml:space="preserve">Esimerkki 4.1567</w:t>
      </w:r>
    </w:p>
    <w:p>
      <w:r>
        <w:t xml:space="preserve">Yhdysvaltain presidentti Barack Obama sanoo, että National Football Leaguen häpeään joutunut pelinrakentaja Michael Vick ansaitsee toisen mahdollisuuden istuttuaan vankilatuomion osallisuudestaan koiratappelurinkiin.Valkoisen talon tiedottajan Bill Burtonin mukaan presidentti kertoi Philadelphia Eaglesin omistajalle Jeffrey Lurielle, että Vickin kaltaisten ihmisten pitäisi pystyä osallistumaan yhteiskunnan toimintaan istuttuaan rikoksistaan vankilassa.Vickin asemassa olevien ihmisten pitäisi pystyä osallistumaan yhteiskunnan toimintaan, kun he ovat istuneet vankilassa rikoksistaan.Vick istui 18 kuukautta tuomittuaan hänet koiratappelurinkiin liittyen. Presidentti lisäsi myös tuomitsevansa rikoksen, josta Vickiä syytettiin.Vick teki viime vuonna sopimuksen Philadelphian kanssa ja auttoi Eaglesin tämän vuoden National Football Leaguen pudotuspeleihin.</w:t>
      </w:r>
    </w:p>
    <w:p>
      <w:r>
        <w:rPr>
          <w:b/>
        </w:rPr>
        <w:t xml:space="preserve">Tulos</w:t>
      </w:r>
    </w:p>
    <w:p>
      <w:r>
        <w:t xml:space="preserve">Vick</w:t>
      </w:r>
    </w:p>
    <w:p>
      <w:r>
        <w:rPr>
          <w:b/>
        </w:rPr>
        <w:t xml:space="preserve">Esimerkki 4.1568</w:t>
      </w:r>
    </w:p>
    <w:p>
      <w:r>
        <w:t xml:space="preserve">19. helmikuuta (UPI) - Taitoluistelija Adam Rippon päätti kieltäytyä NBC:n tarjouksesta toimia olympiakirjeenvaihtajana, koska hän haluaa pysyä Team USA:n mukana olympiakylässä. Rippon teki päätöksen maanantaiaamuna Pyeongchangin aikaa.âOlen imarreltu, että NBC halusi minut kirjeenvaihtajaksi tänne Pyeongchangiinâ Rippon twiittasi maanantaina. âTämän tekeminen edellyttäisi, että jättäisin Team USA:n ja muuttaisin pois olympiakylästä. En halua tehdä sitä, joten jouduin kieltäytymään tilaisuudesta.âNBC:n tiedottaja kertoi USA Todaylle sunnuntaina, että Rippon oli palkattu kirjeenvaihtajaksi loppuolympialaisten ajaksi työskentelemään television digitaalisten ja sosiaalisen median alustojen parissa.USA Today kertoi myöhemmin, että Rippon päätti olla tarttumatta NBC:n tarjoukseen, kun hän tajusi, että hänen olisi muutettava pois Team USA:n asunnosta eikä hän voisi marssia loppuseremoniassa. 28-vuotias Pennsylvaniasta kotoisin oleva Rippon oli osa Team USA:n pronssia voittanutta sekaluisteluvalmennusjoukkuetta.  Rippon sijoittui perjantaina 10:nneksi miesten kaksinpelin finaalissa.  Hän on lopettanut kilpailemisen vuoden 2018 talvikisoissa.</w:t>
      </w:r>
    </w:p>
    <w:p>
      <w:r>
        <w:rPr>
          <w:b/>
        </w:rPr>
        <w:t xml:space="preserve">Tulos</w:t>
      </w:r>
    </w:p>
    <w:p>
      <w:r>
        <w:t xml:space="preserve">Adam Rippon</w:t>
      </w:r>
    </w:p>
    <w:p>
      <w:r>
        <w:rPr>
          <w:b/>
        </w:rPr>
        <w:t xml:space="preserve">Esimerkki 4.1569</w:t>
      </w:r>
    </w:p>
    <w:p>
      <w:r>
        <w:t xml:space="preserve">Korkean profiilin gastroenterologi, tohtori Gina Sam kärsi pakosta mekon takia. Mediatietoinen lääkäri Sam, joka esiintyy usein televisiossa ja on ollut Elle Forbesin ja Peoplen sivuilla, joutui keskiviikkoaamuna yhteenottoon Chelseassa sijaitsevan Burlington Coat Factoryn työntekijöiden kanssa. Hän kertoo, että välikohtaus sattui, kun työntekijät vaativat, ettei hän voi pitää kylpyhuoneessa mekkoa, jonka hän oli suunnitellut ostavansa.Samin mukaan hän saapui outlet-myymälään hieman kello 8:n jälkeen aamutreenin jälkeen. Hän kertoo käyttäneensä yli neljä tuntia vaatteiden, hygieniatarvikkeiden ja lelujen keräämiseen lahjoitettavaksi Punaiselle Ristille Karibianmeren katastrofiapua varten. Silloin hän näki valkoisen mekon, jonka hän päätti ostaa itselleen ja sovitti sitä. Koska Samilla oli turkisturkinsa alla jumppavaatteet, sopiva hattu ja Ugg-saappaat, hän ajatteli säästää aikaa pukemalla mekon päälleen kaupasta ja menemällä suoraan iltapäivän tapahtumiinsa. Ensin hänen oli kuitenkin käytävä naistenhuoneessa. "He sanoivat, ettemme voi antaa sinun jättää mekkoa päälle ja mennä pissalle", hän väitti yhden viidestä kaupan työntekijästä, jotka olivat tulleet hoitamaan tilannetta, sanoneen hänelle.  Sam kertoi vaatineensa, että hän haluaa puhua johtajan kanssa, ja sanoi työntekijöille: "Minusta tuntuu, että minut on ajettu nurkkaan." Tuftsin lääketieteellisestä valmistuneen mukaan hänellä oli kaksi korillista täynnä tavaraa, yhteensä 1 300 dollaria, ja hänellä oli aikomus ostaa myös 40 dollarin mekko. Johto kuitenkin vaati, että hänen oli ensin maksettava mekko alakerrassa ja vasta sitten voitava käyttää tiloja.  Sam sanoi maksaneensa mekon ja juosseensa sitten läheiseen pankkiin hakemaan lisää käteistä, jotta hän voisi palata takaisin ostamaan loputkin tavarat. Sam kertoi myös pyytäneensä pankkivirkailijalta lasin vettä ja aspiriinia, koska hän oli niin ahdistunut sisäänajosta. âIhmiset eivät saisi tuntea oloaan tällaiseksi â hän kertoi meille. Sam aikoo pyytää asianajajaansa kirjoittamaan kirjeen vähittäiskauppiaalle.</w:t>
      </w:r>
    </w:p>
    <w:p>
      <w:r>
        <w:rPr>
          <w:b/>
        </w:rPr>
        <w:t xml:space="preserve">Tulos</w:t>
      </w:r>
    </w:p>
    <w:p>
      <w:r>
        <w:t xml:space="preserve">Sam</w:t>
      </w:r>
    </w:p>
    <w:p>
      <w:r>
        <w:rPr>
          <w:b/>
        </w:rPr>
        <w:t xml:space="preserve">Esimerkki 4.1570</w:t>
      </w:r>
    </w:p>
    <w:p>
      <w:r>
        <w:t xml:space="preserve">Tehdään siis "ylireagointipäivä" ja puhutaan tiistain vaaleista. Monien vuosien ajan urheilutoimittaja Randy Gallowaylla oli radio-urheiluohjelma Dallasin ja Ft Worthin alueella. Maanantaisin tai Cowboysin pelin jälkeisenä päivänä hän kutsui sitä "Overreaction Monday" - maanantaiksi tai tilaisuudeksi, jolloin jokainen fani saattoi sanoa mitä tahansa, mikä oli heidän mielessään joukkueen pelaajista tai valmentajista. Se oli usein hilpeä varsinkin kun fanit soittivat uusimmat salaliittoteoriansa tästä tai siitä . Juuri näin AOL:ssa otsikon " pommi vaaleista " . Jäikö minulta jostain huikea järkytys huomaamatta ? Todellisuudessa näimme demokraattien voittavan vaalit , jotka heidän piti voittaa . Luuliko kukaan tosissaan, että pormestari De Blasio voittaisi New Yorkissa ? Luulen, että New York Cityn todellinen tarina oli vaali-apatia . Ehkä niin käy, kun pieni äänestäjäryhmä maksaa ylivoimaisen enemmistön veroista! New Jerseyn kuvernööri Kim Guadagno pitää paikkansa kuvernööri Christien jälkeen ? Olen hämmästynyt, että hän sai 44 prosenttia äänistä. Virginiassa odotin tiukempaa äänestystä, mutta en välttämättä GOP:n voittoa . Northam sai 53 prosenttia, mikä on enemmistö, mutta ei mikään murskavoitto! Mitä voimme sanoa tiistaista? Demokraatit voittavat vaalit "sinisillä alueilla" tai Virginian kaltaisessa osavaltiossa, jossa on vähitellen paljon liittovaltion työntekijöitä. Ensimmäinen tiistai ' s tulokset vahvistivat, että demokraatit ovat innoissaan, vaikka en ole nähnyt mitään todisteita siitä, että he voivat voittaa piirin tai osavaltion hallussaan vahva virassa oleva republikaani . Toiseksi GOP kongressin on saatava viesti, että äänestäjät odottavat vero- ja terveydenhuollon uudistusta . Et voi luvata kumota Obama Carea etkä sitten tehdä sitä, kun sinulla on äänet. Onnittelut voittajille, vaikka kuvernööriksi valittu Murphy huomaa pian, että New Jerseyn äänestäjät ovat vihaisia ja kääntyvät häntä vastaan nopeasti. Kyllä, Christie sai Bridgegaten ja Beachgaten, mutta Murphy perii nyt täydellisen sotkun, jossa julkiset eläkkeet ovat rahastoimattomia, infrastruktuuri romahtaa ja äänestäjät ovat kyllästyneitä verojen maksamiseen. Kuvernööriksi valittu Northam kohtaa vihaisen vasemmiston, joka on jo kääntynyt häntä vastaan turvapaikkakaupunkien takia. Kuten urheilussa, takeita ei ole. GOP voisi kuitenkin taata itselleen voiton vuonna 2018 pitämällä lupauksensa ja osoittamalla, että se voi hallita . Tai GOP voi edelleen näyttää epäpätevältä ja antaa demokraateille minkä tahansa avauksen vuonna 2018 ! Voit kuunnella ohjelmaani ( Canto Talk ) ja seurata minua Twitterissä .</w:t>
      </w:r>
    </w:p>
    <w:p>
      <w:r>
        <w:rPr>
          <w:b/>
        </w:rPr>
        <w:t xml:space="preserve">Tulos</w:t>
      </w:r>
    </w:p>
    <w:p>
      <w:r>
        <w:t xml:space="preserve">Murphy</w:t>
      </w:r>
    </w:p>
    <w:p>
      <w:r>
        <w:rPr>
          <w:b/>
        </w:rPr>
        <w:t xml:space="preserve">Esimerkki 4.1571</w:t>
      </w:r>
    </w:p>
    <w:p>
      <w:r>
        <w:t xml:space="preserve">Braden Matejka selvisi juuri ja juuri hengissä Route 91 Harvest -festivaalilta sen jälkeen, kun Stephen Paddock ampui luoteja Mandalay Bay Resort and Casino -hotellin 32. kerroksesta alas alla olleeseen ulkoilmakonserttiin. 64-vuotias asemies tappoi 58 ihmistä ja haavoitti satoja muita, Matejka heidän joukossaan. "Olet valehteleva paskiainen ja toivon, että joku todella ampuu sinua päähän", eräs henkilö kirjoitti Matejakalle Facebookissa päivinä Yhdysvaltain modernin historian pahimman ammuskelun jälkeen.Amanda Homulos oikealla halaa poikaystäväänsä Braden Matejkaa Sunrise-sairaalassa Las Vegasissa keskiviikkona 4. lokakuuta 2017. (Robert Ray/AP) Matejakan perhe kertoi Guardianille, että ihmiset ovat myös ryhtyneet tekemään meemejä hänen valokuvistaan ja yhdistämään niitä karkeisiin kuvateksteihin. Ammuskelusta selvinnyt joutui sulkemaan sosiaalisen median tilinsä, mutta hänen läheisensä ovat edelleen niiden kohteena, jotka uskovat, että tappava tapaus oli huijaus. Matejka matkusti festivaalille kotimaastaan Kanadasta tyttöystävänsä Amanda Homulosin kanssa juhlimaan 30-vuotissyntymäpäiväänsä. 30-vuotissyntymäpäiväänsä Matejka kaatui maahan, kun luoti osui häntä päähän. Homulos, joka ei loukkaantunut, pääsi sisälle toisen konserttikävijän autoon, joka ajoi heidät sairaalaan.Las Vegasin uhri herää koomasta saatuaan luodin päähänsä.</w:t>
      </w:r>
    </w:p>
    <w:p>
      <w:r>
        <w:rPr>
          <w:b/>
        </w:rPr>
        <w:t xml:space="preserve">Tulos</w:t>
      </w:r>
    </w:p>
    <w:p>
      <w:r>
        <w:t xml:space="preserve">Braden Matejka</w:t>
      </w:r>
    </w:p>
    <w:p>
      <w:r>
        <w:rPr>
          <w:b/>
        </w:rPr>
        <w:t xml:space="preserve">Esimerkki 4.1572</w:t>
      </w:r>
    </w:p>
    <w:p>
      <w:r>
        <w:t xml:space="preserve">Edustajainhuoneen valvontavaliokunta on aloittanut tutkimuksen Rob Porterin työskentelystä Valkoisessa talossa, kun häntä syytettiin ex-vaimojensa hyväksikäytöstä. Tutkinta aloitettiin, kun Valkoinen talo on yli viikko skandaalin jälkeen jatkanut vaihtuvien selitysten antamista Porterin toimikauden olosuhteista presidentti Donald Trumpin huippuavustajana.Keskiviikkoaamuna valvontakomitean puheenjohtaja Trey Gowdy (edustajainhuoneen edustajainhuone, S.C.) kertoi, että Porterin toimikauden aikana hän oli presidentti Donald Trumpin huippuavustaja.  lähetti Valkoisen talon henkilöstöpäällikölle John Kellylle ja FBI:n johtajalle Christopher Wraylle kirjeet, joissa hän pyysi yksityiskohtaisia tietoja Porterin taustatarkastuksesta ja päätöksestä pitää hänet työssä ennen kuin hän irtisanoutui viime viikolla.Gowdy pyysi kirjeissään erityisesti "päivämäärää, jolloin joku Valkoisen talon työntekijä tuli tietoiseksi Porteria koskevista mahdollisista halventavista tai kelpoisuuden menettävistä tiedoista hänen nimittämisensä ja 12. helmikuun 2018 välisenä aikana, ja ketä henkilöitä asiasta informoitiin".</w:t>
      </w:r>
    </w:p>
    <w:p>
      <w:r>
        <w:rPr>
          <w:b/>
        </w:rPr>
        <w:t xml:space="preserve">Tulos</w:t>
      </w:r>
    </w:p>
    <w:p>
      <w:r>
        <w:t xml:space="preserve">Porter</w:t>
      </w:r>
    </w:p>
    <w:p>
      <w:r>
        <w:rPr>
          <w:b/>
        </w:rPr>
        <w:t xml:space="preserve">Esimerkki 4.1573</w:t>
      </w:r>
    </w:p>
    <w:p>
      <w:r>
        <w:t xml:space="preserve">Oklahoma City Thunderin hyökkääjä Paul George ( 13 ) heittää palloa LA Clippersin hyökkääjä Blake Griffinin ( 32 ) puolustamana neljännen neljänneksen aikana Chesapeake Energy Arenalla. ( Kuva : Mark D . Smith USA TODAY Sports ) OKLAHOMA CITY ( AP ) - Tämä oli se Paul George, jota Thunderin fanit olivat odottaneet .  George teki 42 pistettä ja Oklahoma City katkaisi neljän - pelin tappioputken 120 - 111 voitolla Los Angeles Clippersistä perjantai-iltana . Se oli George ' s korkein pisteytys suorituskyky jälkeen liittymällä Thunderin offseason kauppa Indiana .  Hän sanoi hänen uudet joukkuetoverinsa alkavat ymmärtää, miten hänen pelinsä toimii . " Se todella on vain kemia " hän sanoi . " Kun tulin tänne yksi keskusteluista meillä oli siitä, mikä oli paras hyökkäys oli liike . Valmentaja ( Billy ) Donovan oli onnellinen, että hän voisi käyttää minua tässä tilanteessa liikkua ja saada joitakin virtaus hyökkäys niin I ' m mukava, että . Se ' s hyvä minulle päästä liikkeelle ja liikkua ympäri vähän. " Se ' s hyvä minulle saada menossa ja liikkua vähän . " Russell Westbrook oli 22 pistettä ja kahdeksan syöttöä Thunder ' s korkein - pisteytys peli kauden . Carmelo Anthony ja Alex Abrines jokainen teki 14 pistettä . Westbrook ja Anthony tekivät Los Angelesin vaikeaksi käsitellä Georgea . " Se " on vaikeaa, koska heillä on niin paljon vaihtoehtoja " Clippers valmentaja Doc Rivers sanoi . " Monta kertaa sinulla on yksi - kaksi vaihtoehtoa he ' ve sai yksi - kaksi - kolme vaihtoehtoa .  George teki 13 22 laukausta ja oli yhdeksän levypalloa ja seitsemän syöttöä . " Yritin vain pysyä hyökkäysmoodissa " hän sanoi . " Jos näytelmiä avautui ja oli mahdollisuuksia löytää kaverit yritin, mutta se vain näyttää, että monet näytelmiä vain päätyi minulle yksi vastaan yksi kanssa iso vanteella ." Lou Williams teki 35 pistettä Clippers ja Blake Griffin oli 17 pistettä 5 - for - 19 ammunta . Los Angeles on hävinnyt neljä ottelua putkeen. Thunder johti 63 - 55 puoliajalla George 21 pisteen takana . " Yhtäkkiä hän sai sen käyntiin ", Rivers sanoi. " Mielestäni se muutti pelin, kun hän pääsi vauhtiin. Se venytti lattiaa lisää." Thunder jatkoi nousuaan kolmannen neljänneksen alussa. 3 - osoitin Anthony työnsi Oklahoma City " s johtaa 15 . Thunder kasvatti etunsa 20:een ennen kuin Clippers karkasi neljänneksen lopulla ja kavensi lukemiin 94 - 86 jakson lopussa. Austin Riversin 3-osoitin tasoitti pelin 105:een neljännen neljänneksen puolivälissä, mutta Thunder piti Clippersin yhden kenttämaalin viimeisten kolmen minuutin aikana saadakseen pelin takaisin hallintaansa. LISÄTIETOJA : TIP - INS Clippers : Läheisessä Oklahoma Statessa viime kaudella pelannut G Jawun Evans teki kolme pistettä 16 minuutissa . ... G Patrick Beverley istui sivussa kipeän oikean polven takia . F Danilo Gallinari jätti pelin väliin vasemman pakaralihaksen venähdyksen vuoksi . .... G Sindarius Thornwell sai uransa ensimmäisen aloituksen Beverleyn tilalle ja teki 10 pistettä .... Williams iski tupla - kytkin heitto puoli tuomioistuimessa lopettaa ensimmäisen neljänneksen . Hän sai teknisen virheen neljännellä neljänneksellä. Thunder : C Steven Adams jäi pois pelistä oikean vasikan ruhjeen vuoksi .... Dakari Johnson aloitti uransa ensimmäisen kerran Adamsin tilalla ja teki yhdeksän pistettä. Hän oli viime kaudella G - League All - Star .... George heitti lyhyen hyppääjän puoliajan summerin soidessa. Hän sai teknisen virheen kolmannella neljänneksellä .... G Andre Robersonilla oli 11 levypalloa . STAT LINES Jokainen Thunderin voitoista on ollut vähintään yhdeksän pisteen voitto. Kaikki tappiot ovat olleet yhdeksän tai vähemmän. Vaikka 5 - 7 ennätys Thunder on voittanut vastustajansa 58 pistettä tällä kaudella . LYHYESTI Johnson kohtasi DeAndre Jordanin uransa ensimmäisessä ottelussa: " Se oli hyvä . Yritin vain mennä sinne ja olla kilpailukykyinen vain kilpailla . Hän ' s erittäin suuri pelaaja. I ' m ei pelkää ketään niin minä vain meni sinne ja kilpaili." Jordan viimeisteli yhdeksän pistettä ja 12 levypalloa . DROPPING DIMES Griffin oli viisi syöttöä ylittää 2 000 urallaan . Hän johti joukkueen syöttöjä ja joukkue päättyi vain 13 . SEURAAVA Clippers : New Orleansissa lauantai-iltana . Thunder : Isännöi Dallasia sunnuntai-iltana . NBA päivän kuva Associated Press .</w:t>
      </w:r>
    </w:p>
    <w:p>
      <w:r>
        <w:rPr>
          <w:b/>
        </w:rPr>
        <w:t xml:space="preserve">Tulos</w:t>
      </w:r>
    </w:p>
    <w:p>
      <w:r>
        <w:t xml:space="preserve">Paul George</w:t>
      </w:r>
    </w:p>
    <w:p>
      <w:r>
        <w:rPr>
          <w:b/>
        </w:rPr>
        <w:t xml:space="preserve">Esimerkki 4.1574</w:t>
      </w:r>
    </w:p>
    <w:p>
      <w:r>
        <w:t xml:space="preserve">Clintonin mukaan Geneven kokous "oli arvokas kokous", sillä iranilaiset olivat suostuneet kaikkien ydinlaitosten tarkastuksiin, matalarikasteisen uraanin lähettämiseen ulkomaille käsiteltäväksi ja toiseen neuvottelukierrokseen myöhemmin tässä kuussa. "Mutta kuten presidentti on sanonut ja kuten minä ja muut olemme tehneet selväksi, tämä ei ole missään nimessä pysähdyspaikka. Tehtävää on vielä paljon enemmän. Odotamme paljon enemmän", Clinton sanoi CNN:lle Gatesin kanssa antamassaan yhteisessä haastattelussa. on sanonut, ja minä ja muut ovat myös tehneet selväksi, että tämä ei ole missään nimessä pysähdyspaikka. Tehtävää on vielä paljon enemmän. Odotamme paljon enemmän", Clinton sanoi CNN:lle Gatesin kanssa antamassaan yhteisessä haastattelussa. Hän lisäsi, että "Geneven kokouksen lopputulos oli kaiken kaikkiaan myönteinen". Kysyttäessä, ovatko iranilaiset sitoutuneet ratkaisemaan kiistan ydinohjelmastaan Clinton sanoi: Clinton vastasi: "Emme tiedä vielä. Emme tiedä." Clinton sanoi George Washingtonin yliopiston yleisön edessä nauhoitetussa haastattelussa, että teknisten asiantuntijoiden ryhmä tapaa myöhemmin tässä kuussa "nähdäkseen, miten toteuttaa se, minkä varmasti uskoimme olevan periaatesopimus". Hän lisäsi: "Mikään ei ole valmista, ennen kuin se on valmis". Clinton sanoi, että Geneven neuvottelujen edistyminen on antanut aikaa arvioida Iranin toimia ja että samalla kun hallinto on ollut tekemisissä Teheranin kanssa, se valmistelee muiden maailmanvaltojen kanssa rangaistuspakotteita siltä varalta, että neuvottelut epäonnistuvat.</w:t>
      </w:r>
    </w:p>
    <w:p>
      <w:r>
        <w:rPr>
          <w:b/>
        </w:rPr>
        <w:t xml:space="preserve">Tulos</w:t>
      </w:r>
    </w:p>
    <w:p>
      <w:r>
        <w:t xml:space="preserve">Hillary Clinton</w:t>
      </w:r>
    </w:p>
    <w:p>
      <w:r>
        <w:rPr>
          <w:b/>
        </w:rPr>
        <w:t xml:space="preserve">Tulos</w:t>
      </w:r>
    </w:p>
    <w:p>
      <w:r>
        <w:t xml:space="preserve">Clinton</w:t>
      </w:r>
    </w:p>
    <w:p>
      <w:r>
        <w:rPr>
          <w:b/>
        </w:rPr>
        <w:t xml:space="preserve">Esimerkki 4.1575</w:t>
      </w:r>
    </w:p>
    <w:p>
      <w:r>
        <w:t xml:space="preserve">"Uskon siis, että turvapaikan ilmoittamisella on seurauksensa, olipa kyseessä moskeija, kirkko, synagoga tai mikä tahansa", imaami Omar Suleiman sanoi NPR:n Renee Montagnelle. Suleiman on Dallasin lähellä Teksasissa sijaitsevan Yaqueen Institute for Islamic Researchin perustaja ja johtaja.  Hänen mukaansa ICE on ollut erityisen aggressiivinen Dallasissa, jossa alue johtaa maata karkotusten määrässä Donald Trumpin valinnan jälkeen. viime vuonna Suleiman oli yksi niistä, jotka vaativat moskeijoita liittymään turvapaikkaliikkeeseen vastauksena lisääntyneisiin karkotuksiin. Hän sanoi, että muslimi- ja latinoyhteisöjen kohtaamat vastoinkäymiset ovat samankaltaisia. "Mielestäni maahanmuuttajia vastaan on käytetty samoja keinoja kuin pakolaisia vastaan, samoja keinoja kuin muslimiyhteisöä vastaan kokonaisuudessaan, eli epäinhimillistämistä - "toiseuttamista" - joka sallii ihmisten alitajuisesti hyväksyä ajatuksen siitä, että me emme jotenkin ansaitse samaa arvokkuutta, kunnioitusta ja vapautta kuin kaikki muut", Suleiman sanoo.Mutta jo nyt on olemassa syvää muslimivastaisuutta, hän lisää ja viittaa moskeijoiden polttamisiin, joita on tapahtunut presidentti Trumpin valinnan jälkeen.  Hän sanoo, että muslimit ovat jo nyt suuren tarkkailun kohteena, ja lisäkerros voisi pahentaa asiaa, joka on jo ennestään ongelma, ja vaarantaa sekä muslimi- että latinoyhteisöt.</w:t>
      </w:r>
    </w:p>
    <w:p>
      <w:r>
        <w:rPr>
          <w:b/>
        </w:rPr>
        <w:t xml:space="preserve">Tulos</w:t>
      </w:r>
    </w:p>
    <w:p>
      <w:r>
        <w:t xml:space="preserve">Omar Suleiman</w:t>
      </w:r>
    </w:p>
    <w:p>
      <w:r>
        <w:rPr>
          <w:b/>
        </w:rPr>
        <w:t xml:space="preserve">Esimerkki 4.1576</w:t>
      </w:r>
    </w:p>
    <w:p>
      <w:r>
        <w:t xml:space="preserve">Japanilaisen autonvalmistaja Subarun johtaja kumartui perjantaina syvään anteeksipyyntöön, kun yhtiö myönsi, että se on tehnyt virheellisiä tarkastuksia Japanissa valmistetuille autoilleen vuosien ajan.Subarun toimitusjohtajan ja pääjohtajan Yasuyuki Yoshinagan ilmoitus oli viimeisin tällaisten skandaalien sarjassa. Aiemmin tässä kuussa Nissan Motor Co. kutsui takaisin yli miljoona kotimaassa valmistettua autoa virheellisten rutiinitarkastusten vuoksi. Subaru toimittaa maanantaina hallitukselle raportin ongelmasta, Yoshinaga kertoi toimittajille. Hän sanoi, että kotimainen takaisinkutsu kattaa todennäköisesti koko Subaru-malliston, yhteensä 255 000 ajoneuvoa.Yoshinaga sanoi, että Subarun valmiiden tuotteiden virheelliset tarkastukset ovat jatkuneet 30 vuotta. Asianomaiset työntekijät eivät täysin ymmärtäneet, että heidän menetelmänsä oli väärä, ja koko tarkastusjärjestelmä on tarkistettava perusteellisesti, hän sanoi. Subaru, jonka aiempi nimi oli Fuji Heavy Industries, on kumppanina Toyota Motor Corp:n kanssa, joka on sen suurin osakkeenomistaja. Toyota ja Honda Motor Co. ovat sanoneet, että niillä ei ollut epäilyttäviä tarkastuksia. Toyota sanoi tarkistavansa Subarun kanssa raportoituja väärinkäytöksiä.Toimittajat kyselivät Subarun Yoshinagalta, miksi Subarulta kesti niin kauan Nissanin skandaalin jälkeen tulla esiin.</w:t>
      </w:r>
    </w:p>
    <w:p>
      <w:r>
        <w:rPr>
          <w:b/>
        </w:rPr>
        <w:t xml:space="preserve">Tulos</w:t>
      </w:r>
    </w:p>
    <w:p>
      <w:r>
        <w:t xml:space="preserve">Subaru</w:t>
      </w:r>
    </w:p>
    <w:p>
      <w:r>
        <w:rPr>
          <w:b/>
        </w:rPr>
        <w:t xml:space="preserve">Esimerkki 4.1577</w:t>
      </w:r>
    </w:p>
    <w:p>
      <w:r>
        <w:t xml:space="preserve">Aina kun sellainen tilaisuus tarjoutuu, valitsen kavereita, jotka eivät ole koskaan ennen lentäneet. (Hiljattain matkalla Washington D.C:hen yksi heistä kysyi: "Lennämmekö Virgin Airlinesilla, koska tämä on ensimmäinen kertamme?"). Kun menin Spokaneen, otin mukaani Marion ja Bobbyn. Lensimme Burbankista, jossa matkustajat kävelevät lentokentän asematasolle ja nousevat portaita ylös päästäkseen koneisiin. Niistä sadoista ensikertalaisista, joiden kanssa olen vuosien varrella matkustanut, kukaan ei ole koskaan ollut yhtä kauhuissaan kuin Mario.  Hän haukkoi henkeään ja punastui - ja olimme vielä terminaalissa. Ikkunasta näin lentoemäntien kiipeilevän portaita, ja jokaisella oli kädessään kaksi Venti-juomaa.  Mario tuli ulos kauhutunnelistaan tarpeeksi kauan kysyäkseen paniikissa vinkuen: "Milloin me nousemme koneeseen?". Pitkä ja jäntevä Mario saattaa olla Homeboyn kaikkien aikojen tatuoiduin henkilö.  Hänellä on kaikki "hihasta ulos " kaula mustana jenginsä nimellä ja koko kasvot tatuointien peitossa. En ollut koskaan ollut hänen kanssaan julkisella paikalla ja katselin, kun ihmiset väistivät meitä lentokentällä. Äidit vetivät lapsensa tiukasti kiinni. Vastarinta oli voimakasta ja laajalle levinnyttä. Silti kaikki Homeboyssa olivat yhtä mieltä siitä, että Mario on lempein kaikista miehistä.  Hän rauhoittui, ja pääsimme Spokaneen ilman tapahtumia.Gonzagassa auditorio oli täynnä ehkä 1 000 ihmistä.  Mario ja Bobby puhuivat ensin. Hermostuneina (taas) kädet ja äänet tärisivät, he kertoivat tarinansa väkivallasta, terrorista ja kaikenlaisesta hyväksikäytöstä. Rehellisesti sanottuna heidän sanansa olivat kuin liekit; oli pidettävä etäisyyttä tai palanut. pyysin Bobbya ja Mariota liittymään seuraani kysymys- ja vastausjaksolle. Eräs nainen lähellä etuosaa puhui ensimmäisenä. "Sanoit olevasi isä", hän sanoi Marion sanoneen, "ja poikasi ja tyttäresi alkavat olla teini-iässä. Mitä viisauksia annat heille?" Hän kysyi. Hän kalibroi uudelleen. "Mitä neuvoja annat heille?" Hän istui, ja Mario seuloi hänen sanojaan etsien vastausta. "Minä vain ..." Tauon pitäminen ei kestänyt kauan, ennen kuin yleisö nousi seisomaan ja alkoi taputtaa.  Mario pystyi vain pitämään kasvonsa käsissään.</w:t>
      </w:r>
    </w:p>
    <w:p>
      <w:r>
        <w:rPr>
          <w:b/>
        </w:rPr>
        <w:t xml:space="preserve">Tulos</w:t>
      </w:r>
    </w:p>
    <w:p>
      <w:r>
        <w:t xml:space="preserve">Mario</w:t>
      </w:r>
    </w:p>
    <w:p>
      <w:r>
        <w:rPr>
          <w:b/>
        </w:rPr>
        <w:t xml:space="preserve">Esimerkki 4.1578</w:t>
      </w:r>
    </w:p>
    <w:p>
      <w:r>
        <w:t xml:space="preserve">Pencen huomautukset, jotka olivat ensimmäinen kerta, kun Valkoisen talon virkamies otti julkisesti esille vangittujen egyptiläis-amerikkalaisten ahdingon, olivat myönteinen merkki Kassemin ja Etiwyn perheille, vaikka Pence ei maininnut muita 18:aa vankilassa olevaa amerikkalaista eikä myöskään kahden amerikkalaisen vihreän kortin haltijan ahdinkoa, joita pidetään eristyssellissä.Heidän ponnistelunsa näyttivät tehonneen. Pence kertoi toimittajille ottaneensa Kassemin ja Ahmed Etiwyn, toisen vangitun amerikkalaisen, tapaukset esille keskustellessaan Sisin kanssa. Sisi vakuutti minulle, että hän kiinnittäisi "erittäin vakavaa huomiota" näihin tapauksiin, Pence sanoi. Kassem puhui myös vankilasellistään ennen Pencen saapumista. Vankilasta salakuljetetussa käsinkirjoitetussa kirjeessä Kassem kirjoitti presidentti Donald Trumpille, että hän kaipaa vain sitä, että "saisin palata lasteni kanssa New Yorkiin" - "unelmaa jälleennäkemisestä, joka keskeytyy usein vankisellini karun todellisuuden ja kidutuksen huutojen takia, jotka kuuluvat kaukaisuudessa." Kirje lähetettiin Valkoiseen taloon 18. tammikuuta Viimeisten neljän vuoden aikana Kassemin perhe on joutunut opettelemaan, miten taistella Moustafan puolesta ilman hallituksen apua. Taistelu alkoi 14. elokuuta 2013, jolloin Kassemin perhe näki Moustafan viimeksi 20 päivään. Pidätyksen jälkeen Kassem katosi Egyptin vankilajärjestelmän mustaan aukkoon, kunnes hänen perheensä, joka oli soittanut Egyptin viranomaisille ympäri maata, löysi hänet Abu Zaabalin vankilasta Kairosta pohjoiseen. Kun hänen lankonsa Ahmed vieraili Kassemin luona, hän sanoi, ettei tunnistanut Kassemia, koska vankilan virkamiehet olivat pahoinpidelleet häntä.Perheenjäsenten mukaan Kassemilla on ihosyöpä ja diabetes, ja hänen terveydentilansa on huonontumassa.âPelkään, että hänen tilansa huononee entisestään, enkä tiedä, mitä tulee tapahtumaanâ, sanoi Eman Kassem Moustafa Kassemin sisko.¬ Yli neljä vuotta on kulunut, mutta Kassemia ei ole vielä tuomittu.  Hänen oikeudenkäyntiään on lykätty yli 40 kertaa. Hänen asianajajansa sanoo, että egyptiläiset syyttäjät eivät ole esittäneet mitään konkreettisia todisteita, jotka liittäisivät Kassemin niihin rikoksiin, joista häntä syytetään - mikä on yleinen vika näissä joukkotuomioistuimissa.Kassem viettää päiviään Toran vankilassa eteläisessä Kairossa, jonne hänet siirrettiin noin seitsemän kuukautta pidätyksensä jälkeen.Hänen perheensä ja asianajajansa yrittävät kiireesti saada lainsäätäjien ja ennen kaikkea Valkoisen talon huomion kiinnitettyä asiaan.Ahmedin mukaan Kassemia pahoinpideltiin rutiininomaisesti vankilassa pidätyksensä alkuvaiheessa saadakseen hänet tunnustamaan syytteet. Vielä vaarallisempaa Kassemin kannalta on, että hänen insuliinipumppunsa otettiin pois, kun hänet pidätettiin ensimmäisen kerran.  Kassem onnistui selviytymään ensimmäiset kuukaudet syömällä vähän ja ottamalla sokerinhallintapillereitä, jotka vankilan virkamiehet sallivat.Perhe on kuitenkin onnistunut lopettamaan pahoinpitelyn ja saamaan Kassemille lääketieteellistä apua, kiitos yhteydenpidon edustaja Peter Kingiin, joka on Kassemin edustaja kongressissa. Heti kun Ahmed palasi New Yorkiin syyskuussa 2013, hän otti yhteyttä Kingin toimistoon. Siellä olevat työntekijät ottivat puolestaan yhteyttä Kassemin tilanteesta Yhdysvaltain Kairossa sijaitsevaan suurlähetystöön. Noin viisi kuukautta Kassemin pidätyksen jälkeen Yhdysvaltain virkamiehet toivat Kassemille hänen insuliinipumppunsa Ahmedin mukaan. Yhdysvaltain suurlähetystön osallistuminen näyttää myös pysäyttäneen pahoinpitelyt.Suurlähetystön virkamiehet ovat jatkaneet Kassemin tapauksen seuraamista. "Ulkoministeriö suhtautuu vakavasti velvollisuuksiinsa auttaa Yhdysvaltain kansalaisia ulkomailla", kertoi ulkoministeriön virkamies The Intercept -lehdelle nimettömänä ministeriön protokollan mukaisesti. Olemme tietoisia tiedotusvälineiden uutisista Mustafa Kassemin pidätyksestä Egyptissä. Kun Yhdysvaltain kansalainen pidätetään ulkomailla, ministeriö pyrkii antamaan kaiken tarvittavan konsuliavun.â Viime kuukausina Soltan teki yhteistyötä senaattori John McCainin (Arizonan osavaltio) toimiston kanssa kiinnittääkseen huomiota Kassemin ja toisen elokuussa 2013 pidätetyn egyptiläis-amerikkalaisen Ahmed Etiwyn ahdinkoon. McCain lähetti elokuussa Trumpille kirjeen, jossa hän kirjoitti, että Etiwyn vangitseminen "näyttää olevan osa huolestuttavaa riippumattomien äänten tukahduttamista Egyptissä viime vuosien aikana".- Egyptin autoritaarisen hallinnon kriitikko McCain otti myös Kassemin tapauksen esille siihen liittyvässä lausunnossaan.- Toisaalta New Yorkin demokraattiset senaattorit, jotka eivät ole vielä saaneet tietää, että Kassem on vangittu, eivät ole vielä saaneet tietää, että hän on vangittu. Chuck Schumer ja Kirsten Gillibrand, jotka edustavat Kassemin ja Etiwyân äitejä, ovat olleet julkisesti vaiti tapauksista. Kassemin ja Etiwyn asianajaja Praveen Madhiraju on tiedottanut heidän henkilökunnalleen, mutta senaattorit eivät ole antaneet lausuntoja. (Schumerin ja Gillibrandin toimistot eivät vastanneet kommenttipyyntöihin.) Saadakseen Kassemin ja muut egyptiläis-amerikkalaiset pois vankilasta perheet tarvitsevat nyt muutakin kuin kongressin väliintulon. He tarvitsevat Valkoisen talon jatkuvaa väliintuloa.</w:t>
      </w:r>
    </w:p>
    <w:p>
      <w:r>
        <w:rPr>
          <w:b/>
        </w:rPr>
        <w:t xml:space="preserve">Tulos</w:t>
      </w:r>
    </w:p>
    <w:p>
      <w:r>
        <w:t xml:space="preserve">Eman Kassem</w:t>
      </w:r>
    </w:p>
    <w:p>
      <w:r>
        <w:rPr>
          <w:b/>
        </w:rPr>
        <w:t xml:space="preserve">Esimerkki 4.1579</w:t>
      </w:r>
    </w:p>
    <w:p>
      <w:r>
        <w:t xml:space="preserve">Etelä-Afrikan parlamentin tiedottaja kertoo, että puhemies on vastaanottanut Jacob Zuman erokirjeen, ja hänen eronsa presidenttinä astuu voimaan välittömästi. Zuma ilmoitti erostaan myöhään keskiviikkona sen jälkeen, kun hallitseva Afrikan kansalliskongressi määräsi hänet eroamaan. ANC on kärsinyt useista korruptiosyytöksistä, jotka ovat kohdistuneet Zumaan, joka on kiistänyt väärinkäytökset.Etelä-Afrikan hallitus sanoo, että virkaatekevä presidentti Cyril Ramaphosa on johdossa, kunnes parlamentti valitsee uuden johtajan torstai-iltapäivänä Jacob Zuman eron jälkeen. Zuma erosi myöhään keskiviikkona sen jälkeen, kun ANC, joka on menettänyt suosiotaan korruptioskandaalien vuoksi hänen kautensa aikana, kehotti häntä lähtemään. Ramaphosa on luvannut taistella lahjontaa vastaan.Etelä-Afrikan valuutta vahvistui dollariin nähden torstain kaupankäynnin alkupuolella sen jälkeen, kun Zuman eroaminen päätti johtajakriisin, joka oli pysäyttänyt osan hallituksen toiminnasta.Nelson Mandela -säätiö on tyytyväinen Zuman lähtöön, mutta sanoo, että valtion on toimittava "rikollisuutta harjoittavia verkostoja" vastaan, jotka ovat vahingoittaneet Etelä-Afrikan demokratiaa.</w:t>
      </w:r>
    </w:p>
    <w:p>
      <w:r>
        <w:rPr>
          <w:b/>
        </w:rPr>
        <w:t xml:space="preserve">Tulos</w:t>
      </w:r>
    </w:p>
    <w:p>
      <w:r>
        <w:t xml:space="preserve">Jacob Zuma</w:t>
      </w:r>
    </w:p>
    <w:p>
      <w:r>
        <w:rPr>
          <w:b/>
        </w:rPr>
        <w:t xml:space="preserve">Esimerkki 4.1580</w:t>
      </w:r>
    </w:p>
    <w:p>
      <w:r>
        <w:t xml:space="preserve">SULJE SportsPulse: USA TODAY Sportsin Steve Gardner kertoo, mitkä pelaajat kannattaa lisätä ja mitkä pudottaa fantasiajalkapallokauden 7. viikolla.  USA TODAY SportsSan Francisco 49ersin linebacker Reuben Foster . (Kuva: Brace Hemmelgarn USA TODAY Sports)San Francisco 49ersin pelaajat Reuben Foster ja Ray-Ray Armstrong olivat maanantaina tapahtuneen aseellisen ryöstöyrityksen uhreja San Franciscon poliisilaitoksen edustaja vahvisti asian USA TODAY Sportsille.Koska tutkinta on aktiivinen, poliisilaitos ei voi julkaista raportin kaikkia yksityiskohtia tai uhrien nimiä. SFPD antoi kuitenkin yhteenvedon ryöstöyrityksestä, joka vastasi sellaista, jonka Foster ja 49ers-organisaatio myönsivät aiemmin tällä viikolla Mission Local -lehdessä tehdyn alkuperäisen raportin jälkeen. âOlemme tietoisia ryöstöä koskevista raporteista ja olemme hyvin kiitollisia siitä, ettei kenellekään käynyt mitään pahaaâ 49ers sanoi lausunnossaan aiemmin tällä viikolla. â Reuben ja Ray-Ray ovat olleet ja ovat jatkossakin yhteistyöhaluisia poliisin jatkotutkimuksissa.â Tapaus sattui maanantaina noin kello 2 aamulla poliisin mukaan, ja siinä oli mukana myös kaksi muuta uhria, jotka seurasivat henkilöitä, joiden uskottiin olevan Foster ja Armstrong (Mission Local kertoi, että toinen uhreista oli vartija). "Olemme turvassa", Foster kertoi toimittajille aiemmin tällä viikolla tapahtuneesta. "Olen siunattu, että olen turvassa. ...En halua mennä yksityiskohtiin, olen vain iloinen, että minä, Ray ja muut ihmiset ovat turvassa.</w:t>
      </w:r>
    </w:p>
    <w:p>
      <w:r>
        <w:rPr>
          <w:b/>
        </w:rPr>
        <w:t xml:space="preserve">Tulos</w:t>
      </w:r>
    </w:p>
    <w:p>
      <w:r>
        <w:t xml:space="preserve">Reuben Foster</w:t>
      </w:r>
    </w:p>
    <w:p>
      <w:r>
        <w:rPr>
          <w:b/>
        </w:rPr>
        <w:t xml:space="preserve">Esimerkki 4.1581</w:t>
      </w:r>
    </w:p>
    <w:p>
      <w:r>
        <w:t xml:space="preserve">Poikana Bucsin kulmapuolustaja Elbert Mack katseli, kun monet hänen suosikkipelaajistaan käyttivät suojavisiirejä, ja halusi oman.  Hän ei kuitenkaan suostunut odottamaan, että hänen vanhempansa ostaisivat sellaisen. Mack lähti epätavanomaista reittiä. Hän leikkasi osan kirkkaasta muovisesta 2 litran limupullosta ja kiinnitti sen nuorisoliigakypäräänsä nippusiteillä.  "Ne olivat hauskimpia päiviä, joita minulla oli", Mack sanoi. "Pelasin sillä jopa peleissä."  Hänen kekseliäisyytensä ei ole mikään yllätys nuorelle miehelle, joka vielä vuosia myöhemmin todistaa kykynsä tehdä tyhjästä jotain. Division I -jalkapallo tuntui kaukaiselta mahdollisuudelta, kun Mack kirjoittautui junior collegeen lukion jälkeen Wichita Kanissa. NFL-joukkueeseen pääseminen näytti epätodennäköiseltä, kun häntä ei otettu Troysta vuonna 2008. Ja pitkäaikaisen roolin saaminen NFL-puolustuksessa näytti epätodennäköiseltä vielä senkin jälkeen, kun lankamainen vauvakasvoinen pelaaja pääsi yllättäen viime syksynä Bucsin lopulliseen kokoonpanoon. Mack 23 on kuitenkin osoittanut, että hän on juuri sellainen pelaaja, jota Tampa Bayn uusi johto etsii pelaajaluetteloonsa. Hienon ensimmäisen harjoitusleiriviikon aikana Mack oli yksi kentän kiehtovimmista pelaajista. Hän teki lukuisia sieppauksia koko joukkueen harjoituksissa ja sai käsiinsä monia muitakin syöttöjä. Hän oli myös halukas sekoittamaan fyysisesti uudessa puolustusjärjestelmässä, jossa kulmapuolustajat joutuvat usein hyökkäämään vastaanottajien kimppuun hyökkäyslinjalla. "Olemme ehdottomasti hieman enemmän in-your-face puolustus ", hän sanoi. "Haluan, että ihmiset luulevat, että he aikovat työntää minut yli ", hän sanoi. "Sitten kun he näkevät taistelu minussa se muuttaa asioita. En aio sanoa, että aion aina voittaa, mutta aion ehdottomasti taistella." Mack kestää hyvin. Mackin todennäköisessä roolissa nikkelin takamiehenä Morris sanoi, että Mack voi odottaa, että häntä pidetään heikkoutena. Kun puolustus siirtyy kolmen puolustajan kokoonpanoon, kolmantena peliin tuleva on todennäköisimmin kohteena. Kuka voisi täyttää tuon roolin paremmin kuin joukkueen ehkä uhmakkain pelaaja? Mack on ollut tässä tilanteessa ennenkin. Troyssa Alabamassa pallot lensivät hänen suuntaansa, kun vastustajat yrittivät välttää testaamasta hänen pelättyä joukkuetoveriaan Leodis McKelviniä Billsin vuoden 2008 ensimmäisen kierroksen varaus. Ja Mack nappasi kahdeksan sieppausta johtaakseen maata seniorivuotenaan. Seuraava vaihe Mackin kehityksessä on kukoistaa laajentuneessa roolissaan. Hän pyrkii myös vakiinnuttamaan asemansa mahdollisena pitkän aikavälin ratkaisuna, kun Barber 34 lähtee. "En yritä korvata Ronde " Mack sanoi hänen kollegansa 5-foot-10 cornerback. "Rondea ei koskaan korvata. Mutta et voi pelata peliä ikuisesti." Jos Mack voi seurata Barberin suuria jalanjälkiä, hän jatkaa trendiä, jonka hän aloitti kauan sitten. "Kaikkialla minne menen, näyttää siltä, että menen takaa läpi, mutta jätän edestä ulos " Mack sanoi. "Tämä on viimeinen askel, joten toivottavasti voin jättää sen perinnön tänne."</w:t>
      </w:r>
    </w:p>
    <w:p>
      <w:r>
        <w:rPr>
          <w:b/>
        </w:rPr>
        <w:t xml:space="preserve">Tulos</w:t>
      </w:r>
    </w:p>
    <w:p>
      <w:r>
        <w:t xml:space="preserve">Elbert Mack</w:t>
      </w:r>
    </w:p>
    <w:p>
      <w:r>
        <w:rPr>
          <w:b/>
        </w:rPr>
        <w:t xml:space="preserve">Esimerkki 4.1582</w:t>
      </w:r>
    </w:p>
    <w:p>
      <w:r>
        <w:t xml:space="preserve">Viranomaiset takavarikoivat vielä 200 miljoonan juanin edestä varoja Huangilta, joka tunnettiin aikoinaan "hintamurhaajana" GOME:n alhaisten hintojen vuoksi. Nelikymppinen Huang nimettiin lokakuussa 2008 Kiinan rikkaimmaksi mieheksi, ja Hurun Report -lehti arvioi hänen nettovarallisuudekseen 6,3 miljardia dollaria. Hänet pidätettiin ja asetettiin tutkinnan alaiseksi kuukautta myöhemmin, ja hän erosi GOME:n johtajan ja puheenjohtajan tehtävästä tammikuussa 2009. Häntä pidettiin vangittuna yli vuoden ajan ilman syytteitä, ja hänet asetettiin huhtikuussa oikeuden eteen Pekingin tuomioistuimessa. Häntä syytettiin viiden valtion virkamiehen lahjomisesta 4,56 miljoonalla juanilla käteisenä ja kiinteistöinä vuosina 2006-2008, Xinhua kertoi aiemmin. Huangin GOME Electrical Appliances Holdings ja Beijing Pengrun Real Estate Development Company -niminen pääomasijoitusyhtiö, jota Huang johti, saivat lahjuksia vastineeksi "epäasiallisista eduista". Ennen pidätystään Huangia kunnioitettiin tiedotusvälineissä malliyrittäjänä, joka nousi tyhjästä hyödyntämällä menestyksekkäästi Kiinan vuosikymmeniä kestäneitä talousuudistuksia.</w:t>
      </w:r>
    </w:p>
    <w:p>
      <w:r>
        <w:rPr>
          <w:b/>
        </w:rPr>
        <w:t xml:space="preserve">Tulos</w:t>
      </w:r>
    </w:p>
    <w:p>
      <w:r>
        <w:t xml:space="preserve">Huang Guangyu</w:t>
      </w:r>
    </w:p>
    <w:p>
      <w:r>
        <w:rPr>
          <w:b/>
        </w:rPr>
        <w:t xml:space="preserve">Tulos</w:t>
      </w:r>
    </w:p>
    <w:p>
      <w:r>
        <w:t xml:space="preserve">Huang</w:t>
      </w:r>
    </w:p>
    <w:p>
      <w:r>
        <w:rPr>
          <w:b/>
        </w:rPr>
        <w:t xml:space="preserve">Esimerkki 4.1583</w:t>
      </w:r>
    </w:p>
    <w:p>
      <w:r>
        <w:t xml:space="preserve">Cruz tietää tarkalleen, mitä hän tekee. Teksasin senaattori ja republikaanien presidenttiehdokkaaksi pyrkivä Ted Cruz on sanonut, että kristillinen terrorismi loppui vuosisatoja sitten, unohtanut Ku Klux Klanin ja Coloradossa viime viikolla tapahtuneen ammuskelun, väittänyt, ettei ole koskaan tavannut abortinvastaista aktivistia, joka kannattaisi väkivaltaa, vaikka hän oli vain päiviä aiemmin sellaisen tukema, hylännyt suunnitellun vanhempainyhdistyksen tarpeellisuuden, koska Amerikassa ei ole pulaa "kumituotteista", ja kommentoinut ohimennen, että Coloradon joukkoampuja Robert Dear voisi olla "transsukupuolinen vasemmistoaktivisti"." Tämä on tyypillistä Cruzia: sekä itsensä ylentämistä että kaukana totuudesta, ja pieni väliaikainen lausunto -LRB- "jossain määrin" -RRB- pelastaa itsensä ylentämisen suoralta valheelta. Se siirtää keskustelun ehdokas Ted Cruziin . Se vie huomion pois konservatiivien väkivaltaisesta retoriikasta suunniteltua vanhemmuutta vastaan ja pakottaa faktantarkistusprosessin käsittelemään Cruzin syytöksiä. Ted Cruz on liian fiksu tietääkseen, että kaikkien Planned Parenthood -palvelujen korvaaminen "kumeilla" on objektiivisesti katsoen typerää. Ted Cruz ei ole läheskään hullu, mikä on Ted Cruzin keskeinen ongelma. Ja toki tällainen keskustelu saattaa olla tulkintapeliä, mutta jos Cruz tuomitsee Politifactin siitä, että se ei harrasta tätä käytäntöä, hän tuskin voi syyttää muita siitä, että he ottavat hänen kehotuksensa vakavasti. Mutta Ted Cruz tietää tarkalleen, mitä hän tekee. Cruz on tulkinnallisesti ilkeä osittain siksi, kuka hän on, mutta myös siksi, että Amerikan kriisiaikojen kuvittaminen on dramaattisesti onnistunut. Kun Ted Cruz -ilmiö liukuu eteenpäin , ilman sävyn muutosta tai hetken epäröintiä , on helppo ajatella vanhaa painiammattilaisen ilmaisua : "Live the gimmick , veli ." Ted Cruz tekee kauheita asioita älykkään suunnittelun avulla . Toisaalta on vaikea uskoa, että Cruz harkitsisi vakavasti breaking-news raportointi joku laajalti kutsutaan "The Dumbest Man on the Internet ." Ted Cruz ei ole mitään eroa , ja ostaa hänen linja, että hän 's ainutlaatuisesti ansainnut "demokraattien" leima hullu ei vain peittää työtä , se on osa sitä. Ted Cruz tietää, että kaikesta oppineisuudestaan huolimatta hän on edelleen älyllinen ykköskeskus puolueessa, joka hylkää eliitin ja nauttii taistelutahtoisesta tietämättömyydestä. Hänen kirjansa lukeminen on kuin katsoisi, kun hän laittaa aamulla naamionsa päähänsä : sivut kuluvat, ja viiltävä ensimmäinen puolisko muuttuu hiljaisemmaksi, kun demagogisen toisen puoliskon äänenvoimakkuus kasvaa, kunnes hän on siinä - Ted Cruz, veli - ja areena sekoaa. Vaikka hän ei olekaan aina sympaattinen , nuori Ted Cruz on mielenkiintoinen henkilö . Cruz hallitsee hyödyllisen kikkailun. Mutta kun kirjan puoliväliin on päästy - kansallisiin tapahtumiin, jotka olivat osa omaa muistia, joissa tarinan voisi kirjoittaa itse, joissa ei enää lue muistoja, jotka ovat niin kaukana faktantarkistajan ulottumattomissa, että on uskottava Cruzin sanaan - yhtäkkiä tajuaa, että se, mikä tekee Ted Cruzin kirjasta niin poikkeuksellisen, on se, mikä tekee hänestä poikkeuksellisen ilkeän. Ensinnäkin ei ole mitään uskottavaa tekosyytä sille, että joku, joka on valmistunut cum laude Princetonin yliopistosta, käynyt Harvardin oikeustieteellisen ja toiminut korkeimman oikeuden virkailijana, ei olisi lukenut, mutta Cruzin väite, mikä se sitten onkin, elää ympäristössä, jossa ei ole mitään tietoja sen kyseenalaistamiseksi. Esimerkiksi , vaikka kirja on 340-sivuinen teos , siinä on vain 66 loppuhuomautusta , joista suurin osa on omistettu kuuluisien konservatiivien tai merkittävien henkilöiden lainauksille , joiden Cruz odottaa saavan vastakaikua oikeistolaiselta yleisöltä . Mutta se erottuu, kun joku kuten Cruz inveighs vastaan Obamacare - hänen senaattori uransa 's Moby-Dick - ja vain keksiä kinkkinen anekdootteja tapaamisesta kamppailevat amerikkalaiset sydänmailla . Tiistain esivaalien aikana ehdokkaat Donald Trump ja Ted Cruz kävivät katkeran Twitter-vaihdon. Cruzilla on myös suosikkisäke, jota hän käyttää mielellään, ja se esiintyy hänen puheissaan ja kirjassaan. Luonnollisesti Cruz jättää huomiotta sen, että vakuutusmaksut nousivat ennen Obamacarea , että vakuutusyhtiöt pelkäävät koko ajan hinnankorotuksia ennen kuin ne otetaan takaisin ja että osa noususta liittyy siihen, että ihmiset, jotka ovat todella sairaita, voivat saada sairaanhoitoa, jonka vakuutusyhtiöt joutuvat nyt maksamaan. Tuosta viimeisestä kohdasta totean, että Cruz näyttää olevan oikeudenkäyntiasiantuntijaksi todella allerginen käyttämään sellaista hienoa juridista sanaa kuin "peruuttaminen ", mikä on harmi, koska se selittää hinnankorotukset ja suunnitelmien muuttamisen. Mutta mainitsemalla, että pilaisi kuvan köyhien vakuutusyhtiöiden, että Cruz ehdottaa olivat "houkuteltu sänkyyn Obamacare " kautta leninistinen ajattelu, että "kapitalistit myyvät meille köyden, jolla me hirttää heidät ." Hän halaa Cruzia ja sanoo: "Olen yksinhuoltajaäiti ... Minulla on kuusi lasta kotona ja teen viittä työtä. Cruz kuvailee Bushin vuoden 2000 kampanjaa, joka oli kourissa John McCainin New Hampshiren voiton jälkeen ja jonka oli keskityttävä uudelleen. Onneksi , Cruz toteaa, Bushin kampanja voisi ajaa McCainin oikealla puolella vahingonkorvausoikeudellisissa asioissa ja kampanjarahoituksen uudistamisessa, kahdessa asiassa, jotka saavat ihmiset sankoin joukoin käymään äänestämässä! Sattumoisin Ted Cruz kertoi George W. Bushille juuri näistä kahdesta asiasta kiertäessään hänen kanssaan osavaltiossa, jonka Bush myöhemmin voitti. Mutta jos haluatte Ted Cruzin kokemuksen, ottakaa hänen tuomionsa puolueellisesta journalismista. Ted Cruzin kirja , A Time for Truth , on siihen verrattuna lähes ihastuttava. Unohtamatta sitä, että loppuosa puheesta , kuten useimmat Cruzin puheet , on ehkä kierrätetty ja jo tarkistettu. Unohda se, että sanomalehdet ovat tilarajoitteisia ja että keskiverto Cruzin puheeseen tarvitaan koko paperiarkki. Sen vuoksi ei ole mitään väliä sillä, että Ted Cruzin kiukuttelu koski Space Invaders -peliä. Lisäksi Politifact ilmeisesti häpeämättömästi toimituksellisesti, kun he tarkistivat tosiasioita Cruz -LRB- ja jokainen konservatiivi 's -RRB- väite, että Obama aloitti presidenttikautensa menemällä "maailmanlaajuinen anteeksipyyntökiertue." Sitten , ennen kuin kohdata asian , Cruz myöntää , "On totta, että hän ei n nimenomaisesti lisätä sanoja ` And I 'm sorry . '" Joten uusi rintama liberaalin propagandasodan on faktatarkistus verkkosivuilla, jotka tarkistetaan tosiasiat Cruz myöntää eivät ole kirjaimellisesti totta ilman runollinen korva tulkinta . Busting Ted Cruz valikoiva kerronta ja ripustaa massiivinen julkisen politiikan päätöksiä anekdoottinen todisteet -LRB- luotettavin laji ! -RRB- Ted Cruzia on kohdeltava eri tavalla, koska hän vaatii sitä, koska hänen loputon vetoaminen oppineisuuteensa ja terävä, ketterä tapa, jolla hän valitsee kertoa oman tarinansa, osoittaa, että hänen aivonsa toimivat näin taitavasti. Kun Ted Cruzin tiedottaja myöhemmin peruu ehdokkaan kommentin, jonka mukaan Robert Dear olisi saattanut olla "transsukupuolinen vasemmistoaktivisti", väittämällä, että ehdokas vain kommentoi saatavilla olevan tiedon puutetta, siihen on suhtauduttava hyvin varauksellisesti. Kyllä, Cruzin lausunnon koko konteksti on avoimemmin spekulatiivinen: .</w:t>
      </w:r>
    </w:p>
    <w:p>
      <w:r>
        <w:rPr>
          <w:b/>
        </w:rPr>
        <w:t xml:space="preserve">Tulos</w:t>
      </w:r>
    </w:p>
    <w:p>
      <w:r>
        <w:t xml:space="preserve">Ted Cruz</w:t>
      </w:r>
    </w:p>
    <w:p>
      <w:r>
        <w:rPr>
          <w:b/>
        </w:rPr>
        <w:t xml:space="preserve">Esimerkki 4.1584</w:t>
      </w:r>
    </w:p>
    <w:p>
      <w:r>
        <w:t xml:space="preserve">Jutun kohokohdat Iranilais-turkkilainen kultakauppias väitti Erdoganin auttaneen Irania välttämään pakotteita(CNN) Turkkia ei voida tuomita "virtuaalituomioistuimissa" Yhdysvalloissa Presidentti Recep Tayyip Erdogan on sanonut, että hän on ollut mukana suunnitelmassa, jonka tarkoituksena oli auttaa Irania välttämään Yhdysvaltojen ja YK:n pakotteita. Erdoganin kommentit tulivat televisiopuheessa AK-puolueensa jäsenille lauantaina Reza Zarrabin torstaina Yhdysvaltain liittovaltion tuomioistuimessa New Yorkissa antaman todistajanlausunnon jälkeen.Iranilais-turkkilainen kultakauppias Zarrab väitti, että Erdogan oli yhteydessä järjestelmään, jonka tarkoituksena oli auttaa Irania välttämään Yhdysvaltain pakotteita pesemällä Iranin öljy- ja kaasumyynnistä saatuja varoja turkkilaisten pankkien kautta. Kyseessä oli ensimmäinen kerta, kun Erdogania syytettiin Yhdysvaltain rikosoikeudenkäynnissä, joka koskee Iranin kansainvälisten pakotteiden rikkomista.Lauantaina AK-puolueensa jäsenille pitämässään televisiopuheessa Erdogan sanoi, että Yhdysvaltain "virtuaalituomioistuimilla" ei ole lainkäyttövaltaa Turkissa.</w:t>
      </w:r>
    </w:p>
    <w:p>
      <w:r>
        <w:rPr>
          <w:b/>
        </w:rPr>
        <w:t xml:space="preserve">Tulos</w:t>
      </w:r>
    </w:p>
    <w:p>
      <w:r>
        <w:t xml:space="preserve">Erdogan</w:t>
      </w:r>
    </w:p>
    <w:p>
      <w:r>
        <w:rPr>
          <w:b/>
        </w:rPr>
        <w:t xml:space="preserve">Esimerkki 4.1585</w:t>
      </w:r>
    </w:p>
    <w:p>
      <w:r>
        <w:t xml:space="preserve">"Huomasin, että tämä oli väestö, joka ei reagoinut juuri lainkaan. Hyvin passiivinen", sanoi YK:n pakolaisasiain päävaltuutettu Filippo Grandi kuvaillessaan vierailuaan syyskuun lopulla leireillä, joissa pakolaiset asuivat. "Tuntui melkein siltä, ettei mitään ollut jäljellä ja että kaikki oli tyhjennetty", hän sanoi Reutersille haastattelussa ensimmäisellä vierailullaan Etelä-Korean pääkaupunkiin. Hän näki velttouden oireena traumasta, hän lisäsi." Pakolaisasiain päävaltuutettu Filippo Grandi puhuu lehdistötilaisuudessa Kansainvälisen siirtolaisuusjärjestön (IOM) pääjohtajan William Lacy Swingin vieressä Bangladeshin rohingya-pakolaiskriisiä käsittelevän sitoumuskonferenssin aamupäivän jälkeen YK:ssa Genevessä Sveitsissä 23. lokakuuta 2017. REUTERS/Denis Balibouse</w:t>
      </w:r>
    </w:p>
    <w:p>
      <w:r>
        <w:rPr>
          <w:b/>
        </w:rPr>
        <w:t xml:space="preserve">Tulos</w:t>
      </w:r>
    </w:p>
    <w:p>
      <w:r>
        <w:t xml:space="preserve">Filippo Grandi</w:t>
      </w:r>
    </w:p>
    <w:p>
      <w:r>
        <w:rPr>
          <w:b/>
        </w:rPr>
        <w:t xml:space="preserve">Esimerkki 4.1586</w:t>
      </w:r>
    </w:p>
    <w:p>
      <w:r>
        <w:t xml:space="preserve">"Minun on oltava parempi kuin kaikki muut, minun on tehtävä enemmän töitä", Hillary Clinton sanoi hiljattain New York Timesissa 16. marraskuuta julkaistussa haastattelussa. Hillary - älä viitsi. Olipa Hillary Clinton sitten hänen perijänsä tai uhrinsa , hän voitti senaattipaikkansa Bill Clintonin ansiosta, eikä mistään muusta syystä. Bill oli mies, jonka yhteydet ja raha mahdollistivat sen, että Hillary pääsi presidenttikisoihin selvänä suosikkina vuosina 2008 ja 2016 , vaikka hän hävisi molemmat; Bill putsasi kentän niin tehokkaasti vuonna 2016 painostamalla ja uhkailemalla -LRB- ja kampanjoimalla aiempia loikkareita vastaan välissä olleissa vaaleissa -RRB- , että vain 74-vuotias sosialisti oli halukas haastamaan hänet . Se, että hän kamppaili saadakseen edes Hillaryn lyömään hänet pois, ei ole osoitus siitä, että Hillary olisi "parempi" kuin muut tai että hän olisi heikko ehdokas, joka tarvitsi miehen suojelemaan itseään - sanoipa hän tai hänen fanikuntansa mitä tahansa .</w:t>
      </w:r>
    </w:p>
    <w:p>
      <w:r>
        <w:rPr>
          <w:b/>
        </w:rPr>
        <w:t xml:space="preserve">Tulos</w:t>
      </w:r>
    </w:p>
    <w:p>
      <w:r>
        <w:t xml:space="preserve">Hillary Clinton</w:t>
      </w:r>
    </w:p>
    <w:p>
      <w:r>
        <w:rPr>
          <w:b/>
        </w:rPr>
        <w:t xml:space="preserve">Esimerkki 4.1587</w:t>
      </w:r>
    </w:p>
    <w:p>
      <w:r>
        <w:t xml:space="preserve">"Meillä voi olla edessämme verilöyly", senaattori Ted Cruz -LRB- R-Texas -RRB- kertoi yli 100 lahjoittajalle, jotka kokoontuivat hienoon St. Regis -hotelliin Manhattanin keskikaupungilla, ja varoitti "mahdollisesta Watergate-tason räjähdyksestä".</w:t>
      </w:r>
    </w:p>
    <w:p>
      <w:r>
        <w:rPr>
          <w:b/>
        </w:rPr>
        <w:t xml:space="preserve">Tulos</w:t>
      </w:r>
    </w:p>
    <w:p>
      <w:r>
        <w:t xml:space="preserve">Ted Cruz</w:t>
      </w:r>
    </w:p>
    <w:p>
      <w:r>
        <w:rPr>
          <w:b/>
        </w:rPr>
        <w:t xml:space="preserve">Esimerkki 4.1588</w:t>
      </w:r>
    </w:p>
    <w:p>
      <w:r>
        <w:t xml:space="preserve">Randall heittää muutaman ehdotuksen seuraavia muutaman minuutin esileikkiä varten. Sitten hän kehottaa toimimaan, ja suutelu ja voihkiminen jatkuu. Randall ja hänen miehistönsä uhmaavat tätä stereotypiaa, ja he tienaavat sillä tasaisesti.Heidän glamourinen lähestymistapansa saattaa itse asiassa olla avain siihen, miten Randallin tuotannot tuottavat rahaa, vaikka pornoteollisuus kamppailee enemmän kuin koskaan kilpailemaan internetin ilmaisen sisällön kanssa. "Sinun on löydettävä markkinarako, joka kiinnostaa ihmisiä ja josta ihmiset ovat valmiita maksamaan", Randall sanoo. kesällä minut kutsuttiin viettämään päivä Randallin kuvauspaikalle ja purkamaan käsityksiäni aikuisfilmien tuotannosta. Jos jotain opin, niin tämän: Muutamaa tuntia aiemmin koko kuvausryhmä oli kokoontunut mäen päällä sijaitsevaan valkoiseen ranch-taloon syömään lounasta.  Randallin assistentti, kupliva parikymppinen, joka sanoo löytäneensä paikan Craigslistilta, saapui paikalle noutopöydän kanssa, jossa oli falafelia, kanaa, shawarmaa, pitaleipää ja salaattia.Yhdessä nurkassa istui ruskettunut vaalea näyttelijä Nicole Aniston poimimassa välimerellistä ruokaa dekolteestaan.  Hänen hiuksensa putoilivat tynnyrirullina pitkin hänen valkoisen kaapunsa etuosaa, ja hän nauroi vaihtaen tarinoita miehistön kanssa. He olivat viettäneet suurimman osan aamusta rakentaen goottilaistyylistä pesää myöhemmin päivällä pidettäviä Halloween-kuvauksia varten. tunnelma oli sydämellinen. Twistys on maksullinen sivusto, joka tunnetaan pehmeämmästä ja glamourisemmasta lähestymistavastaan aikuissisältöön, ja se tilasi Randallin kuvaamaan sen suuren Vuoden herkku -paketin. Ominaisuus juhlistaa yhtiön vuoden 2015 suosituinta tähteä. Vastaanottajan kuvat ja elokuvat saavat erikoismainontaa sivustolla." Huoneen toisella puolella Randall tuskin pysähtyi tauon aikana.  Hän neuvotteli meikkaajan kanssa siitä, miten Anistonin hiukset pitäisi muotoilla, ja ehdotti, että he käyttäisivät "Thelma &amp; Louise" -elokuvan innoittamassa kohtauksessa huivia. Sitten hän keskusteli vaatekaapin stylistin kanssa, joka kävi käsillään ja silmillään läpi farkkushortseja ja hapsutakkia.Vaatteet tietenkin riisuttaisiin ja hiukset todennäköisesti irtoaisivat muutamassa minuutissa. Mutta Randallin huomiota yksityiskohtiin ja korkeaa tuotantolaatua ovat ne, jotka erottavat hänen videonsa toisistaan ja pitävät hänet liiketoiminnassa. "Menneet ovat ne ajat, jolloin saattoi vain rakentaa verkkosivuston, laittaa sinne mitä tahansa ja tienata rahaa", Randall kertoo minulle myöhemmin puhelimessa ja selittää, että hänen alkuperäinen materiaalinsa väistämättä torrentoidaan ja asetetaan verkkoon ilmaiseksi. "On oltava todella kilpailukykyinen ja oltava hyvä siinä, mitä tekee", hän sanoo.Onneksi Randall on molempia.  Hän tulee pornografien perheestä:  Hänen äitinsä Suze tuli Yhdysvaltoihin 70-luvulla Playboyn ja myöhemmin Hustlerin ensimmäiseksi naispuoliseksi henkilökuvaajaksi.  Randall liittyi alalle yliopisto-opiskelijana, joka auttoi vanhempiensa verkkosivuston pyörittämisessä, ja nyt hän johtaa yhtä alan maineikkaimmista urista.  Hänen asiakkaisiinsa kuuluvat muun muassa Playboy Plus Adult DVD Empire ja Twistys. Hän kertoo, että kun internet-porno räjähti 2000-luvun alussa, sen saatavuuteen liittyi kuluttajille suunnattujen ammattilaistason käsikameroiden tulo. Kuka tahansa pystyi ostamaan edullisen videonauhurin, kuvaamaan kunnollista sisältöä ja jakamaan sen jakelulait ylittävälle alustalle.  Hän kutsuu sitä "täydelliseksi myrskyksi." "Näimme todella kovan "Gonzo"-tyyppisen materiaalin alkua, joka oli melkein kuin pornoolympialaiset", Randall nauraa.  Hän luettelee esimerkkejä sodomiasta, jotka ovat aivan liian irstaita, jotta niitä voisi mainita tässä.Randallin ja hänen palkkaamansa porukan onneksi jotkut kuluttajat ovat kyllästyneet tuohon vanhaan törkyyn.</w:t>
      </w:r>
    </w:p>
    <w:p>
      <w:r>
        <w:rPr>
          <w:b/>
        </w:rPr>
        <w:t xml:space="preserve">Tulos</w:t>
      </w:r>
    </w:p>
    <w:p>
      <w:r>
        <w:t xml:space="preserve">Holly Randall Holly</w:t>
      </w:r>
    </w:p>
    <w:p>
      <w:r>
        <w:rPr>
          <w:b/>
        </w:rPr>
        <w:t xml:space="preserve">Esimerkki 4.1589</w:t>
      </w:r>
    </w:p>
    <w:p>
      <w:r>
        <w:t xml:space="preserve">Kongressin ei ole vielä liian myöhäistä perustaa tällaista komissiota, koska amerikkalaiset ovat menettäneet uskonsa kongressin valiokuntien puolueettomuuteen. Monet amerikkalaiset, vaikkakaan eivät varmasti kaikki, ovat menettäneet uskonsa myös erikoisoikeusasiamies Robert Muellerin parhaillaan suorittamaan tutkintaan. Useimmat amerikkalaiset arvostavat edelleen Muelleria itseään, mutta monia hänen alaisiaan pidetään yleisesti puolueellisina. Mueller teki oikein siirtämällä FBI-agentti Peter Strozkin uudelleen sen jälkeen, kun hänen Trumpin vastainen viestittely tyttöystävänsä kanssa paljastui. Strozkin olisi kuitenkin pitänyt vetäytyä Clintonin tutkinnasta sen perusteella, että hän tiesi olevansa puolueellinen Trumpia kohtaan.Kun presidenttiä tai presidenttiehdokasta tutkitaan, kaikkien tutkimukseen osallistuvien on oltava moitteettomia. Useat Muellerin nimittämistä henkilöistä eivät läpäise tätä testiä.</w:t>
      </w:r>
    </w:p>
    <w:p>
      <w:r>
        <w:rPr>
          <w:b/>
        </w:rPr>
        <w:t xml:space="preserve">Tulos</w:t>
      </w:r>
    </w:p>
    <w:p>
      <w:r>
        <w:t xml:space="preserve">Robert Mueller</w:t>
      </w:r>
    </w:p>
    <w:p>
      <w:r>
        <w:rPr>
          <w:b/>
        </w:rPr>
        <w:t xml:space="preserve">Esimerkki 4.1590</w:t>
      </w:r>
    </w:p>
    <w:p>
      <w:r>
        <w:t xml:space="preserve">Muut johtajat taputtivat Maylle Brysselin illallisella torstai-iltana sen jälkeen, kun hän oli pitänyt puheensa brexitistä.Torstain illallisella annetut suosionosoitukset viittaavat kuitenkin siihen, että prosessi on enemmän tai vähemmän hyvässä vauhdissa - ja ne osoittavat, että May saa jonkinlaista tukea Euroopassa, sanoo BBC:n Eurooppa-kirjeenvaihtaja Kevin Connolly.Illallisella 27 muun EU-johtajan kanssa May kehotti heitä hyväksymään sopimuksen, jolla Brexit-neuvottelut siirretään toiseen vaiheeseen. lyhyessä puheessaan May korosti, että hän haluaa päästä "syvän ja erityisen" tulevan kumppanuuden muotoiluun mahdollisimman nopeasti, eikä jättänyt epäilystäkään siitä, että hän uskoo olevansa "oikealla tiellä brexitin toteuttamisessa". Hän sanoi, ettei hän salaa haluavansa siirtyä seuraavaan vaiheeseen ja lähestyä sitä "kunnianhimoisesti ja luovasti". "Erityisenä painopisteenä olisi oltava sopimus täytäntöönpanokaudesta, jotta voimme lisätä yritysten varmuutta Yhdistyneessä kuningaskunnassa ja 27 jäsenvaltion alueella", hän sanoi. Maylle osoittaessaan suosiota Juncker sanoi, että hänen EU-kollegansa katsoivat, että May ponnisteli kovasti, mikä on tunnustettava, kun taas Itävallan liittokansleri Christian Kern sanoi arvostavansa Mayn ponnisteluja ja sitoutumista. May on sanonut, että Brexit-prosessi on edelleen "kurssilla", vaikka hän hävisi parlamentin äänestyksessä keskiviikkoiltana.Brysselissä May sanoi olevansa "pettynyt" EU:n eroamislakiesitystä koskevaan äänestykseen, mutta lainsäädäntö etenee "hyvin".Toisaalta Mayn edessä on ensi viikolla uusi haaste, kun parlamentin jäsenet äänestävät hallituksen tarkistuksesta, jolla Brexit-päivä 29. maaliskuuta 2019 halutaan kirjata lakiin. BBC:n poliittinen toimittaja Laura Kuenssberg sanoi, ettei toistaiseksi ole merkkejä siitä, että May aikoisi antaa periksi tässä asiassa, mutta häneen voitaisiin "pakottaa" uusia kompromisseja.</w:t>
      </w:r>
    </w:p>
    <w:p>
      <w:r>
        <w:rPr>
          <w:b/>
        </w:rPr>
        <w:t xml:space="preserve">Tulos</w:t>
      </w:r>
    </w:p>
    <w:p>
      <w:r>
        <w:t xml:space="preserve">Rouva May</w:t>
      </w:r>
    </w:p>
    <w:p>
      <w:r>
        <w:rPr>
          <w:b/>
        </w:rPr>
        <w:t xml:space="preserve">Esimerkki 4.1591</w:t>
      </w:r>
    </w:p>
    <w:p>
      <w:r>
        <w:t xml:space="preserve">Haiphong (Vietnam) (AFP) â Neljän vuoden pakkokuntoutuksen aikana Vietnamissa Trung vietti huumeettomat päivänsä liimaamalla tekoripsiä yhteen osana viranomaisten mainostamaa arvokasta "työterapiaa" hänen heroiiniriippuvuutensa hoitoon.Kriitikot sanovat kuitenkin, että Trungin ja kymmenien tuhansien muiden työ on yhtä kuin pakkotyö, joka harvoin auttaa käyttäjiä lopettamaan riippuvuuttaan.Poliisi lähetti Trungin valtion tukemaan vieroituskeskukseen Hanoin laitamilla, joka on yksi Vietnamin 132:sta. Hän sanoo joutuneensa kestämään rutiininomaista pahoinpitelyä vartijoiden taholta ja tuntikausia työtä nimellistä palkkaa vastaan. Hän aloitti käytön uudelleen pian vapautumisensa jälkeen vuonna 2014 - virallisten lukujen mukaan jopa 80 prosenttia keskusten addikteista sortuu uudelleen. Trungin työterapia on sittemmin korvattu päivittäisellä metadonipistoksella, jota hän saa hallituksen ylläpitämästä klinikasta, ja hän vakuuttaa, että se on ainoa tehokas hoito, jota hän on saanut. Nykyään hän sanoo pitävänsä riippuvuuden kurissa ja yrittävänsä korjata suhteita ainoaan poikaansa. Joskus keskuksissa on muita marginaaliryhmiä - mielisairaita ja vammaisia, kodittomia ja vanhuksia - sekä Trungin kaltaisia narkomaaneja, jotka tukevat hoitomallia paperilla, vaikka paheksuvat väärinkäytöksiä sisällä.</w:t>
      </w:r>
    </w:p>
    <w:p>
      <w:r>
        <w:rPr>
          <w:b/>
        </w:rPr>
        <w:t xml:space="preserve">Tulos</w:t>
      </w:r>
    </w:p>
    <w:p>
      <w:r>
        <w:t xml:space="preserve">Trung</w:t>
      </w:r>
    </w:p>
    <w:p>
      <w:r>
        <w:rPr>
          <w:b/>
        </w:rPr>
        <w:t xml:space="preserve">Esimerkki 4.1592</w:t>
      </w:r>
    </w:p>
    <w:p>
      <w:r>
        <w:t xml:space="preserve">Timothee Chalamet ilmoitti maanantai-iltana Instagramissa, että hän "oppi, että hyvä rooli ei ole ainoa kriteeri työn vastaanottamiselle." "En halua hyötyä työstäni elokuvan parissa, ja siksi aion lahjoittaa koko palkkani ", hän sanoi. Chalamet sanoi, että häneltä oli kysytty "muutamissa viimeaikaisissa haastatteluissa" elokuvasta "A Rainy Day in New York ", mutta hän ei voinut vastata "sopimusvelvoitteiden" vuoksi. "CNN:n ja PBS:n Christiane Amanpour puhui Chalametin kanssa New Yorkissa viime viikolla yhdessä Armie Hammerin kanssa, joka on hänen näyttelijäkollegansa elokuvassa "Soita minut nimelläsi ", joka on nostanut Chalametin kuuluisuuteen. Timothee Chalamet kuvauspaikalla Woody Allenin ja Selena Gomezin kanssa 11. syyskuuta 2017 New Yorkissa.</w:t>
      </w:r>
    </w:p>
    <w:p>
      <w:r>
        <w:rPr>
          <w:b/>
        </w:rPr>
        <w:t xml:space="preserve">Tulos</w:t>
      </w:r>
    </w:p>
    <w:p>
      <w:r>
        <w:t xml:space="preserve">Timothee Chalamet</w:t>
      </w:r>
    </w:p>
    <w:p>
      <w:r>
        <w:rPr>
          <w:b/>
        </w:rPr>
        <w:t xml:space="preserve">Esimerkki 4.1593</w:t>
      </w:r>
    </w:p>
    <w:p>
      <w:r>
        <w:t xml:space="preserve">CHRIS WALLACE " FOX NEWS SUNDAY" HOST: Olen Chris Wallace . WALLACE: Puolueiden sormen osoittamista ja epävarmuutta senaatin pattitilanteen jälkeen maahanmuutosta. Keskustelemme Valkoisen talon budjettipäällikön Mick Mulvaneyn ja demokraattisen senaattorin Chris Coonsin kanssa, jotka ovat osa kahden puolueen ryhmää, joka yrittää löytää kompromissin. WALLACE : Kyselemme sunnuntaipaneeliltamme Trumpin presidenttikauteen liittyvistä kysymyksistä vuosi virkaanastujaisten jälkeen. WALLACE : Kaikki nyt Fox News Sunday -ohjelmassa. WALLACE : Ei ole hyvä, jos he riitelevät julisteista. WALLACE : Kuvailkaa shutdownin laajuutta sekä henkilöstön että ohjelmien osalta. WALLACE: Kutsutte tätä - kuulimme ja näimme sen julkisuudessa - Schumerin sulkemiseksi. Mutta tosiasia on, että vain 46 republikaania on valmis äänestämään tämän kongressin jatkamispäätöksen puolesta. Joten vaikka demokraattien filibusteriä ei olisi ollutkaan, teillä ei olisi ollut enemmistöä, jota tarvitaan jatkosopimuksen hyväksymiseen. Eikö tämä ole sitäkin suurempi syy, miksi tämä on republikaanien ja Valkoisen talon ja edustajainhuoneen ja senaatin hallinnan syytä? WALLACE: Tämä ei johdu vain demokraateista. WALLACE: Kyse on siitä, että teillä ei ole oma talonne kunnossa. Vain 46 republikaania tukee tätä. Mutta teillä oli vain 46 republikaania. WALLACE: Ei teilläkään ole 46 republikaania. Tarkoitan, että teillä ei ole myöskään 51 republikaania. WALLACE: Kun republikaanit vuonna 2013 vaativat hallituksen sulkemista, koska he halusivat poistaa kaiken rahoituksen ObamaCarelta, ja he tekivät sen 16 päivän ajan, yksityishenkilö Trump asetti vastuun suoraan. Tässä hän on. WALLACE: Mutta miksi hän ei - tarkoitan, että hänellä ei ollut eilen kokousta, kahden puolueen kokousta kongressin kokousten kanssa. Onko hänellä sellainen tänään? WALLACE: Syytätte demokraatteja siitä, että he pitävät hallitusta panttivankina nyt, mutta vuonna 2013 kannatitte hallituksen pitämistä panttivankina tässä ObamaCare-kysymyksessä. Katsokaa. CHRIS WALLACE FOX NEWS -juontaja: Miksi se oli silloin oikeutettua ja oikea syy taistella, mutta nyt se ei ole oikeutettua? WALLACE: En sanonut sanaakaan.</w:t>
      </w:r>
    </w:p>
    <w:p>
      <w:r>
        <w:rPr>
          <w:b/>
        </w:rPr>
        <w:t xml:space="preserve">Tulos</w:t>
      </w:r>
    </w:p>
    <w:p>
      <w:r>
        <w:t xml:space="preserve">CHRIS WALLACE</w:t>
      </w:r>
    </w:p>
    <w:p>
      <w:r>
        <w:rPr>
          <w:b/>
        </w:rPr>
        <w:t xml:space="preserve">Esimerkki 4.1594</w:t>
      </w:r>
    </w:p>
    <w:p>
      <w:r>
        <w:t xml:space="preserve">"Tämä julkisten menojen leikkausohjelma oli väistämätön", presidentti Traian Basescu sanoi torstaina lehdistötilaisuudessa Bukarestissa pidetyn IMF:n ja Euroopan unionin edustajien tapaamisen jälkeen. Julkisen sektorin palkkoja leikataan 25 prosenttia, Basescu sanoi ja lisäsi, että "kaikki palkat, myös vähimmäispalkat, kärsivät". Näiden leikkausten pitäisi auttaa Romaniaa välttämään "äärimmäisen vaikea tilanne, joka ei johdu niinkään sen omasta taloudesta kuin alueen kehityksestä", hän sanoi viitaten Kreikan kriisiin. Basescu ilmoitti asiasta, kun IMF valmistautui antamaan tuomionsa siitä, antaako se Romanialle lainapaketin viidennen erän vai ei. Basescu sanoi, että hallitus oli valinnut "katkeran pillerin" eli leikannut julkisia menoja veronkorotusten sijasta. "Talouskasvun palaamisen toivossa palkat voidaan palauttaa nykyiselle tasolleen vuonna 2011", hän lisäsi. Basescu sanoi kuitenkin, että "lihava valtio" ei voi jatkaa kasvuaan "hoikan" yksityisen sektorin kustannuksella. "Yli 60 prosenttia julkisista tuloista menee julkisiin palkkoihin, eläkkeisiin ja muihin etuuksiin. Mistä me sitten löydämme rahaa kouluihin, sairaaloihin ja armeijaan?" hän kysyi.</w:t>
      </w:r>
    </w:p>
    <w:p>
      <w:r>
        <w:rPr>
          <w:b/>
        </w:rPr>
        <w:t xml:space="preserve">Tulos</w:t>
      </w:r>
    </w:p>
    <w:p>
      <w:r>
        <w:t xml:space="preserve">Traian Basescu</w:t>
      </w:r>
    </w:p>
    <w:p>
      <w:r>
        <w:rPr>
          <w:b/>
        </w:rPr>
        <w:t xml:space="preserve">Esimerkki 4.1595</w:t>
      </w:r>
    </w:p>
    <w:p>
      <w:r>
        <w:t xml:space="preserve">Pari viikkoa sitten Washington Postin kotisivutoimittaja Doris Truong joutui puolueellisen liekkisodan keskelle. Rex Tillersonin ulkoministerin viran vahvistuskuulustelun tauolla nähtiin aasialainen nainen, joka näytti ottavan tilannekuvia Tillersonin muistiinpanoista. Bloggaajat päättivät nopeasti, että videolla esiintyvän naisen täytyy olla Truong, joka sattuu myös olemaan aasialainen. Erään Reddit-ketjun otsikko oli esimerkiksi â Fake News -toimittaja Doris Truong jäi kiinni ottamassa kuvia Rex Tillersonin muistiinpanoista tämänpäiväisessä vahvistuskuulustelussa.â Asia on niin, että Truong ei ollut raportoimassa Tillersonin kuulemisesta. Hänen omilla sanoillaan sanottuna: Trollit päättivät, että otin kuvia Rex Tillersonin muistiinpanoista. En ollut edes paikalla.â Tavallisena päivänä Truong saa Twitterissä ehkä puoli tusinaa mainintaa. Torstaina 12. tammikuuta kello 10:een mennessä - päivä sen jälkeen, kun hänet oli virheellisesti tunnistettu kuvassa esiintyväksi naiseksi - hänellä oli 4 638 uutta mainintaa edellisestä illasta. Ja se vain jatkui. Vuorokauden kuluessa hänen nimensä oli mainittu 20 179 kertaa, mikä on Truongin toimittamien kuvakaappausten mukaan 185 300 prosenttia enemmän. Seuraavalta se näytti: Huomautus: Tämä kuvio perustuu BuzzFeed Newsin analyysiin 24 731 maininnasta, jotka koskevat Truongin Twitter-kahvaa @doristruong, joka alkoi noin kaksi päivää ennen kuin väärät tarinat hänestä alkoivat kiertää verkossa ja päättyi seitsemän päivää tapauksen jälkeen. Lähde: Truong kirjoitti sähköpostitse BuzzFeed Newsille. âKatsoin kännykkäni sovellusta, jossa lukee "20+", vaikka tilillä olisi paljon enemmän mainintoja. Jouduin selaamaan läpi kymmeniä ruutuja, joissa ihmiset sanoivat "miten kehtaat" (ja pahempaa), jotta sain lopulta selville, mikä oli herättänyt heidän huomionsa.â Truongin kaltaiset kokemukset ovat yhä yleisempiä. Data &amp; Societyn tuoreen tutkimuksen mukaan 47 prosenttia 15-vuotiaista ja sitä vanhemmista internetin käyttäjistä on kokenut jossain vaiheessa häirintää tai hyväksikäyttöä verkossa. Kaikista vastaajista 36 prosenttia ilmoitti tulleensa suoraan häirityksi, mikä tarkoittaa, että heitä oli uhkailtu, haukuttu tai vainottu. Kun tarina leviää, tämä kokemus vahvistuu. "Ajatus siitä, että ihmiset kokoontuvat yhteen tietyissä affiniteettiryhmissä ja käyttäytyvät tavalla, joka on todella hyvä "sisäiselle" ryhmälle ja kauhea "ulkopuolisen" ryhmän jäsenille [...] siinä ei ole mitään uutta", sanoi Whitney M. Phillips, Mercerin yliopiston professori, joka on tutkinut ihmisten keskustelua verkossa lähes kymmenen vuoden ajan ja kirjoittanut kirjan verkkotrollauksesta otsikolla This Is Why We Canât Have Nice Things. Vaikka nettitrollausta on ollut jo vuosia, Phillipsin kaltaiset asiantuntijat ovat huolissaan siitä, että Donald Trumpin valinta presidentiksi voi rohkaista ihmisiä, jotka jo nyt ahdistelevat muita verkossa. Trump on solvannut Twitterissä poliitikkoja, mediaorganisaatioita, julkisuuden henkilöitä ja yksityishenkilöitä, mikä on joissakin tapauksissa yllyttänyt hänen kannattajiaan käynnistämään sosiaalisessa mediassa hyökkäyksiä hänen mainitsemiaan henkilöitä vastaan. Hän on levittänyt ja vahvistanut vääristynyttä tietoa ja twiitannut valheita. âMitä teet, kun presidentti tekee sitä, mitä yrität saada keskivertokansalaiset olemaan tekemättä enää?â sanoi Phillips. Truongin tarinasta tuli taistelukenttä, jossa eri ryhmittymät keskustelivat omista näkemyksistään mediasta ja politiikasta. Noin 70 prosenttia sadasta eniten twiittejä sisältäneestä twiitistä sisälsi loukkauksia mediaa ja/tai "liberaaleja" vastaan, mutta hieman alle kolmannes kaikista maininnoista samassa otoksessa yritti puolustaa Truongia (ja pieni osa ei liittynyt tarinaan).Ne, jotka uskoivat Truongin valheellisen tarinan, heittivät loukkauksia häntä kohtaan. âMissä on rehellisyytesi? Odota, oletko töissä WaPo:lla?" tai "Media is SCUM", jotkut kirjoittivat. Muutamat käyttivät twiiteissään myös hashtageja kuten #WashingtonCompost. Toiset taas hyökkäsivät puolustamaan häntä: Tämä vastausten jakautuminen eri ryhmiin heijastaa sitä, miten poliittisesti jakautunut kansakunta on ja miten tärkeäksi identiteettipolitiikka on tullut digitaalisessa maailmassa. Osallistuminen tämänkaltaisiin keskusteluihin on "digitaalinen vastine sille, että pitää Make America Great Again -hattua ja pilluhattua [...] Se on ajatus siitä, että osoitat kuuluvasi omaan ryhmääsi", Phillips sanoi. âJos joku tulee kimppuusi huutaen, on hyvin houkuttelevaa huutaa takaisin.â Truongin kokemuksen intensiivisin osa kesti noin kolme päivää. Vaikka hän kertoi BuzzFeed Newsille olevansa "hieman huolissaan" turvallisuudestaan, hän kirjoitti jatkavansa sosiaalisen median käyttöä: Koko episodi ei aja minua pois sosiaalisesta mediasta, joka tarjoaa minulle mahdollisuuden pitää yhteyttä ihmisiin eri puolilla maailmaa, myös tuntemattomiin, ja altistua erilaisille mielipiteille, myös niille, joiden kanssa olen eri mieltä.</w:t>
      </w:r>
    </w:p>
    <w:p>
      <w:r>
        <w:rPr>
          <w:b/>
        </w:rPr>
        <w:t xml:space="preserve">Tulos</w:t>
      </w:r>
    </w:p>
    <w:p>
      <w:r>
        <w:t xml:space="preserve">Doris Truong</w:t>
      </w:r>
    </w:p>
    <w:p>
      <w:r>
        <w:rPr>
          <w:b/>
        </w:rPr>
        <w:t xml:space="preserve">Esimerkki 4.1596</w:t>
      </w:r>
    </w:p>
    <w:p>
      <w:r>
        <w:t xml:space="preserve">PEORIA Ariz. (AP) - Jo pelkkä ajatus vapaan agentin ykköspesämiehen Eric Hosmerin liittymisestä alasajettuun nuorekkaaseen San Diego Padresiin lähetti aamulla tärinää kevään harjoitteluklubitalon läpi. Hosmer pääsi alustavasti sopimukseen Padresin kanssa kahdeksan vuoden sopimuksesta, joka odottaa lääkärintarkastusta. Henkilö, jolla on suoraa tietoa sopimuksen vahvisti alustavan sopimuksen puhumalla ehdolla nimettömänä sunnuntaina, koska ei ollut ollut virallista ilmoitusta Hosmer 's mahdollista allekirjoittamista. se olisi tullut virallista, kun hän kulkee fyysinen alkuviikosta. Vaikka viimeinen asema pelaajat raportoitu sunnuntaina - useimmat olivat jo keväällä leirillä - ennen maanantain ensimmäinen täysi joukkue harjoitus Hosmer ei odotettu aavikolla ennen ainakin maanantaina. Hosmer, joka vietti ensimmäiset seitsemän valioliigakauttaan Kansas Cityssä, saisi raportoidun 144 miljoonan dollarin korvauksen.Padresin manageri Andy Green saattoi keskustella Hosmerin hankinnasta vain yleisellä tasolla, koska se ei ole lopullinen, mutta oli toiveikas saadessaan koko joukkueensa kasaan maanantaina.FILE - Perjantaina 29.9.2017 arkistokuvassa Kansas City Royalsin Eric Hosmer lyö RBI-singlen baseball-ottelun ensimmäisellä vuoroparilla Arizona Diamondbacksia vastaan Kauffman-stadionilla Kansas Cityssä Mo. Henkilö, jolla on suoraa tietoa sopimuksesta, kertoi sunnuntaina 18.2.2018, että vapaa agentti ykköspesäpelaaja Hosmer on päässyt alustavasti sopimukseen kahdeksanvuotisesta sopimuksesta San Diego Padresin kanssa lääkärintarkastusta odotellessa. (AP Photo/Colin E. Braley File)Hän ei ollut ollut yhteydessä Hosmeriin viime päivinä, mutta he olivat yhteydessä aiemmin talvella, kun Young valitsi San Diegon ja keskustelivat siitä, että se oli myös Hosmerin kärkivalintojen joukossa. Young sanoi, ettei hän halunnut lisätä paineita Hosmerin päätöksentekoon.Green tietää, mitä joku Hosmerin kaltainen henkilö voisi merkitä seuran mahdollisuuksille kääntää se ympäri. "Minulle oli aina aika aloittaa kilpaileminen", sanoi Green aloittaen kolmannen kautensa San Diegon kipparina. "Se oli aina mennä ulos ja voittaa avajaispäivänä ja mennä ulos ja voittaa jokainen peli. En ole ollut kovin hyvä siinä, se on myönnettävä. Tässä vaiheessa avajaispäivä on ollut julma minulle tähän mennessä.</w:t>
      </w:r>
    </w:p>
    <w:p>
      <w:r>
        <w:rPr>
          <w:b/>
        </w:rPr>
        <w:t xml:space="preserve">Tulos</w:t>
      </w:r>
    </w:p>
    <w:p>
      <w:r>
        <w:t xml:space="preserve">Eric Hosmer</w:t>
      </w:r>
    </w:p>
    <w:p>
      <w:r>
        <w:rPr>
          <w:b/>
        </w:rPr>
        <w:t xml:space="preserve">Esimerkki 4.1597</w:t>
      </w:r>
    </w:p>
    <w:p>
      <w:r>
        <w:t xml:space="preserve">Entinen GOP:n presidenttiehdokas Mitt Romney haastattelee perjantai-illan aikana demokraattien entistä varapresidenttiä Joe Bidenia FILE - Tässä 24. toukokuuta 2017 otetussa arkistokuvassa entinen varapresidentti Joe Biden pitää vuotuisen Harvard Collegen luokkapäivän puheessa 8. toukokuuta 2017 otetussa kuvassa silloinen FBI:n johtaja James Comey puhuu Anti-Defamation League National Leadership Summit -huippukokouksessa Washissa.</w:t>
      </w:r>
    </w:p>
    <w:p>
      <w:r>
        <w:rPr>
          <w:b/>
        </w:rPr>
        <w:t xml:space="preserve">Tulos</w:t>
      </w:r>
    </w:p>
    <w:p>
      <w:r>
        <w:t xml:space="preserve">Mitt Romney</w:t>
      </w:r>
    </w:p>
    <w:p>
      <w:r>
        <w:rPr>
          <w:b/>
        </w:rPr>
        <w:t xml:space="preserve">Esimerkki 4.1598</w:t>
      </w:r>
    </w:p>
    <w:p>
      <w:r>
        <w:t xml:space="preserve">WNBA-tähti Breana Stewart on nyt jakamassa omaa tarinaansa #MeToo-liikkeen valossa.The Players' Tribune -lehdessä julkaistussa esseessä nimeltä "Me Too" Stewart paljasti, että eräs mies, joka asui yhdessä hänen sukulaistensa talossa, käytti häntä lapsena seksuaalisesti hyväksi.  Hän kertoi miehen olleen rakennustyöläinen ja polttaneen savukkeita, mutta ei tunnistanut hyväksikäyttäjäänsä. Stewart sanoi, että hän kääntyi koripallon puoleen tänä aikana, koska siitä "tuli eräänlainen turvallinen tila" nykyiselle Seattle Storm -hyökkääjälle. "Jollain tapaa olen yhä sama 11-vuotias, joka halusi vain mennä harjoituksiin", Stewart kirjoitti. "En ole koskaan käynyt terapiassa. En halunnut puhua siitä. En halunnut elää sitä uudelleen. Se on jotain, jonka olen yrittänyt piilottaa mahdollisimman kauas hyllyyn. Mutta se toimii vain tiettyyn rajaan asti. Olen itkenyt. Itken eniten sen jälkeen, kun olen kertonut jollekin minulle tärkeälle ihmiselle. Puhuminen siitä, mitä kävin läpi selittämällä kaiken sen - se tekee minut raa'aksi. Minun on pakko elää se uudelleen. Silloin tajuan, että se, mitä tapahtui, on totta. Se ei ollut vain kauhea painajainen. Se ei ollut jokin toinen elämä, jota elin jonain toisena aikana." 23-vuotias kertoi kertoneensa vanhemmilleen hyväksikäytöstä ollessaan 11-vuotias, ja mies pidätettiin myöhemmin ja hän tunnusti rikoksensa.  Stewart sanoi toivovansa, että voisi unohtaa muistot kokemuksestaan. "Olen vihainen, että mies käytti minua hyväkseen lapsena. En saa sitä aikaa koskaan takaisin. Ja niitä muistoja, joita minulla vielä on, en pysty koskaan pyyhkimään pois. Joskus toivon, että minulla olisi vielä muutama musta aukko", Stewart sanoi. Breanna Stewart sanoi, että koripallosta tuli hänelle lapsena turvallinen tila. (Jessica Hill/AP) Stewart sanoi päättäneensä kertoa tarinansa, koska liike on jotain suurempaa kuin hän itse. Stewart oli UConnin naisten koripallojoukkueen koripallotähti.  Hän voitti NCAA:n kansallisen mestaruuden neljä kertaa ja sai kolmesti yliopistokoripallon merkittävimmän pelaajan Naismith-palkinnon, ja tähän mennessä hän on siirtynyt saumattomasti WNBA:han ja sai vuoden tulokkaan palkinnon vuonna 2016.</w:t>
      </w:r>
    </w:p>
    <w:p>
      <w:r>
        <w:rPr>
          <w:b/>
        </w:rPr>
        <w:t xml:space="preserve">Tulos</w:t>
      </w:r>
    </w:p>
    <w:p>
      <w:r>
        <w:t xml:space="preserve">Breana Stewart</w:t>
      </w:r>
    </w:p>
    <w:p>
      <w:r>
        <w:rPr>
          <w:b/>
        </w:rPr>
        <w:t xml:space="preserve">Esimerkki 4.1599</w:t>
      </w:r>
    </w:p>
    <w:p>
      <w:r>
        <w:t xml:space="preserve">Britannian oppositiojohtaja Jeremy Corbyn sanoi Morgan Stanleylle, että pankkiirit pitävät häntä oikeutetusti uhkana, koska hän haluaa muuttaa talouden, jota hän kutsuu manipuloiduksi taloudeksi, joka hyödyttää keinottelijoita tavallisten ihmisten kustannuksella.Morgan Stanley varoitti viime kuussa, että Britannian poliittinen epävarmuus on joillekin kotimaisille sijoittajille brexitiä suurempi uhka, kun otetaan huomioon riski, että Corbyn voi voittaa vallan ja muuttaa radikaalisti Britannian vapaata markkinataloutta."Morgan Stanleyn kaltaisten pankkiirien ei pitäisi johtaa maatamme, mutta he luulevat, että he johtavat", 68-vuotias sosialisti Corbyn sanoi Twitterissä julkaistulla videolla. 68-vuotias sosialisti Corbyn sanoi Twitterissä, että pääministeri Theresa Mayn epäonnistunut uhkapeli kesäkuun ennenaikaisten vaalien järjestämisestä johti siihen, että hänen puolueensa menetti enemmistönsä parlamentissa, ja jotkut sijoittajat ja monet Corbynin poliittiset vastustajat näkevät Corbynin nyt potentiaalisena pääministerinä, jos toukokuun hallitus kaatuu. Corbyn on pitänyt pankkiireja vuoden 2008 finanssikriisin takana olevina roistoina ja luvannut korottaa veroja pankeille ja sijoitusrahastoille, jotka käyvät kauppaa Lontoossa, joka on ainoa New Yorkin kanssa kilpaileva finanssipääkaupunki. Corbyn sanoi, että Morgan Stanleyn kaltaiset pankit ovat keinottelijoita: "Nämä ovat samoja keinottelijoita ja uhkapelureita, jotka romahduttivat taloutemme vuonna 2008, ja sitten meidän piti pelastaa heidät", Corbyn sanoi. "Heidän ahneutensa syöksi maailman kriisiin, ja me maksamme yhä siitä hintaa." Corbynin manifesti, jossa luvataan uudelleenkansallistamista, suurempia julkisia menoja ja rikkaiden veronkorotuksia, toi hänelle 40 prosenttia annetuista äänistä, kun Mayn konservatiivit saivat 42 prosenttia.</w:t>
      </w:r>
    </w:p>
    <w:p>
      <w:r>
        <w:rPr>
          <w:b/>
        </w:rPr>
        <w:t xml:space="preserve">Tulos</w:t>
      </w:r>
    </w:p>
    <w:p>
      <w:r>
        <w:t xml:space="preserve">Corbyn</w:t>
      </w:r>
    </w:p>
    <w:p>
      <w:r>
        <w:rPr>
          <w:b/>
        </w:rPr>
        <w:t xml:space="preserve">Esimerkki 4.1600</w:t>
      </w:r>
    </w:p>
    <w:p>
      <w:r>
        <w:t xml:space="preserve">Keith Jackson oli yksi urheilun suurista äänistä ja yksi sen suosituimmista play-by-play-juontajista.  Useat sukupolvet tai katsojat pitivät häntä yliopistojalkapallon äänenä. Jackson kuoli perjantaina.  Hän oli 89-vuotias. Hän alkoi soittaa yliopistojalkapallo-otteluita ABC Sportsille, kun se hankki NCAA-jalkapallon lähetysoikeudet vuonna 1966. Hän toimi myös NFL:n ja NBA:n peleissä, World Seriesin talvi- ja kesäolympialaisissa ja autourheilussa. Työnsä puolesta hän matkusti 31 maahan ABC:n Wide World of Sports -ohjelman vuoksi. Jackson ilmoitti jäävänsä eläkkeelle yliopistojalkapallon selostamisesta kauden 1998 jälkeen, mutta hän jatkoi ABC Sportsilla vuonna 1999.  Hän jäi lopullisesti eläkkeelle toukokuussa 2006.ABC Sportsin kanssa yhdistynyt ESPN ilmoitti Jacksonin kuolemasta perjantaina. Urheilukanava korosti Jacksonin monia lähetystyön saavutuksia: "Jackson aloitti radiossa vuonna 1952 lähettämällä Washingtonin osavaltion otteluita, mutta jatkossa hän tarjosi valtakunnallista televisioääntä suurimmille otteluille, jotka pelattiin tarunhohtoisimmilla stadioneilla.  Hänen värikkäistä ilmaisuistaan - muun muassa "Whoa Nellie" ja "Big Uglies" - tuli osa yliopistojalkapallon sanastoa. Hänen ansiostaan Rose Bowl sai lempinimen "The Granddaddy of Them All" ja Michiganin stadion "The Big House".  Jackson oli maanantai-illan jalkapallon ensimmäinen play-by-play-ääni, kun ohjelma aloitti toimintansa vuonna 1970.  Hän selosti Bucky Dentin kunnarin Red Soxia vastaan vuonna 1978 sekä Reggie Jacksonin kolmen kunnarin pelin vuoden 1977 World Seriesissä.  Hän selosti vuoden 1972 olympialaiset, joissa Mark Spitz voitti seitsemän kultamitalia. Vuonna 1999 Jacksonille myönnettiin National Football Foundation and Hall of Fame Gold Medal - sen korkein kunnianosoitus - ja hänet nimettiin Rose Bowl Hall of Fameen ensimmäisenä lähetystoimittajana, jolle myönnettiin nämä kunnianosoitukset."" Jacksonin kuolema tapahtui kolme viikkoa sen jälkeen, kun toinen urheilulähetyslegenda Dick Enberg kuoli 82-vuotiaana.</w:t>
      </w:r>
    </w:p>
    <w:p>
      <w:r>
        <w:rPr>
          <w:b/>
        </w:rPr>
        <w:t xml:space="preserve">Tulos</w:t>
      </w:r>
    </w:p>
    <w:p>
      <w:r>
        <w:t xml:space="preserve">Keith Jackson</w:t>
      </w:r>
    </w:p>
    <w:p>
      <w:r>
        <w:rPr>
          <w:b/>
        </w:rPr>
        <w:t xml:space="preserve">Esimerkki 4.1601</w:t>
      </w:r>
    </w:p>
    <w:p>
      <w:r>
        <w:t xml:space="preserve">Ellen Tara James-Penney, San Josén valtionyliopiston lehtori, on nukkunut autossa noin kymmenen vuoden ajan sen jälkeen, kun hän menetti asuntonsa opiskeluaikana koulussa, jossa hän nyt opettaa neljää englannin kurssia ja saa 28 000 dollarin vuosipalkkaa. Koti on vanha Volvo. "Olen ollut käytännössä koditon vuodesta 2007, ja olen todella väsynyt", hän sanoi. "Todella väsynyt." Hän aloitti itse asiassa huipputekniikan alalla ennen kuin hänet irtisanottiin 2000-luvun alun teknisen romahduksen aikana. Kuten monet muutkin, jotka eivät löytäneet töitä, hän opiskeli yliopistossa ja keräsi matkan varrella kymmeniä tuhansia dollareita opintovelkaa. 54-vuotias nainen arvostelee nyt papereita ja laatii opetussuunnitelmia autossaan. Hänen harvojen tavaroidensa joukossa on pari isoäitinsä hienoja korkokenkiä, jotka muistuttavat häntä siitä, että "näin ei tule olemaan ikuisesti." Seattlessa asuvalle Elisabeth Jamesille todellisuus tuli vastaan, kun koditon mies tunkeutui hänen kanssaan lasiseen pankkiautomaatin aulaan sen jälkeen, kun hän oli käyttänyt korttiaan avatakseen oven, jotta hän pääsi sisään auki virka-ajan jälkeen. Muutaman hermoja raastavan minuutin jälkeen mies poistui aulasta, mutta jäi ulos paukuttamaan lasia. Poliisi oli liian kiireinen reagoimaan, joten James soitti miehelleen, joka pelästytti miehen pois ja saattoi Jamesin kotiin. Hän uskoo miehen halunneen vain päästä pois sateesta." Myös naapuruston taskupuistosta on tullut kiistakapula: Kun James vei sinne 2-vuotiaan lapsenlapsensa, hän näki ihmisiä pistämässä heroiinia.</w:t>
      </w:r>
    </w:p>
    <w:p>
      <w:r>
        <w:rPr>
          <w:b/>
        </w:rPr>
        <w:t xml:space="preserve">Tulos</w:t>
      </w:r>
    </w:p>
    <w:p>
      <w:r>
        <w:t xml:space="preserve">Ellen Tara James-Penney</w:t>
      </w:r>
    </w:p>
    <w:p>
      <w:r>
        <w:rPr>
          <w:b/>
        </w:rPr>
        <w:t xml:space="preserve">Esimerkki 4.1602</w:t>
      </w:r>
    </w:p>
    <w:p>
      <w:r>
        <w:t xml:space="preserve">Trump on toistuvasti kritisoinut oikeusministeriöään siitä, ettei se ole tutkinut aggressiivisesti erilaisia konservatiivien huolenaiheita.  Hän sanoi hiljattain, että sikäläisten virkamiesten "pitäisi tutkia demokraatteja" ja että on "hyvin lannistavaa", etteivät he "jahtaa Hillary Clintonia". Trumpin kannattajat huusivat kampanjapolulla usein "Lukitkaa hänet!" Clintonin nimen mainitsemisesta. "Toivottavasti he tekevät jotain ja jossain vaiheessa ehkä saamme kaikki sen selville " Trump sanoi hiljattain. "Sessionsin suhde presidenttiin on ollut huomattavasti kireä sen jälkeen, kun hän vetäytyi tutkimuksesta, joka koski Trumpin kampanjan ja Kremlin mahdollista koordinointia vuoden 2016 vaaleihin vaikuttamiseksi. Presidentti on julkisesti haukkunut oikeusministeriä ja todennut, että jos hän olisi tiennyt etukäteen Sessionsin erivapaudesta, hän ei olisi nimittänyt tätä virkaan. Juuri Sessionsin vetäytymisen jälkeen apulaisoikeusministeri Rod J. Rosenstein nimitti Robert S. Mueller III:n johtamaan Trumpin kampanjaa ja Kremliä koskevaa tutkintaa.[Jeff Sessions sanoo aikovansa pysyä tehtävässään Trumpin hänestä antamista kommenteista huolimatta] Tässä yhteydessä jotkut etenkin vasemmiston edustajat pitävät kirjettä todennäköisesti siten, että Sessions taipuu sopimattomasti poliittiseen painostukseen kenties työpaikkansa säilyttämiseksi. Clintonia koskevan tutkinnan mahdollinen uudelleen käynnistäminen herättää todennäköisesti erityisen kiivasta kritiikkiä, vaikka Trumpin kannattajat suhtautuvat siihen myönteisesti.Kun Trump sanoi kampanjan aikana, että hän "antaisi oikeusministerilleni tehtäväksi hankkia erityissyyttäjän" tutkimaan Clintonia, entinen oikeusministeri Michael Mukasey - Trumpin kannattaja ja Clintonin äänekäs kriitikko - sanoi, että jos Trump saisi Clintonin tutkittavaksi ja vangittavaksi, "se olisi kuin banaanitasavalta". Trump perääntyi myöhemmin uhkauksistaan ennen kuin hän puhalsi niihin taas uutta elämää uusimmilla kommenteillaan." Clintonin kampanjan lehdistösihteerinä toiminut Brian Fallon huomautti, että oikeusministeriön kirje tuli julkisuuteen pian sen jälkeen, kun oli paljastunut, että Donald Trump Jr. oli ollut yhteydessä WikiLeaksin kanssa vuoden 2016 kampanjan aikana. "Kuin kello juuri kun saimme kuulla raskauttavia yksityiskohtia Donald Trump Jr.'s contacts with WikiLeaks the Trump administration is firing up the fog machine to distract away from the Mueller probe " Fallon sanoi." Monet niistä asioista, joita Goodlatte halusi tutkittavaksi, olivat jo pitkään olleet konservatiivien puheenaiheita, joista osa liittyi monien mielestä ratkaistuihin asioihin: erilaiset päätökset Clintonin sähköpostijutussa Uranium One -ostot tiedusteluyhteisön suorittama henkilöiden "paljastaminen" ja Trumpin väitteet, joiden mukaan hänen edeltäjänsä olisivat salakuunnelleet häntä. Peittelyn paljastaminen on rutiininomainen osa tiedusteluviranomaisten työtä; virkamiehet ovat sanoneet, ettei ole mitään todisteita Trumpin väitteiden tueksi siitä, että häntä olisi kuunneltu; ja vaikka konservatiivit ovat pyrkineet esittämään Uranium One -kauppaa esimerkkinä siitä, että Clinton olisi ottanut venäläistä rahaa vaikuttaakseen Yhdysvaltojen politiikkaan, ei ole mitään todisteita siitä, että Clinton olisi osallistunut mihinkään keskusteluihin, jotka koskivat kauppaa, joka hyväksyttiin Obaman hallinnon aikana hänen ollessaan ulkoministerinä.</w:t>
      </w:r>
    </w:p>
    <w:p>
      <w:r>
        <w:rPr>
          <w:b/>
        </w:rPr>
        <w:t xml:space="preserve">Tulos</w:t>
      </w:r>
    </w:p>
    <w:p>
      <w:r>
        <w:t xml:space="preserve">Donald Trump Jr.</w:t>
      </w:r>
    </w:p>
    <w:p>
      <w:r>
        <w:rPr>
          <w:b/>
        </w:rPr>
        <w:t xml:space="preserve">Esimerkki 4.1603</w:t>
      </w:r>
    </w:p>
    <w:p>
      <w:r>
        <w:t xml:space="preserve">"Ei , ei sama", Romney kirjoitti.</w:t>
      </w:r>
    </w:p>
    <w:p>
      <w:r>
        <w:rPr>
          <w:b/>
        </w:rPr>
        <w:t xml:space="preserve">Tulos</w:t>
      </w:r>
    </w:p>
    <w:p>
      <w:r>
        <w:t xml:space="preserve">Mitt Romney</w:t>
      </w:r>
    </w:p>
    <w:p>
      <w:r>
        <w:rPr>
          <w:b/>
        </w:rPr>
        <w:t xml:space="preserve">Tulos</w:t>
      </w:r>
    </w:p>
    <w:p>
      <w:r>
        <w:t xml:space="preserve">Romney</w:t>
      </w:r>
    </w:p>
    <w:p>
      <w:r>
        <w:rPr>
          <w:b/>
        </w:rPr>
        <w:t xml:space="preserve">Esimerkki 4.1604</w:t>
      </w:r>
    </w:p>
    <w:p>
      <w:r>
        <w:t xml:space="preserve">"Uskon, että olemme nyt tehneet tarvitsemamme läpimurron", EU:n komission puheenjohtaja Jean-Claude Juncker sanoi toimittajille lehdistötilaisuudessa, jossa hän puhui Britannian pääministerin Theresa Mayn kanssa.Britannian pääministeri Theresa May ja Euroopan komission puheenjohtaja Jean-Claude Juncker puhuvat lehdistötilaisuudessa EU:n päämajassa Brysselissä perjantaina 8. joulukuuta 2017. Britannian pääministeri Theresa May tapasi Euroopan komission puheenjohtajan Jean-Claude Junckerin varhain perjantaiaamuna Irlannin rajakysymyksestä yön aikana käytyjen ratkaisevien neuvottelujen jälkeen (AP Photo/Virginia Mayo)Nigel Farage, joka johti EU:sta eroamista Ison-Britannian itsenäisyyspuolueen puheenjohtajana, sanoi, että May oli taipunut kriittisissä kohdissa. Farage twiittasi, että sopimus oli "hyvä uutinen rouva Maylle, sillä nyt voimme siirtyä nöyryytyksen seuraavaan vaiheeseen." Britannian pääministeri Theresa May lähti kävelylle Eurooppa-neuvoston puheenjohtajan Donald Tuskin kanssa ennen kokousta Europa-rakennuksessa Brysselissä perjantaina 8. joulukuuta 2017. Britannian pääministeri Theresa May tapasi EU:n virkamiehiä varhain perjantaiaamuna Irlannin rajakysymyksestä yön yli käytyjen ratkaisevien neuvottelujen jälkeen. (AP Photo/Geert Vanden Wijngaert)</w:t>
      </w:r>
    </w:p>
    <w:p>
      <w:r>
        <w:rPr>
          <w:b/>
        </w:rPr>
        <w:t xml:space="preserve">Tulos</w:t>
      </w:r>
    </w:p>
    <w:p>
      <w:r>
        <w:t xml:space="preserve">Theresa May</w:t>
      </w:r>
    </w:p>
    <w:p>
      <w:r>
        <w:rPr>
          <w:b/>
        </w:rPr>
        <w:t xml:space="preserve">Esimerkki 4.1605</w:t>
      </w:r>
    </w:p>
    <w:p>
      <w:r>
        <w:t xml:space="preserve">HABUR Turkki (Reuters) - Turkin presidentti Tayyip Erdogan uhkasi maanantaina katkaista öljyputken, joka kuljettaa öljyä Pohjois-Irakista ulkomaailmaan, ja lisäsi näin kurdien itsehallintoalueeseen kohdistuvaa painostusta sen itsenäisyyskansanäänestyksen vuoksi. Erdogan puhui pian sen jälkeen, kun pääministeri Binali Yildirim oli sanonut, että Ankara voi ryhtyä rankaisutoimiin, jotka koskevat rajoja ja ilmatilaa, Kurdistanin aluehallitusta (KRG) vastaan kansanäänestyksen vuoksi eikä tunnusta sen tulosta. turkin presidentti Tayyip Erdogan pitää puhetta konferenssissa Istanbulissa Turkissa 25. syyskuuta 2017. REUTERS/Murad SezerTurkin presidentti Tayyip Erdogan pitää puheen konferenssin aikana Istanbulissa Turkissa 25. syyskuuta 2017. REUTERS/Murad Sezer</w:t>
      </w:r>
    </w:p>
    <w:p>
      <w:r>
        <w:rPr>
          <w:b/>
        </w:rPr>
        <w:t xml:space="preserve">Tulos</w:t>
      </w:r>
    </w:p>
    <w:p>
      <w:r>
        <w:t xml:space="preserve">Tayyip Erdogan</w:t>
      </w:r>
    </w:p>
    <w:p>
      <w:r>
        <w:rPr>
          <w:b/>
        </w:rPr>
        <w:t xml:space="preserve">Esimerkki 4.1606</w:t>
      </w:r>
    </w:p>
    <w:p>
      <w:r>
        <w:t xml:space="preserve">Kohde Mohamed Hamdan ei ollut julkisesti tunnettu Hamas-hahmo Libanonissa. Gazaa hallitsevan islamistisen Hamas-ryhmän lausunnossa vahvistettiin, että hän oli ryhmän jäsen, mutta ei kerrottu tarkemmin hänen roolistaan, ja sanottiin, että "ensimmäiset merkit" viittaavat siihen, että pommi-iskun takana oli Israel.Libanonin poliittisen ja sotilaallisen Hizbollah-ryhmän al-Manar-televisio kuvasi Hamdania Hamasin tärkeäksi hahmoksi ja lisäsi, että hänellä näytti olevan turvallisuustehtävä ja että Israel seurasi häntä.Libanonissa toimivan palestiinalaisen Fatah-liikkeen johtaja sanoi, että Hamdan oli mukana Israelin operaatioissa. Fatahin edustaja Mounir al-Maqdah kertoi Reutersille, että tapauksessa on Israelin sormenjälkiä. Hamdan haavoittui iskussa lievästi, kertoi palestiinalaiselle Paltodayn televisioasemalle Hamasin edustaja Sidonissa Ayman Shanaa.</w:t>
      </w:r>
    </w:p>
    <w:p>
      <w:r>
        <w:rPr>
          <w:b/>
        </w:rPr>
        <w:t xml:space="preserve">Tulos</w:t>
      </w:r>
    </w:p>
    <w:p>
      <w:r>
        <w:t xml:space="preserve">Mohamed Hamdan</w:t>
      </w:r>
    </w:p>
    <w:p>
      <w:r>
        <w:rPr>
          <w:b/>
        </w:rPr>
        <w:t xml:space="preserve">Esimerkki 4.1607</w:t>
      </w:r>
    </w:p>
    <w:p>
      <w:r>
        <w:t xml:space="preserve">Sebastian Quinn-Watson Blockchain Globalin bitcoin-pörssioperaattorista sanoi, että toimet ovat vain väliaikainen reaktio kryptovaluuttamarkkinoiden räjähdysmäiseen kasvuun tänä vuonna. Alkuperäiset kolikkoannit (Initial coin offerings), varainhankintamenetelmä, jossa yritykset laskevat liikkeeseen omia kryptovaluuttojaan kerätäkseen mahdollisesti miljoonia dollareita, huolestuttivat sääntelijöitä ja pakottivat heidät ryhtymään toimiin markkinoiden hillitsemiseksi ja mahdollisen romahduksen estämiseksi Quinn-Watsonin mukaan. Syyskuun 4. päivänä Kiinan sääntelyviranomaiset katsoivat ICO:t, jotka ovat keränneet tänä vuonna yli kaksi miljardia dollaria, laittomiksi. Quinn-Watson, joka puhuu usein sääntelyviranomaisten kanssa, sanoi odottavansa, että sääntelyn heiluri kääntyy lopulta toiseen suuntaan. Tässä on Quinn-Watson (korostus lisätty): Hän kertoi Business Insiderille, että sääntelyviranomaiset harkitsevat ICO:iden sallimista hallituksen valvomassa pilottiohjelmassa.Silti kaikki eivät ole samaa mieltä Quinn-Watsonista. Jim Stent kirjoittaja "China's Banking Transformation" sanoi Kiinan sortotoimet ovat pysyviä CNBC:n raportoinnin mukaan.</w:t>
      </w:r>
    </w:p>
    <w:p>
      <w:r>
        <w:rPr>
          <w:b/>
        </w:rPr>
        <w:t xml:space="preserve">Tulos</w:t>
      </w:r>
    </w:p>
    <w:p>
      <w:r>
        <w:t xml:space="preserve">Sebastian Quinn-Watson</w:t>
      </w:r>
    </w:p>
    <w:p>
      <w:r>
        <w:rPr>
          <w:b/>
        </w:rPr>
        <w:t xml:space="preserve">Esimerkki 4.1608</w:t>
      </w:r>
    </w:p>
    <w:p>
      <w:r>
        <w:t xml:space="preserve">Yksi syytetyistä, paraguaylainen Juan Angel Napout, joka oli Etelä-Amerikan jalkapalloliiton entinen puheenjohtaja, oli todistajanlausuntojen mukaan suuri henkilökohtaisen hoidon ystävä, ja hänen autonkuljettajansa järjesti hänelle manikyyrejä, pedikyyrejä ja hierontaa. Napoutin kuljettajalla oli toinenkin tehtävä - hän ajoi 30 tuntia Asuncionista Paraguaysta Buenos Airesiin ja takaisin noutaakseen ja toimittaakseen käteislahjoja pomolleen ja helpottaakseen maksujen suorittamista toiselle argentiinalaiselle virkamiehelle, kuten syyllisyytensä tunnustanut ja Yhdysvaltojen kanssa yhteistyötä tekevä entinen urheilumarkkinointijohtaja Alejandro Burzaco totesi. Syyttäjien mukaan Napout keräsi miljoonia dollareita lahjuksina sekä lahjoja - kuten 10 175,88 dollarin arvosta lippuja Paul McCartneyn konserttiin Buenos Airesissa. "Me kasvoimme hänen kanssaan, olemme sen velkaa Beatlesille, ja Paul on nero!" Napoutin ystävä sanoi sähköpostitse loppuunmyydyn marraskuun 2010 konsertin jälkeen. Yksi hänen kanssasyytetyistään Jose Maria Marin, Brasilian jalkapalloliiton 85-vuotias entinen puheenjohtaja, on takuita vastaan vapaalla jalalla oikeudenkäynnin ajan ja asuu kotiarestissa 3,5 miljoonan dollarin asunnossaan Manhattanin Trump Towerissa. Juttu saattaa mennä valamiehistön käsittelyyn torstaina.</w:t>
      </w:r>
    </w:p>
    <w:p>
      <w:r>
        <w:rPr>
          <w:b/>
        </w:rPr>
        <w:t xml:space="preserve">Tulos</w:t>
      </w:r>
    </w:p>
    <w:p>
      <w:r>
        <w:t xml:space="preserve">Juan Angel Napout</w:t>
      </w:r>
    </w:p>
    <w:p>
      <w:r>
        <w:rPr>
          <w:b/>
        </w:rPr>
        <w:t xml:space="preserve">Esimerkki 4.1609</w:t>
      </w:r>
    </w:p>
    <w:p>
      <w:r>
        <w:t xml:space="preserve">TopspinSenaattori Ira Silversteinin asianajaja ennustaa, että Chicagon demokraatti voittaa lopulta haasteen, joka koskee hänen paikkaansa esivaalien äänestyslistalla, jolloin hän voi jatkaa uudelleenvalintaansa.Kyse on allekirjoituksista, joita ehdokas tarvitsee voidakseen asettua ehdolle. Silversteinin papereiden alustava tarkastelu herätti kysymyksiä tarpeeksi monista allekirjoituksista, joten häneltä puuttuu noin 45 allekirjoitusta tarvittavaan 1 000:een, kertoi vaalivirkailija. Silversteinilla on vastassaan neljä haastajaa esivaalien kilpailussa, joka alkoi sen jälkeen, kun uhrien oikeuksien puolestapuhuja syytti Silversteinia seksuaalisesta häirinnästä tämän työskennellessä hänen kanssaan lakiehdotuksen hyväksymiseksi.  Silverstein on kiistänyt syytökset ja sanonut pyytäneensä anteeksi, "jos aiheutin hänelle epämukavuutta." Kysyttäessä asiasta allekirjoituksillaan Silverstein sanoi, ettei hän ole "aiheen asiantuntija", ja viittasi toimittajan asianajajalleen, pitkäaikaiselle vaalilakimiehelle James Nallylle.Useat demokraattiset kuvernööriehdokkaat ovat kehottaneet Silversteinia luopumaan tehtävästään häirintäsyytösten jälkeen, mutta hän on jatkanut työtään, kun lainsäätäjät ovat yrittäneet käsitellä seurauksia. Tähän kuuluu uuden ylitarkastajan nimittäminen tutkimaan lainsäätäjiä ja henkilökuntaa vastaan tehtyjä eettisiä valituksia. Tämä virka oli vuosia tyhjillään syytösten kasaantuessa.Tietojen mukaan Silverstein täyttää joulukuussa 20 vuotta lainsäätäjän eläkejärjestelmässä, mikä tarkoittaa, että hän on oikeutettu saamaan vuosittain 85 prosenttia viimeisestä lainsäätäjän palkastaan. Vuonna 2017 hänen vuosipalkkansa oli laskentatoimiston mukaan lähes 88 500 dollaria.</w:t>
      </w:r>
    </w:p>
    <w:p>
      <w:r>
        <w:rPr>
          <w:b/>
        </w:rPr>
        <w:t xml:space="preserve">Tulos</w:t>
      </w:r>
    </w:p>
    <w:p>
      <w:r>
        <w:t xml:space="preserve">Ira Silverstein</w:t>
      </w:r>
    </w:p>
    <w:p>
      <w:r>
        <w:rPr>
          <w:b/>
        </w:rPr>
        <w:t xml:space="preserve">Esimerkki 4.1610</w:t>
      </w:r>
    </w:p>
    <w:p>
      <w:r>
        <w:t xml:space="preserve">Alle kolme minuuttia erotti Randy Mossin ja New England Patriotsin NFL:n historian ensimmäisestä 19-0-kaudesta, mutta All-Pro-laitahyökkääjä tiesi, että voitto ei ollut läheskään varma.Se oli 3. helmikuuta 2008 ja Moss oli juuri saanut Tom Bradyltä 6 jaardin touchdown-syötön, joka antoi Patriotsille 14-10-johdon Giantsia vastaan neljännellä neljänneksellä Super Bowl XLII:ssä.â Olin itse asiassa epäröivä juhlia, koska tiesin, että kellossa oli paljon aikaa â Moss kertoi Daily Newsille. âPuolustuksemme ei pystynyt oikeastaan hidastamaan Giantsin hyökkäystä. Kun kellossa oli niin paljon aikaa, minun oli vain pidettävä sormet ristissä ja toivottava, että saisimme aikaan ison pelin.â Lauantaina tulee kuluneeksi 10 vuotta tuosta eeppisestä Super Bowlista, ja Moss muistaa sen hyvin.Se on myös päivä, jolloin Moss saa tietää, otetaanko hänet NFL Hall of Fameen.Vaikka Manning kruunattiin Super Bowlin MVP:ksi pelin loppupuolen sankaritekojensa ansiosta, Giantsin Michael Strahanin, Justin Tuckin ja Osi Umenyioran johtama parveileva syöttöryntäys ansaitsee yhtä paljon tunnustusta siitä, että se painosti jatkuvasti Bradya - joka oli juuri voittanut MVP:n runkosarjan, jossa hän heitti tuolloin ennätykselliset 50 touchdown-syöttöä - ja rajoitti hänen mahdollisuuksiaan heittää Mossille. Randy Moss sai touchdownin Super Bowl XLII:ssa. (David Duprey/AP)â He eivät oikeastaan tehneet mitään minua vastaan â sanoi Moss 40. â He suojasivat minut vain kerran, he pelasivat vyöhykkeellä, he pelasivat miehekkäästi. Mutta Giantsin pelisuunnitelma oli, että jos Patriots yrittää saada pallon syvälle Mossille, me laitamme heidät maksamaan siitä. Ja jos he saavat sen pois, hän saa osuman. Heillä oli erittäin vankka puolustuspelisuunnitelma, jonka avulla he pystyivät todella karsimaan monia asioita, joita me teimme hyvin. Moss, joka nappasi runkosarjan aikana ennätykselliset 23 touchdown-syöttöä, sai Super Bowlissa 12 maalilla 5 vastaanottoa ja 62 jaardia.</w:t>
      </w:r>
    </w:p>
    <w:p>
      <w:r>
        <w:rPr>
          <w:b/>
        </w:rPr>
        <w:t xml:space="preserve">Tulos</w:t>
      </w:r>
    </w:p>
    <w:p>
      <w:r>
        <w:t xml:space="preserve">Randy Moss</w:t>
      </w:r>
    </w:p>
    <w:p>
      <w:r>
        <w:rPr>
          <w:b/>
        </w:rPr>
        <w:t xml:space="preserve">Esimerkki 4.1611</w:t>
      </w:r>
    </w:p>
    <w:p>
      <w:r>
        <w:t xml:space="preserve">Kawhi Leonard kärsi nilkan nyrjähdyksestä viime vuoden pudotuspeleissä. (Jerome Miron/USA Today Sports) Kawhi Leonard oli tuskin alkanut pelata taas merkittäviä minuutteja ennen kuin häneen iski uusi loukkaantuminen. Spurs toivoo kuitenkin, että tämä ei pidä häntä poissa kentältä läheskään yhtä pitkään kuin edellinen ongelma." San Antonion valmentaja Gregg Popovich tarjosi sunnuntaina yllättäviä uutisia kertoessaan toimittajille, että Leonardin vasemmassa olkapäässä on osittainen repeämä. Kaksinkertaisen NBA:n vuoden puolustavan pelaajan tiedettiin kärsivän olkapäävammasta, mutta ei välttämättä näin vakavasta. "Se on ikävää. Hän oli alkanut päästä takaisin muotoonsa hieman pelattuaan pari peliä " Popovich sanoi Leonardista." Popovich kuitenkin lisäsi, että hän toivoi Leonardin voivan palata ennen Spursin kolmen ottelun road tripin loppua, joka alkoi sunnuntaina Portlandissa.  Leonard suljettiin pois tuosta ottelusta, mutta valmentaja hylkäsi joukkueen tärkeimmän pelaajan paluun mahdollisuuden siihen mennessä, kun San Antonio vierailee torstaina Lakersin vieraana. Leonard istui kauden ensimmäiset 27 ottelua sivussa nelijalkavamman takia, joka näytti viipyvän paljon pidempään kuin useimmat odottivat. Tämä tapahtui sen jälkeen, kun hän oli jättänyt suurimman osan Spursin tappiosta Warriorsille läntisen konferenssin finaaleissa 2017 nilkan nyrjähdyksen takia. Leonard on pelannut vain kahdeksassa pelissä tällä kaudella palattuaan 12. joulukuuta, mutta hänet on pidetty pois neljästä Spursin viimeisestä 10 pelistä, kun joukkue on yrittänyt hallita hänen toipumistaan. Kaksinkertainen All-Star on pelannut vain yli 25 minuuttia jokaisessa neljässä viimeisessä pelissä, ja kauden aikana hän on keskimäärin 15,9 pistettä 4,3 levypalloa 2,1 syöttöä ja 1,8 riistoa.Popovich on kuitenkin onnistunut ohjaamaan San Antonion 27-13 ennätys hyvä kolmas sija lännessä menossa sunnuntain kilpailuun. Heidän ennätyksensä on sitäkin vaikuttavampi, koska Leonardin lisäksi pelaajat kuten Rudy Gay (kantapää) Danny Green (nivuset) Kyle Anderson (ristiside) Tony Parker (neliluujalka) ja Joffrey Lauvergne (nilkka) ovat olleet poissa omien loukkaantumistensa vuoksi.</w:t>
      </w:r>
    </w:p>
    <w:p>
      <w:r>
        <w:rPr>
          <w:b/>
        </w:rPr>
        <w:t xml:space="preserve">Tulos</w:t>
      </w:r>
    </w:p>
    <w:p>
      <w:r>
        <w:t xml:space="preserve">Kawhi Leonard</w:t>
      </w:r>
    </w:p>
    <w:p>
      <w:r>
        <w:rPr>
          <w:b/>
        </w:rPr>
        <w:t xml:space="preserve">Esimerkki 4.1612</w:t>
      </w:r>
    </w:p>
    <w:p>
      <w:r>
        <w:t xml:space="preserve">Kate Winslet tuomitsi Harvey Weinsteinin, jonka väitetään ahdistelleen seksuaalisesti useita naisia kolmen vuosikymmenen ajan.âSe, että nämä naiset alkavat puhua yhden tärkeimmän ja arvostetuimman elokuvatuottajamme törkeistä väärinkäytöksistä, on uskomattoman rohkeaa ja on ollut syvästi järkyttävää kuulla â Winslet sanoi Varietylle yksinoikeudella annetussa lausunnossa. Winslet liittyy joukkoon tunnettuja näyttelijättäriä, kuten Meryl Streep, Judi Dench ja Glenn Close, jotka kaikki ilmaisivat maanantaina paheksuntansa Weinsteinin väitettyä käytöstä kohtaan. Winslet voitti parhaan naispääosan Oscarin vuonna 2009 roolistaan Weinstein Companyn elokuvassa The Reader.</w:t>
      </w:r>
    </w:p>
    <w:p>
      <w:r>
        <w:rPr>
          <w:b/>
        </w:rPr>
        <w:t xml:space="preserve">Tulos</w:t>
      </w:r>
    </w:p>
    <w:p>
      <w:r>
        <w:t xml:space="preserve">Kate Winslet</w:t>
      </w:r>
    </w:p>
    <w:p>
      <w:r>
        <w:rPr>
          <w:b/>
        </w:rPr>
        <w:t xml:space="preserve">Esimerkki 4.1613</w:t>
      </w:r>
    </w:p>
    <w:p>
      <w:r>
        <w:t xml:space="preserve">âViime vuoden aikana saimme selviä viitteitä siitä, että kustantajille on tärkeää kasvattaa tilaustuloja â sanoi Richard Gingras, Googlen uutisista vastaava varatoimitusjohtaja. Hän sanoi, että maksumuurilla varustettujen uutistoimistojen määrä oli saavuttanut kriittisen massan viime vuoden aikana siinä määrin, että Googlen oli järkevää alkaa kehittää niille työkaluja.Tavoitteena on helpottaa nopeita ostoja, jotka voivat kestää vain yhden klikkauksen, Gingras sanoi. Asiakkaiden nimet ja sähköpostiosoitteet jaettaisiin julkaisijoille.Erillinen työkalu antaisi julkaisijoille tietoa siitä, miten rekisteröitymiset voidaan maksimoida henkilökohtaisten tarjousten avulla.  Gingras sanoi, että Google ei ole vielä päättänyt, voiko se periä maksun ohjelman kustannusten kattamiseksi. âGoogle-haku on arvokas, koska siellä on rikas ekosysteemiâ, Gingras sanoi. âSikäli kuin verkko on terve, se on erittäin hyvä asia ydinliiketoiminnallemme. Tavoitteenamme ei ole, että tästä tulisi uusi liiketoiminta-alue.</w:t>
      </w:r>
    </w:p>
    <w:p>
      <w:r>
        <w:rPr>
          <w:b/>
        </w:rPr>
        <w:t xml:space="preserve">Tulos</w:t>
      </w:r>
    </w:p>
    <w:p>
      <w:r>
        <w:t xml:space="preserve">Richard Gingras</w:t>
      </w:r>
    </w:p>
    <w:p>
      <w:r>
        <w:rPr>
          <w:b/>
        </w:rPr>
        <w:t xml:space="preserve">Esimerkki 4.1614</w:t>
      </w:r>
    </w:p>
    <w:p>
      <w:r>
        <w:t xml:space="preserve">Kevin Sinclair, brittiläisen Nottinghamin yliopiston kehitysbiologi, joka ei osallistunut tähän tutkimukseen, sanoi, että tämä on merkittävä askel kädellisten kloonauksessa. âSe on ensimmäinen kerta, kun kädellisiä on syntynyt käyttämällä somaattisten solujen ydinsiirtotekniikkaa, joka on tekniikka, jota käytettiin Dolly-lampaan tuottamiseen melkein 22 vuotta sitten.â Hän sanoi, että sikiökudoksesta peräisin olevista klooneista 79 alkiosta syntyi kuusi raskautta. Vain Zhong Zhong ja Hua Hua syntyivät. âSe on edelleen hyvin tehotonta tässä lajissa â Sinclair sanoi. Ei ole mitään syytä epäillä, etteivätkö nämä kaksi apinaa olisi mitään muuta kuin klooneja, Sinclair sanoi.Hänen mukaansa ei myöskään ole syytä olettaa, että olemme tänään lähempänä ihmiskloonien tuottamista kuin eilen. âTekniikoita, joita nämä tyypit ovat käyttäneet näiden apinoiden tuottamiseen, on jo käytetty kloonattujen ihmisalkioiden tuottamiseen â Sinclair huomautti. Kenelläkään alalla toimivalla ei ole ollut aikomusta tuottaa ihmisklooneja.â Sinclair, joka on tutkinut Dollyn identtisen sisarlampaan kaltaisten kloonien terveyttä, oli luottavainen apinoiden pitkän aikavälin selviytymisen suhteen. Yleensä hän sanoi, että jos kloonit selviytyvät ensimmäisistä kuukausista, ne kehittyvät kuten muutkin eläimet. âMahdollisuudet, että ne elävät pitkän ja normaalin terveen elämän, ovat hyvin suuretâ, hän sanoi. "Heidän koiransa äkillinen kuolema oli liikaa kestettäväksi, joten he kloonasivat sen".</w:t>
      </w:r>
    </w:p>
    <w:p>
      <w:r>
        <w:rPr>
          <w:b/>
        </w:rPr>
        <w:t xml:space="preserve">Tulos</w:t>
      </w:r>
    </w:p>
    <w:p>
      <w:r>
        <w:t xml:space="preserve">Kevin Sinclair</w:t>
      </w:r>
    </w:p>
    <w:p>
      <w:r>
        <w:rPr>
          <w:b/>
        </w:rPr>
        <w:t xml:space="preserve">Esimerkki 4.1615</w:t>
      </w:r>
    </w:p>
    <w:p>
      <w:r>
        <w:t xml:space="preserve">CBS News ja Variety kertoivat, että Petty kuoli maanantaina, mutta molemmat kävivät myöhemmin takaisin ja viittasivat TMZ:n raportointiin.TMZ kertoi maanantaina iltapäivällä, että vaikka Pettyn ei odotettu elävän enää paljon kauemmin, hän oli yhä "kiinni elämässä".Los Angelesin poliisi kieltäytyi vahvistamasta Pettyn kuolemaa Business Insiderille puhelinsoitossa vetoamalla osaston käytäntöön.TMZ kertoi, että Pettyllä ei ollut "aivotoimintaa" maanantaina ja että "elintoiminnot päätettiin lopettaa." 66-vuotias laulaja, joka on tunnettu Tom Petty and The Heartbreakers -yhtyeensä musiikista, päätti pitkän kiertueensa syyskuun lopussa. Petty 's bändi saavutti kaupallista ja kriittistä menestystä koko 1970-luvun lopulla alkaen debyytti samannimisestä albumista, joka poiki hittisinglet "American Girl" ja "Breakdown". Hänen korkeimmalle listalleen noussut singlensä "Free Fallin' " julkaistiin vuonna 1989, ja se oli korkeimmillaan Billboardin singlelistalla sijalla 7. Petty oli ehdolla 18 Grammy-palkinnon saajaksi.  Hän voitti kaksi Grammya sooloartistina ja yhden osallistumisestaan supergroup-albumiin "The Traveling Wilbury's Vol. 1".</w:t>
      </w:r>
    </w:p>
    <w:p>
      <w:r>
        <w:rPr>
          <w:b/>
        </w:rPr>
        <w:t xml:space="preserve">Tulos</w:t>
      </w:r>
    </w:p>
    <w:p>
      <w:r>
        <w:t xml:space="preserve">Tom Petty Rock</w:t>
      </w:r>
    </w:p>
    <w:p>
      <w:r>
        <w:rPr>
          <w:b/>
        </w:rPr>
        <w:t xml:space="preserve">Tulos</w:t>
      </w:r>
    </w:p>
    <w:p>
      <w:r>
        <w:t xml:space="preserve">Tom</w:t>
      </w:r>
    </w:p>
    <w:p>
      <w:r>
        <w:rPr>
          <w:b/>
        </w:rPr>
        <w:t xml:space="preserve">Esimerkki 4.1616</w:t>
      </w:r>
    </w:p>
    <w:p>
      <w:r>
        <w:t xml:space="preserve">Tesla Motors kehitti Etelä-Australiassa jättimäisen varavoimajärjestelmän alueen energiakriisin torjumiseksi ja käynnisti akun 1. joulukuuta. (Jay Weatherill via Storyful)Alle kuukausi sen jälkeen, kun Tesla esitteli uuden varavoimajärjestelmän Etelä-Australiassa, maailman suurin litiumioniakku on jo testissä. Ja se näyttää ylittävän odotukset reilusti: Pelkästään viimeisten kolmen viikon aikana Hornsdalen sähkövaravoimajärjestelmä on tasoittanut ainakin kaksi suurta sähkökatkosta ja reagoinut jopa nopeammin kuin hiilivoimaloiden varavoimajärjestelmät, joiden oli tarkoitus tarjota hätäenergiaa. Teslan akku käynnistyi viime viikolla vain 0,14 sekuntia sen jälkeen, kun yksi Australian suurimmista voimaloista, naapurivaltiossa Victorian osavaltiossa sijaitseva Loy Yangin laitos, kärsi International Business Timesin mukaan äkillisestä selittämättömästä tuotannon laskusta. Ja toissa viikolla toinen Loy Yangin vika sai Hornsdalen akun reagoimaan jopa neljässä sekunnissa - tai joidenkin arvioiden mukaan jopa alle - ja päihittämään muut tehtaat. Valtion virkamiehet ovat kutsuneet reagointiaikaa ennätykseksi paikallisten tiedotusvälineiden mukaan.Teslan akun tehokkuutta seurataan tarkasti alueella, joka on energiakriisin kourissa. Sähkön hinta on nousussa Australiassa, erityisesti Etelä-Australian osavaltiossa, jossa vuoden 2016 sähkökatkos johti 1,7 miljoonan asukkaan sähkökatkokseen. Myrskyt ja helleaallot ovat aiheuttaneet lisäkatkoksia, ja monet australialaiset odottavat lisää katkoksia, kun eteläisen pallonpuoliskon kesä alkaa.Hornsdalen akkujärjestelmä, jossa käytetään samaa energian varastointitekniikkaa kuin Teslan sähköautoissa, on yksi toimitusjohtaja Elon Muskin uusimmista hankkeista. Maaliskuussa Musk, joka on tunnettu korkeiden tavoitteiden asettamisesta ja vain joskus niiden saavuttamisesta, vannoi Twitterissä toimittavansa akkujärjestelmän Etelä-Australian vaikeuksissa olevaan sähköverkkoon 100 päivän kuluessa tai se olisi ilmainen. Heinäkuun alkuun mennessä osavaltio oli tehnyt sopimuksen Teslan ja ranskalaisen energiayhtiön Neoenin kanssa akun tuottamisesta. Joulukuun 1. päivänä Etelä-Australia ilmoitti ottaneensa Hornsdalen akun käyttöön.Teslan tiedottaja ei vastannut välittömästi kommenttipyyntöön.Hornsdalen varajärjestelmä on kuitenkin jo osoittanut, että se voi tarjota niin sanottua varapalvelua, joka pitää verkon vakaana kriisitilanteessa ja lievittää sähkökatkoksia, jotka muuten olisivat olleet merkittäviä. Ja mikä tärkeintä, hanke on tähän mennessä suurin todiste siitä, että Teslan kaltaiset akut voivat auttaa lieventämään yhtä uusiutuvan energian sitkeimmistä ongelmista: miten sitä käytetään, kun aurinko ei paista tai tuuli ei puhalla.Perinteisen turbiinin käynnistäminen voi kestää jopa 10 minuuttia, kun se on tiukassa paikassa, lisäsi Coughlin, mutta Teslan kaltaiset järjestelmät toimivat sekunnin murto-osissa.Tämä ei ole Muskin ainoa kokeilu suurten akkujen kanssa. Viime vuonna Tesla kertoi varustaneensa Amerikan Samoan pienen saaren tuhansilla aurinkopaneeleilla ja akuilla, jotka voisivat palvella alueen 600 asukasta siirtämällä heidät lähes kokonaan pois fossiilisista polttoaineista. Lokakuussa Musk vastasi Puerto Ricon hurrikaanikriisiin tarjoamalla mahdollisuutta keskustella aurinkoverkon rakentamisesta saarelle. Osa Puerto Ricosta on yhä ilman sähköä kuukausia sen jälkeen, kun hurrikaani Maria tuhosi sähkölinjoja ja muuta energiainfrastruktuuria.</w:t>
      </w:r>
    </w:p>
    <w:p>
      <w:r>
        <w:rPr>
          <w:b/>
        </w:rPr>
        <w:t xml:space="preserve">Tulos</w:t>
      </w:r>
    </w:p>
    <w:p>
      <w:r>
        <w:t xml:space="preserve">Tesla</w:t>
      </w:r>
    </w:p>
    <w:p>
      <w:r>
        <w:rPr>
          <w:b/>
        </w:rPr>
        <w:t xml:space="preserve">Esimerkki 4.1617</w:t>
      </w:r>
    </w:p>
    <w:p>
      <w:r>
        <w:t xml:space="preserve">Viimeisimmässä käänteessä kongressia vaivaavissa seksuaalisen häirinnän kiistoissa republikaanit ovat ryhtyneet puolustamaan demokraattista senaattoria Al Frankenia. Vaikka Franken ilmoitti torstaina eroavansa lähiviikkoina yhä useampien syytösten vuoksi seksuaalisesta väärinkäytöksestä, jotkut republikaanit eivät ole varmoja siitä, että hänen pitäisi jättää senaatti. "Se, mitä näitte tänään, oli lynkkausjoukko", edustajainhuoneen entinen puhemies Newt Gingrich sanoi keskiviikkona Laura Ingrahamin Fox News -ohjelmassa sen jälkeen, kun ainakin 35 demokraattista senaattoria oli kehottanut Frankenia väistymään. âEmme pidä oikeudenmukaista prosessia. Ei esitetä kenellekään kysymyksiä. Ei anneta mitään mahdollisuutta tulla kuulluksi. Lynkataan hänet, koska kun olemme lynkanneet hänet, olemme niin puhtaita." Kahdeksan naista on syyttänyt Frankenia seksuaalisesta ahdistelusta, ja viimeisimpänä nainen kertoi Politicolle tällä viikolla, että Franken yritti suudella häntä väkisin vuonna 2006. Gingrich ei kuitenkaan ole ainoa, joka väittää, etteivät demokraatit toimi täysin vilpittömän moraalisen huolen vuoksi. Haastatellessaan Gingrichiä keskiviikkona Ingraham sanoi myös uskovansa, että demokraatit käyttävät Frankenin tilannetta hyväkseen saadakseen moraalisen yliotteen, jotta he voivat yrittää kaataa seksuaalisista väärinkäytöksistä syytetyt republikaanit, kuten presidentti Donald Trumpin ja Alabaman senaattoriehdokkaan Roy Mooren.He ovat käyttäneet erilaisia taktiikoita torjuakseen Frankeniin kohdistuvat syytökset, mutta monissa tapauksissa republikaanit sanovat, ettei heillä ole todisteita siitä, että Franken on tehnyt jotain väärää. Tämä näyttää olevan argumentti, jota republikaanit käyttävät jälleen Frankenin puolustamiseksi .Washington Examinerin Byron York on myös ilmaissut huolensa siitä, että Franken ei ole saanut asianmukaista oikeudenkäyntiä.</w:t>
      </w:r>
    </w:p>
    <w:p>
      <w:r>
        <w:rPr>
          <w:b/>
        </w:rPr>
        <w:t xml:space="preserve">Tulos</w:t>
      </w:r>
    </w:p>
    <w:p>
      <w:r>
        <w:t xml:space="preserve">Al Franken</w:t>
      </w:r>
    </w:p>
    <w:p>
      <w:r>
        <w:rPr>
          <w:b/>
        </w:rPr>
        <w:t xml:space="preserve">Esimerkki 4.1618</w:t>
      </w:r>
    </w:p>
    <w:p>
      <w:r>
        <w:t xml:space="preserve">Mikaela Shiffrinin vuoden 2018 olympialaisten moninkertaisten mitalien tavoittelun alku viivästyi jälleen kerran, kun naisten slalomia siirrettiin keskiviikosta perjantaihin voimakkaan tuulen vuoksi.Se on kolmas kerta neljän päivän sisällä, kun alppihiihtokilpailu hyllytettiin, koska puuskat tekivät siitä liian vaarallisen kilpailun kannalta.  Shiffrinin piti alun perin aloittaa jättiläisslalom maanantaina, mutta kilpailu siirrettiin torstaille, ja se on nyt hänen ensimmäinen kilpailunsa näissä talvikisoissa.Nyt perjantaina on myös tuplakilpailupäivä, kun Shiffrin yrittää puolustaa vuoden 2014 kultamitaliaan slalomissa, joka järjestetään teknisiä kilpailuja isännöivässä Yongpyongin alppikeskuksessa, kun taas miehet kilpailevat super-G:ssä Jeongseon Alpine Centerin nopeusmäessä noin 50 kilometrin päässä. Mikaela Shiffrin on maailman paras naishiihtäjä - ja hän on huolissaan, että se ei riitä "</w:t>
      </w:r>
    </w:p>
    <w:p>
      <w:r>
        <w:rPr>
          <w:b/>
        </w:rPr>
        <w:t xml:space="preserve">Tulos</w:t>
      </w:r>
    </w:p>
    <w:p>
      <w:r>
        <w:t xml:space="preserve">Mikaela Shiffrin</w:t>
      </w:r>
    </w:p>
    <w:p>
      <w:r>
        <w:rPr>
          <w:b/>
        </w:rPr>
        <w:t xml:space="preserve">Esimerkki 4.1619</w:t>
      </w:r>
    </w:p>
    <w:p>
      <w:r>
        <w:t xml:space="preserve">Kirjassaan ja blogissaan (nudges.wordpress.com) Thaler ja Sunstein suosivat sitä, että ihmisiä kannustetaan säästämään enemmän, syömään paremmin, painamaan vähemmän, investoimaan järkevämmin, vähentämään velkaa, välttämään vaarallisia asuntolainoja, ajamaan turvallisesti ja käyttämään pyöräilykypäriä - lista laajenee sitä mukaa, kun uusia ideoita ja uusia ongelmia, jotka edistävät kannustamista, ilmaantuu.Puhelinkeskustelussa Thaler sanoi, että huolellisesti sovelletut kannustimet voisivat auttaa lievittämään joitakin finanssikriisiin johtaneita ongelmia. Joidenkin tuuppien on oltava voimakkaampia kuin toisten. Esimerkiksi velkavivun (velan suhde omaan pääomaan) tiukka julkistaminen olisi taakka. Se saattaa kuitenkin olla tarpeen, jotta hedge-rahastoja, vakuutusyhtiöitä ja suuria pankkeja johtavat ihmiset saataisiin käyttäytymään järkevämmin.âJulkistaminen auttaa kaikilla tasoilla â hän sanoi. Sunstein ja Thaler sanovat, että tämä näennäinen ristiriita voidaan sovittaa yhteen niin sanotun "valinta-arkkitehtuurin" avulla, joka on tarkoituksellista rakenteiden asettamista ympäristöön - kärpästen kaiverrusta virtsapönttöön - jotta ihmiset saadaan tekemään parempia valintoja. Ajatellaanpa vaikka kahvilaa, jossa terveelliset elintarvikkeet, kuten hedelmät ja jogurtit, on sijoitettu näkyvälle paikalle, kun taas roskaruoka on siirretty syrjäiseen paikkaan. Ihmiset voivat valita vapaasti, mutta heitä kannustetaan tekemään terveellisempiä päätöksiä.Samoin Thaler ja Shlomo Benartzi, U.C.L.A:n taloustieteilijä, sovelsivat näitä teorioita 401(k)-järjestelmiin "Säästäkää enemmän huomenna" -ohjelmassa, joka antaa työntekijöille mahdollisuuden lisätä palkkavähennyksiä tulevaisuudessa. Tämä järjestely tunnustaa ihmisen halun nauttia elämästä nyt ja lykätä itsekuria - taipumuksen, joka on havaittu jo Aisopoksen tarussa muurahaisesta ja heinäsirkasta ja joka on vahvistettu monissa viimeaikaisissa käyttäytymistutkimuksissa. Säästäkää enemmän huomenna -ohjelmalla voit saada molempia vaihtoehtoja - kuluttaa nyt niin paljon kuin haluat ja samalla lisätä säästöastettasi automaattisesti seuraavana 1. tammikuuta ja jokaisena seuraavana vuonna. nudging perustuu taloustieteen Nobel-palkitun Daniel Kahnemanin, Kahnemanin edesmenneen kollegan Amos Tverskyn sekä Thalerin ja muiden useiden vuosikymmenten aikana tekemiin tutkimuksiin. Psykologi Kahneman antaa Thalerille huomattavaa tunnustusta käyttäytymistaloustieteen synnystä. Thaler on havainnut, että ihmiset eivät useinkaan toimi rationaalisesti ja oman etunsa mukaisesti, kuten perinteisissä talousmalleissa oletetaan.  Hän kutsuu tällaisia ihannoituja ihmisiä "ekoiksi" erotukseksi ihmisistä: ekoilla tarkoitetaan käveleviä tietokoneita, jotka käyttäytyvät klassisen taloustieteen lakien mukaisesti, kun taas ihmiset ovat omituisia, kuten kadulla tavattavat ihmiset. Ihmiset saattavat tietää, että heidän pitäisi syödä vähemmän ja liikkua enemmän, mutta he usein eivät saavuta tavoitetta. He tietävät, että heidän pitäisi säästää enemmän, mutta eivät useinkaan tee niin. Siksi Thaler sanoo, että useimmat meistä hyötyisivät tuuppauksesta.Thaler suosii usein ratkaisua monimutkaisiin markkinakysymyksiin, kun on kyse siitä, että ihmisten annetaan tehdä tietoisempia valintoja.  Hän mainitsee Securities and Exchange Commissionin sijoitusrahastoille asettamat tiedotussäännöt, jotka ovat puutteellisuudestaan huolimatta mahdollistaneet sen, että ulkopuoliset yritykset, kuten Morningstar ja Lipper, ovat voineet luoda verkkosivuja, joilla vertaillaan palkkioita ja tuloksia. Tarkoituksena on helpottaa ihmisten päätöksentekoa ikään kuin he olisivat Econs", hän sanoi. Tällaiset vertailut eivät ole nyt todella mahdollisia, kun on kyse hedge-rahastoista, joista ei ole saatavilla luotettavia standarditietoja.Rahoitusmarkkinoilla, joilla on viime aikoina ollut runsaasti todisteita irrationaalisuudesta, hän sanoo lisäävänsä sääntelyä, mutta hyvin varovaisesti. Hänen mukaansa ei ole näyttöä siitä, että sääntelyviranomaiset voisivat todella määrittää esimerkiksi sopivaa vipuvaikutusta tietyille sijoituksille, ja "raskas sääntely" voisi sulkea rahoitusmarkkinat ja heikentää taloutta entisestään. "Temppu on yrittää keksiä keino, jolla nämä yritykset voidaan pakottaa julkistamaan enemmän siitä, mitä ne tekevät, ilman että ne paljastavat niin paljon, etteivät ne voi enää ansaita elantoaan", hän sanoi. Tällaiset tiedot auttaisivat yksityishenkilöitä päättämään, sijoittavatko he rahastoihin, ja sääntelyviranomaiset voisivat arvioida rahoitusjärjestelmään ja talouteen kohdistuvaa kokonaisriskiä. Lisäksi hän sanoi, että julkistamisella itsellään on usein myönteinen vaikutus käyttäytymiseen, koska ihmisillä on taipumus ottaa huomioon muiden mielipiteet.Fuller &amp; Thaler Asset Management -yhtiön pääjohtajana hän on soveltanut omia teorioitaan etsien käyttäytymiseen liittyviä vääristymiä, jotka voivat vaikuttaa tiettyihin osakkeisiin tai markkinasektoreihin. Yrityksen hallinnoimat kaksi sijoitusrahastoa eivät ole menestyneet viime aikoina kovin hyvin, vaikka niiden tuotot ovat viime vuoden aikana jääneet hieman jälkeen surkeista osakemarkkinoista. "Emme ole poikkeuksia", hän sanoi naureskellen. "Olemme vain ihmisiä.</w:t>
      </w:r>
    </w:p>
    <w:p>
      <w:r>
        <w:rPr>
          <w:b/>
        </w:rPr>
        <w:t xml:space="preserve">Tulos</w:t>
      </w:r>
    </w:p>
    <w:p>
      <w:r>
        <w:t xml:space="preserve">Thaler</w:t>
      </w:r>
    </w:p>
    <w:p>
      <w:r>
        <w:rPr>
          <w:b/>
        </w:rPr>
        <w:t xml:space="preserve">Esimerkki 4.1620</w:t>
      </w:r>
    </w:p>
    <w:p>
      <w:r>
        <w:t xml:space="preserve">"Vuosi 2017 oli Facebookille vahva vuosi, mutta se oli myös rankka vuosi", Facebookin perustaja ja toimitusjohtaja Mark Zuckerberg sanoi lausunnossaan. "Vuonna 2018 keskitymme varmistamaan, että Facebookia ei ole vain hauska käyttää, vaan se on myös hyvä ihmisten hyvinvoinnin ja yhteiskunnan kannalta. Teemme tämän rohkaisemalla mielekkäitä yhteyksiä ihmisten välillä passiivisen sisällönkulutuksen sijaan." Zuckerberg totesi, että yhtiön viimeaikaiset uutissyötteen muutokset, kuten viraalivideoiden määrän vähentäminen, ovat aiheuttaneet sen, että Facebookissa vietetty aika on vähentynyt noin 50 miljoonalla tunnilla joka päivä - keskimäärin noin 2 minuuttia henkilöä kohden joka päivä." Sijoittajien kanssa käydyssä puhelinkonferenssissa Zuckerberg korosti, että pelkkä käytetty aika antaa vain rajallisen käsityksen sosiaalisen verkoston arvosta ja että hän odottaa, että lyhytaikaiset laskut sivustolla vietetyssä ajassa tekevät tuotteesta vahvemman pitkällä tähtäimellä. "Keskittymällä mielekkäisiin vuorovaikutussuhteisiin uskon, että Facebookissa vietetty aika on arvokkaampaa ", Zuckerberg sanoi. "Jos ihmiset ovat enemmän vuorovaikutuksessa, sen pitäisi johtaa vahvempaan yhteisöön. Kun välität jostakin asiasta, olet valmis näkemään mainoksia kokiaksesi sen." Facebookin tulokset tulivat vain muutama viikko sen jälkeen, kun Zuckerberg oli ilmoittanut, että yhtiö aikoo tehdä vuoden mittaisen muutoksen kaikissa tuotteissaan siten, että se asettaa etusijalle ystävien ja perheenjäsenten välisen vuorovaikutuksen ja vähentää tuotemerkkien ja julkaisijoiden maksamattomien julkaisujen merkitystä. Lähitulevaisuudessa muutos aiheuttaa sen, että uutisten osuus uutisvirrasta vähenee nykyisestä noin 5 prosentista vain 4 prosenttiin. Facebook aikoo näyttää uutislähteet sen mukaan, miten käyttäjät rankkaavat niiden "luotettavuuden".  Zuckerberg sanoi myös, että yhtiö aikoo nostaa paikallisuutisia esiin ja auttaa näin "rakentamaan yhteisöä". Facebook varoitti aivan oikein, että muutokset voivat johtaa sosiaalisessa verkostossa vietetyn ajan vähenemiseen lyhyellä aikavälillä. Zuckerberg on kuitenkin sanonut pitävänsä muutosta kriittisenä Facebookin pitkän aikavälin menestyksen kannalta yrityksenä ja tuotteena.Kun Facebook raportoi kolmannen vuosineljänneksen tuloksensa marraskuussa, Zuckerberg sanoi olevansa "kuolemanvakava" puuttuessaan sosiaalisen verkoston turvallisuusongelmiin, jotka vaihtelevat vaalien sekaantumisesta väkivaltaisten livevideoiden ja väärän tiedon kaltaisiin moderointiongelmiin.  Zuckerberg varoitti, että tehostetut toimet "vaikuttavat" yhtiön kannattavuuteen.  Yhtiö kertoi viime vuonna, että se aikoo kaksinkertaistaa turvallisuuteen keskittyvän henkilöstönsä 10 000:sta 20 000:een vuoden 2018 aikana ja lisätä tuhansia sisällön moderaattoreita. (Facebookin mukaan sen palveluksessa oli 31. joulukuuta 25 105 työntekijää, mikä on 47 prosenttia enemmän kuin vuotta aiemmin.) Zuckerberg korostaa edelleen videomainontaa keskeisenä tekijänä yhtiön liiketoiminnan tulevaisuuden kannalta. Facebook lisäsi hiljattain video-ohjelmille ja -sarjoille tarkoitetun "Watch"-osion, joka kilpailee Googlen omistaman YouTuben kanssa ja jonka tarkoituksena on pitkällä aikavälillä edistää ystävien, perheen ja ryhmien välistä vuorovaikutusta. Laadukkaampi sisältö välilehdellä voi ajan mittaan lisätä videomainonnan myyntiä.  Zuckerberg totesi keskiviikon puhelinkonferenssissa myös odottavansa, että "Stories" - katoavien valokuvien ja videoiden ketjut - ohittavat viestit ja syötteet yleisimpänä sisältömuotona kaikissa sovelluksissa ja että ominaisuuden kasvu vaikuttaa siihen, miten Facebook kehittää sovelluksiaan ja liiketoimintaansa.</w:t>
      </w:r>
    </w:p>
    <w:p>
      <w:r>
        <w:rPr>
          <w:b/>
        </w:rPr>
        <w:t xml:space="preserve">Tulos</w:t>
      </w:r>
    </w:p>
    <w:p>
      <w:r>
        <w:t xml:space="preserve">Mark Zuckerberg</w:t>
      </w:r>
    </w:p>
    <w:p>
      <w:r>
        <w:rPr>
          <w:b/>
        </w:rPr>
        <w:t xml:space="preserve">Esimerkki 4.1621</w:t>
      </w:r>
    </w:p>
    <w:p>
      <w:r>
        <w:t xml:space="preserve">Ensimmäistä kertaa tällä preseason , Cavaliers vapautti LeBron James , Dwyane Wade ja Derrick Rose aloituskokoonpanossa, koska Jamesin kipeä nilkka teki yhteistyötä ja runkosarja lähestyy. The Tribune kertoi tuolloin , että Rose teki selväksi Jamesille ja Wadelle , että hän olisi avoin pelaamaan heidän kanssaan . Vuoden 2011 Sports Illustrated profiili Rose raportoi, että Rose lähetti Jamesille yhden tekstiviestin . Yksi lähde lisäsi Rose "perääntyi" mukana seurue, joka matkusti Clevelandiin pitch James henkilökohtaisesti huolimatta kutsusta . Rose sanoi, että hän piki ansioita pelaa Bulls , joka jopa lopulta oli kauppaneuvottelut Clippers keskityttiin Luol Deng , joka olisi luonut palkkakatto tilaa allekirjoittaa James , Wade ja Bosh .</w:t>
      </w:r>
    </w:p>
    <w:p>
      <w:r>
        <w:rPr>
          <w:b/>
        </w:rPr>
        <w:t xml:space="preserve">Tulos</w:t>
      </w:r>
    </w:p>
    <w:p>
      <w:r>
        <w:t xml:space="preserve">LeBron James</w:t>
      </w:r>
    </w:p>
    <w:p>
      <w:r>
        <w:rPr>
          <w:b/>
        </w:rPr>
        <w:t xml:space="preserve">Esimerkki 4.1622</w:t>
      </w:r>
    </w:p>
    <w:p>
      <w:r>
        <w:t xml:space="preserve">Rep. Mark Meadows (R-NC) sanoi, että perjantaina julkaistussa edustajainhuoneen tiedustelukomitean muistiossa paljastunut kokous osoittaa, että Clintonin kampanja ja demokraattien kansalliskomitea tiesivät todennäköisesti asiakirja-aineistosta huolimatta niiden kiistämisestä.Muistiossa paljastui, että Clintonin kampanjaa ja demokraattien kansalliskomiteaa edustava asianajotoimisto Perkins Coie isännöi "ainakin yhtä" kokousta Washingtonissa.Meadowsin mukaan Perkins Coie ei todennäköisesti olisi voinut järjestää tapaamista ilman asiakkaansa - tässä tapauksessa Clintonin kampanjan ja DNC:n - lupaa asianajajan ja asiakkaan välisen luottamuksellisuuden vuoksi. Asianajajan ja asiakkaan välinen etuoikeus antaisi Clintonin kampanjalle ja DNC:lle määräysvallan siitä, mitä Perkins Coie voisi jakaa muille osapuolille - erityisesti tiedotusvälineille. "En voi kuvitella, että lakiasiaintoimisto järjestäisi tuon tapaamisen ja ottaisi tiedotusvälineet mukaan ilman, että joku DNC:ssä tai Hillary Clintonin kampanjassa oleva henkilö tietäisi, että joku muu henkilö olisi ohjannut heitä tekemään niin, koska se rikkoisi asianajajan ja asiakkaan välistä etuoikeutta, jos tiedotusvälineet otettaisiin mukaan ja jos se paljastuisi ilman, että näin tapahtuisi", Meadows sanoi perjantaina puhelinkonferenssissa, jossa puhuttiin toimittajille muistion julkaisemisesta.Clintonin kampanja maksoi Perkins Coielle 5,6 miljoonaa dollaria kesäkuusta 2015 alkaen ja DNC maksoi Fusion GPS:lle 3,65 miljoonaa dollaria marraskuusta 2015 alkaen Washington Postin mukaan. Obama for America maksoi Fusion GPS:lle myös 972 000 dollaria huhtikuusta 2016 lähtien The Federalist -lehden mukaan. vielä tämän jälkeenkin Clinton hänen kampanjansa ja DNC:n huippuvirkamiehet kielsivät tienneensä, että he maksoivat asiakirja-aineistosta.  Clintonin entinen kampanjapäällikkö Robby Mook kertoi CNN:lle, ettei hän tiennyt, että Clintonin kampanja maksoi Fusion GPS:lle. âEn tiennyt, että maksoimme urakoitsijalle, joka loi tuon asiakirjan â Mook kertoi CNN:lle 3. marraskuuta 2017. Myös Clintonin kampanjan entinen puheenjohtaja John Podesta kertoi CNN:n mukaan viime vuonna senaatin tiedustelukomitean tutkijoille, ettei hän tiennyt heidän maksaneen asiakirja-aineistosta.</w:t>
      </w:r>
    </w:p>
    <w:p>
      <w:r>
        <w:rPr>
          <w:b/>
        </w:rPr>
        <w:t xml:space="preserve">Tulos</w:t>
      </w:r>
    </w:p>
    <w:p>
      <w:r>
        <w:t xml:space="preserve">Clinton</w:t>
      </w:r>
    </w:p>
    <w:p>
      <w:r>
        <w:rPr>
          <w:b/>
        </w:rPr>
        <w:t xml:space="preserve">Esimerkki 4.1623</w:t>
      </w:r>
    </w:p>
    <w:p>
      <w:r>
        <w:t xml:space="preserve">Venäjän kelkkailuliiton puheenjohtaja Alexander Zubkov kertoi Associated Pressille perjantaina, että lentäjä Nadezhda Sergeevan sunnuntaina antama huumetestinäyte oli positiivinen." Hän vahvistaa, ettei hän ottanut mitään tällaista lääkettä, ja joukkue vahvistaa, ettei hänelle annettu mitään lääkettä ", sanoi Zubkov, joka on entinen kelkkailija ja jolta itseltään riistettiin kaksi olympiakultaa Venäjän dopingin vuoksi Sotshin kisoissa 2014. "Liiton edustajat olympialaisissa" alkavat valmistella puolustusta, hän sanoi.Zubkov sanoi myös, että viisi päivää aiemmin annettu näyte oli negatiivinen. Nadezhda Sergeevan (oik.) testi oli positiivinen trimetazdiinille, joka on Maailman antidopingtoimiston kielletty aine. Sergeevan joukkue sijoittui keskiviikkona 12:nneksi naisten kelkkailukilpailussa sen jälkeen, kun hän oli antanut näytteen, joka myöhemmin osoittautui positiiviseksi.Aiemmin tässä kuussa Sergeeva kertoi AP:lle, että muiden maiden kilpailijat olivat lämmenneet hänelle sen jälkeen, kun hän oli läpäissyt KOK:n Pyeongchangin kilpailua varten tekemän tarkastuksen, johon sisältyi hänen huumetestaushistoriansa tutkiminen. "En tiedä miksi, mutta he ovat alkaneet puhua meille enemmän kuin koskaan ennen. Tunnen sen. Ehkä se on heille merkki siitä, että olemme puhtaita", Sergeeva sanoi. "Monet ihmiset tulevat ja sanovat: 'Olemme iloisia, että olet täällä.'" Tuolloin hän treenasi T-paidassa, jossa luki "En harrasta dopingia".  Sergeeva kilpaili aiemmin yleisurheilussa seitsenottelijana ennen kuin vaihtoi lajia vuonna 2010. Sergeeva siirtyi kelkkailuun kilpailtuaan yleisurheilussa seitsenottelijana.Sergeevan näytteestä löytynyttä trimetatsidiinia on havaittu aiemmissa dopingtapauksissa. Kiinalainen uimari Sun Yang, olympiavoittaja, sai maansa urheiluviranomaisilta kolmen kuukauden kilpailukiellon vuonna 2014, kun hänen testinsä oli positiivinen kyseiselle aineelle.</w:t>
      </w:r>
    </w:p>
    <w:p>
      <w:r>
        <w:rPr>
          <w:b/>
        </w:rPr>
        <w:t xml:space="preserve">Tulos</w:t>
      </w:r>
    </w:p>
    <w:p>
      <w:r>
        <w:t xml:space="preserve">Nadezhda Sergeeva</w:t>
      </w:r>
    </w:p>
    <w:p>
      <w:r>
        <w:rPr>
          <w:b/>
        </w:rPr>
        <w:t xml:space="preserve">Esimerkki 4.1624</w:t>
      </w:r>
    </w:p>
    <w:p>
      <w:r>
        <w:t xml:space="preserve">Monet asiantuntijat näyttävät pitävän vaalitulosta viestinä Virginiassa toimivalle GOP-puolueelle, että sen on tehtävä yhteistyötä demokraattisen puolueen ja Northamin hallinnon kanssa ja etsittävä "maltillisia" ja "kaksipuolueisia" polkuja eteenpäin. Esimerkiksi Washington Postin raportointi virkaanastujaisista korosti sydämellistä kaksipuolueisuutta ja sitä, miten republikaanit (näennäisesti) pyrkivät työskentelemään demokraattisen puolueen poliitikkojen kanssa.Nyt kuvernööri Northam on ottanut demokraattisen puolueen massiivisen pohjan innostuksen mandaatiksi pyrkiä kaksipuolueisuuteen.  Hänen virkaanastujaispuheensa antoi tästä vahvan kuvan, sillä hän mainitsi ainoastaan "demokraatit" "republikaanien" rinnalla sanoessaan - pohjimmiltaan - että puoluetunnuksilla ei yksinkertaisesti ole väliä hallitustyössä.Mitä tulee "ongelmien ratkaisemiseen", Virginian senaatti käsitteli tänään Northamin lainsäädännöllisiä painopisteitä - mukaan lukien lieviä asevalvontatoimia, joita jopa NRA ilmoitti hiljattain kannattavansa (ampumavarusteiden kieltäminen Las Vegasin verilöylyn jälkeisen verilöylyn jälkeen).Kuvernööri Northam kannattaa ja ylistää kaksipuolueisuutta.</w:t>
      </w:r>
    </w:p>
    <w:p>
      <w:r>
        <w:rPr>
          <w:b/>
        </w:rPr>
        <w:t xml:space="preserve">Tulos</w:t>
      </w:r>
    </w:p>
    <w:p>
      <w:r>
        <w:t xml:space="preserve">Northam</w:t>
      </w:r>
    </w:p>
    <w:p>
      <w:r>
        <w:rPr>
          <w:b/>
        </w:rPr>
        <w:t xml:space="preserve">Esimerkki 4.1625</w:t>
      </w:r>
    </w:p>
    <w:p>
      <w:r>
        <w:t xml:space="preserve">Armie Hammer peruu viime kuussa antamansa kommentit Casey Affleckin Oscar-voitosta, vaikka häntä syytetään seksuaalisesta ahdistelusta.Hammer, joka tähdittää Oscar-ehdokkaana olevaa Call Me By Your Name -elokuvaa, vertasi Nate Parkerin kaatumista Affleckin kohteluun The Hollywood Reporterin haastattelussa - mutta perjantaina hän julkaisi PR-yhtiönsä välityksellä lakimiesmäisen lausunnon, jossa hän sanoo katuvansa kommenttejaan ja olevansa täysin väärässä: "Haluaisin vilpittömästi pyytää anteeksi Caseylta ja hänen perheeltään äskettäisiä kommenttejani hänestä THR:n haastattelussa. Tuntematta faktoja siviilioikeudenkäynneistä (jotka nyt ymmärrän, että ne on sovittu) puhuin väärin " Hammerin lausunnossa luki.Armie Hammer kutsuu Casey Affleck Nate Parker kaksinaismoralistiksiArmie Hammer vertasi Nate Parkeria Casey Affleckiin . (Chris Pizzello/Chris Pizzello/Invision/AP) "Tapaukset, joissa Casey oli mukana, eivät olleet rikosoikeudellisia, vaan ne liittyivät siviilioikeudellisiin vaatimuksiin, jotka liittyivät hänen vuonna 2010 julkaistuun elokuvaansa 'I'm Still Here '", 31-vuotias jatkoi. "Haluaisin vilpittömästi pyytää anteeksi Caseylta ja hänen perheeltään äskettäisiä kommenttejani hänestä THR:n haastattelussa. Tuntematta tosiasioita kyseisistä siviilioikeudenkäynneistä (jotka nyt ymmärrän, että ne on sovittu) puhuin väärin. Sekoitin seksuaalisen häirinnän tapaukset rikosoikeudenkäyntiin, johon liittyy syytteitä seksuaalisesta ahdistelusta. Tapaukset, joissa Casey oli osallisena, eivät olleet rikosoikeudellisia, vaan ne liittyivät siviilikanteisiin, jotka koskivat hänen vuonna 2010 julkaistua elokuvaansa "I'm Still Here". Aikomuksenani oli esittää yhteiskunnallinen huomautus kaksinaismoraalista yleensä, mutta vertasin virheellisesti raportteja aiemmista julkisista siviilioikeudellisista syytteistä, jotka eivät koskaan edenneet oikeuskäsittelyyn, rikosjuttuun, joka on käsitelty kokonaisuudessaan. Ymmärrän nyt, että tämä oli huono vertailu, jota kadun syvästi. En myöskään tarkoittanut vihjailla enkä usko, että Caseyllä tai kenelläkään hänen leiristään olisi mitään tekemistä "Birth of a Nation" -elokuvan lehdistön aikana tapahtuneiden tietovuotojen kanssa. Kunnioitan Caseyn työtä, ja olen oppinut arvokkaan opetuksen siitä, että tiedon levittämisessä on oltava tarkempi, varsinkin tänä välittömän ja kontrolloimattoman viestinnän aikakautena. Yrittäessäni olla osa ratkaisua tein itsestäni tahattomasti osan ongelmaa, mistä olen todella pahoillani.""</w:t>
      </w:r>
    </w:p>
    <w:p>
      <w:r>
        <w:rPr>
          <w:b/>
        </w:rPr>
        <w:t xml:space="preserve">Tulos</w:t>
      </w:r>
    </w:p>
    <w:p>
      <w:r>
        <w:t xml:space="preserve">Casey Affleck Armie</w:t>
      </w:r>
    </w:p>
    <w:p>
      <w:r>
        <w:rPr>
          <w:b/>
        </w:rPr>
        <w:t xml:space="preserve">Tulos</w:t>
      </w:r>
    </w:p>
    <w:p>
      <w:r>
        <w:t xml:space="preserve">Armie</w:t>
      </w:r>
    </w:p>
    <w:p>
      <w:r>
        <w:rPr>
          <w:b/>
        </w:rPr>
        <w:t xml:space="preserve">Esimerkki 4.1626</w:t>
      </w:r>
    </w:p>
    <w:p>
      <w:r>
        <w:t xml:space="preserve">Entinen presidentti Bill Clinton on tiettävästi joutunut kohtaamaan uuden kierroksen syytöksiä seksuaalisesta hyväksikäytöstä neljän naisen taholta, jotka väittävät tapausten tapahtuneen sen jälkeen, kun Clinton lähti Valkoisesta talosta vuonna 2001.Kirjailija ja toimittaja Ed Klein kertoo Daily Mail -lehdessä, että asianajajat ovat ilmoittaneet Clintonille, että he valmistautuvat nostamaan neljä erillistä syytettä häntä vastaan. Klein kertoo, että Clintonin lakimiestyöryhmän jäsen on vahvistanut hänelle syytösten olemassaolon. Clintonin historia seksuaalisista väärinkäytöksistä sekä ennen presidenttikauttaan että sen aikana palasi valokeilaan vuonna 2016 ja uudelleen vuonna 2017 hänen vaimonsa Hillaryn epäonnistuneen presidenttiehdokkuuden aikana ja viime aikoina uusien syytösten vuoksi, jotka koskevat lukuisia poliitikkoja, toimittajia ja Hollywoodin julkkiksia.Senaattori Kirsten Gillibrand (D-NY) sanoi viime viikolla, että Clintonin olisi pitänyt luopua presidenttikunnasta sen jälkeen, kun hänellä oli suhde Valkoisen talon harjoittelijaan Monica Lewinskyyn. Se on osa laajempaa uudelleenarviointia Clintonin käytöksestä demokraattien ja vasemmistolaisen median asiantuntijoiden toimesta. Klein, joka on kirjoittanut useita sensaatiohakuisia kirjoja, kuten All Out War: The Plot to Destroy Trump, kertoo, että naiset työskentelivät "matalan tason tehtävissä" organisaatiossa, jonka omistaa playboy-miljardööri Ron Burkle.  Burkle palkkasi Clintonin ja lensi ympäri maailmaa Burklen yksityiskoneella - joka Kleinin mukaan tunnettiin nimellä "Air Fuck One." Kleinin mukaan ei ole todisteita siitä, että Burkle olisi tiennyt mitään Clintonin väitetyistä pahoinpitelyistä . Hän kertoo myös, että Hillary Clinton on "raivoissaan" Billille siitä, että hän on joutunut taas uuteen skandaaliin, ja tarjoutui palkkaamaan yksityisetsiviä kaivamaan likaa naisista - mutta Clintonin asianajajat kieltäytyivät.</w:t>
      </w:r>
    </w:p>
    <w:p>
      <w:r>
        <w:rPr>
          <w:b/>
        </w:rPr>
        <w:t xml:space="preserve">Tulos</w:t>
      </w:r>
    </w:p>
    <w:p>
      <w:r>
        <w:t xml:space="preserve">Bill Clinton</w:t>
      </w:r>
    </w:p>
    <w:p>
      <w:r>
        <w:rPr>
          <w:b/>
        </w:rPr>
        <w:t xml:space="preserve">Esimerkki 4.1627</w:t>
      </w:r>
    </w:p>
    <w:p>
      <w:r>
        <w:t xml:space="preserve">Siitä lähtien, kun Tyra Banks huusi "We were rooting for you!" America's Next Top Model -ohjelmassa, siitä on tullut yksi tosi-tv-historian ikonisimmista hetkistä ja yksi internetin väistämättömimmistä GIF-kuvista. Nyt yli kymmenen vuotta sen jälkeen, kun Banks käännytti kilpailija Tiffany Richardsonin, entinen mallitoivo paljastaa, mitä katsojat eivät nähneet, mitä hän tuntee Banksista ja kuinka pitkälle hän on päässyt. "Tämä on todella vaikea päätös", Tyra Banks sanoi kasvoihinsa stoisen juhlallinen ääni. âOlette asettaneet minut hyvin vaikeaan tilanteeseen.â Hänen edessään seisoivat America's Next Top Model -ohjelman kilpailijat Tiffany Richardson ja Rebecca Epley, jotka olivat hakkuulohkolla.4. syklin kilpailijat olivat suhteellisen liikkumattomia lukuun ottamatta satunnaisia hienovaraisia pään nyökkäyksiä, kun he odottivat, kenen valokuvaa Banks piteli. Kuka tahansa kuvassa olikaan, olisi "turvassa" maailman kovimmassa mallikilpailussa - ainakin vielä viikon ajan. Mutta kun Banks vihdoin paljasti käsissään olevan heijastavan kiiltävän kuvan, se oli tyhjä: Sekä Richardson että Epley lähtisivät kotiin. Järkytysaalto vyöryi huoneen halki jättäen jatkoon pääsevät mallit ja Banksin tuomarikollegat silminnähden järkyttyneiksi. Epley antoi kyyneltensä valua vapaasti, kun hänen ystäviksi muuttuneet kilpailijatoverinsa lohduttivat häntä; Richardson yritti sillä välin keventää tunnelmaa kertomalla muille malleille: "Piristykää, vesipäät. [Kilpailijat pyyhkivät kasvonsa, ja hyvästeltyään Banks kutsui kaksi pudonnutta naista takaisin paikalle, mistä tulisi tosi-tv:n historian ikimuistoisimmat läksiäiset. "Rebecca, ihailen tunteitasi juuri nyt. Se osoittaa minulle, että tämä oli sinulle hyvin tärkeä asia", Banks sanoi ennen kuin kääntyi Richardsonin puoleen. âTiffany, olen erittäin pettynyt sinuun. Tämä on sinulle vitsi. "Tämä on vakavaa näille tytöille, ja sen pitäisi olla vakavaa sinulle." "Ulkonäkö voi pettää", Richardson puuttui asiaan. "Olen loukkaantunut. En voi muuttaa sitä, Tyra. â¦ Olen kyllästynyt itkemään asioista, joita en voi muuttaa. Olen kyllästynyt pettymyksiin. "Et sinä ole kyllästynyt pettymyksiin Tiffany", Banks vastasi hänen äänensä muuttui ärtyneeksi, hänen kirkkaanpunaiset hiuksensa seurasivat jokaista pään heilautusta. âJos olisit kyllästynyt pettymykseen, nousisit ylös ja ottaisit kohtalosi haltuun. Tiedätkö, että sinulla oli mahdollisuus voittaa? Tiedätkö, että koko Amerikka kannustaa sinua?" Banks ja Richardson alkoivat puhua toistensa päälle, kun he yrittivät selittää itseään, ja kumpikin muuttui kiihkeämmäksi joka sanalla, kunnes Banks sekosi täysin. "En ole koskaan elämässäni huutanut tytölle näin", hän huusi äänensä särkyen. Hänen silmiensä välähdys terävöityi, kun hän katsoi Richardsonia, joka oli kääntänyt päänsä pois huutamisen keskellä. Kun äitini huutaa näin, se johtuu siitä, että hän rakastaa minua. Minä kannustin sinua! Me kaikki kannustimme sinua!" Yhtäkkiä huone hiljeni. Ensimmäistä kertaa hyvin kiillotettu Tyra Banks oli rikkonut luonteensa. Hän oli aina ollut asiantunteva isosisko, joka kantoi itseään tyylikkäästi, joku, johon saattoi luottaa, kun sai hyviä neuvoja, joku, jota voi ihailla. Mutta yleisö ei nähnyt häntä, kun hän hyökkäsi Richardsonin kimppuun. Se jätti kotikatsojat järkyttyneiksi - niin paljon, että emme vain puhu siitä vieläkään, vaan olemme onnistuneet muuttamaan unohtumattoman hetken tavaksi, jolla olemme vuorovaikutuksessa toisiimme.Jos tekisit yleisen haun YouTubesta kohtaukselle, joka esitettiin huhtikuussa 2005, näkisit muutaman tuloksen â â âTyra Banks Gone Wildâ â â âTyra Banks huutaa tytölleâ â â âTyra huutaa Tiffanylle laajennettunaâ â yhteensä yli 11 miljoonaa katselukertaa, ja katselukertoja on yhä jäljellä. Ja luultavasti näet jatkuvan silmukan, jossa Banks huutaa kuuluisaa repliikkiä GIF-muodossa vähintään yhdellä sosiaalisen median alustalla päivässä. Kohtausta on meemattu yhä uudelleen ja uudelleen, ja se on peräisin vanhoilta keskustelupalstoilta, jotka olivat varhaisen internetin alamaailmaa. Kohtaus elää myös fanitaiteen, twiittien ja Vines-videoiden (RIP) kautta, ja sitä parodioitiin Family Guy -ohjelmassa, jossa Banks esitettiin mallina, joka menettää malttinsa ja muuttuu liskoksi, joka syö yhden kilpailijoista. Sitä käytettiin jopa tammikuussa 2017 protestisymbolina kansainvälisessä Womenâs March -tapahtumassa viitaten presidentti Donald Trumpiin päivää hänen virkaanastumisensa jälkeen. "Kukaan meistä ei kannattanut sinua " erään mielenosoittajan kyltissä luki. "Kuinka kehtaat?" Ennen kuin Richardson palasi Miamiin, hän sanoi, että tuottajat vihjasivat, että hän voisi palata neljänteen jaksoon, jos hän osallistuisi vihanhallintaohjelmaan. Richardsonin mukaan ehdotus tuli, koska hän oli suoriutunut psykologisesta testistä, jossa arvioidaan kilpailijoiden henkistä vakautta ennen kuin heidät päästetään taloon muiden mallien kanssa. Cocks sanoi, että mallit seulotaan âlaajastiâ ja hän olisi yllättynyt, jos kilpailijoita tarkastavat henkilöt eivät olisi tehneet asianmukaista huolellisuuttaan." Vaikka hän työskenteli pääasiassa jälkituotannossa eikä voinut vahvistaa Richardsonin kertomusta, Cocks sanoi, että se on mahdollista. Hän teki ilmeisesti todella hyvän vaikutuksen kolmannella kaudella, jos hän epäonnistui siinä, missä hän sanoi epäonnistuneensa. Voisin ehdottomasti nähdä, että he ottavat häneen yhteyttä uudelleen ja sanovat: "Haluatko yrittää tätä vielä kerran?"" Richardson kertoi kokeilleensa vihanhallintaa vain hetken, mutta se ei oikeastaan muuttanut paljonkaan, eikä hän halunnut paljastaa, kuinka paljon aikaa hän oli viettänyt ohjelmassa. (America's Next Top Model -ohjelman takana olevan tuotantoyhtiön 10 by 10 Entertainmentin johtajan Ken Mokin edustaja sanoi, ettei häntä voitu haastatella tätä juttua varten, eikä hän vastannut Richardsonin lausuntoja koskevaan kommenttipyyntöön). Richardson kertoi BuzzFeed Newsille: â En usko, että he välittivät siitä, että menin vihanhallintaan. Kuukausia myöhemmin, juuri ennen Top Model -ohjelman neljännen jakson kuvausten alkamista, Richardson kertoi, että tuottaja otti häneen yhteyttä ja pyysi häntä tulemaan Tampaan koe-esiintymistä varten. Siellä hän teki psykologisen testin uudelleen ja "vaihtoi vastauksia". "Laitoin sen, mitä he halusivat kuulla", hän sanoi.Banks ja Jays olivat liikuttuneita. â Tiffany tarttui ongelmiinsa ohjaksista, kokosi itsensä ja palasi takaisin, ja uskoin todella, että tämä tyttö haluaa muuttaa elämänsä â herra Jay sanoi haastattelun jälkeen. Mutta Richardson huijasi heitä kaikkia. â Rehellisesti sanottuna, kun katson taaksepäin, olin täyttä paskaa â hän sanoi. â Kuin olisin edelleen sama ihminen. â¦ [Esitin] vitun roolia. â¦ Syötin sen paskan, jota minulle kerrottiin, ja juoksin sen mukana.â Tällaisen ilmeisen käytöksen muutoksen myötä Richardson oli varma valinta Top Model -finalistiksi, sillä kuka ei rakastaisi hyvää lunastustarinaa? Ja kuka rakastaa sellaista enemmän kuin Tyra Banks? Banks oli jo pitkään vakiinnuttanut brändinsä henkilönä, joka panosti nuorten naisten elämän parantamiseen. Vuonna 1999 hän perusti tytöille leirin, joka koostui itsetuntoa rakentavasta ohjelmasta, jossa käsiteltiin sukupuolistereotypioiden torjumista, kehon ja kauneuden rakastamista ja luottamuksen sisaruuden luomista. Vuonna 2008 hän kertoi New York Times Magazine -lehdelle ovista, jotka oli lyöty hänen kasvoilleen, ja vastoinkäymisistä, joita hän oli kohdannut mallina ennen kuin hän jäi eläkkeelle vuonna 2005.  Hän on aina keskittynyt vetämään itsensä ylöspäin - henkilö, joka lopulta huusi Richardsonille huhtikuun 2005 surullisenkuuluisassa jaksossa: "Et tiedä, mistä helvetistä minä tulen. Sinulla ei ole aavistustakaan, mitä olen käynyt läpi. Mutta en ole uhri. Banks, jonka edustaja ei vastannut useisiin pyyntöihin saada haastattelu tai kommentti tähän juttuun, käytti usein elämäänsä esimerkkinä muille malleille, erityisesti niille, jotka hän valitsi ja kasvatti America's Next Top Model -ohjelmassa, ja Richardson oli varmasti esimerkki tästä. 4. tuotantosyklin kilpailijoiden mukaan tuomarihuone sijaitsi Top Model -talon toisessa osassa, jonne he kokoontuivat kyseisen viikon arvosteluja varten. Yksi kerrallaan jokainen malli käveli kiitotien kaltaista lankkua pitkin saadakseen selville, miten hän suoriutui kyseisellä viikolla. Hänen valokuvansa näytettiin valkokankaalla kaikkien nähtävillä, ja hänen arvostelunsa sanottiin kaikkien kuultavaksi. Kun kaikki saivat palautteensa, naiset olivat seisseet tuntikausia; joskus heidän piti pitää tauko, syödä ja palata sitten takaisin antamaan lisää arvosteluja. "Meitä kaikkia kiusattiin noin 15-20 minuuttia", Richardson muisteli. "Jos sanot jotain vastaan, joudut olemaan siellä minuutin - ja joskus he paahtoivat meidät vittuun. Kun he olivat saaneet palautteensa, heidät lähetettiin ulos huoneesta, jotta tuomarit saivat harkita asiaa, mikä kesti kokonaisuudessaan kuudesta kahdeksaan tuntia. Lopulta kilpailijat seisoivat jälleen tuomareiden edessä, ja Banks kutsui jokaisen "turvallisen" naisen nimeltä, kunnes jäljellä oli enää kaksi, joista toinen poistui. Aikataulu jätti naiset fyysisesti ja henkisesti uupuneiksi sen lisäksi, että he olivat suurelta osin erossa Top Model -ohjelman ulkopuolisesta maailmasta. âSe ei ole aivan kuin Big Brother, jossa heiltä riistetään kaikki", Cocks sanoi. Hän selitti, että kilpailijat eivät saaneet paljon tietoa pop-kulttuurista, mutta he olivat tietoisia asioista, koska he kävelivät ympäri Los Angelesia haasteiden ja kuvausten aikana. Richardsonilla oli vaikeuksia sopeutua uuteen todellisuuteensa. â Olin siellä, mutta en ollut siellä. Se oli niin erilaista minulle", hän sanoi. âEn tiedä mitään merkkivaatteista, ja minun oli tavallaan yritettävä sopeutua ja selvittää se. Jopa meikattuani tunsin itseni todella ulkopuoliseksi. â Olimme kaikki pois mukavuusalueeltamme â sanoi 4. syklin kilpailija Brittany Brower. Mutta Richardson totesi, että "vielä enemmän". "Muistan, että menimme eräänä iltana syömään sushia, eikä hän ollut koskaan syönyt sushia.  Hänestä se oli hullua, joten hän tunsi itsensä todella vieraaksi." Sen lisäksi, että Richardson tunsi itsensä ulkopuoliseksi, hän sai palautetta siitä, että hänen kuvansa näyttivät "hieman stripparin näköisiltä", kuten kilpailijoiden meikkaajana toiminut Mathu Andersen totesi. Jaksossa, jossa Richardson tunnetusti lähetettiin kotiin, hän kamppaili läpi haasteen, jossa kilpailijoiden tehtävänä oli opetella ulkoa lyhyt käsikirjoitus ja esittää se englantilaisella cockney-aksentilla. Richardsonin itseluottamukselle aiheutui uusi isku, kun naiset saivat tehtäväkseen lukea suunnittelijoiden nimiä teleprompterista pienessä punaisen maton haasteessa tuomaroinnin aikana. Monilla malleilla oli vaikeuksia esimerkiksi HermÃ¨sin ja Christian Lacroix'n nimien kanssa, mutta Richardson luovutti sanojen hapuilun jälkeen. "En pysty tähän", hän sanoi. â Tiffany, muut tytöt eivät osanneet näitä sanoja â Banks sanoi pehmeästi muiden tuomareiden tukiessa häntä. "Jos et tee tätä, menet kotiin." "Tiffany oli nöyryytetty monista asioista, joita ohjelmassa tapahtui", kertoi neljännen syklin kilpailija Keenyah Hill BuzzFeed Newsille. "Hän tunsi itsensä vieraantuneeksi ja hän tunsi olevansa paljon kohteena." Kilpailupaineiden käydessä häneen hermoille Richardson oli tienhaarassa: Jatkaako iskujen sietämistä â tuomareiden kritiikki valuvat haasteet ja kuvaukset jne. â tai yksinkertaisesti luovuttaa ja lähteä kotiin. âJoka kerta kun tein jotain väärin, sulkeuduin hieman enemmän, ja se vain meni siihen pisteeseen, että olin saanut siitä tarpeekseni. Minusta tuntui, että meitä vain nöyryytettiin", Richardson sanoi. "Richardson sanoi, että hänen ongelmansa ei ollut kritiikin ankaruus, vaan se, että hänestä se ei ollut lainkaan rakentavaa. "En oikeastaan välitä siitä, jos olette kovia minua kohtaan, mutta auttakaa minua", hän sanoi. Richardson sanoi luulleensa, että tuomarit olisivat olleet rehellisempiä kehittäessään naisista malleja, mutta sen sijaan hänestä tuntui, että kilpailijoita vain pilkattiin viikosta toiseen.Viikkojen tuomarointihaasteiden ja valokuvausten jälkeen Richardson oli kamppaillut erityisesti tuon epäonnisen viikon aikana, ja hän oli tuskin kovinkaan luottavainen poisjääntiin lähdettäessä. "En uskonut, että se olisin minä, koska vastassani oli söpö pieni valkoinen tyttö Rebecca", Richardson sanoi. Hän ei myöskään uskonut, että kyseessä olisi kaksinkertainen pudotus tai että Banks paljastaisi syvästi henkilökohtaisia tietoja Richardsonin vähemmän kuin täydellisestä elämästä kotona Floridassa. "Olet käynyt vihanhallinnan läpi", Banks huusi, kun tilanne kärjistyi. "Olet käynyt läpi sen, että isoäitisi on sammuttanut valot ostaakseen sinulle uimapuvun tätä kilpailua varten." Mutta se oli vain sitä, mitä katsojat näkivät. Richardsonin mukaan riita oli todellisuudessa "tuhat kertaa pahempi".  Hän epäröi kertoa tarkemmin, mutta kun Richardsonilta kysyttiin yksityiskohtia, hän sanoi muistavansa Banksin huutaneen hänelle: "Voit mennä takaisin kotiisi ja nukkua patjallasi lattialla vauvasi kanssa" muiden tuomareiden ja kuvausryhmän jäsenten nähden. Richardson ei halunnut paljastaa lisätietoja siitä, mitä Banksin puheesta saatettiin leikata pois, mutta kyseinen kommentti jäi hänen mukaansa "mieleeni". Cocks sanoi, että vaikka hän ei ollut paikalla pudotuksen aikana, hän oli vahvasti mukana editointiprosessissa, eikä hän muistanut Banksin sanoneen tätä missään pöytäkirjassa. Hän kuitenkin vahvisti, että puheesta oli leikattu pois lähinnä aikarajoitusten vuoksi.Kun Richardson lähti tuomarihuoneesta pakkaamaan tavaroitaan, hän muistaa huutaneensa "vittu Tyra" ja "vittu Top Model".Jaksossa kamerat jatkoivat kuvaamista, kun Richardson ja Epley pakkasivat laukkuaan. Pikaisessa poistumishaastattelussa, jossa hänellä oli yllään sama pitkä musta slip-mekko, joka hänellä oli yllään pudotuksen aikana, Richardson sanoi: "En aio murtua sinun tai kenenkään muunkaan takia. Epley ei muistanut Tyran koko vihaa, mutta hän sanoi, että vaikutti siltä, että Banks "teki kaikkensa murentaakseen Tiffanyn". Brower oli samaa mieltä ja sanoi suoremmin: "Se oli ehdottomasti kovaa, melkein kuin Tyra olisi halunnut Tiffanyn olevan murtunut, kun hänet pudotettiin, ja kun Tiffany ei käyttäytynyt niin, hän oli kuin olisi menettänyt järkensä." Brower sanoi, että "se oli todella kovaa. Hill sanoi muistavansa, että "Richardsonilla ja hänen perheellään ei mennyt taloudellisesti kovin hyvin tuohon aikaan". Hän lisäsi, että Richardsonilla oli "välinpitämätön" asenne. "Hän sai sen näyttämään siltä, ettei häntä haitannut, ettei hän välittänyt", Hillin mukaan. "Ja Tiffany on minun tyttöni, mutta sillä hetkellä ymmärsin selvästi, mistä Tyra oli tulossa. Hänellä oli totuus siinä, mitä hän sanoi, mutta [Banks] luultavasti meni sisään." Vaikka kyseessä saattoi olla äärimmäisen kova rakkaus, Richardson ei suhtautunut siihen niin. âMiksi huudat minulle, koska olen aikuinen kuin vittuâ Richardson muisteli ajatelleensa, kun Banks kiihtyi. âSe oli ihan paskapuhetta. Richardsonin mielestä Banks "tarvitsi katsojaluvut nousuun tai jotain". Tuottaja ja kolme tuomaria (Marin Barker ja Dickinson), jotka puhuivat BuzzFeed Newsille, totesivat kaikki, että räjähdys oli poikkeama Banksin tavanomaisesta käytöksestä kilpailijoiden kanssa, mutta jotkut sanoivat, että se johtui siitä, että Banks halusi Richardsonin menestyvän. Barker kutsui hetkeä "järkyttäväksi", mutta sanoi, ettei siinä ollut koskaan mitään vitriilistä. "Se oli paljon enemmänkin äidillistä kuin mitään muuta", hän sanoi. Kun Richardson ja Epley olivat pakanneet laukkunsa, heidät lähetettiin hotellihuoneeseen, jossa he asuivat seuraavat päivät. Top Model -ohjelman tuotannon aikana kilpailijat eivät oikeastaan menneet suoraan kotiin. He olivat käytännössä eristyksissä hotellihuoneissa lähes 24 tuntia vuorokaudessa ja pääsivät ulos vain hakemaan ruokaa. Cocks kertoi BuzzFeed Newsille, että tarkoituksena oli estää yleisöä saamasta selville, kuka kilpailija oli pudonnut ja milloin. Näitä kilpailijoita kutsuttiin nimellä "bogies", joka on leikittely sanasta "bogus".Tuottajat eivät myöskään halunneet pudonneiden kilpailijoiden tietävän - ainakaan ohjelman alkuaikoina - kuka oli pudonnut heidän jälkeensä. Cocks kertoi BuzzFeed Newsille, että tuottajat tekivät Richardsonin kanssa toisen poistumishaastattelun, jotta hänen tarinaansa saataisiin "napit". Cocksin muistikuvan mukaan Banks "periaatteessa ajoi sitä junaa." Huolena oli, että tarina oli pohjimmiltaan "keskeneräinen" ilman, että näytettiin, että Banks ja Richardson olivat tehneet sovinnon.Niinpä Banks yhdessä äitinsä Carolyn Londonin kanssa vieraili Richardsonin luona tämän ollessa hotellihuoneessaan, minkä Epley vahvisti, vaikka ei ollutkaan läsnä keskustelussa. Richardson kertoi, että kilpailijat olivat tavanneet Lontoon aiemmin kilpailun aikana ja että hän piti siitä, kuinka âlämmin hänen henkensä oliâ, koska se muistutti Richardsonia hänen isoäidistään. Jälkikäteen Richardson näki Lontoon läsnäolon hänen hotellihuoneessaan Banksin ja tuottajien keinona saada hänet tuntemaan olonsa mukavammaksi heidän suunnittelemaansa loppuhaastattelua varten. Richardsonin mukaan Banks tunnusti, että heillä oli ollut hetki, sanoi näkevänsä Richardsonissa paljon itseään ja sanoi jatkavansa hänen mentorinaan. "Luulisi, että jos välittäisit niin paljon, olisit ollut paikalla enemmän", Richardson sanoi. "En uskonut hänen välittävän. En usko, että hän välitti vittuakaan kenestäkään meistä, paitsi niistä, jotka pääsivät suuriin asemiin. Mutta hei, se on mitä on." Richardson sanoi, että toinen poistumishaastattelu tehtiin vain muutama minuutti sen jälkeen, kun Banks ja hänen äitinsä olivat lähteneet hotellihuoneesta. Richardsonilla oli kirkkaan pinkki putkitoppi, jossa roikkui korvakoruja ja musta baseball-lippis, joka peitti hänen hiuksensa, mikä teki selväksi, että haastattelu ei ollut samalta illalta kuin poistumisilta, jolloin Richardsonilla oli musta asu. Hän vaikutti onnellisemmalta ja toiveikkaammalta tuossa kuvamateriaalissa, koska Banks oli tavallaan "piristänyt" häntä, kuten hän sanoi. "Osa minusta antoi periksi. Olin hyvin epäkunnioittava " Richardsonin ääni kuullaan sanovan jaksossa, kun hänet näytetään mustassa eliminointi-illan mekossa pakkaamassa matkalaukkuaan. Sitten kamera leikkaa Richardsoniin vaaleanpunaisessa toppatakissaan, joka sanoo: "Tyra todella välitti minusta, kun hän huusi minulle. Kunnioitan häntä äärimmäisen paljon, koska hän olisi voinut helposti sanoa 'OK, ihan sama'. Ja tiedäthän, 'Heippa'. Se osoitti minulle, että hän näki syvälle minuun ja välitti minusta. "Ja se on siistiä, kun tietää, että Tyra välittää sinusta", Richardson sanoi hymyillen kasvoillaan, kun kamera häivytti hänet mustassa mekossaan, kun hän taas rullaa matkalaukkunsa ulos Top Model -talosta.Vuonna 2012 Banks näytteli dramaattisesti osan tunnetusta kohtauksesta 19. tuotantokauden aikana, ja vuonna 2015 hän viittasi klassiseen hetkeen, kun hän twiittasi suorana lähetyksen 22. tuotantokauden aikana. Nyt eläkkeelle jäänyt supermalli lähti myös Kardashianin tielle tammikuussa 2017 ja päätti hyödyntää jatkuvasti siteerattua hetkeä muuttamalla sen - samoin kuin muutamat muutkin hänen iskulauseensa - emojiksi osana TyTyMoji-kokoelmaansa. Mutta muuten Banks ei ole sanonut aiheesta juuri mitään. Katsottuaan jakson - ja kymmenen vuotta myöhemmin - Richardson sanoi ymmärtävänsä, että jaksosta tuli hyvä tv-ohjelma. "Se oli syvällistä, se oli intohimoista", hän sanoi. "Musiikki soi, Tyran kaunis minä huutaa [mustalle tyttöparalle]. "Se oli kaunista televisiota varten. He rakastavat nähdä mustien tyttöjen kamppailevan ja jonkun tulevan pelastamaan hänet, mutta tällä kertaa ei käynyt niin." Richardson kertoi, että yksi hänen viimeisistä tapaamisistaan Banksin kanssa oli, kun Hill tuli Miamiin kuukausia sen jälkeen, kun neljännen tuotantosarjan kuvaukset olivat päättyneet, ja Banks sattui soittamaan, kun entiset kilpailijat asuivat hotellissa viikonlopun ja suunnittelivat agenttien etsintää. Hän sanoi Banksin antaneen heille neuvoja pukeutumisesta, kun he etsivät potentiaalista agentuuria, mitä Richardson sanoi arvostavansa. Syyskuussa 2005 Banks kutsui Richardsonin The Tyra Banks Show'hun Top Model -ohjelman jälleennäkemisen erikoisohjelmaan, mutta vasta toisen vierailun aikana Banksin talk show'hun tammikuussa 2006 kertovassa jaksossa Richardson tunsi, että heidän suhteensa oli ohi. (Telepictures ei pystynyt toimittamaan BuzzFeed Newsille tarkastelukopiota kyseisestä Tyra Banks Show -jaksosta). Haastattelussa Richardson kertoi avautuneensa ongelmistaan Banksin kanssa sanomalla, että Banks keskittyi aina negatiivisiin asioihin hänen elämässään. Nauhoituksen jälkeen Richardsonin isoäiti kirjoitti Banksille kirjeen, jossa hän haukkui talk show -juontajaa siitä, että tämä kuvasi Richardsonia aina huonossa valossa, ja lähetti sen The Tyra Banks Show'hun. Richardson ei pystynyt vahvistamaan, saiko Banks itse koskaan kirjettä, mutta hän sanoi, ettei kuullut hänestä enää koskaan.Richardsonin poika Chaddrick, josta hän puhui usein Top Model -ohjelmassa, on nyt 14-vuotias. Hänellä on sittemmin myös 9-vuotias Chaz-tytär. Hän tekee tavallista 9-5-työtä Miamissa sijaitsevassa ryhmäkodissa, jossa autetaan kehitysvammaisia ihmisiä. "Se on aika siistiä, vaikka en valita siitä", hän sanoi. Hän sanoi kuitenkin useaan otteeseen olevansa "kuuluisuuden murtama", koska hänen kuuluisuutensa ei tuota hänelle mitään taloudellista hyötyä. âJoka helvetin päivä joku puhuu minulle tästä ohjelmasta ja siitä, miten olisin voinut voittaa, ja Tyra sanoi näin, ja se on kuin "oikeasti?". Siitä on 10 vuotta. Ettekö te voineet?" hän sanoi. Vaikka henkilökohtainen kanssakäyminen on kuluttanut häntä, netissä tapahtuva sinnikkyys ei saa Richardsonia liikuttumaan. "En välitä paskaakaan, ihmiset nauravat joka tapauksessa", hän sanoi. Ihmiset eivät ole paskaakaan. Ihmiset eivät ole paskaa, okei? He nauravat, sillä ei ole väliä. Nykyään Richardsonilla on toisinaan aikaa työskennellä paikallisen valokuvaajan kanssa, mutta mallin työ ei ole hänelle ensisijainen asia. "Olen tehnyt pari erilaista valokuvausta, ja se on kuin oppimisprosessi", hän sanoi iloisena ja totesi käyneensä joissakin verkostoitumistapahtumissa. Vaikka hän on säilyttänyt kovaotteisen persoonallisuutensa, hän ei muistele ohjelmaa pahoilla mielin. "En vieläkään käyttänyt tilannetta hyväkseni niin kuin olisi pitänyt, mutta eletään ja opitaan", hän sanoi. "En voi katua sitä, koska se teki minusta sen, mikä olen nyt. Ja minä tarvitsin sitä kaikkea.â â</w:t>
      </w:r>
    </w:p>
    <w:p>
      <w:r>
        <w:rPr>
          <w:b/>
        </w:rPr>
        <w:t xml:space="preserve">Tulos</w:t>
      </w:r>
    </w:p>
    <w:p>
      <w:r>
        <w:t xml:space="preserve">Tiffany Richardson</w:t>
      </w:r>
    </w:p>
    <w:p>
      <w:r>
        <w:rPr>
          <w:b/>
        </w:rPr>
        <w:t xml:space="preserve">Esimerkki 4.1628</w:t>
      </w:r>
    </w:p>
    <w:p>
      <w:r>
        <w:t xml:space="preserve">Vanhempi Coy Ferreira kertoi, että hän oli viemässä tytärtään peruskouluun, kun hän kuuli laukauksia. "Yksi opettajista juoksi ulos rakennuksesta ja käski meidän kaikkien juosta sisälle, koska ampuja oli tulossa", Ferreira kertoi Reddingin kalifornialaiselle KRCR-televisioasemalle. Ferreira kertoi kuulleensa ammuskelua yli 20 minuutin ajan ja että yksi huoneessa olleista oppilaista sai osuman.Alueella asuva Brian Flint kertoi paikallisille tiedotusvälineille, että hänen naapurinsa oli ampuja ja että hän oli varastanut hänen autonsa.</w:t>
      </w:r>
    </w:p>
    <w:p>
      <w:r>
        <w:rPr>
          <w:b/>
        </w:rPr>
        <w:t xml:space="preserve">Tulos</w:t>
      </w:r>
    </w:p>
    <w:p>
      <w:r>
        <w:t xml:space="preserve">Coy Ferreira</w:t>
      </w:r>
    </w:p>
    <w:p>
      <w:r>
        <w:rPr>
          <w:b/>
        </w:rPr>
        <w:t xml:space="preserve">Esimerkki 4.1629</w:t>
      </w:r>
    </w:p>
    <w:p>
      <w:r>
        <w:t xml:space="preserve">Mike Ditka, joka tuntee valmentamisen vaarat tauon jälkeen, sanoi pitävänsä Jon Grudenin mahdollisuuksista menestyä Oakland Raidersin uutena päävalmentajana. Ditka kuitenkin vihjasi, ettei se tule olemaan helppoa Grudenille, joka esitellään virallisesti Raidersin valmentajana tiistaina yhdeksän vuoden tauon jälkeen."" Se on helvetinmoinen haaste '' Ditka sanoi USA TODAY Sportsille maanantaina. "Let's face it .  Se on suuri haaste, ja uskon, että hän on valmis siihen." Ditkan paluu sivurajoille epäonnistui näyttävästi.  Hän oli Chicago Bearsin päävalmentajana 106-62 vuosina 1982-1992 ja neljän vuoden tauon jälkeen 15-33 New Orleans Saintsin päävalmentajana vuosina 1997-1999. Mike Ditkan saldo kolmella kaudella Saintsin valmentajana oli 15-33. (Kuva: ROBERT HANASHIRO USA TODAY)Kokeilua muistellessaan Ditka sanoi, että halun puute heikentää häntä. "Luulen, että siihen liittyy paljon egoa, vaikka sitä ei halua myöntää", hän sanoi. "Haluan todistaa, että pystyn yhä tekemään sen ja sitä ja tätä . Mutta jos sydän ei ole siinä tarkoitan täysin siinä. .... On todella vaikea sanoa: 'Voi, minä aion lisätä sitä ja sitten kaikki on hyvin'. Se ei toimi niin." "Halun puute ei ollut ainoa ongelma, jonka Ditka sanoi." "Henkilöstö on se, missä me todella mokasimme", hän sanoi. "Ajattelin, että voisin pärjätä niillä pelinrakentajilla, joita meillä oli. ... Minulla oli kaikki Billy Bob -nimiset kaverit maailmassa. He ovat iloisia, että se on ohi, ja minäkin olen aika iloinen, että se on ohi." Raidersin pelinrakentaja on Derek Carr, ei Billy Bob, ja Ditka sanoi odottavansa Grudenin piristävän Raidersin hyökkäystä ja kohottavan koko joukkuetta. "Se on hieno työ", Ditka sanoi. "Se on hieno tilaisuus hänelle.</w:t>
      </w:r>
    </w:p>
    <w:p>
      <w:r>
        <w:rPr>
          <w:b/>
        </w:rPr>
        <w:t xml:space="preserve">Tulos</w:t>
      </w:r>
    </w:p>
    <w:p>
      <w:r>
        <w:t xml:space="preserve">Mike Ditka</w:t>
      </w:r>
    </w:p>
    <w:p>
      <w:r>
        <w:rPr>
          <w:b/>
        </w:rPr>
        <w:t xml:space="preserve">Esimerkki 4.1630</w:t>
      </w:r>
    </w:p>
    <w:p>
      <w:r>
        <w:t xml:space="preserve">Jutun kohokohdat Mueller lähetti Valkoisen talon henkilökunnalle asiakirjojen säilyttämispyynnön(CNN) Erityisoikeudellinen neuvonantaja Robert Mueller on pyytänyt Valkoista taloa säilyttämään kaikki asiakirjat, jotka liittyvät kesäkuussa 2016 Trump Towerissa pidettyyn tapaamiseen, jonka Donald Trump Jr. Jared Kushner ja Paul Manafort pitivät venäläisen asianajajan ja muiden kanssa. Mueller lähetti asiakirjojen säilyttämispyynnöksi kutsutun ilmoituksen, jossa pyydetään Valkoisen talon henkilökuntaa tallentamaan "kaikki kesäkuun 2016 kokouksen aikana keskustellut aiheet" ja myös "kaikki päätökset, jotka on tehty kesäkuun 2016 kokousta koskevien viimeaikaisten paljastusten osalta " CNN:lle osia kirjeestä lukeneen lähteen mukaan." Muellerin kirje alkoi: "Kuten tiedätte, erikoissyyttäjän toimisto tutkii Venäjän hallituksen pyrkimyksiä puuttua vuoden 2016 presidentinvaaleihin, mukaan lukien Venäjän hallituksen ja Donald Trumpin kampanjaan liittyvien henkilöiden väliset yhteydet tai koordinointi. Donald J. Trump Jr:n ja Natalia Veselnitskajan kesäkuun 2016 tapaamista koskevat tiedot ovat merkityksellisiä tutkinnan kannalta."</w:t>
      </w:r>
    </w:p>
    <w:p>
      <w:r>
        <w:rPr>
          <w:b/>
        </w:rPr>
        <w:t xml:space="preserve">Tulos</w:t>
      </w:r>
    </w:p>
    <w:p>
      <w:r>
        <w:t xml:space="preserve">Mueller</w:t>
      </w:r>
    </w:p>
    <w:p>
      <w:r>
        <w:rPr>
          <w:b/>
        </w:rPr>
        <w:t xml:space="preserve">Esimerkki 4.1631</w:t>
      </w:r>
    </w:p>
    <w:p>
      <w:r>
        <w:t xml:space="preserve">Perjantaina yhä useammat naiset syyttivät veteraanitoimittaja Mark Halperinia seksuaalisesta ahdistelusta, kun "Pelin muutos" -kirjoittaja, jonka ura on kärsinyt useita kolhuja viime päivinä, esitti pitkän ja yksityiskohtaisen anteeksipyynnön.Nyt jo noin 12 naisen valitukset sisältävät väitteitä, joiden mukaan Halperin 52 ehdotti heitä ja kosketteli heitä sopimattomasti töissä.Yksi naisista kertoi Halperinin tarttuneen hänen rintoihinsa, ja kolme kertoi CNN:lle Halperinin painaneen erektiotaan heidän vartaloaan vasten työpaikalla.CNN:n perjantaina raportoimien neljän uuden syytöksen mukaan Halperin masturboi ABC:n toimistossaan erään naispuolisen työntekijän edessä ja heitti toisen naisen ravintolan seinää vasten, kun tämä kieltäytyi Halperinin suudelmasta ja kertoi, ettei hän koskaan työskentelisi tiedotusvälineissä.Mika Brzezinski ei voinut enää vaieta kaveristaan Mark HalperinistaSeksuaaliseksi häirinnäksi väitetty syyte liittyy Halperinin aikaan ABC Newsilla, jossa hän työskenteli poliittisena analyytikkona 1990-luvulla. Halperin kiisti perjantaina masturboineensa kenenkään edessä ja sanoi, että osa häntä koskevista syytöksistä ei pidä paikkaansa.Mutta kuten hän teki aiemmin tällä viikolla, kun ensimmäiset viisi naista kertoivat tarinansa CNN:lle, veteraanitoimittaja pyysi perjantaina anteeksi perinpohjaisesti anteeksi perjantaisessa mea culpassaan.âAikani loppupuolella, kun olin ollut ABC Newsissa, ymmärsin, että minulla oli ongelma. Kukaan ei ollut haastanut minua oikeuteen, kukaan ei ollut tehnyt henkilöstövalitusta minua vastaan, yksikään kollega ei ollut ottanut minua vastaan â Halperin kirjoitti 10-kappaleisen lausuntonsa viidennessä kappaleessa. Mark Halperin jättää NBC:n seksuaalisen häirinnän syytösten jälkeen Halperin kertoi käyneensä ABC:ltä lähdettyään vuosikausia viikoittaisissa terapiaistunnoissa käsitelläkseen henkilökohtaisia ongelmiaan.Väitetty seksuaalinen häirintä keskittyy Halperinin aikaan ABC Newsissa, jossa hän työskenteli poliittisena analyytikkona 1990-luvulla. (Frederick M. Brown/Getty Images) Mark Halperin lähtee NBC:ltä seksuaalisen häirinnän syytösten jälkeenYksi uusista syyttäjistä kertoi perjantaina CNN:lle olleensa parikymppinen uutistoimituksen assistentti ABC:llä, kun Halperin lähestyi häntä 1990-luvun lopulla.Hän pyysi Halperinilta - joka oli ABC:n johtava ja vaikutusvaltainen henkilö - uraneuvoja, ja he menivät Halperinin toimistoon kello 22.00, jotta Halperin voisi puhua hänen kanssaan.Nimettömänä pysyttelevä nainen kertoi CNN:lle, että Halperin istui työpöytänsä takana piilossa vyötärön alapuolelta ja näytti nauttivan itsestään, kun Halperin puhui hänelle.</w:t>
      </w:r>
    </w:p>
    <w:p>
      <w:r>
        <w:rPr>
          <w:b/>
        </w:rPr>
        <w:t xml:space="preserve">Tulos</w:t>
      </w:r>
    </w:p>
    <w:p>
      <w:r>
        <w:t xml:space="preserve">Mark Halperin</w:t>
      </w:r>
    </w:p>
    <w:p>
      <w:r>
        <w:rPr>
          <w:b/>
        </w:rPr>
        <w:t xml:space="preserve">Esimerkki 4.1632</w:t>
      </w:r>
    </w:p>
    <w:p>
      <w:r>
        <w:t xml:space="preserve">Tesla Semi .  Tesla /via REUTERSMonet asiakkaat, jotka ilmoittivat suunnitelmistaan tehdä 5 000 dollarin talletus Tesla Semi -autosta, ilmoittivat haluavansa testata muutamia ajoneuvoja. Wal-Mart kertoi, että se aikoo tilata yhteensä 15 Tesla-kuorma-autoa, viisi Yhdysvaltoihin ja kymmenen Kanadaan. Yhtiöllä on Yhdysvalloissa noin 6 000 kuorma-auton laivasto.JB Hunt Transport Inc. oli ensimmäinen suuri yhdysvaltalainen kuljetusyhtiö, joka ilmoitti tilaavansa Teslan uudet Semi-sähköautot ja kertoi varanneensa useita ajoneuvoja käytettäväksi Yhdysvaltain länsirannikolla.Hunt ei kertonut, kuinka monta ajoneuvoa se varaisi.  Tesla esitteli Semi-mallin torstaina määrittelemättä hintoja. 800 kilometrin (500 mailin) toimintasäde latausten välillä, jonka Teslan toimitusjohtaja Elon Musk lupasi torstaina Tesla Semi -mallille, on noin puolet dieselkäyttöisen 8-luokan kuorma-auton tankkausten välisestä toimintasäteestä. Raskaat akut vähentävät hyötykuormaa ja lisäävät kustannuksia, mikä voi olla haitaksi kilometrikohtaisiin käyttökustannuksiin keskittyville laivaston ostajille.Tesla ja vakiintuneet kuorma-autovalmistajat, kuten Daimler AG (DAIGn.DE) Navistar International Corp (NAV.N) ja sen kumppani Volkswagen AG (VOWG_p.DE), investoivat kuitenkin sähkökuorma-autoihin vedonlyönnissä siitä, että markkinat muuttuvat seuraavan vuosikymmenen aikana.Tesla Semi. Tesla/via REUTERS</w:t>
      </w:r>
    </w:p>
    <w:p>
      <w:r>
        <w:rPr>
          <w:b/>
        </w:rPr>
        <w:t xml:space="preserve">Tulos</w:t>
      </w:r>
    </w:p>
    <w:p>
      <w:r>
        <w:t xml:space="preserve">Tesla Semi</w:t>
      </w:r>
    </w:p>
    <w:p>
      <w:r>
        <w:rPr>
          <w:b/>
        </w:rPr>
        <w:t xml:space="preserve">Esimerkki 4.1633</w:t>
      </w:r>
    </w:p>
    <w:p>
      <w:r>
        <w:t xml:space="preserve">Yhdysvallat valmistautuu kiihkeään poliittiseen taisteluun sen jälkeen, kun Yhdysvaltain korkeimman oikeuden arvostettu tuomari John Paul Stevens ilmoitti jäävänsä eläkkeelle. George Washingtonin yliopiston oikeustieteen professori Jonathan Turley kuvaili Stevensin eläkkeelle jäämistä "ymmärrettävästi surulliseksi hetkeksi liberaaleille". Stevens melkein löi 36 vuotta toimineen pitkäaikaisen edeltäjänsä William Douglasin ennätyksen. Vuonna 1920 Chicagossa syntynyt Stevens heittäytyi aluksi kirjallisuuden opiskeluun siinä toivossa, että hänestä tulisi äitinsä kaltainen professori. Hän kääntyi kuitenkin oikeustieteen puoleen liityttyään Pearl Harboriin tehtyjen iskujen jälkeen Yhdysvaltain laivastoon, jossa hän toimi tiedustelu-upseerina vuosina 1942-1945.</w:t>
      </w:r>
    </w:p>
    <w:p>
      <w:r>
        <w:rPr>
          <w:b/>
        </w:rPr>
        <w:t xml:space="preserve">Tulos</w:t>
      </w:r>
    </w:p>
    <w:p>
      <w:r>
        <w:t xml:space="preserve">John Paul Stevens</w:t>
      </w:r>
    </w:p>
    <w:p>
      <w:r>
        <w:rPr>
          <w:b/>
        </w:rPr>
        <w:t xml:space="preserve">Esimerkki 4.1634</w:t>
      </w:r>
    </w:p>
    <w:p>
      <w:r>
        <w:t xml:space="preserve">Jamesha McChristine 19 of the 7900 block of South Langley Avenue Chicago syytettiin laittomasta hallussapidosta varastetun moottoriajoneuvon kaksi lukua rikollinen omaisuuden vahingoittaminen ja rikollinen vahinko hallituksen tukema omaisuus. McChristinen väitetään menneen autoon ja ajaneen sillä ulos ajotieltä törmäten ajoneuvoon, jossa hän oli ollut, ja kahteen muuhun pysäköityyn ajoneuvoon ajaessaan pois. Tämä aiheutti hätäkeskuspuheluiden vyöryn Kaczorowskin mukaan uhrilta, joka havaitsi varkauden, ja törmättyjen ajoneuvojen omistajilta. Elmhurstin poliisi pysäytti pian ajoneuvon, jossa oli McChristinen seitsemän kumppania, suljetulla huoltoasemalla Second Streetin ja Addison Avenuen kulmassa. Osa matkustajista pakeni jalan, mutta kaikki otettiin nopeasti kiinni Kaczorowskin mukaan. McChristinen väitetään ajaneen varastetulla ajoneuvolla Forest Parkiin, jossa hän törmäsi rakennukseen. Forest Parkin poliisi otti hänet kiinni ja palautti Elmhurstiin.</w:t>
      </w:r>
    </w:p>
    <w:p>
      <w:r>
        <w:rPr>
          <w:b/>
        </w:rPr>
        <w:t xml:space="preserve">Tulos</w:t>
      </w:r>
    </w:p>
    <w:p>
      <w:r>
        <w:t xml:space="preserve">Jamesha McChristine</w:t>
      </w:r>
    </w:p>
    <w:p>
      <w:r>
        <w:rPr>
          <w:b/>
        </w:rPr>
        <w:t xml:space="preserve">Esimerkki 4.1635</w:t>
      </w:r>
    </w:p>
    <w:p>
      <w:r>
        <w:t xml:space="preserve">Venezuelan presidentti Nicolas Maduro puhuu kannattajien kanssa Caracasissa Venezuelassa 1. joulukuuta 2017.  Miraflores Palace/Handout via REUTERPresidentti Nicolas Maduro esitti sunnuntaina suunnitelman "petron" luomisesta, jonka tukena olisivat maailman suurimmat raakaöljyvarannot keskellä lamauttavaa talouskriisiä, jota pahentavat Yhdysvaltain pakotteet, jotka rajoittavat Venezuelan kykyä lainata rahaa. 15 vuotta kestäneen valuuttakurssijärjestelmän mukaan valtion virastot saavat dollareita elintarvikkeiden ja lääkkeiden tuontiin 10 bolivarin kurssilla, kun taas yksityiset kansalaiset maksavat nyt mustilla markkinoilla yli 108 000 dollaria per dollari. Mustan pörssin kurssi on Maduron aikana heikentynyt yli 99 prosenttia.Peruselintarvikkeet ja lääkkeet ovat yhä useammin useimpien kansalaisten ulottumattomissa, mikä lisää aliravitsemusta ja ehkäistävissä olevia sairauksia.  Maduro sanoo, että maa on poliittisten vastustajien Washingtonin tuella johtaman "taloussodan" uhri. Maduro ei ole esittänyt ehdotetun valuutan sääntöjä, kuten sitä, millaisia oikeuksia sen haltijoilla olisi Venezuelan öljyvarantoihin.</w:t>
      </w:r>
    </w:p>
    <w:p>
      <w:r>
        <w:rPr>
          <w:b/>
        </w:rPr>
        <w:t xml:space="preserve">Tulos</w:t>
      </w:r>
    </w:p>
    <w:p>
      <w:r>
        <w:t xml:space="preserve">Nicolas Maduro</w:t>
      </w:r>
    </w:p>
    <w:p>
      <w:r>
        <w:rPr>
          <w:b/>
        </w:rPr>
        <w:t xml:space="preserve">Esimerkki 4.1636</w:t>
      </w:r>
    </w:p>
    <w:p>
      <w:r>
        <w:t xml:space="preserve">DAYTONA BEACH Fla. - Daytona 500 on ohi ja Dale Earnhardt Jr. on lähdössä talviolympialaisiin Etelä-Korean Pyeongchangiin.Vetäytyessään täysiaikaisesta kilpa-ajosta NASCAR Cup Series -kauden 2017 lopussa marraskuussa Earnhardt on siirtynyt NBC:n kanssa lähetystoimintaan.  Hän teki debyyttinsä Super Bowlin esiottelukuvauksen aikana, ja - koska NBC ottaa NASCAR-lähetykset haltuunsa FOX:ltä vasta heinäkuussa - verkosto antaa hänen raportoida olympialaisista.  Hän lähti Etelä-Koreaan maanantaina. "Olin todella hermostunut, kun minulle tarjottiin tilaisuutta, etenkin kun otetaan huomioon maantieteellinen sijainti ja kaikki, mitä maailmassa tapahtuu", Earnhardt kertoi For The Win -lehdelle ennen Daytona 500 -viikonloppua. "Minun on lähdettävä lentokentälle kello 4.45 aamulla. Minulla oli loistava ajatus, että voisin vain valvoa. Se oli kamala suunnitelma. Hitto, minua nukuttaa. â Ralph Dale Earnhardt Jr. (@DaleJr) 19. helmikuuta 2018 Hän lisäsi, että samanlainen kuin mitä hän teki hänen Super Bowl kattavuus hänen näkökulma on kala ulos vedestä. at Daytona International Speedway lauantaina Junior puhui siitä, miten hän ei ollut varma, mitä hän 'd tehdä Etelä-Koreassa, koska NBC ei ollut vielä kertonut hänelle . Ja sitten, kun hän puhui medialle sunnuntaina ennen Daytona 500 hän vitsaili siitä, että oikea henkilö kuulee sen, koska hänelle lähetettiin sähköpostitse aikataulu samana aamuna. Earnhardt on ollut vuorovaikutuksessa kelkkailijoiden kanssa sosiaalisessa mediassa, ja he puhuivat siitä, että he antaisivat eläkkeelle jääneelle NASCAR-kuljettajalle 85 mailin tuntinopeudella tapahtuvan kierroksen Lake Placidissa. Olipa kyse sitten kelkkailusta, hiihdosta tai jostain muusta lajista, joku kysyi Juniorilta, mitä hän haluaisi tehdä kisoissa. "En halua tehdä mitään " Earnhardt sanoi lauantaina nauraen. "Olen puhunut neljän miehen (kelkkailijoiden) kanssa siitä, että tulisin sinne, ja se on paljon helpompi tehdä Yhdysvalloissa kuin Etelä-Koreassa." Vaikka hän ei kertonut yksityiskohtia siitä, miltä hänen olympia-aikataulunsa näyttää, hän kertoi For The Winille, että hän on eniten innoissaan neljän miehen kelkkailusta - joka järjestetään Earnhardtin saapumisen jälkeen - ja päättäjäisseremoniasta. "Olen hieman hermostunut, mutta tiedän, että (NBC) ei anna minun epäonnistua", Earnhardt sanoi lauantaina. "He haluavat hyvää televisiota, eivätkä he aio asettaa minua sellaiseen asemaan, jossa en pystyisi jotenkin auttamaan sen saavuttamisessa".</w:t>
      </w:r>
    </w:p>
    <w:p>
      <w:r>
        <w:rPr>
          <w:b/>
        </w:rPr>
        <w:t xml:space="preserve">Tulos</w:t>
      </w:r>
    </w:p>
    <w:p>
      <w:r>
        <w:t xml:space="preserve">Dale Earnhardt Jr.</w:t>
      </w:r>
    </w:p>
    <w:p>
      <w:r>
        <w:rPr>
          <w:b/>
        </w:rPr>
        <w:t xml:space="preserve">Esimerkki 4.1637</w:t>
      </w:r>
    </w:p>
    <w:p>
      <w:r>
        <w:t xml:space="preserve">Kate Steinlen murhaa koskeva järkyttävä tuomio, jossa rikollinen laiton maahanmuuttaja todettiin syyttömäksi vakavimpiin syytteisiin hänen kuolemastaan, osoittaa, että on löydettävä keino lopettaa ympäri maata levinnyt "turvapaikkakaupunkiliike". Steinle oli vain 32-vuotias, kun hänet ammuttiin ja tapettiin heinäkuussa 2015, kun laittoman maahanmuuttajan Jose Ines Garcia Garcia Zaraten ampuma luoti tappoi hänet. Hänellä oli seitsemän rikostuomiota ja viisi aiempaa karkotusta. Garcia Zarate ei kiistänyt ampuneensa Steinleä, mutta sanoi sen olleen vahinko. San Franciscon viranomaiset olivat vapauttaneet Garcia Zaraten kolme kuukautta ennen kuin hän ampui Steinlen, vaikka liittovaltion maahanmuuttoviranomaiset pyysivät häntä pidättämään hänet, jotta liittovaltion viranomaiset voisivat ottaa hänet säilöön. Steinlellä ei ollut mitään näistä suojista, kun hän seisoi San Franciscon lahden yllä isänsä kanssa, joka tiesi, että hänen avunpyyntönsä oli viimeinen asia, jonka hän olisi koskaan kuullut Steinlen lausuvan liian lyhyen elämänsä aikana.Turvapaikka-alueet luovat mahdollisuuksia lisävahinkojen aiheuttamiseen, kuten Steinlen tappaja teki. He väittävät, että turvapaikkakaupungit ovat itse asiassa yhtä turvallisia tai turvallisempia kuin muut kaupungit, joissa laittomat asukkaat rikkovat harvemmin lakia ja tekevät todennäköisemmin yhteistyötä lainvalvontaviranomaisten kanssa todellisten rikosten tapahtuessa.Kate Steinlen traaginen tapaus on vain yksi turhien kyynelten meressä. Kate Steinlen ja Veronica Cabrera Ramirezin tarinat haalistuvat ajan myötä. Mutta heidän tarinansa korvautuvat yksinkertaisesti tarinoilla tulevista uhreista, jotka ovat joutuneet rikollisten laittomien maahanmuuttajien tekemien hirvittävien ja ennakoitavissa olevien rikosten uhreiksi ja jotka käyttävät hyväkseen amerikkalaisten ystävällisyyttä ja heikkoutta.</w:t>
      </w:r>
    </w:p>
    <w:p>
      <w:r>
        <w:rPr>
          <w:b/>
        </w:rPr>
        <w:t xml:space="preserve">Tulos</w:t>
      </w:r>
    </w:p>
    <w:p>
      <w:r>
        <w:t xml:space="preserve">Kate Steinle</w:t>
      </w:r>
    </w:p>
    <w:p>
      <w:r>
        <w:rPr>
          <w:b/>
        </w:rPr>
        <w:t xml:space="preserve">Esimerkki 4.1638</w:t>
      </w:r>
    </w:p>
    <w:p>
      <w:r>
        <w:t xml:space="preserve">Monet hänen entiset liittolaisensa ovat hyökänneet häntä vastaan, koska hän on tuonut likapyykkiä julkisuuteen, mutta demokraattien kansallisen komitean entinen puheenjohtaja Donna Brazile ei ottanut vankeja maanantai-iltana Chicagossa, kun hän kertoi väkijoukolle: "Äidin on syötävä!".Otteet Brazilen uudesta kirjasta, jossa hän paljasti, että hän harkitsi jossain vaiheessa Hillary Clintonin korvaamista Joe Bidenillä vuoden 2016 presidentinvaalikampanjassa, ja väitti, että Clintonin kampanjan tekemä sopimus, jonka tarkoituksena oli auttaa kansallista puoluetta selviämään veloista, antoi Clintonille epäreilua vaikutusvaltaa esivaalikilpailussa Bernie Sandersia vastaan, aiheutti viime viikolla tulipalon demokraattien keskuudessa. Ne tekivät Brazilesta myös epätodennäköisen sankarin republikaaneille, mukaan lukien presidentti Donald Trumpille. Taistelias Brazile viittasi toistuvasti itseensä kolmannessa persoonassa ja tuskin antoi moderaattori Fred Hochbergin päästä ääneen, kun hän haukkui entistä työnantajaansa CNN:ää (âSinun täytyy nyt tehdä televisiossa loukkaus toista ihmistä vastaanâ), presidenttiä (âkelvotonâ) ja Clintonin kampanjan työntekijöitä, jotka eivät kunnioittaneet häntä (âMinun ei tarvitse antaa kenellekään suukkoja, olen 57-vuotias. ... Mutta Brazile sanoi, että hänellä on oikeus ansaita rahaa lopetettuaan useita hyvin palkattuja työpaikkoja työskennelläkseen puolueelle. Monet häntä vastaan hyökkäävistä ovat poliittisia konsultteja, jotka ovat järkyttyneitä siitä, että Brazile jätti heidät pois puolueen palkkalistoilta, ja kuvailivat hänen kirjaansa "herätyssoitoksi" konsulttien luokalle. "En saa joululahjoja", Brazile sanoi. "Ei se mitään. Entinen puolueen johtaja Donna Brazile avaa vanhan demokraattisen haavan uudelleen uudella kirjallaan, joka on "poliittinen itsemurhaviesti" Â "Entinen DNC-päällikkö Donna Brazile sanoo harkinneensa Clintonin korvaamista Bidenillä ehdokkaana Â"</w:t>
      </w:r>
    </w:p>
    <w:p>
      <w:r>
        <w:rPr>
          <w:b/>
        </w:rPr>
        <w:t xml:space="preserve">Tulos</w:t>
      </w:r>
    </w:p>
    <w:p>
      <w:r>
        <w:t xml:space="preserve">Donna Brazile</w:t>
      </w:r>
    </w:p>
    <w:p>
      <w:r>
        <w:rPr>
          <w:b/>
        </w:rPr>
        <w:t xml:space="preserve">Esimerkki 4.1639</w:t>
      </w:r>
    </w:p>
    <w:p>
      <w:r>
        <w:t xml:space="preserve">Venäläinen eläintarhanhoitaja kertoi kauhistuttavasta hetkestä, kun siperiantiikeri hiipi hänen luokseen ja upotti hampaansa hänen lihaansa, kun hänen elämänsä vilahti hänen silmiensä edessä 10 minuutin aikana, jotka tuntuivat ikuisuudelta. 44-vuotias Nadezhda Srivastava oli tuomassa ruokaa 16-vuotiaalle tiikerille nimeltä Taifun tai Typhoon, kun eläin hyökkäsi hänen kimppuunsa Kaliningradin eläintarhassa Venäjällä.  Srivastava muisteli The Mirrorille, kuinka hän yritti puhua tiikerille estääkseen hyökkäyksen. "Muutamassa hetkessä näin tiikerin seisovan puolen metrin päässä minusta", hän sanoi. "Se lähestyi hyvin hiljaa, enkä odottanut tätä, eikä minulla ollut aikaa reagoida, saati sitten juosta karkuun." "Aluksi yritin puhua sille - kuten "Mene pois" tai "Päästä minut menemään" - hän lisäsi." Hän sanoi. "Toivoin, että hän perääntyisi." "Yritin kääntyä tai ryömiä pois, mutta hän taas kaatui päälleni koko painollaan. En tiedä, leikkiikö hän vai ei. Se oli tuskallista â Srivastava muisteli. "Kun käännyin tuloksetta - hän upotti hampaansa selkääni. "Srivastava sanoi, että hän halusi vain, että kidutus loppuisi, ja häneltä vaati kaikki voimat nousta ylös ja juosta sisähuoneeseen, kun tiikeri perääntyi. "Jos eläintarhan kävijöitä ei olisi ollut, en olisi enää elossa, hän sanoi.Eläintarhanhoitaja vietiin sairaalaan. âPotilas toimitettiin sairaalaan useiden vartaloon ja raajoihin kohdistuneiden haavojen kanssa â sanoi paikallisen terveysministeriön tiedottaja Sunin mukaan.  Srivastava kertoi The Mirrorille, että tiikeri âmurskasiâ hänen ranteensa ja âmurskasiâ hänen sormensa, mutta hänen hermonsa ovat yhä ehjät.Typhoon syntyi 1. heinäkuuta 2001 Tšeljabinskin eläintarhassa Venäjällä.  Se saapui eläintarhaan Venäjän Kaliningradin alueelle, joka on Puolan ja Liettuan välissä sijaitseva maa-alue, 4. helmikuuta 2002.</w:t>
      </w:r>
    </w:p>
    <w:p>
      <w:r>
        <w:rPr>
          <w:b/>
        </w:rPr>
        <w:t xml:space="preserve">Tulos</w:t>
      </w:r>
    </w:p>
    <w:p>
      <w:r>
        <w:t xml:space="preserve">Nadezhda Srivastava</w:t>
      </w:r>
    </w:p>
    <w:p>
      <w:r>
        <w:rPr>
          <w:b/>
        </w:rPr>
        <w:t xml:space="preserve">Esimerkki 4.1640</w:t>
      </w:r>
    </w:p>
    <w:p>
      <w:r>
        <w:t xml:space="preserve">Ariana Grande kirjoitti olevansa "murtunut" sen jälkeen, kun pommi räjähti hänen konsertissaan Manchesterissa Englannissa maanantai-iltana.Ainakin 22 ihmistä kuoli ja kymmeniä muita loukkaantui, joista monet olivat pieniä lapsia.Poliisin todettua, että hyökkääjä oli laukaissut pommin lähellä Manchester Arenan sisäänkäyntiä, jossa Grande oli viimeistelemässä esitystään, Grande twiittasi olevansa "murtunut" ja "niin pahoillani"."Lähteet, jotka olivat laulajan kanssa iskun jälkeen, kertoivat TMZ:lle, että Grande oli "hysteerinen" tietäessään, että häntä katsomaan tulleet pienet lapset olivat saaneet surmansa." Sydämeni pohjasta olen niin kovin pahoillani. minulla ei ole sanoja. - Ariana Grande (@ArianaGrande) 23. toukokuuta 2017Huolimatta alkuperäisistä raporteista, joiden mukaan Grande oli keskeyttänyt maailmankiertueensa, kaikki tulevat konsertit olivat edelleen käynnissä lähde Granden tiimistä kertoi Associated Pressille. Laulajan tuleva kiertue sisältää pysähdyksiä Lontoossa Belgiassa, Puolassa, Saksassa ja Sveitsissä ennen kuin hän suuntaa Etelä-Amerikkaan ja Aasiaan." Lähde, joka ei halunnut nimeään mainita, kertoi Granden keskittyvän kiertueen sijaan uhreihin. Granden manageri Scooter Braun antoi lausunnon, jossa hän tuomitsi iskun.</w:t>
      </w:r>
    </w:p>
    <w:p>
      <w:r>
        <w:rPr>
          <w:b/>
        </w:rPr>
        <w:t xml:space="preserve">Tulos</w:t>
      </w:r>
    </w:p>
    <w:p>
      <w:r>
        <w:t xml:space="preserve">Ariana Grande</w:t>
      </w:r>
    </w:p>
    <w:p>
      <w:r>
        <w:rPr>
          <w:b/>
        </w:rPr>
        <w:t xml:space="preserve">Esimerkki 4.1641</w:t>
      </w:r>
    </w:p>
    <w:p>
      <w:r>
        <w:t xml:space="preserve">Adam Silver otti draft-arvonnan uudistuksen ensisijaiseksi tavoitteeksi juuri kun Bulls ennusti osallistuvansa siihen ainakin parin vuoden ajan.Yrittikö Bulls missään vaiheessa vuoden 2020 NBA All-Star Game -ottelun järjestämistä koskevien neuvottelujen aikana saada Silveriä muuttamaan mieltään?Bullsin presidentti nauroi sanoessaan tämän. Mutta Silverin aggressiivinen veto tasoittaa kolmen huonoimman joukkueen keskinäisiä mahdollisuuksia sen sijaan, että hän antaisi liigan huonoimmalle joukkueelle parhaan mahdollisuuden saada ykkösvalinta, voi olla Bullsille vakava asia. "En ole edes varma, saanko sanoa, mitä ajattelen. Se meni läpi, ja mielestäni vain yksi joukkue vastusti sitä", Reinsdorf sanoi. "Me Chicago Bullsin näkökulmasta katsoimme sitä niin, että se on hyväksi liigalle. Kun Adam puhuu ja kun hän haluaa jotain ja se on hänelle tärkeää, me kuuntelemme häntä. Se, mikä on tärkeää Chicago Bullsille, on tärkeää meille, mutta myös se, mikä on hyväksi liigalle, on tärkeää. Joten me vain tavallaan tasapainotamme sitä."</w:t>
      </w:r>
    </w:p>
    <w:p>
      <w:r>
        <w:rPr>
          <w:b/>
        </w:rPr>
        <w:t xml:space="preserve">Tulos</w:t>
      </w:r>
    </w:p>
    <w:p>
      <w:r>
        <w:t xml:space="preserve">Adam Silver</w:t>
      </w:r>
    </w:p>
    <w:p>
      <w:r>
        <w:rPr>
          <w:b/>
        </w:rPr>
        <w:t xml:space="preserve">Esimerkki 4.1642</w:t>
      </w:r>
    </w:p>
    <w:p>
      <w:r>
        <w:t xml:space="preserve">NPR:n Ari Shapiro puhuu ohjaaja Paul Thomas Andersonin kanssa hänen uudesta elokuvastaan Phantom Thread. Elokuva kertoo Daniel Day Lewisin esittämästä vaativasta brittiläisestä pukusepästä Reynolds Woodcockista, jonka elämä mullistuu, kun hän löytää uuden muusan, joka alkaa haastaa hänet.Tämä on elokuvakausi, jolloin elokuvat kilpailevat siitä, ovatko ne isompia, äänekkäämpiä ja näyttävämpiä. Juuri nyt voit valita, vietätkö pari tuntia pimeässä teatterissa jedihirviöiden tai laulavien sirkusimperiumien kanssa. Kaiken tämän keskelle tulee hiljainen intiimi elokuva. Sen nimi on "Phantom Thread " ja se kertoo brittiläisestä pukusepästä nimeltä Reynolds Woodcock, jota näyttelee Daniel Day-Lewis .DANIEL DAY-LEWIS: (Reynolds Woodcockin roolissa) Tyylikäs - oi, älkää alkako käyttämään tuota likaista sanaa tyylikkyys. Kuka ikinä sen keksiikään, häntä pitäisi piiskaista julkisesti. En edes tiedä, mitä se sana tarkoittaa.SHAPIRO: Hän johtaa muotitaloa sisarensa Cyrilin kanssa, jota esittää Lesley Manville. Woodcockin vaativa elämä mullistuu, kun Alma-nimisestä naisesta tulee hänen muusansa ja hän alkaa haastaa hänet . Häntä esittää luxemburgilainen näyttelijä Vicky Krieps.SHAPIRO: Kerro meille Daniel Day-Lewisin esittämästä päähenkilöstä.  Reynolds Woodcock on mies naisten maailmassa, ja hän on hyvin omalaatuinen ihminen.ANDERSON: Niin on.  Hän on hyvin vaativa, hyvin erityinen ihminen. Hänellä on paljon sääntöjä. Hänellä on paljon taikauskoa, mikä viittaa siihen, että hahmossa on jotain erikoista. Ja sellainen hän on. Häntä ei voi muuttaa.  Hän on hyvin selvä siitä, mitä hän tekee ja mitä hän ei tee.DAY-LEWIS: (Reynolds Woodcockin roolissa) Kuten luulisin sinun tietävän, Alma, pidän parsastani enemmän öljyn ja suolan kanssa. Koska tiedätte tämän, olette valmistanut parsat voilla. Juuri nyt ihailen vain omaa urhoollisuuttani, kun syön sitä niin kuin olette valmistanut sen.ANDERSON: Tiedättekö, se on hassua. Jos näyttäisin sinulle käsikirjoituksen, olisit aivan oikeassa. Se näyttäisi hyvin laihalta, että Reynolds katsoo Almaa, Alma katsoo Reynoldsia, ja leikkaus seuraavaan kohtaukseen. Mutta toivottavasti tapahtumien kasaantuminen saa teidät ymmärtämään, mitä se voisi tarkoittaa ja millainen painoarvo noilla katseilla voisi olla.SHAPIRO: Reynolds Woodcock ompelee vaatteiden vuorauksiin asioita, joita kukaan ei luultavasti koskaan näe. Mistä tämä ajatus tuli - valokuvista vai viesteistä?ANDERSON: No, tavallisesti seinälle ripustetaan tavallaan best-of. Mutta sitten sitä on tarkasteltava eri näkökulmasta. Mikä on Reynolds Woodcock? Kuka hän on?  Hän on englantilainen. Ja niin me - malleista alkoi tulla englantilaisia. Kun sitä rakennetaan siitä, mistä Reynolds olisi kiinnostunut, huomataan, miten syvästi englantilainen hän on ja että se on vaikuttanut hänen elämäänsä. Tiedättekö, mitä kankaita hän suosii? Ja niin siitä tuli kolmen osapuolen yhteistyö Danielin, Markin ja minun välillä. Rehellisesti sanottuna minulla on meistä kolmesta vähiten kärsivällisyyttä. DAY-LEWIS: (Reynolds Woodcockin roolissa) Mitä tapahtui, että käyttäydyt näin? Luuletko, etten tarvitse sinua?DAY-LEWIS: (Reynolds Woodcockina) En tarvitse.</w:t>
      </w:r>
    </w:p>
    <w:p>
      <w:r>
        <w:rPr>
          <w:b/>
        </w:rPr>
        <w:t xml:space="preserve">Tulos</w:t>
      </w:r>
    </w:p>
    <w:p>
      <w:r>
        <w:t xml:space="preserve">Reynolds Woodcock</w:t>
      </w:r>
    </w:p>
    <w:p>
      <w:r>
        <w:rPr>
          <w:b/>
        </w:rPr>
        <w:t xml:space="preserve">Esimerkki 4.1643</w:t>
      </w:r>
    </w:p>
    <w:p>
      <w:r>
        <w:t xml:space="preserve">Walmart on liittynyt Dick's Sporting Goods -kauppaketjuun ja nostanut ampuma-aseiden oston ikärajan 21 vuoteen.Bentonville Arkansasissa sijaitseva vähittäiskauppa ilmoitti asiasta keskiviikkoiltana.Walmartin ilmoitus tuli samana päivänä, kun Pittsburghissa sijaitseva Dick's Sporting Goods Inc. teki samanlaisen siirron. Se ilmoitti lopettavansa rynnäkkökiväärien myynnin, kieltävänsä aseiden myynnin alle 21-vuotiaille ja lopettavansa suurikapasiteettisten lippaiden myynnin. "Tapahtumien perusteella ja katsomalla noita lapsia ja vanhempia se liikutti meitä kaikkia käsittämättömän paljon", Dick's Sporting Goods Inc:n hallituksen puheenjohtaja ja toimitusjohtaja Edward Stack sanoi keskiviikkona Good Morning America -ohjelmassa. Hän lisäsi: "Kun ajattelimme näiden lasten ja vanhempien menetyksiä ja surua, sanoimme, että meidän on tehtävä jotain. Huolimatta Dick 's Sporting Goodsin ja Walmartin liikkeistä useimmat ampuma-aseet eivät ole myynnissä Dickin kaltaisissa ulkoiluun erikoistuneissa vähittäiskaupoissa Fernandina Beachissa Floridassa sijaitsevan Southwick Associatesin tekemän tutkimuksen mukaan. Southwick Associates on markkinatutkimusyritys, joka on erikoistunut metsästys-, ammunta-, urheilu-, kalastus- ja ulkoilumarkkinoihin.</w:t>
      </w:r>
    </w:p>
    <w:p>
      <w:r>
        <w:rPr>
          <w:b/>
        </w:rPr>
        <w:t xml:space="preserve">Tulos</w:t>
      </w:r>
    </w:p>
    <w:p>
      <w:r>
        <w:t xml:space="preserve">Dick</w:t>
      </w:r>
    </w:p>
    <w:p>
      <w:r>
        <w:rPr>
          <w:b/>
        </w:rPr>
        <w:t xml:space="preserve">Esimerkki 4.1644</w:t>
      </w:r>
    </w:p>
    <w:p>
      <w:r>
        <w:t xml:space="preserve">Entinen presidenttiehdokas Mitt Romney syytti torstaiaamuna hallitusta Kaliforniassa ja muissa läntisissä osavaltioissa palavista maastopaloista. -- Mitt Romney -LRB- @MittRomney -RRB- 12. lokakuuta 2017 . "Hallitsematon tulipalot , menetys ihmishenkiä &amp; omaisuutta = epäonnistuminen ensisijainen hallituksen vastuu , ali-investointi helikopterit , lentokoneet , henkilöstö , järjestelmät ", Romney twiittasi .</w:t>
      </w:r>
    </w:p>
    <w:p>
      <w:r>
        <w:rPr>
          <w:b/>
        </w:rPr>
        <w:t xml:space="preserve">Tulos</w:t>
      </w:r>
    </w:p>
    <w:p>
      <w:r>
        <w:t xml:space="preserve">Mitt Romney</w:t>
      </w:r>
    </w:p>
    <w:p>
      <w:r>
        <w:rPr>
          <w:b/>
        </w:rPr>
        <w:t xml:space="preserve">Esimerkki 4.1645</w:t>
      </w:r>
    </w:p>
    <w:p>
      <w:r>
        <w:t xml:space="preserve">Kim Dae-Jung selviytyi salamurhayrityksistä ja kuolemantuomiosta taistelussaan armeijan tukemia hallitsijoita vastaan, jotka olivat johtaneet dramaattista talouskasvua mutta polkeneet ihmisoikeuksia. Suurelta osin Kimin johtamat joukkomielenosoitukset johtivat demokratiaan vuonna 1987. Demokratisoituminen "oli mahdollista, koska sinä olit paikalla vankkumattomine vakaumuksinesi ja periksiantamattomine rohkeutesi", Han sanoi muistopuheessaan Kimille. Surijat kiinnittivät keltaisia nauhoja parlamentin pääporttiin. Tuhansia poliiseja oli sijoitettu alueelle, jossa Kimin suuri, kukkien ympäröimä muotokuva oli sijoitettu pyhäkköön. Kim voitti viran vuonna 1997 neljännellä yrittämällä ja vannoi virkavalansa seuraavan vuoden helmikuussa Aasian finanssikriisin ollessa pahimmillaan. Hän ohjasi maan ulos kriisistä käynnistämällä suuria uudistuksia ja yritysten rakenneuudistuksia. Vuonna 2000 hän tapasi Kim Jong-Ilin Pjongjangissa maiden vihamielisen historian ensimmäisessä huippukokouksessa. Hänen "auringonpaiste"-apu- ja sitoutumispolitiikkansa helpotti suhteita, mutta ei onnistunut pysäyttämään Pohjois-Korean ydinasepyrkimyksiä. Han sanoi Kimin "avanneen tien Koreoiden väliselle sovinnolle". Kimille myönnettiin Nobel-palkinto huippukokouksesta ja hänen aiemmasta taistelustaan demokratian puolesta. Vuoden 2000 huippukokousta varjosti kiista sen jälkeen, kun kävi ilmi, että Kimin hallitus järjesti eräälle yritysryhmälle 500 miljoonan dollarin korvauksen pohjoismaille kannustimena huippukokouksen järjestämiseksi. Kim ei kuitenkaan koskaan horjunut sovinnon tarpeesta. "Tämä on paras tapa lopettaa kansallinen tragedia ja luoda yhdistynyt isänmaa", hän sanoi viimeisessä puheessaan virassaan vuonna 2003. "Muistamme ikuisesti hänen toiveensa demokratiasta ja ihmisoikeuksista sekä sovinnosta ja rauhasta", sanoi hallitseva Suuri kansallinen puolue lausunnossaan.</w:t>
      </w:r>
    </w:p>
    <w:p>
      <w:r>
        <w:rPr>
          <w:b/>
        </w:rPr>
        <w:t xml:space="preserve">Tulos</w:t>
      </w:r>
    </w:p>
    <w:p>
      <w:r>
        <w:t xml:space="preserve">Kim Dae-Jung</w:t>
      </w:r>
    </w:p>
    <w:p>
      <w:r>
        <w:rPr>
          <w:b/>
        </w:rPr>
        <w:t xml:space="preserve">Esimerkki 4.1646</w:t>
      </w:r>
    </w:p>
    <w:p>
      <w:r>
        <w:t xml:space="preserve">Nelson DeMillen uusi romaani The Cuban Affair vie meidät kovaan seikkailuun nykypäivän Kuubaan ja tekee matkan varrella muutamia mieleenpainuvia huomioita nykypäivän kireästä poliittisesta tilanteesta. DeMillellä on uskomaton lahja vangita täydellisesti hahmojen ääni ja ainutlaatuinen persoonallisuus. Hänen päähenkilönsä The Cuban Affairissa on 35-vuotias entinen Yhdysvaltain armeijan jalkaväen upseeri Daniel Graham MacCormick, tai lyhyesti Mac. Alun perin Portlandista, Mainesta, kotoisin oleva Mac tapaa meidät sen jälkeen, kun hänestä on tullut charter-kalastusveneen kapteeni Key Westissä Floridassa. Emme koskaan kuule Macin Afganistanissa tekemästä kierroksesta, lukuun ottamatta joitakin traumaattisia taistelumuistoja, mutta meille kerrotaan, että hänellä on hopeatähti, kaksi purppurasydäntä ja sirpalehaavoja, joten DeMille tekee selväksi, että Mac on nähnyt kovaa toimintaa.DeMille esittelee Macin uudelleen äkillisessä sydäntä sykähdyttävässä toiminnassa The Cuban Affair -kirjassa. Tarina kerrotaan ensimmäisen persoonan näkökulmasta ja se on toiminnantäyteinen riehakas tarina. Kun joukko salaperäisiä kuubalaisia ulkosuomalaisia Key Westissä lähestyy häntä, Mac suostutellaan huippusalaiseen tehtävään, jonka tarkoituksena on saada takaisin Kuubassa sijaitsevasta luolasta 60 miljoonaa dollaria Yhdysvaltain käteistä ja kiinteistökirjoja, jotka piilotettiin Castron väkivaltaisen Fulgencio Batistan kukistamisen aikana vuonna 1959. Macista tuntuu, että koko operaatiossa on jotain hämärää, mutta lopulta hän ilmoittautuu mukaan osittain kauniin kuubalais-amerikkalaisen Saran houkuttelemana, josta tulee hänen työparinsa operaatiossa. DeMille esittelee huumoriaan koko kirjan ajan, esimerkiksi kun Sara suostuttelee Macia hyväksymään tehtävän. He ovat Macin vuokraveneellä, ja Sara yrittää vedota Macin seikkailunhaluun ja oikean ja väärän tuntemukseen, mutta tulokset ovat ristiriitaisia: â Älä puhu itseäsi ympäri, Mac . On olemassa sanonta: "Mieluummin kadun tekemiäni asioita kuin tekemättömiä asioita." Mac tietenkin päätyy ottamaan tehtävän vastaan ja joutuu vaikeuksiin matkustettuaan Kuubaan Yalen opintomatkan varjolla ja karattuaan sitten hakemaan piilotettuja rahoja. Asiat eivät suju suunnitelmien mukaan, ja kirja päätyy muutamaan jyrkkään siksakiin ja sakkiin, kun se räjähtää kohti loppuratkaisuaan, mutta tämä virkistävä hassu ja kyyninen huumorintaju on hieno toistuva piirre koko kirjan ajan.Demille ei myöskään kaihda vaikeita aiheita. Hän tarkastelee tinkimättä nyky-Kuuban surullisuutta ja sen sosialistisen vallankumouksen tyhjää retoriikkaa.  Mac ei oikeastaan välitä siitä, mitä Kuubassa tapahtui, ja hän vaikuttaa pohjimmiltaan epäpoliittiselta: hän haluaa vain saada rahaa ja tytön." Komplikaatioita on luonnollisesti. Rahat on haudattu maaseudulla sijaitsevaan luolaan raskaasti aseistetussa poliisivaltiossa, joka on täynnä kansalaisten ilmiantajia, ja tytöllä on poikaystävä. Huolimatta siitä, että Mac keskittyy perusasioihin ja ei ole kiinnostunut politiikasta, hänkin alkaa pettyä Havannaan saavuttuaan ja katseltuaan ympärilleen asioiden tilaa. âVallankumoukset korvaavat yleensä yhden ryhmän epäpäteviä itsevaltaisia kusipäitä toisella, ja todellisia häviäjiä ovat kaikki muutkin â Mac pohtii yhdessä vaiheessa.Kun hän saa tietää Kuuban elintarviketilanteesta, se on vieläkin raittiimpi. Sara selittää hänelle, että Kuuba on käytännössä puoliksi nälkiintynyt, kun he katselevat ympärilleen luomutilalla:Vaikka Sara ja Mac kulkevat Kuuban halki ja joutuvat suuriin vaikeuksiin, DeMille pitää naurut yllä. On varsin hauskaa, että DeMille laittaa kirjaan hahmon nimeltä Richard Neville (selvästi humoristinen sijaisnäyttelijä itselleen). Neville on bestseller-kirjailija, joka matkustaa Macin matkaseurueen kanssa Kuubaan tutkimaan kirjaa, ja Mac huomaa Nevillen erittäin viehättävän vaimon (todellinen "katsoja"). Mac ei usko, että nainen voisi todella olla kiinnostunut murjottavasta kirjailijasta, ja arvelee, että Neville on varmasti kiinnostunut Nevillestä, koska hänellä on pullistuma housuissa - lompakko, ei jalkoväli.Nevillellä ja Macilla on myös pieni kilpailu Sarasta ja kilpaileva sisäpiirin vitsi Ernest Hemingwaysta, joka on hulvaton. Neville ottaa valokuvia Hemingwayn talon edessä Kuubassa: Macin ja Saran työskennellessä rahojen hankkimiseksi he törmäävät kansalaistiedustelijaan eli chivatoon. Hän yrittää lahjoa heidät vaikenemisen vastineeksi siitä, että hän epäilee heidän puuhailevan hassuja bisneksiä, ja selittää, miten asiat kommunistiparatiisissa todella toimivat:Toisessa osassa Mac ja Sara kävelevät Havannan hienoimman kaupunginosan läpi ja järkyttyvät näkemästään, joka on suoranaista tekopyhyyttä:Lopulta The Cuban Affair onnistuu yhdistelemään juuri oikean määrän räväkkyyttä ja surullisuutta. Se ei keskity pelkästään synkkyyteen eikä teeskentele, että kaikki on pelkkää pilaa. Syvällisimmässä âopettavaisessa hetkessäänâ Mac päätyy siihen, että elämä on sotkuista ja totuus ihmiskunnasta on jossain optimismin ja mustan pillerin nihilismin välissä.  Hän päättelee, että ihmisasiat ovat monimutkaisia ja paradoksaalisia, ja ne tuovat vuoroin esiin eri yksilöiden parhaat ja huonoimmat puolet." Kiitoksissa DeMille mainitsee, että hän itse lähti Yalen opintomatkalle Kuubaan valmistautuakseen kirjaan - Richard Neville todellakin.  Hän kiittää myös useita ystäviä, perheenjäseniä ja kollegoita, jotka auttoivat ja neuvoivat häntä kirjan kirjoittamisessa. Yksi on erityisen kuvaava, koska se osoittaa, että tämä kirja on peräisin lähteestä: Haluaisin kiittää miestä, jonka tapasin Kuubassa ja joka antoi minulle suoraan tietoa Kuuban nykyisestä politiikasta, kulttuurista ja elämästä. Hän haluaa pysyä nimettömänä ilmeisistä syistä, mutta hän on antanut itselleen koodinimen âLola.â Kiitos Lola, missä ikinä oletkin, ja pidä huolta itsestäsi.</w:t>
      </w:r>
    </w:p>
    <w:p>
      <w:r>
        <w:rPr>
          <w:b/>
        </w:rPr>
        <w:t xml:space="preserve">Tulos</w:t>
      </w:r>
    </w:p>
    <w:p>
      <w:r>
        <w:t xml:space="preserve">Daniel Graham MacCormick</w:t>
      </w:r>
    </w:p>
    <w:p>
      <w:r>
        <w:rPr>
          <w:b/>
        </w:rPr>
        <w:t xml:space="preserve">Esimerkki 4.1647</w:t>
      </w:r>
    </w:p>
    <w:p>
      <w:r>
        <w:t xml:space="preserve">Täällä Reviewedissa seuraamme koko ajan parhaita tarjouksia, joita voit saada netistä. Joten tänä vuonna Black Fridayn aikaan meillä on melko hyvä käsitys parhaista tarjouksista, joita voit saada juuri nyt. Voit nähdä listamme parhaista tarjouksista täällä.Ostin tämän 'burgundy stem' -värisenä täydellä hinnalla muutama kuukausi sitten ja rakastan sitä. Käytän sitä koko ajan. Madewell ja muut jälleenmyyjät myyvät periaatteessa samaa tuotetta yli 100 dollarilla - ja nyt tämä pusero maksaa vain 25 dollaria. Se on varkaus!4. Madewellin farkutMadewellin farkut (Kuva: Madewell) Madewellillä on juuri nyt kaikki 25 % alennuksessa koodilla DONTSTRESS. Vannon Madewellin farkkujen nimeen ja suosittelen niitä kaikille. Kun niitä saa 25 % alennuksella, se on ihan ehdoton juttu! Omistan nämä revityt farkut ja RAKASTAN niitä .</w:t>
      </w:r>
    </w:p>
    <w:p>
      <w:r>
        <w:rPr>
          <w:b/>
        </w:rPr>
        <w:t xml:space="preserve">Tulos</w:t>
      </w:r>
    </w:p>
    <w:p>
      <w:r>
        <w:t xml:space="preserve">Madewell</w:t>
      </w:r>
    </w:p>
    <w:p>
      <w:r>
        <w:rPr>
          <w:b/>
        </w:rPr>
        <w:t xml:space="preserve">Esimerkki 4.1648</w:t>
      </w:r>
    </w:p>
    <w:p>
      <w:r>
        <w:t xml:space="preserve">Katie Couricin puolivillaiset väitteet Alankomaiden urheilijoista saivat hollantilaiset hämmästymään ja johtivat jääaiheiseen Twitter-vaihtoon.Alankomaiden suurlähetystö Yhdysvalloissa suhtautui asiaan ystävällisemmin ja kertoi Couricille, että "tulkaa vierailemaan Alankomaihin". Näyttäisimme mielellämme kaikki hollantilaisten innovatiiviset tavat liikkua." Couric vastasi onnittelemalla maata sen mitaliluvusta, johon kuuluu naisten 3 000 metrin pikaluistelukilpailun täydellinen palkintokorokesijoitus, ja myöntämällä virheensä. hollannin suurlähettiläs Yhdysvalloissa Henne Schuwer toisti tarjouksen vierailusta amsterdamiin, ja suurlähetystö jatkoi Couricin maailmanpeluuta kertomalla hänelle, että "annamme sen lipsahtaa".</w:t>
      </w:r>
    </w:p>
    <w:p>
      <w:r>
        <w:rPr>
          <w:b/>
        </w:rPr>
        <w:t xml:space="preserve">Tulos</w:t>
      </w:r>
    </w:p>
    <w:p>
      <w:r>
        <w:t xml:space="preserve">Katie Couric</w:t>
      </w:r>
    </w:p>
    <w:p>
      <w:r>
        <w:rPr>
          <w:b/>
        </w:rPr>
        <w:t xml:space="preserve">Esimerkki 4.1649</w:t>
      </w:r>
    </w:p>
    <w:p>
      <w:r>
        <w:t xml:space="preserve">MINNEAPOLIS -- Valokuvaaja, joka on kattanut Minnesota Twinsin, syytti Miguel Sanoa pahoinpitelystä ja kirjoitti Twitterissä, että All-Star-tähti yritti väkisin suudella häntä ostoskeskuksessa pidetyn nimikirjoitussession jälkeen vuonna 2015. Betsy Bissen twiittasi torstaina, että hän huusi ja vastusti Sanoa, kunnes tämä luovutti "kymmenen minuutin taistelun jälkeen". Sano sanoi kiistävänsä väitteen "yksiselitteisesti". "Sitä ei koskaan tapahtunut. Kunnioitan suuresti naisia ja erityisesti ammattiurheilun parissa työskenteleviä naisia ja tunnen syvää myötätuntoa kaikkia seksuaalista häirintää kokeneita kohtaan. Sille ei ole sijaa yhteiskunnassamme " Sano sanoi agenttinsa Kyle Thousandin antamassa lausunnossa." Bissen ei vastannut Associated Pressin haastattelupyyntöön. Hän kertoi tarinansa Twitter-tilillään kirjoittaen, että Sano osallistui nimikirjoitusten jakoon kaupassa, kun hän työskenteli vapaaehtoisena ja kuvasi Sanon vuorovaikutuksessa fanien kanssa tapahtuman aikana.Bissen sanoi Sanon huomauttaneen, että hän oli huomannut hänet pelien aikana. Hän sanoi, että mies yritti flirttailla hänen kanssaan ja tarttui allekirjoittamisen jälkeen hänen ranteestaan ja "pakotti minut menemään" pienen ryhmän kanssa, johon kuului myös Sanon edellinen agentti Rob Plummer, toiseen kauppaan. Hän sanoi suostuneensa vain välttääkseen kohtauksen aiheuttamista. kun ryhmä lähti ostoskeskuksesta noin puoli tuntia myöhemmin Bissen kirjoitti Sanon sanoneen, että hänen piti käydä vessassa.  Hän osoitti Sanolle ovea ja sanoi Sanon "ottaneen sen merkiksi siitä, että halusin hänen tarttuvan minuun ja yrittävän viedä minut takaisin tuosta ovesta".  Sano sanoi vetäytyneensä takaisin, kun Sano piti kiinni. "Sattui, miten pahasti Sano tarttui ranteeseeni, mutta hän ei päästänyt irti. En kuitenkaan aikonut luopua taistelustani.  Sitten hän kumartui alaspäin ja yritti suudella minua useammin kuin kerran. Joka kerta kun hän teki sen, sanoin ei ja vedin takaisin " Bissen kirjoitti." Plummer, jonka Sano erotti kaksi vuotta sitten, kertoi ESPN:lle, ettei hän nähnyt väitettyä pahoinpitelyä. #metoo-hashtagilla twiittinsä jakanut Bissen sanoi jatkopostauksessaan haluavansa "tuntea olevansa vapaa tästä taakasta, jota olen kantanut mukanani vuodesta 2015 lähtien". Sano on listattu Twins on 6 jalka-4 ja 260 kiloa, vaikka hän 's usein pelannut painoa paljon raskaampi kuin että.  Sano teki American League All-Star -joukkueeseen vuonna 2017 hänen kolmannen major league -kautensa.  Hän löi .264 28 homerilla ja 77 RBI:llä, vaikka kauden kuusi viimeistä viikkoa puuttui." CBS Sportsin mukaan Sano on siirtymässä neljänteen kauteensa joukkueen mukana. On edelleen epäselvää, tutkiiko MLB Bissenin väitteitä Sanoa vastaan . "Joka kerta, kun joudun kuulemaan siitä, kuinka hieno Miguel Sano on ihmisten mielestä, minua muistutetaan siitä, kuinka kamala hän oikeasti on ja kuinka hän satutti minua " Bissen kirjoitti.</w:t>
      </w:r>
    </w:p>
    <w:p>
      <w:r>
        <w:rPr>
          <w:b/>
        </w:rPr>
        <w:t xml:space="preserve">Tulos</w:t>
      </w:r>
    </w:p>
    <w:p>
      <w:r>
        <w:t xml:space="preserve">Miguel Sano</w:t>
      </w:r>
    </w:p>
    <w:p>
      <w:r>
        <w:rPr>
          <w:b/>
        </w:rPr>
        <w:t xml:space="preserve">Esimerkki 4.1650</w:t>
      </w:r>
    </w:p>
    <w:p>
      <w:r>
        <w:t xml:space="preserve">Steve Bannon, joka johti Donald Trumpin presidentinvaalikampanjan loppuvaihetta ja toimi viime kuuhun asti hänen päästrateginaan Valkoisessa talossa, puhuu nyt avoimemmin siitä, mitä hän pitää merkittävinä virheinä, joita presidentti ja hänen tiiminsä ovat tehneet vaalien jälkeen.Sunnuntai-iltana lähetetyssä Charlie Rosen haastattelussa 60 Minutes -ohjelmassa Bannon viittasi erityisesti kahteen virheeseen: vaalien jälkeiseen päätökseen tehdä yhteistyötä republikaanien kanssa ja päätökseen erottaa FBI:n silloinen johtaja James Comey Trumpin tultua virkaan. "48 tuntia voittomme jälkeen tehtiin perustavanlaatuinen päätös", Bannon kertoi Roselle. "Sitä voisi kutsua hallinnon perisynniksi. Hyväksyimme establishmentin. Tarkoitan, että otimme establishmentin täysin syleilyyn." Trumpin kansallismielisen politiikan arkkitehti Bannon jätti hallinnon elokuussa ja palasi äärioikeistolaisen Breitbart-uutissivuston puheenjohtajaksi. Sivusto on säännöllisesti hyökännyt vakiintuneita republikaaneja vastaan, kuten edustajainhuoneen puhemiestä Paul Ryania ja senaatin enemmistöjohtajaa Mitch McConnellia, sekä Trumpin hallinnon oletettuja vakiintuneita henkilöitä, kuten talousneuvonantaja Gary Cohnia vastaan.Bannonin kuvailun mukaan oli kuitenkin olemassa varhainen ja lopulta harhaanjohtava laskelma, jonka mukaan Trumpin olisi parempi olla valtavirran republikaanien puolella. "Uskon, että presidentti Trumpin tai valitun presidentin Trumpin ja Jaredin [Kushnerin] ja koko perheen mielessä olin itse asiassa samaa mieltä päätöksestä. Koska hallituksessa oli oltava henkilökuntaa", Bannon sanoi Roselle. "Ja ollakseni suoraan sanottuna raa'asti rehellinen, tiedättehän, että kampanja oli sellainen, etten ollut koskaan ollut kampanjassa koko elämäni aikana, eikö niin? Olen entinen investointipankkiiri, joka on mediatyyppi, joka pyörittää pientä verkkosivustoa. Koko kampanjamme oli vähän kuin hassujen lelujen saari. Hän katselee ympärilleen, minulla on taistelutakki päällä, en ole ajanut partaani, hiukseni ovat tänne asti, ja hän sanoo miettivänsä: "Hei, minun on koottava hallitus. Minun täytyy todella keksiä jotain. Haastattelussa Bannon valitteli erityisesti sitä, miten edustajainhuoneen ja senaatin republikaanijohto yritti kumota ja korvata Obamacaren väittäen, etteivät he alun perin ymmärtäneet, miten suuri ero terveydenhuoltopolitiikassa oli heidän oman puolueensa sisällä.Haastattelusta julkaistiin myöhemmin sunnuntaina 60 Minutes Overtime -ohjelmassa lisäklippi, jossa Bannon ehdotti myös, että Trumpin päätös erottaa Comey oli historiallinen virhe.Rose kysyi aluksi Bannonilta, kannattaako hän Comeyn erottamista, mutta Valkoisen talon entinen strategi viittasi vain mediatietoihin, joiden mukaan hän "vastusti jyrkästi" Comeyn erottamista.Aikaisemmin tänä vuonna julkaistujen raporttien mukaan Bannon oli vastustanut ajatusta Comeyn erottamisesta, ja Valkoisen talon mukaan päätös liittyi aluksi siihen, miten Comey käsitteli tutkintaa, joka koski Hillary Clintonin henkilökohtaisen sähköpostitilin käyttöä. Myöhemmin presidentti selitti siirtoa tarpeelliseksi, koska Comey oli "mahtipontinen" ja hänen osastonsa oli ollut "myllerryksessä". Sunnuntain haastattelussa Bannon kuitenkin sanoi uskovansa, että jos Comeya ei olisi erotettu, ei olisi ollut tarvetta nimittää erityistä oikeusavustajaa, joka valvoisi oikeusministeriön tutkintaa, joka koski Venäjän sekaantumista viime vuoden presidentinvaalikampanjaan. Kyseinen erikoisasiamies, entinen FBI:n johtaja Robert Mueller, suorittaa parhaillaan näennäisen laajaa tutkintaa, jossa etsitään muun muassa Trumpin kampanjan ja venäläisten virkamiesten välistä mahdollista salaliittoa. "Meillä ei olisi Muellerin tutkintaa", Bannon sanoi. "Meillä ei olisi Muellerin tutkimusta ja sitä laajuutta, johon Mueller selvästi pyrkii." Bannon lisäsi, että hänen mielestään Muelleria ei pitäisi erottaa erityisneuvonantajana.  Hän ei halunnut sanoa, onko Valkoisessa talossa käyty tällaisia keskusteluja, vaikka hän väitti, ettei ole itse kuullut niistä.Rose sanoi, että "joku" oli kerran kertonut hänelle, että Bannon oli yksityisesti kuvannut Comeyn erottamista "poliittisen historian suurimmaksi virheeksi". "Se olisi luultavasti liian pomminvarmasti sanottu jopa minulle", Bannon vastasi. "Mutta ehkä modernia poliittista historiaa." "Jos sanot, että se liittyy minuun, jätän asian siihen", Bannon sanoi.</w:t>
      </w:r>
    </w:p>
    <w:p>
      <w:r>
        <w:rPr>
          <w:b/>
        </w:rPr>
        <w:t xml:space="preserve">Tulos</w:t>
      </w:r>
    </w:p>
    <w:p>
      <w:r>
        <w:t xml:space="preserve">Steve Bannon</w:t>
      </w:r>
    </w:p>
    <w:p>
      <w:r>
        <w:rPr>
          <w:b/>
        </w:rPr>
        <w:t xml:space="preserve">Esimerkki 4.1651</w:t>
      </w:r>
    </w:p>
    <w:p>
      <w:r>
        <w:t xml:space="preserve">18.00 Amerikkalainen maastohiihtäjä Jessie Diggins sanoo, että hermot ovat saattaneet käydä hermoille ennen naisten 15 kilometrin (9,3 mailin) hiihtourheilukilpailua, minkä vuoksi hän oksensi hieman ennen kilpailua. Diggins oli maailmancupin rankingissa kolmantena, mutta sijoittui lauantaina Pyeongchangin kisoissa viidenneksi. Hän sanoo, että hän kamppaili myös kramppien kanssa hauislihaksissaan kisan aikana ja harkitsee nesteytyssuunnitelmaansa uudelleen jatkossa. Kaiken kaikkiaan hän kuitenkin sanoo tehneensä parhaansa ja saaneensa kehostaan kaiken irti. Diggins sanoo, ettei kisa ollut hänen paras, mutta hänellä on silti hyvät mahdollisuudet tulla ensimmäiseksi amerikkalaiseksi hiihtäjäksi, joka on voittanut mitalin sitten Bill Kochin vuonna 1976.</w:t>
      </w:r>
    </w:p>
    <w:p>
      <w:r>
        <w:rPr>
          <w:b/>
        </w:rPr>
        <w:t xml:space="preserve">Tulos</w:t>
      </w:r>
    </w:p>
    <w:p>
      <w:r>
        <w:t xml:space="preserve">Jessie Diggins</w:t>
      </w:r>
    </w:p>
    <w:p>
      <w:r>
        <w:rPr>
          <w:b/>
        </w:rPr>
        <w:t xml:space="preserve">Esimerkki 4.1652</w:t>
      </w:r>
    </w:p>
    <w:p>
      <w:r>
        <w:t xml:space="preserve">"Olen Dilman kannalla", sanoi Darley Oliveira, joka pyörittää loistavaa uutta leipomoa Paraisopoliksessa, kun häneltä kysyttiin, miten hän aikoo äänestää 3. lokakuuta pidettävissä vaaleissa. "Hän on Lulan ehdokas, ja hän jatkaa sitä, minkä Lula on aloittanut." Vaikka hän on suhteellisen tuntematon eikä hänellä ole Silvan charmia ja kykyä luoda yhteyttä yleisöön, Rousseffin elämäntarina on yhtä dramaattinen kuin hänen poliittisen mentorinsa, jonka menneisyys diktatuuria vastustaneena ammattiyhdistysjohtajana on nykyään kaiverrettu Brasilian poliittiseen tarinaan. Rousseff oli avainasemassa aseellisessa taistelijaryhmässä, joka vastusti Brasilian sotilasdiktatuuria vuosina 1964-85. Hänet vangittiin ja kidutettiin sen vuoksi. Hän on syöpäsairaudesta selvinnyt, entinen energiaministeri ja Silvan kansliapäällikkö. Hänellä on johtamistyyli, joka on tuonut hänelle lempinimen "Rautarouva", jota hän inhoaa. Se jäi Rousseffiin, joka 19-vuotiaana taloustieteen opiskelijana liittyi vuonna 1967 diktatuuria vastustavaan poliittiseen ryhmään. Kolmen vuoden ajan hän auttoi johtamaan sissijärjestöjä, opetti tovereille marxilaista teoriaa ja kirjoitti maanalaiseen sanomalehteen. Rousseff kiistää syyllistyneensä väkivallantekoihin tänä aikana, sanoo vastustaneensa sellaista toimintaa ja toteaa, ettei sotilashallinto koskaan syyttänyt häntä väkivaltaisista teoista. Brasilian militanttiryhmät ryhtyivät kuitenkin aseellisiin toimiin, erityisesti vuonna 1968 VPR-militanttiryhmä ampui Sao Paulossa Yhdysvaltain armeijan kapteeni Charles Chandlerin - ryhmä, joka auttoi perustamaan VAR-Palmares-järjestön, johon Rousseff liittyi. Hänen tappajansa syyttivät Chandleria siitä, että hän auttoi kiduttajien kouluttamisessa Brasiliassa. Yhdysvaltain viranomaisten mukaan hän oli Brasiliassa opiskelemassa portugalia valmistautuakseen opettamaan West Pointissa. Kolmen maan alla vietetyn vuoden jälkeen Brasilian sotilaspoliisi otti Rousseffin kiinni vuonna 1970, ja häntä pidettiin niin suurena saaliina, että sotilassyyttäjä kutsui häntä sissiliikkeen "Jeanne d'Arciksi". Hänet heitettiin Tiradentesin vankilaan, jossa hän vietti lähes kolme vuotta ja joutui raa'an kidutuksen kohteeksi. Rousseffia pahoinpideltiin niin, että häneltä vuoti runsaasti verta, hänelle annettiin sähköshokkeja ja hän vietti tuntikausia "papukaijan istuimella" - tuskallisessa rasitusasennossa, jossa ranteet sidotaan nilkkoihin ja vanki ripustetaan sitten maasta irti kuljettamalla tanko hänen polviensa alta ja hauiksensa yli. Vapautumisensa jälkeen hän muutti Etelä-Brasiliaan vuonna 1973, jossa hän tapasi uudelleen entisen miehensä Carlos Araujon, joka oli myös vangittu taistelija. Hän synnytti tyttären ja suoritti taloustieteen tutkinnon. Kun Brasilian diktatuurin ote alkoi hellittää, Rousseff osallistui entistä enemmän politiikkaan ja kampanjoi saadakseen miehensä valituksi osavaltion kongressiin vuonna 1982. Vuonna 1986 Rousseff valittiin Porto Alegren kaupungin valtiovarainministeriksi, mistä alkoi byrokraattinen ura, jonka aikana hän toimi kahdesti Rio Grande do Sulin osavaltion energiaministerinä. Vuonna 2000 hän jätti demokraattisen työväenpuolueen ja liittyi Silvan työväenpuolueeseen ja toimi kaksi vuotta maan energiaministerinä Silvan astuttua virkaan vuonna 2003 ennen kuin hänestä tuli Silvan kansliapäällikkö.</w:t>
      </w:r>
    </w:p>
    <w:p>
      <w:r>
        <w:rPr>
          <w:b/>
        </w:rPr>
        <w:t xml:space="preserve">Tulos</w:t>
      </w:r>
    </w:p>
    <w:p>
      <w:r>
        <w:t xml:space="preserve">Dilma Rousseff</w:t>
      </w:r>
    </w:p>
    <w:p>
      <w:r>
        <w:rPr>
          <w:b/>
        </w:rPr>
        <w:t xml:space="preserve">Tulos</w:t>
      </w:r>
    </w:p>
    <w:p>
      <w:r>
        <w:t xml:space="preserve">Rousseff</w:t>
      </w:r>
    </w:p>
    <w:p>
      <w:r>
        <w:rPr>
          <w:b/>
        </w:rPr>
        <w:t xml:space="preserve">Esimerkki 4.1653</w:t>
      </w:r>
    </w:p>
    <w:p>
      <w:r>
        <w:t xml:space="preserve">(CNN) Israelin pääministeri Benjamin Netanjahu julisti syyttömyyttään keskiviikkoiltana sosiaalisessa mediassa julkaistulla videolla ja samalla tunnusti paikallisen median raportit, joiden mukaan poliisi aikoo suositella häntä vastaan syytteen nostamista meneillään olevassa lahjontatutkimuksessa.Puhuessaan häneen kohdistuvasta tutkinnasta Netanjahu sanoi: "Pätevät lakiasiantuntijat tulevat päätymään yhteen johtopäätökseen yksinkertaisesta totuudesta. Ei ole mitään." Viitaten Israelin televisiossa keskiviikkoiltana esitettyihin tiedotusvälineiden raportteihin, joiden mukaan poliisi suosittelee syytteen nostamista, pääministeri yritti vakuuttaa Facebook-faneilleen, että hän tiesi tarkalleen, miten asiat kehittyisivät: "Suositukset tulevat. Kyltit, joissa lukee 'Netanjahu on syyllinen kunnes toisin todistetaan', tulevat. Myös epäasianmukaista painostusta tulee." Netanjahu hylkäsi mahdollisuuden, että hän eroaisi, jos poliisi suosittelee syytteen nostamista, ja sanoi, että "puolet poliisin suosituksista päättyy tyhjiin".</w:t>
      </w:r>
    </w:p>
    <w:p>
      <w:r>
        <w:rPr>
          <w:b/>
        </w:rPr>
        <w:t xml:space="preserve">Tulos</w:t>
      </w:r>
    </w:p>
    <w:p>
      <w:r>
        <w:t xml:space="preserve">Netanjahu</w:t>
      </w:r>
    </w:p>
    <w:p>
      <w:r>
        <w:rPr>
          <w:b/>
        </w:rPr>
        <w:t xml:space="preserve">Esimerkki 4.1654</w:t>
      </w:r>
    </w:p>
    <w:p>
      <w:r>
        <w:t xml:space="preserve">ISLAMABAD (Reuters) - Amerikkalainen DJ ja levytuottaja Diplo toi Mad Decent Block Party -tapahtumansa Pakistanin pääkaupunkiin viikonloppuna ja esitti pääesiintyjinä muusikoita, joiden joukossa oli myös paikallisia pakistanilaisia esiintyjiä.Kaksinkertaiselle Grammy-voittajalle Diplolle Pakistanissa esiintyminen on tapa edistää hyviä suhteita enimmäkseen muslimimaahan tammikuun vihaisten tapahtumien jälkeen. Diplo kertoi TMZ:lle viime kuussa Trumpin twiitin jälkeen, joka suututti Yhdysvaltojen presidentin Donald Trumpin, joka valitti Pakistanin antavan "terroristeille" turvasataman. "Mielestäni paras tapa tehdä minkäänlaista diplomatiaa Pakistanin kansan kanssa on ... periaatteessa tavoittaa lapset, kuten teemme konserteissa", Diplo kertoi TMZ:lle viime kuussa Trumpin twiitin jälkeen, joka suututti Yhdysvaltojen ja Pakistanin välejä.Pääesiintyjien joukossa olivat Diplon listaykköseksi noussut sivuprojekti Major Lazer Soundsystem DJ Chrome Sparks ja pakistanilainen duo SNKM, joka on esiintynyt South by Southwest -festivaaleilla ja kiertänyt Diplon kanssa Yhdysvalloissa.</w:t>
      </w:r>
    </w:p>
    <w:p>
      <w:r>
        <w:rPr>
          <w:b/>
        </w:rPr>
        <w:t xml:space="preserve">Tulos</w:t>
      </w:r>
    </w:p>
    <w:p>
      <w:r>
        <w:t xml:space="preserve">Diplo</w:t>
      </w:r>
    </w:p>
    <w:p>
      <w:r>
        <w:rPr>
          <w:b/>
        </w:rPr>
        <w:t xml:space="preserve">Esimerkki 4.1655</w:t>
      </w:r>
    </w:p>
    <w:p>
      <w:r>
        <w:t xml:space="preserve">Domhnall Gleeson näyttelee herra McGregoria Peter Rabbitissa ja kenraali Huxia Star Warsissa. (Kuva: Robert Hanashiro/USA TODAY)Beatrix Potterin tarinoista tuttu ilkikurinen otus taistelee nuoremman herra McGregorin kanssa Peter Rabbit -elokuvassa, jota näyttelee Domhnall (lausutaan "Dough-null " rimmaa "tonal") Gleeson . Irlantilaisnäyttelijä 34 on mennyt syvälle pimeälle puolelle. mutta pelätyn ja nirsoilevan kenraali Huxin roolissa Star Wars: The Force Awakens ja The Last Jedi -elokuvissa Gleeson on vielä häijympi. myös: Lähes kaikki elokuvat, jotka haluat nähdä tänä syksynä, tähdittävät Domhnall Gleesonia "Pahimman pahuuden ja eniten aiheutettujen kuolemantapausten suhteen on mentävä kenraali Huxin kanssa", Gleeson sanoo. "Hän tuhosi kokonaisen planeetan, mahdollisesti koko aurinkokunnan. Huxilla oli aika sekava lapsuus, hän on vahingoittunut." Näyttelijä Brendan Gleesonin poika Gleesonilla on kiltit piirteet ja käytöstavat, joiden ansiosta hän on voinut astua saumattomasti rooleihin, kuten Ron Weasleyn veli Bill Harry Potterissa ja romanttinen aikamatkailija Tim About Timissä.Gleeson tarttui kuitenkin tilaisuuteen antaa hiuksilleen terävä rooli ja näytellä Huxia, kunnianhimoista Ensimmäisen rykmentin upseeria, joka käy valtataistelua Kylo Renin (Adam Driver) kanssa ylimmän johtajan Snoken (Andy Serkis) alaisuudessa elokuvassa The Force Awakens. "Olen tehnyt paljon hahmoja, jotka vaikuttavat ainakin hyvältä kaverilta", Gleeson sanoo. "Joten kun joku pyytää näyttelemään jotain erilaista, sanot: 'Ehdottomasti'. Miten voisin olla tekemättä sitä?" Domhnall Gleeson on aseistettu ja taistelutahtoinen Peter Rabbitissa. (Kuva: Sony Pictures)Hänen pimeän puolen kilpailijansa sai yliotteen, kun Kylo käytti Voimaa kuristaakseen Huxin, ja Gleeson esitti tämän kohtauksen nautinnollisesti. "Normaalisti kun ihmiset sanovat, että kuristit, se on huono asia " hän sanoo." McGregorin näytteleminen oli erilainen seikkailu, kun Gleeson esittää Potterin rakastettujen kirjojen vanhan herra McGregorin veljenpoikaa. Hänen McGregorinsa näyttää sydämensä, kun hän ihastuu Rose Byrnen näyttelemään naapuriin. ("Rakkaus pehmentää häntä.") Mutta ei ennen kuin taistelee jäniksiä vastaan. Gleeson nautti fyysisen komedian taitojensa näyttämisestä. "Minulla on tämä vartalon muoto, jossa olen aika jäntevä, ja se näyttää hassulta, kun sitä heitetään ympäriinsä", Gleeson sanoo. "En ole mikään Jim Carrey. Mutta osaan saada iskun ottamisen näyttämään hauskalta, mitä en ole ennen tehnyt." Domhnall Gleeson vasemmalla ja Mark Williams ovat Bill ja Arthur Weasley elokuvassa Harry Potter ja kuoleman varjelukset: Osa I" (Kuva: Warner Bros. Entertainment)Se vaati veronsa.  Gleeson loukkasi nilkkansa, kun hän putosi katolta maahan ensimmäisenä päivänä, ja kolhuja kertyi. "Se oli kuin 'menisin tänään portaita alas kottikärryissä. Tästä tulee pitkä ja kivulias päivä", Gleeson sanoo.</w:t>
      </w:r>
    </w:p>
    <w:p>
      <w:r>
        <w:rPr>
          <w:b/>
        </w:rPr>
        <w:t xml:space="preserve">Tulos</w:t>
      </w:r>
    </w:p>
    <w:p>
      <w:r>
        <w:t xml:space="preserve">Domhnall Gleeson</w:t>
      </w:r>
    </w:p>
    <w:p>
      <w:r>
        <w:rPr>
          <w:b/>
        </w:rPr>
        <w:t xml:space="preserve">Esimerkki 4.1656</w:t>
      </w:r>
    </w:p>
    <w:p>
      <w:r>
        <w:t xml:space="preserve">Mariah Carey on selvinnyt Dick Clark's New Year's Rockin' Eve with Ryan Seacrest -ohjelmassa tänä vuonna epäonnistuttuaan viime vuonna. Careylla oli teknisiä ongelmia hittikappaleensa "Emotions" live-esityksessä ABC:n ohjelmassa Times Squarella viime vuonna.  Hän lopetti laulamisen, käveli lavalla ja pyysi yleisöä sanoittamaan sanat loppuun... Tänä vuonna Carey selvisi siististi huolimatta kylmästä lämpötilasta - ja vaikka hän pyysi kuumaa teetä, jota ei ollutkaan.  Hän vitsaili, että se oli "katastrofi". Carey esitti 1990-luvun hittejään "Vision of Love" ja "Hero". Mariah Carey esiintyy jälleen "Dick Clark's New Year's Rockin' Eve " -ohjelmassa, jota isännöi Ryan Seacrest.  Hän mokasi esityksensä viime vuonna." FILE - Tässä keskiviikkona 1. marraskuuta 2017 otetussa arkistokuvassa Mariah Carey poseeraa valokuvaajille käsi- ja jalanjälkiseremoniassaan TCL Chinese Theatre -teatterissa Los Angelesissa.  Carey esiintyy jälleen sunnuntaina 31. joulukuuta 2017 "Dick Clark's New Year's Rockin' Eve " isännöi Ryan Seacrest jälkeen bungled esitys viime vuonna, jossa hän kompuroi läpi hänen lyhyt set epäonnistui laulaa suurimman osan siitä huolimatta ennalta nauhoitettu kappale hänen kappaleita soi taustalla. (Kuva: Jordan Strauss/Invision/AP File)Mariah Carey esiintyy uudelleen Ryan Seacrestin isännöimässä "Dick Clark's New Year's Rockin' Eve " -ohjelmassa viime vuonna epäonnistuneen esityksen jälkeen.Mariah Carey esiintyy uudelleen Ryan Seacrestin isännöimässä "Dick Clark's New Year's Rockin' Eve " -ohjelmassa viime vuonna epäonnistuneen esityksen jälkeen.Mariah Carey esiintyy uudelleen Ryan Seacrestin isännöimässä "Dick Clark's New Year's Rockin' Eve " -ohjelmassa viime vuonna epäonnistuneen esityksen jälkeen.</w:t>
      </w:r>
    </w:p>
    <w:p>
      <w:r>
        <w:rPr>
          <w:b/>
        </w:rPr>
        <w:t xml:space="preserve">Tulos</w:t>
      </w:r>
    </w:p>
    <w:p>
      <w:r>
        <w:t xml:space="preserve">Mariah Carey</w:t>
      </w:r>
    </w:p>
    <w:p>
      <w:r>
        <w:rPr>
          <w:b/>
        </w:rPr>
        <w:t xml:space="preserve">Esimerkki 4.1657</w:t>
      </w:r>
    </w:p>
    <w:p>
      <w:r>
        <w:t xml:space="preserve">Mitä tapahtuu, kun ainoa ja oikea Bill Murray lausuu amerikkalaista kirjallisuutta ja puhuu amerikkalaisen laulukirjan lauluja kolmen taitavan klassisen muusikon tukemana täpötäydessä Orchestra Hallissa?âUudet maailmat: Bill Murray Jan Vogler ja ystävätâ oli sen esityksen nimi, jonka kuuluisa, Wilmettestä kotoisin oleva näyttelijä ja koomikko toi tiistai-iltana Symphony Centeriin osana kansallista kiertuettaan, jolla he tukevat uutta samannimistä Decca Gold -albumiaan. Murray lauloi vähän tanssi vähän särähti pari vitsiä. Peräänantamaton Cubs-fani vaihtoi lopussa smokkitakkinsa Cubs-tuulitakkiin, mikä sai yleisön jäsenet huutamaan, ja yksi heistä oli ripustanut Wrigleyn voitonlipun lavalle ylimääräisten istumapaikkojen saamiseksi pystytetyn lavan sivulle.Äänensävy vaihteli kevyestä vakavaan ja takaisin.  Joskus Murray lausui musiikin säestyksellä, toisinaan hänen lausumansa seisoivat yksinään. Yksi valikoima sulautui seuraavaan saumattomassa kaksituntisessa virrassa, joka koostui puhutusta sanasta, laulusta ja instrumentaalimusiikista. Kuten kaikki erittäin taitavat näyttelijät, Murray on virtuoosi äänensävyn ja ajoituksen suhteen.  Hänen tyypillisesti rento käytöksensä ei huijaa ketään, sillä aina esiin pilkistää hienosti hiottu teatterillinen herkkyys ja taituruuden hallinta. Kuka voisi vastustaa James Fenimore Cooperin luonnotonta 1800-luvun alun amerikkalaista metsää (elokuvasta âThe Deerslayerâ), jonka Murray lausui kaikella ihmetyksellä Schubertin pianotrion osan päälle?Tai Murrayn mietiskelevää, puoliksi laulettua, puoliksi puhuttua laulua âJeanie with the Light-Brown Hairâ, nostalgista palaa varhaisesta Amerikasta, jota en ole koskaan kuullut niin koskettavasti toteutettuna kuin tässä?  Murraylla ei ehkä ole klassisesti koulutettua laulutekniikkaa, mutta hänen baritoninsa on miellyttävä ja musikaalinen ja ehdottoman uskollinen sanoille ja niiden välittämille syville tunteille, ja se oli kaikki, millä oli merkitystä.Koko illan ajan oli niin paljon muutakin nautittavaa. Et ole kuullut âIt Ainât Necessarily Soâ ennen kuin olet kuullut Murrayn räväkän jazzy-muunnoksen tästä rakastetusta Gershwinin klassikosta. Etkä todennäköisesti unohda myöskään sitä rohkeaa tunteen voimakkuutta, jonka hän toi Van Morrisonin soul-standardiin âWhen Will I Ever Learn to Live in God.â Tuon numeron jälkeen Murray heitti pitkävartisia ruusuja faneille, jotka nousivat jaloilleen ja hurrasivat kotikaupungin suosikkia äänekkäästi. Jos tämä on se, mitä tarvitaan kevyen klassisen musiikin myymiseen ja kiinnostuksen herättämiseen amerikkalaisen kirjallisuuden laiminlyötyihin klassikoihin massakonserttiyleisölle, ehkä Murray ja ystävät ovat oikeilla jäljillä. Kauan kukoistakoon heidän tiiminsä:  Bill Murrayn uusi keikka laulaa amerikkalaisia standardeja: "Urheilu Baseball Chicago Cubs Joe Maddon pitää ajatuksesta, että Bill Murray näyttelee häntä David Rossin elokuvassa Â" Bill Murray golfvaatteet on mielenkiintoinen uusi mallisto â julkkissijoittajista Â"</w:t>
      </w:r>
    </w:p>
    <w:p>
      <w:r>
        <w:rPr>
          <w:b/>
        </w:rPr>
        <w:t xml:space="preserve">Tulos</w:t>
      </w:r>
    </w:p>
    <w:p>
      <w:r>
        <w:t xml:space="preserve">Bill Murray</w:t>
      </w:r>
    </w:p>
    <w:p>
      <w:r>
        <w:rPr>
          <w:b/>
        </w:rPr>
        <w:t xml:space="preserve">Esimerkki 4.1658</w:t>
      </w:r>
    </w:p>
    <w:p>
      <w:r>
        <w:t xml:space="preserve">Eturauhassyöpää ja Parkinsonin tautia sairastanut Isaac Newton Farris vanhempi kuoli atlantalaisessa kodissaan lauantaiaamuna, kertoi hänen tyttärensä Angela Farris-Watkins Associated Pressille.  Hän oli 83-vuotias. Farris avioitui Christine Kingin kanssa Martin Luther King Jr:n ja heidän veljensä A.D. Kingin suorittamassa seremoniassa 19. elokuuta 1960." Hän ei ollut kiinni naimisiin menemisestä merkittävään perheeseen " Farris-Watkins sanoi puhelimitse. "Hän oli varma omasta asemastaan." Farris oli menestyvä yrittäjä ja Farris Color Visionsin perustaja.  Hän toimi myös projektipäällikkönä King Centerin rakentamisessa. "Kaikkien tragedioiden ja voittojen kautta hän auttoi King Centerin rakentamisessa", Farris-Watkins sanoi. Farris oli myös diakoni ja luottamushenkilö historiallisessa Ebenezer Baptist Churchissa, jonka jäsen hän oli yli 60 vuotta." Hän oli olennainen osa perhettämme, jota tullaan kaipaamaan kovasti", Farris-Watkins sanoi.Tyttärensä lisäksi Farrisin jälkeen jäävät hänen vaimonsa Christine, hänen poikansa Isaac Farris Jr., hänen tyttärentyttärensä Farris Watkins, hänen sisarensa Gail Farris Joyce ja monet siskonpojat, veljenpojat, veljenlapset ja serkut.Hautajaisjärjestelyistä vastaa Willie A. Watkins Funeral Home Atlantassa.</w:t>
      </w:r>
    </w:p>
    <w:p>
      <w:r>
        <w:rPr>
          <w:b/>
        </w:rPr>
        <w:t xml:space="preserve">Tulos</w:t>
      </w:r>
    </w:p>
    <w:p>
      <w:r>
        <w:t xml:space="preserve">Farris-Watkins</w:t>
      </w:r>
    </w:p>
    <w:p>
      <w:r>
        <w:rPr>
          <w:b/>
        </w:rPr>
        <w:t xml:space="preserve">Esimerkki 4.1659</w:t>
      </w:r>
    </w:p>
    <w:p>
      <w:r>
        <w:t xml:space="preserve">Senaattori Al Franken, joka torstaina myönsi "ylittäneensä rajan" joidenkin naisten kanssa, joutui shokkijokki Howard Sternin kuulusteltavaksi 18 vuoden takaisesta käytöksestään.Stern kysyi Frankenilta, joka ei ollut vielä Yhdysvaltain senaattori, oliko hän tarttunut tv-persoona Kathie Lee Giffordin takapuoleen radio-ohjelmansa aikana vuonna 1999. Soittaja oli esittänyt kysymyksen. "Hän tarttui takapuoleeni", Franken vastasi. Senaattori Al Franken pyysi torstaina anteeksi sitä, että "sai jotkut naiset tuntemaan olonsa huonoksi". (Craig Lassig/REUTERS)Kun Stern myöhemmin sanoi, että entinen Saturday Night Live -tähti todella tarttui Giffordin takapuoleen, Franken sanoi: "Et kuuntele, koska en tarttunut hänen takapuoleensa." Hän sanoi: "En tarttunut hänen takapuoleensa". "En todellakaan koskenut häneen millään tavalla kiihottaakseni tai tyydyttääkseni häntä", Franken lisäsi.Viime viikolla minnesotalainen lainsäätäjä sai syytteen seksuaalisesta väärinkäytöksestä radiojuontaja Leeann Tweedenilta, joka kertoi Frankenin suudelleen ja hipelöineen häntä väkisin vuonna 2006.Toinen nainen sanoi Frankenin kourineen häntä takapuolesta, kun he poseerasivat valokuvaa varten neljä vuotta myöhemmin, ja kaksi naista kertoi Huffington Postille Frankenin koskettaneen heidän pakaroitaan 10 vuotta sitten. "Minusta tuntuu kauhealta, että olen saanut jotkut naiset tuntemaan olonsa huonoksi, ja siitä olen pahoillani", Franken sanoi torstaina.</w:t>
      </w:r>
    </w:p>
    <w:p>
      <w:r>
        <w:rPr>
          <w:b/>
        </w:rPr>
        <w:t xml:space="preserve">Tulos</w:t>
      </w:r>
    </w:p>
    <w:p>
      <w:r>
        <w:t xml:space="preserve">Al Franken</w:t>
      </w:r>
    </w:p>
    <w:p>
      <w:r>
        <w:rPr>
          <w:b/>
        </w:rPr>
        <w:t xml:space="preserve">Esimerkki 4.1660</w:t>
      </w:r>
    </w:p>
    <w:p>
      <w:r>
        <w:t xml:space="preserve">Kersantti La David Johnsonin hautajaiset pidettiin Floridassa lauantaina.Hänen kuolemastaan on tullut kiistanalainen sen jälkeen, kun kongressiedustaja sanoi presidentti Donald Trumpin olleen epäkunnioittava Johnsonin leskeä kohtaan surunvalittelupuhelun aikana tiistaina.Jotkut 1 200 surijasta, jotka poistuivat kirkosta jumalanpalveluksen jälkeen, sanoivat, että kersantti La David Johnsonin 25-vuotiaan muotokuvan lisäksi lavalla oli valokuvia hänen tapetuista tovereistaan. Neljä kuoli 4. lokakuuta Nigerissä, kun Islamilaiseen valtioon sidoksissa olevat militantit hyökkäsivät heidän kimppuunsa.  Johnsonin perhe pyysi toimittajia pysymään ulkopuolella jumalanpalveluksen aikana. ylikersantti Bryan C. Black 35 Puyallupista Washingtonista, ylikersantti Jeremiah W. Johnson 39 Springborosta Ohiosta ja ylikersantti Dustin M. Wright 29 Lyonsista Georgiasta saivat surmansa yhdessä La David Johnsonin kanssa Nigerissä. La David Johnsonin raskaana oleva leski Myeshia oli pitänyt armeijan upseeria kädestä kiinni, kun hän johti kaksi pientä lastaan ja valkoisiin pukeutunutta perhettään Christ the Rock Community Church -kirkkoon Fort Lauderdalen esikaupungissa. Sisältä kuului moderni virsi "I'm Yours". Johnsonin sisko Angela Ghent sanoi jumalanpalveluksen jälkeen, että "ei tunnu todelliselta", että hänen veljensä oli kuollut." Trumpin ja Wilsonin välinen riita oli vienyt huomion pois Johnsonista, jonka leski on saamassa tyttären tammikuussa. Kersantti Johnson kertoi ystävilleen, että tytön nimeksi tulee La'Shee. Johnsonin äiti kuoli, kun hän oli 5-vuotias; hänet kasvatti tätinsä.  Hänen perheensä otti hänet mukaan 5000 Role Models -projektiin, jonka Wilson aloitti vuonna 1993 ollessaan kouluttajana ja jossa afroamerikkalaiset pojat saavat parikseen mentoreita, jotka valmistavat heitä ammatilliseen korkeakouluun tai armeijaan. "Opetamme heitä olemaan hyvä mies, hyvä aviomies ja hyvä isä. Kersantti Johnson edusti kaikkia näitä ominaisuuksia", sanoi surija Carlton Crawl, joka on julkisten koulujen konsultti ja yksi ohjelman mentoreista. 2013, vuotta ennen kuin Johnson värväytyi armeijaan, hänet esiteltiin paikallisessa televisiouutislähetyksessä hänen kyvystään tehdä polkupyörätemppuja, mistä hän sai lempinimen "Wheelie King".  Hän sanoi oppineensa temput hitaasti. "Kun olo on mukava, voit ajaa koko päivän", hän kertoi haastattelijalle.Presidentin ja Wilsonin välinen sanasota alkoi tiistaina, kun Miamin alueen demokraatti kertoi Trumpin sanoneen Myeshia Johnsonille puhelimessa, että hänen miehensä "tiesi, mihin hän ilmoittautui" eikä näyttänyt tietävän nimeään, minkä Johnsonin täti myöhemmin vahvisti.Wilson oli Johnsonin perheen kanssa tapaamassa ruumista ja kuuli puhelun kaiuttimesta. Hän oli rehtori koulussa, jota Johnsonin isä kävi.</w:t>
      </w:r>
    </w:p>
    <w:p>
      <w:r>
        <w:rPr>
          <w:b/>
        </w:rPr>
        <w:t xml:space="preserve">Tulos</w:t>
      </w:r>
    </w:p>
    <w:p>
      <w:r>
        <w:t xml:space="preserve">La David Johnson</w:t>
      </w:r>
    </w:p>
    <w:p>
      <w:r>
        <w:rPr>
          <w:b/>
        </w:rPr>
        <w:t xml:space="preserve">Esimerkki 4.1661</w:t>
      </w:r>
    </w:p>
    <w:p>
      <w:r>
        <w:t xml:space="preserve">WASHINGTON DC â Jälleen yksi vakiintuneen järjestelmän sisäpiiriläinen on ilmoittanut, ettei hän aio asettua ehdolle uudelleenvaaliehdokkaaksi vuonna 2018 republikaaniedustaja Jeb Hensarling Texasista.UUTISET:  Jeb Hensarling, Texasin edustaja, jää eläkkeelle. Ei asetu ehdolle uudelleenvalintaan vuonna 2018. Story TK â David M. Drucker (@DavidMDrucker) 31. lokakuuta 2017 House Financial Services -valiokunnan puheenjohtaja Hensarling antoi samana päivänä lausunnon eläkkeelle jäämisestään: Jeb Hensarling on ollut valtava julkinen palvelija Texasin kansalle viimeksi rahoituspalveluvaliokunnan puheenjohtajana, jossa minulla on kunnia palvella.  Jebin vahva poliittinen ymmärrys ja hänen vahvat konservatiiviset periaatteensa ovat olleet korvaamaton voimavara republikaanikonferenssille hänen kahdeksan kautensa aikana edustajainhuoneen jäsenenä. Kun Jeb astuu seuraavaan elämänvaiheeseensa, kollegani ja minä toivotamme hänelle kaikkea hyvää hänen valitsemallaan tiellä." Maaliskuussa, kun yksi puhemies Paul Ryanin yrityksistä kumota ja korvata Obamacare epäonnistui, Hensarling kehui Ryania Reutersin mukaan "kevyesti". Huhtikuussa Hensarling liittyi Ryanin ja useiden muiden edustajien kanssa Euroopan-matkalle, jonka tavoitteena oli âvahvistaa taloudellisia ja turvallisuuteen liittyviä siteitä Nato-kumppaneidemme kanssa.â Hensarlingia on aiemmin pyydetty haastamaan John Boehner ja myöhemmin Ryan edustajainhuoneen puhemiehen paikasta, mutta hän on kieltäytynyt tekemästä niin. Marraskuussa 2016 Texas Tribune -lehti kutsui Hensarlingia "yhdeksi Ryanin läheisimmistä ystävistä edustajainhuoneessa".</w:t>
      </w:r>
    </w:p>
    <w:p>
      <w:r>
        <w:rPr>
          <w:b/>
        </w:rPr>
        <w:t xml:space="preserve">Tulos</w:t>
      </w:r>
    </w:p>
    <w:p>
      <w:r>
        <w:t xml:space="preserve">Jeb Hensarling</w:t>
      </w:r>
    </w:p>
    <w:p>
      <w:r>
        <w:rPr>
          <w:b/>
        </w:rPr>
        <w:t xml:space="preserve">Esimerkki 4.1662</w:t>
      </w:r>
    </w:p>
    <w:p>
      <w:r>
        <w:t xml:space="preserve">Kuvissa ovat Stephanie ja hänen sulhasensa Arryn (joka pyysi, että käytämme vain heidän etunimensä) Overton Texasista. Ne on ottanut Bria Terry Wolf &amp; Rose PhotographystaKuvauksen aikana Stephanie sanoi, että hän tunsi olonsa erittäin mukavaksi. "En ollut huolissani siitä, miltä näytin, vaan katsoin vain Arrynia, ja se sai minut tuntemaan itseni itsevarmaksi", hän kertoi BuzzFeedille. "Hän katsoo minua koko ajan, mutta se, miten hän katsoi minua kuvauksen aikana, tuntui erilaiselta, koska pystyin keskittymään häneen.â Stephanie kertoi BuzzFeedille: "He sanoivat, että olin yläosattomissa ja että se oli sopimatonta, ja me olemme perhekeskeinen yritys.Stephanie kuitenkin sanoi, että hänellä oli yllään uimapuvun alaosa ja olkaimeton yläosa, jota käytetään selkärangattomien mekkojen kanssa." Pian sen jälkeen, kun kuvat olivat levinneet, Stephanie kertoi, että hänen työnantajansa Austin Bank Texas N.A. kertoi hänelle olevansa "huolissaan" siitä, kuinka moni näkisi hänen kuvansa ja miten se heijastuisi yritykseen.</w:t>
      </w:r>
    </w:p>
    <w:p>
      <w:r>
        <w:rPr>
          <w:b/>
        </w:rPr>
        <w:t xml:space="preserve">Tulos</w:t>
      </w:r>
    </w:p>
    <w:p>
      <w:r>
        <w:t xml:space="preserve">Stephanie</w:t>
      </w:r>
    </w:p>
    <w:p>
      <w:r>
        <w:rPr>
          <w:b/>
        </w:rPr>
        <w:t xml:space="preserve">Esimerkki 4.1663</w:t>
      </w:r>
    </w:p>
    <w:p>
      <w:r>
        <w:t xml:space="preserve">Malcolm Young, jonka raastava kitara toimi AC/DC:n rytmisenä selkärankana yli 40 vuoden ajan, kuoli lauantaina 64-vuotiaana. Young, joka perusti australialaisen hard rock -yhtyeen yhdessä nuoremman veljensä Angusin kanssa vuonna 1973, pysyi yhtyeessä - ja toimi useimpien arvioiden mukaan sen johtajana - eläkkeelle jäämiseensä asti vuonna 2014.  Hänen vetäytymisensä taustalla oli alkanut dementia. Yhtye vahvisti Youngin poismenon Facebook-sivullaan julkaisemassaan lausunnossa. Postaus sisältää myös toisen, henkilökohtaisemman lausunnon Angukselta itseltään. "Niin surullista kuulla vielä yhden ystävän, Malcolm Youngin, poismenosta." Näin surullisesti.  Häntä tullaan kaipaamaan surullisesti. God Bless @ACDC pic.twitter.com/HuEp3kCuyQ â Ozzy Osbourne (@OzzyOsbourne) 18. marraskuuta 2017On surullinen päivä rock and rollissa.  Malcolm Young oli ystäväni ja AC/DC:n sydän ja sielu. Vietin hänen kanssaan elämäni parhaita hetkiä vuoden 1984 Euroopan-kiertueellamme.  Häntä tullaan kaipaamaan ja syvimmät osanottoni hänen perheelleen bänditovereille ja ystäville. Eddie Van Halen (@eddievanhalen) 18. marraskuuta 2017Suuri sydän kuulee Malcolm Youngin poismenosta.Hän oli mukana perustamassa yhtä maailman suurimmista bändeistä ja kirjoitti biisejä, jotka inspiroivat monia meistä haluamaan olla bändissä.Osanotto koko hänen perheelleen, bändikavereilleen ja faneilleen. RIP bad ass. â Nikki Sixx (@NikkiSixx) 18. marraskuuta 2017</w:t>
      </w:r>
    </w:p>
    <w:p>
      <w:r>
        <w:rPr>
          <w:b/>
        </w:rPr>
        <w:t xml:space="preserve">Tulos</w:t>
      </w:r>
    </w:p>
    <w:p>
      <w:r>
        <w:t xml:space="preserve">Malcolm Young</w:t>
      </w:r>
    </w:p>
    <w:p>
      <w:r>
        <w:rPr>
          <w:b/>
        </w:rPr>
        <w:t xml:space="preserve">Esimerkki 4.1664</w:t>
      </w:r>
    </w:p>
    <w:p>
      <w:r>
        <w:t xml:space="preserve">DAVID GREENE HOST: GREENE: Mielenkiintoista. Kyse on siis todellakin erilaisista linsseistä. GREENE: Onko yleinen mielipide siis muuttumassa jollakin merkittävällä tavalla, jos tätä voidaan mitata laajasti? Tarkoitan, että muistan Sandy Hookin peruskoulun lasten joukkoampumisen - monet ihmiset ajattelivat, että tämä muuttaa pelin ja johtaa tiukempiin aseita koskeviin toimenpiteisiin, jotka kokoavat suuren osan maata yhteen. Emme nähneet paljon uusia tiukempia aseita koskevia toimenpiteitä. GREENE: Ovatko asiat siis muuttumassa? GREENE: Nämä perustavanlaatuiset jakolinjat ovat - tarkoitan, että ne auttavat selittämään, miksi keskustelu asevalvonnasta on pysynyt niin staattisena. GREENE: Onko selvä? Keskustelemme NPR:n ja Ipsosin uudesta aseita koskevasta mielipidekyselystä NPR:n poliittisen toimittajan Danielle Kurtzlebenin kanssa. Danielle, kiitos.</w:t>
      </w:r>
    </w:p>
    <w:p>
      <w:r>
        <w:rPr>
          <w:b/>
        </w:rPr>
        <w:t xml:space="preserve">Tulos</w:t>
      </w:r>
    </w:p>
    <w:p>
      <w:r>
        <w:t xml:space="preserve">DAVID GREENE</w:t>
      </w:r>
    </w:p>
    <w:p>
      <w:r>
        <w:rPr>
          <w:b/>
        </w:rPr>
        <w:t xml:space="preserve">Esimerkki 4.1665</w:t>
      </w:r>
    </w:p>
    <w:p>
      <w:r>
        <w:t xml:space="preserve">LOS ANGELES (AP) - Tom Petty, vanhanaikainen rockin supertähti ja jokapaikanhöylä, joka ammensi Byrdsista, Beatlesista ja muista yhtyeistä, joita hän palvoi lapsena, ja tuotti uusia klassikoita, kuten âFree Fallinâ, âRefugeeâ ja âAmerican Girlâ, on kuollut. Petty menehtyi maanantai-iltana UCLA Medical Centerissä Los Angelesissa saatuaan sydänpysähdyksen kotonaan Malibussa Kaliforniassa, kertoi tiedottaja Carla Sacks. Hän oli 66-vuotias. Petty ja hänen pitkäaikainen yhtyeensä Heartbreakers olivat hiljattain päättäneet 40-vuotisjuhlakiertueen, jonka hän vihjasi jäävän heidän viimeiseksi. âLuulisin, että se voi olla viimeinen kiertue ympäri maata â Petty kertoi Rolling Stonelle viime vuonna. âOlemme kaikki 60-luvun loppupuolella. Minulla on nyt tyttärentytär, jota haluaisin nähdä niin paljon kuin mahdollista. En halua viettää elämääni tien päällä. Tämä kiertue vie minut pois neljäksi kuukaudeksi. Petty teki läpimurtonsa 1970-luvulla Heartbreakers-yhtyeen tukemana ja myi yli 80 miljoonaa levyä. Gainesvillestä Floridasta kotoisin olevaa, vaaleaa tukkaa ja laihoja kasvonpiirteitä omaavaa Pettyä rakastettiin hänen melodisen hard rockin nasaalin laulunsa ja maanläheisen tyylinsä vuoksi. Rock and Roll Hall of Fame, joka otti Petty and the Heartbreakersin jäseneksi vuonna 2002, kehui heitä âkestäviksi, kekseliäiksi, ahkeriksi, sympaattisiksi ja vaatimattomiksi.â Petty ei vain laulanut siitä, että hän ei anna periksi, hän eli sitä. Vuonna 1979 hän raivostui, kun hänen levy-yhtiönsä myytiin ja hänen sopimuksensa siirrettiin. Hän totesi, ettei häntä osteta ja myydä kuin lihaa, ja rahoitti itse kappaleen Damn the Torpedoes ja teki konkurssin sen sijaan, että olisi antanut levy-yhtiönsä MCA:n julkaista sen.  Lopulta hän teki MCA:n kanssa uuden sopimuksen paremmilla ehdoilla. 1980-luvun alussa hän joutui jälleen sotaan MCA:n kanssa, tällä kertaa levy-yhtiön suunnitelmista periä hänen albumistaan âHard Promisesâ dollarin verran korkeampaa lisämaksua kuin tavanomainen 8,98 dollaria. Petty oli sekä muusikko että pakkomielteinen fani, joka tapasi lapsuuden sankarinsa ja toteutti lukemattomien nuorten rockin ystävien fantasioita.  Hän ystävystyi Byrds-johtaja Roger McGuinnin kanssa ja tuli läheiseksi George Harrisonin kanssa, joka esiintyi albumilla âI Wonât Back Downâ ja liittyi Pettyn, Bob Dylanin, Roy Orbisonin ja Jeff Lynnen kanssa improvisoituun superyhtyeeseen The Traveling Wilburys.  Petty kutsui Harrisonin Rock Hallin jäseneksi vuonna 2004; kaksi vuotta aiemmin Dylanin poika Jakob kutsui Pettyn jäseneksi. 1980-luvulla Petty and the Heartbreakers tuki Bob Dylania valtakunnallisella kiertueella. 1980-luvulla Petty kertoi, että rockmusiikki oli kuluttanut häntä lapsuudesta lähtien siinä määrin, että isä, jonka Petty myöhemmin sanoi hakanneen häntä rajusti, piti häntä mielisairaana.Byrdsin soivien kitaroiden, Beatlesin melodisen nerokkuuden ja Dylanin räiskyvien sanoitusten ihastuttamana hän hämmästyi huomatessaan, että muut lapset tunsivat samoin. 20-vuotiaana Petty oli perustanut Mudcrutch-yhtyeen Gainesvillestä kotoisin olevien kollegoidensa ja tulevien Heartbreakersin (kitaristi) Mike Campbellin ja (kosketinsoittaja) Benmont Tenchin kanssa. He hajosivat pian, mutta yhdistyivät uudelleen Los Angelesissa Heartbreakersina, johon liittyivät basisti Ron Blair ja rumpali Stan Lynch. Heidän samanniminen debyyttialbuminsa ilmestyi vuonna 1976, ja pian he saivat laajan kannattajakunnan, joka sopi helposti tuon ajan new wave -soundeihin." Maailma muuttui enemmän kuin Petty muutamassa vuosikymmenessä. Vuonna 2014 ASCAP:n perustajapalkinnon saamisen aikoihin hän kertoi Associated Pressille pitävänsä itseään eräänlaisena musiikkihistorioitsijana. "Olen aina kiinnostunut vanhemmasta musiikista, ja löydän edelleen jatkuvasti asioita, joista en tiennyt", hän sanoi. "Rehellisesti sanottuna vietän luultavasti enemmän aikaa kuunnellen vanhaa kuin uutta musiikkia".</w:t>
      </w:r>
    </w:p>
    <w:p>
      <w:r>
        <w:rPr>
          <w:b/>
        </w:rPr>
        <w:t xml:space="preserve">Tulos</w:t>
      </w:r>
    </w:p>
    <w:p>
      <w:r>
        <w:t xml:space="preserve">Tom Petty</w:t>
      </w:r>
    </w:p>
    <w:p>
      <w:r>
        <w:rPr>
          <w:b/>
        </w:rPr>
        <w:t xml:space="preserve">Esimerkki 4.1666</w:t>
      </w:r>
    </w:p>
    <w:p>
      <w:r>
        <w:t xml:space="preserve">Jos supertähti Bryce Harper allekirjoittaisi 10-vuotisen sopimuksen Nationalsin kanssa, kuten monet Washingtonissa toivovat hänen tekevän, hänestä tulisi erittäin varakas - ja hän hyötyisi suuresti republikaanien ehdottamasta veronkevennyslaskusta. (John McDonnell/The Washington Post)Jotta ymmärtäisit täysin, miten vinoutunut vaikutus republikaanien verolakiehdotuksella olisi, mieti, mitä se voisi merkitä baseballin supertähti Bryce Harperille, jos hän allekirjoittaisi 10-vuotisen sopimuksen Washington Nationalsin kanssa, kuten monet meistä Washingtonissa toivovat.Nats, joka on tunnettu luovista sopimuksista pelaajien kanssa, saattaisi suostua maksamaan oikealle kenttäpelaajalle 30 miljoonan dollarin vuosipalkkaa, mikä kuulostaa paljolta, mutta todellisuudessa se ei ole sitä Harperin tähtipelaajalle. Oletetaan siis, että joukkue maksaisi Harperille vielä 20 dollaria vuodessa siitä, että hän käyttää sitä, mitä veroasiantuntijat kutsuisivat hänen "henkiseksi omaisuudekseen" - nimensä, kasvonsa ja maineensa - rojaltien muodossa, jotka joukkue ansaitsisi televisiosopimuksista ja fanien tarvikkeiden myynnistä. Kun tähän lisätään 10 miljoonan dollarin rojaltit vuodessa, jotka Harper voisi luultavasti ansaita itsenäisesti tuote- ja muista mainoksista, Harperin vuositulot olisivat 60 miljoonaa dollaria jaettuna tasan palkan ja rojaltien kesken. Hänen 30 miljoonan dollarin palkkansa verotettaisiin tavanomaisena tulona 48 prosentin verokannalla, jossa yhdistyvät sekä liittovaltion että Virginian osavaltion vero. Näin hänen palkkatulonsa verojen jälkeen olisivat 15,6 miljoonaa dollaria. Nyt ajatellaan, että hän säästää 2,5 miljoonaa dollaria elääkseen niin kuin nuori urheilutähti voisi elää ja sijoittaa loput noin 13 miljoonaa dollaria S&amp;P-osakeindeksirahastoon.Toisin sanoen hän myy henkisen omaisuutensa rojaltivirran osakkuusyhtiölle, jossa hänestä itsestään tulee osakas. Kumppanuus puolestaan jakaa Harperille joka vuosi hänen suhteellisen osuutensa voitosta, joka verotuksessa siirtyy hänen henkilökohtaisiin tuloihinsa. Republikaanien lakiehdotuksen mukaan tätä kumppanuustuloa verotettaisiin liittovaltion ja Virginian osavaltioiden osalta 31 prosentin efektiivisellä verokannalla.Jos oletetaan, että osakeindeksirahastoon sijoitetun palkkatulon tuotto on historiallinen ja että edustajainhuoneen hyväksymän lakiehdotuksen mukaan hänen sijoituskumppanuutensa tuotto on jonkin verran korkeampi, Harperilla olisi 10-vuotisen sopimuksen päättyessä yksityishenkilönä ja kumppaneina olevien varojen yhteenlaskettu arvo, joka on noin 560 miljoonaa dollaria.</w:t>
      </w:r>
    </w:p>
    <w:p>
      <w:r>
        <w:rPr>
          <w:b/>
        </w:rPr>
        <w:t xml:space="preserve">Tulos</w:t>
      </w:r>
    </w:p>
    <w:p>
      <w:r>
        <w:t xml:space="preserve">Bryce Harper</w:t>
      </w:r>
    </w:p>
    <w:p>
      <w:r>
        <w:rPr>
          <w:b/>
        </w:rPr>
        <w:t xml:space="preserve">Esimerkki 4.1667</w:t>
      </w:r>
    </w:p>
    <w:p>
      <w:r>
        <w:t xml:space="preserve">Tässä on yhteenveto Fedin nykyisestä ahdingosta puheenjohtaja Janet Yellenin viimeisimmästä lausunnosta ja siitä, mitä säästäjien on ymmärrettävä keskuspankin seuraavasta liikkeestä... Miten Fed siis aikoo nyt perustella suunnitelmansa? Se tuo meidät Yellenin viimeisimpään lausuntoon...Matala inflaatio on "mysteeri ", sanoo YellenNyt Yellen sanoo, että inflaation viivästyminen on "mysteeri ", mutta se ei riitä estämään Fediä etenemästä suunnitelmissaan. Yellen ja hänen kollegansa vaativat, että meidän pitäisi uskoa heidän sanaansa... että olosuhteet paranevat heidän suunnitelmansa täyttämiseksi... että liian pitkän odotuksen riskit politiikan normalisoinnissa ovat suuremmat kuin liian nopean normalisoinnin riskit.</w:t>
      </w:r>
    </w:p>
    <w:p>
      <w:r>
        <w:rPr>
          <w:b/>
        </w:rPr>
        <w:t xml:space="preserve">Tulos</w:t>
      </w:r>
    </w:p>
    <w:p>
      <w:r>
        <w:t xml:space="preserve">Janet Yellen</w:t>
      </w:r>
    </w:p>
    <w:p>
      <w:r>
        <w:rPr>
          <w:b/>
        </w:rPr>
        <w:t xml:space="preserve">Esimerkki 4.1668</w:t>
      </w:r>
    </w:p>
    <w:p>
      <w:r>
        <w:t xml:space="preserve">Aiemmin tänä vuonna Martin Whetton, ANZ Bankin johtava korkostrategi, esiintyi Devils and Details -podcastissamme puhuakseen kaikesta korkoihin liittyvästä.Se oli epäilemättä yksi vuoden parhaista esityksistämme hänen laajan tietämyksensä ja kokemuksensa ansiosta.Näyttääkin siltä, että Martin ei ole pelkkä korkomarkkinoiden guru.Long Island Iced Tea Corporationin osakkeiden arvon noustua yli 400 prosenttia torstaina, kun yhtiö ilmoitti muuttavansa nimensä âLong Blockchain Corp:ksiâ Martin kirjoitti seuraavan runon kuvaamaan kryptomaailman tämänhetkistä hulluutta.Kiitos Martinille, että saimme käyttää sitä. Voit seurata häntä Twitterissä täällä Â"</w:t>
      </w:r>
    </w:p>
    <w:p>
      <w:r>
        <w:rPr>
          <w:b/>
        </w:rPr>
        <w:t xml:space="preserve">Tulos</w:t>
      </w:r>
    </w:p>
    <w:p>
      <w:r>
        <w:t xml:space="preserve">Martin Whetton</w:t>
      </w:r>
    </w:p>
    <w:p>
      <w:r>
        <w:rPr>
          <w:b/>
        </w:rPr>
        <w:t xml:space="preserve">Esimerkki 4.1669</w:t>
      </w:r>
    </w:p>
    <w:p>
      <w:r>
        <w:t xml:space="preserve">BRYSSEL/FRANKFURT (Reuters) - Euroopan keskuspankki lopettaa rahan pumppaamisen euroalueen talouteen vasta, kun se on varma, että inflaatio etenee kohti tavoitettaan myös ilman lisäapua.EKP:n pääekonomisti Peter Praet sanoi maanantaina, että EKP:n 2,55 biljoonan euron (3,17 biljoonan dollarin) joukkovelkakirjojen osto-ohjelman arkkitehteihin ja rahoittajiin kuulunut Praet vastasi joidenkin koronlaskijoiden kasvaviin vaatimuksiin lopettaa ohjelma, jota on syytetty kiinteistö- ja joukkovelkakirjalainojen kuplien lietsonnasta. Praet sanoi, että ennen kuin EKP tekee tällaisen päätöksen, sen on oltava varma siitä, että inflaatio on kehittymässä kohti sen lähes kahden prosentin inflaatiotavoitetta ja että se kestää elvytystoimien lopettamisen.âKun EKP:n neuvosto katsoo, että kolme kestävän sopeutumisen kriteeriä on täytetty, nettovarallisuusostot päättyvät ohjeistuksemme mukaisesti â Praet kertoi Brysselissä järjestetyssä tilaisuudessa. Hän lisäsi myös, että EKP ei ole vielä päättänyt, miten omaisuuserien osto-ohjelma lopetetaan, vähitellen vai kerralla.Omaisuuserien ostot voivat päättyä kerralla tai ne voivat päättyä asteittain. Luulen, että tämä on yksi niistä asioista, joista EKP:n neuvoston on vielä keskusteltava", hän sanoi.â Vaikka tulevat tiedot vahvistaisivat odotukset inflaatiopaineiden asteittaisesta kasvusta, se ei riittäisi vahvistamaan kestävää sopeutusta, jos rahapoliittiset olosuhteet, jotka eivät ole yhtä suotuisat kuin ne, vaarantaisivat inflaatiokehityksen, Praet sanoi.</w:t>
      </w:r>
    </w:p>
    <w:p>
      <w:r>
        <w:rPr>
          <w:b/>
        </w:rPr>
        <w:t xml:space="preserve">Tulos</w:t>
      </w:r>
    </w:p>
    <w:p>
      <w:r>
        <w:t xml:space="preserve">Praet</w:t>
      </w:r>
    </w:p>
    <w:p>
      <w:r>
        <w:rPr>
          <w:b/>
        </w:rPr>
        <w:t xml:space="preserve">Esimerkki 4.1670</w:t>
      </w:r>
    </w:p>
    <w:p>
      <w:r>
        <w:t xml:space="preserve">Sam Altman, Piilaakson arvostetuimman startup-kiihdyttämön Y Combinatorin 32-vuotias johtaja, on esittänyt tämän utopistisen vision vuosien varrella ja lopullisimmin YC:n blogissa kesäkuussa 2016 julkaistussa työpaikkailmoituksessa.Monien Piilaaksossa toimivien kollegojensa tavoin Altman uskoo, että teknologia on tie parempaan tulevaisuuteen. Mutta hänen reaalimaailman tavoitteensa ovat useimpia suuremmat.  Hän haluaa tutkia tapoja rakentaa uusia kaupunkeja, antaa ihmisille rahaa ilmaiseksi, miettiä uudelleen äänestäjien rekisteröintiä, pitää poliitikot vastuullisina ja saada uudet Altmanin hyväksymät johtajat valituiksi - ja kaikki tämä samalla, kun hän johtaa YC:tä, joka on synnyttänyt Airbnb:n ja Dropboxin kaltaisia startup-yrityksiä.Altman on erään merkittävän kollegansa, Teslan toimitusjohtajan Elon Muskin, tapaan päättänyt muuttaa ihanteen käytännöksi. Molemmat uskovat, että heillä on vankkoja ideoita yhteiskunnan muuttamiseksi. Joskus tämä tarkoittaa suunnitelmien toteuttamista muutaman kuukauden sisällä. Toisinaan taas se tarkoittaa hankkeiden suunnittelua vuosikymmenien päähän ja sitä, että varovaisen yleisön rauhoittamiseksi turvaudutaan lauseisiin kuten "matematiikan pitäisi toimia". "Minulla on hyvin vahva visio siitä, mihin haluaisin maailman kehittyvän", Altman sanoo. "Enkä usko, että se pääsee sinne pelkästään startup-yritysten avulla." Vuonna 2005, 19-vuotiaana, Altman jätti Stanfordin opinnot kesken ja perusti sosiaalisen verkostoitumisen sovelluksen Looptin, jonka hän myi vuonna 2012. Vuonna 2014 hän korvasi Paul Grahamin YC:n puheenjohtajana. Nykyään hän sanoo viettävänsä 80 prosenttia 65-tuntisista viikoistaan auttamalla startup-yrityksiä selviytymään kasvukivuistaan ja pääsemään markkinoille mahdollisimman nopeasti. Loput 20 prosenttia hän käyttää ulkopuolisiin projekteihin. Hänen lapsensa on OpenAI, voittoa tavoittelematon järjestö, jonka puheenjohtajana hän toimii Muskin kanssa ja joka etsii hyväntahtoisia tapoja käyttää tekoälyä jokapäiväisessä elämässä.  Altmanin visio siitä, miten OpenAI:ta voitaisiin käyttää, valaisee, miten hän haluaa auttaa ihmisiä todellisella tavalla. "Kuvitellaan, että pääsemme maailmaan, jossa tekoäly on niin hyvä, että robotit voivat louhia raaka-aineita maasta, jalostaa niitä ja rakentaa niistä talon", hän sanoi Business Insiderille. (Nämä robotit ovat aurinkoenergialla toimivia.) "Voit kuvitella maailman, jossa omistat pienen palan maata ja voit sanoa: 'Hei, robotti. Haluaisin tänne talon ' ja tulet takaisin noin kuukauden kuluttua ja siellä on täysin valmis talo, joka on rakennettu sinulle ilmaiseksi."" Altman näkee tällaisen kaukaisen tulevaisuuden skenaarion olevan siunaus kaupungeille, joita vaivaa kohtuuhintaisten asuntojen puute.  Hän on nähnyt hädän omakohtaisesti kotiosavaltiostaan Kaliforniasta Keski-Amerikkaan.Marraskuussa 2016 pian sen jälkeen, kun Donald Trump oli voittanut presidentinvaalin, Altman lähti YC:n pääkonttorista Mountain View'ssa Kaliforniassa etsimään 100:aa valitun presidentin kannattajaa.  Hän kysyi heiltä heidän poliittisista näkemyksistään, peloistaan ja tyytymättömyydestään Amerikan poliittiseen maisemaan.  Myöhemmin hän julkaisi tuloksensa blogissaan maailman nähtäväksi. "Ihmiset eivät usko, että heillä on taloudellinen tulevaisuus ", hän sanoi." Viimeisen vuoden aikana Altman on ilmaissut olevansa syvästi kiinnostunut näiden taloudellisten huolenaiheiden ratkaisemisesta."[Viidenkymmenen] vuoden kuluttua uskon, että tuntuu naurettavalta, että käytimme pelkoa siitä, ettemme pysty syömään, keinona motivoida ihmisiä ", hän kirjoitti tammikuussa 2016 YC:ssä julkaistussa blogikirjoituksessa. "Olen myös sitä mieltä, että on mahdotonta saada aikaan todellista mahdollisuuksien tasa-arvoa ilman jonkinlaista versiota taatusta tulosta." Altmanin oma kokeilu on toistaiseksi pieni. Se on käynnissä Oaklandissa Kaliforniassa, ja siihen osallistuu noin 100 ihmistä, jotka saavat 1 000-2 000 dollaria kuukaudessa. Tavoitteena on saada harjoitusta rahan jakamisessa ja tietojen keräämisessä. Jos tiedot osoittavat, että perustulon ansiosta ihmiset voivat paremmin sekä henkisesti että taloudellisesti, YC laajentaa hanketta viiden vuoden mittaiseksi valtakunnalliseksi kokeiluksi.Yhteiskunta on menettämässä miljoonia työpaikkoja tekoälylle, kuten vallitsevat tutkimustulokset osoittavat. Sitä edistävät osittain Altmanin kaltaiset Piilaakson tyypit, jotka itse tutkivat OpenAI:n kaltaisissa hankkeissa, miten robotiikka voi korvata ihmistyön laajamittaisesti. Tämän vastuun tunnustamiseksi hän uskoo, että teknologiamaailman pitäisi ainakin yrittää jotakin.Mutta kaikesta poliittisiin kysymyksiin osallistumisestaan huolimatta Altman ei pidä itseään poliittisena henkilönä. Hän kasvoi St. Louisissa demokraattien vanhempiensa luona, ja lapsuusmuistoina hän muistelee, kuinka hän oli partiopoikana puuhastellut Macintoshinsa kanssa ja lukenut tieteiskirjallisuutta. Hän oli kiinnostunut enemmän tietokoneista kuin ajankohtaisista tapahtumista.Elizabeth Rhodes huomasi tämän ajattelutavan, kun hän tapasi Altmanin ensimmäisen kerran kasvokkain aiemmin helmikuussa. Rhodes oli juuri tekemässä väitöskirjaansa Michiganin yliopistossa valtiotieteiden ja sosiaalityön alalta ja oli hakenut johtajaksi YC:n alkavaan perustulohankkeeseen. Toukokuussa YC ilmoitti, että hänet oli valittu. "Hän oli ehdottomasti hyvin intohimoinen ihmisten kamppailuja kohtaan", Rhodes muisteli ensimmäisestä tapaamisestaan Altmanin kanssa. Nyt kun hän on ollut tehtävässä yli vuoden, Altmanin kiinnostus sosiaalisten ongelmien ratkaisemiseen politiikan avulla on hänen mukaansa korostunut. "Hän pystyy näkemään enemmän systeemisiä muutoksia, joita voisimme tehdä, eikä hän pelkää sanoa: 'Kokeillaanpa kokeilla sitä'."</w:t>
      </w:r>
    </w:p>
    <w:p>
      <w:r>
        <w:rPr>
          <w:b/>
        </w:rPr>
        <w:t xml:space="preserve">Tulos</w:t>
      </w:r>
    </w:p>
    <w:p>
      <w:r>
        <w:t xml:space="preserve">Sam Altman</w:t>
      </w:r>
    </w:p>
    <w:p>
      <w:r>
        <w:rPr>
          <w:b/>
        </w:rPr>
        <w:t xml:space="preserve">Esimerkki 4.1671</w:t>
      </w:r>
    </w:p>
    <w:p>
      <w:r>
        <w:t xml:space="preserve">Presidentti Donald Trumpin vanhin poika Donald Trump Jr. kieltäytyi keskiviikkona keskustelemasta lainsäätäjien kanssa keskustelusta, jonka hän kävi isänsä kanssa sähköposteista, jotka liittyivät kesäkuussa 2016 pidettyyn kokoukseen, johon hän osallistui Trumpin yhteistyökumppaneiden ja venäläisten kanssa, kertoi kongressipaneelin jäsen. Edustajainhuoneen tiedustelukomitean jäsen, joka tutkii väitteitä Venäjän sekaantumisesta Yhdysvaltain viime vuoden vaaleihin, sanoi, että Trump Jr. vastasi "valtaosaan" komitean jäsenten esittämistä kysymyksistä tuntikausia kestäneessä todistuksessaan. mutta Trump Jr. vetosi asianajajan ja asiakkaan väliseen salassapitovelvollisuuteen kieltäytyessään vastaamasta kyselyihin, jotka koskivat keskustelua isänsä kanssa, koska asianajaja oli huoneessa, kun se käytiin. Silloinen republikaaniehdokas Trumpin ja hänen poikansa välinen keskustelu käytiin sen jälkeen, kun sähköpostit tulivat julkisuuteen Schiffin mukaan. Trump Jr. julkisti sähköpostit heinäkuussa.Tutkintaa johtava republikaanien edustaja Mike Conaway sanoi, että Trump Jr. oli vastannut kaikkiin hänen kysymyksiinsä. Trump Jr. saapui ja poistui toimittajien näkemättä. lainsäätäjät sanoivat haluavansa kuulustella häntä tapaamisesta venäläisen lakimiehen kanssa kesäkuussa 2016 Trump Towerissa New Yorkissa, jossa hän oli sanonut toivovansa saavansa tietoa hänen isänsä presidentinvaalivastustajana olleen demokraatti Hillary Clintonin entisen ulkoministerin "soveltuvuudesta ja pätevyydestä". se oli ainakin toinen kerta, kun Trump Jr. todisti kongressin valiokunnalle, joka tutkii Venäjän sekaantumista vaaleihin ja Trumpin vaalikampanjan mahdollista salaliittoa Moskovan kanssa. Hän saapui paikalle hieman ennen kello 10 aamulla EST (1500 GMT), ja tiedustelupaneelin jäsenet kuulustelivat häntä suurimman osan seuraavasta kahdeksasta tunnista.Trump Jr:n todistajanlausunnosta tietävä henkilö sanoi, että Trump oli toistuvasti sanonut, ettei muistanut asioita, joista häneltä kysyttiin, mukaan lukien joitakin yksityiskohtia venäläisten Trump Towerin tapaamisen aikana antamista tiedoista.Myös oikeusministeriön erikoisoikeusasiamies Robert Mueller tutkii asiaa. Hän on ilmoittanut ensimmäisistä syytteistä Trumpin yhteistyökumppaneita vastaan, ja Trumpin entinen kansallinen turvallisuusneuvonantaja Michael Flynn on tunnustanut syyllisyytensä valehteluun liittovaltion poliisin FBI:n agenteille. edustajainhuoneen tiedustelupaneeli julkisti keskiviikkona myös Trumpin kannattajan ja Blackwater-sotilasurakoitsijan perustajan Erik Princen viime viikolla antaman todistajanlausunnon puhtaaksi kirjoitetun pöytäkirjan. Kyseisen todistajanlausunnon painopisteenä oli raportti, jonka mukaan Prince yritti perustaa "takakanavan" Trumpin yhteistyökumppaneiden ja Venäjän väliselle viestinnälle. Prince kiisti tällaisen suunnitelman.Trump Jr:n esiintyminen osui samaan aikaan, kun osa hänen isänsä republikaanitovereista, jotka hallitsevat kongressin molempia kamareita ja syyttävät tutkijoita puolueellisuudesta Trumpia kohtaan, kritisoi Venäjä-tutkimuksia. Muut lainsäätäjät republikaanit sekä demokraatit sanovat, että tutkimusten tavoitteena on taata Yhdysvaltain vaalien rehellisyys, ei kohdistaa niitä Trumpiin ja hänen lähipiiriinsä.Trump Jr. kiistää isänsä tavoin salaliiton Venäjän kanssa. Yhdysvaltain tiedustelupalvelut päättelivät, että Venäjä yritti vaikuttaa vuoden 2016 kampanjaan, jotta Trumpin mahdollisuudet voittaa Clinton olisivat paremmat. Moskova kiistää kaikki tällaiset pyrkimykset.</w:t>
      </w:r>
    </w:p>
    <w:p>
      <w:r>
        <w:rPr>
          <w:b/>
        </w:rPr>
        <w:t xml:space="preserve">Tulos</w:t>
      </w:r>
    </w:p>
    <w:p>
      <w:r>
        <w:t xml:space="preserve">Donald Trump Jr.</w:t>
      </w:r>
    </w:p>
    <w:p>
      <w:r>
        <w:rPr>
          <w:b/>
        </w:rPr>
        <w:t xml:space="preserve">Esimerkki 4.1672</w:t>
      </w:r>
    </w:p>
    <w:p>
      <w:r>
        <w:t xml:space="preserve">Roy McClellan oli ollut poissa päiviä. Puhelut hänen puhelimeensa olivat menneet vastaajaan, ja hänen vaimonsa kirjoitti torstaina Facebookissa ja pyysi ihmisiä ilmoittamaan, jos joku oli nähnyt hänen miehensä. Denise McClellan sai samana päivänä tietää, että Roy oli kuollut yliajo-onnettomuudessa päiviä aiemmin 17. marraskuuta seitsemän viikkoa sen jälkeen, kun hän oli selvinnyt hengissä Las Vegasin 1. lokakuuta tapahtuneesta verilöylystä. Roy McClellan oli surmansa päivänä Pahrumpissa Etelä-Nevadassa noin 60 kilometriä Las Vegasista länteen.  Hän riiteli ystävänsä kanssa ja lähti pois noin kello 2 aamulla, eikä hänestä ole kuultu sen jälkeen Denise McClellan kirjoitti Facebookissa. Roy McClellan jätti jälkeensä vaimonsa ja kaksi siskoaan, Denise McClellan sanoi.The Post ei tavoittanut McClellania välittömästi sunnuntaina, mutta hän kertoi KSNV:lle, että hänen miehensä oli käynyt terapiaistunnoilla Route 91 Harvest -festivaalin verilöylyn jälkeen. Denise McClellan sanoi, että hän ja hänen miehensä olivat konsertissa. Kun he pakenivat luoteja, Roy McClellan pysähtyi matkan varrella auttamaan ihmisiä, hän kertoi KSNV:lle. â Ne, jotka tunsivat hänet, tiesivät, että hänellä oli taistelunsa, mutta tiesivät myös, että hänellä oli suuri sydän.  Hän oli Route 91 -ampumavälikohtauksesta selvinnyt mies, joka pakenemisen sijasta palasi takaisin.  Hän auttoi kuljettamaan ihmisiä sairaalaan.  Roy rakasti myös auttaa ihmisiä ja antaisi kirjaimellisesti paidan selästään", Denise McClellan kirjoitti Facebookissa. "En halunnut hänelle tällaista", Denise McClellan kertoi tv-asemalle. âEn ymmärrä, miksi häntä ei otettu kiinni ampumisen yhteydessä, mutta kuukautta myöhemmin hänet otettiin näin. Toivon, että mieheni löysi rauhan ja on nyt turvassa.[ Hänen piti löytää poikansa Las Vegasin konsertista. Sitten kuului laukauksia. ]Kuukautta ennen Roy McClellanin kuolemaa kalifornialainen pariskunta, joka myös selvisi Las Vegasin ammuskelusta, kuoli Etelä-Kalifornian Murrietassa sijaitsevan kotinsa ulkopuolella.Stromin mukaan pariskunta kuoli välittömästi. Poliisi ei epäile rikosta. Pariskunta, joka asui osa-aikaisesti Hendersonissa, Nev. aivan Las Vegasin ulkopuolella, jätti jälkeensä kaksi tytärtä, jotka olivat 20- ja 16-vuotiaita.</w:t>
      </w:r>
    </w:p>
    <w:p>
      <w:r>
        <w:rPr>
          <w:b/>
        </w:rPr>
        <w:t xml:space="preserve">Tulos</w:t>
      </w:r>
    </w:p>
    <w:p>
      <w:r>
        <w:t xml:space="preserve">Roy McClellan</w:t>
      </w:r>
    </w:p>
    <w:p>
      <w:r>
        <w:rPr>
          <w:b/>
        </w:rPr>
        <w:t xml:space="preserve">Esimerkki 4.1673</w:t>
      </w:r>
    </w:p>
    <w:p>
      <w:r>
        <w:t xml:space="preserve">Hän saattaa olla yhden maailman tunnetuimman start-up-yrityksen perustajan Mark Zuckerbergin sisko, mutta Randi Zuckerberg on osoittanut olevansa yrittäjä omilla oikeuksillaan. Zuckerberg oli vain pari vuotta "unelmatyössään" mainosjätti Ogilvy &amp; Matherilla, kun hän otti harppauksen ja liittyi tuolloin Piilaaksossa sijaitsevaan vähän tunnettuun yritykseen nimeltä Facebook. Vuosien varrella Zuckerberg on tasapainottanut yrityksensä pyörittämisen, kahden kirjan kirjoittamisen, nuoren perheen kasvattamisen ja jopa Broadwaylla esiintymisen kanssa. Puhuessaan CNBC:lle Egyptin pääkaupungissa Kairossa Zuckerberg tiivisti ne neuvoiksi tuleville yrittäjille.</w:t>
      </w:r>
    </w:p>
    <w:p>
      <w:r>
        <w:rPr>
          <w:b/>
        </w:rPr>
        <w:t xml:space="preserve">Tulos</w:t>
      </w:r>
    </w:p>
    <w:p>
      <w:r>
        <w:t xml:space="preserve">Randi Zuckerberg</w:t>
      </w:r>
    </w:p>
    <w:p>
      <w:r>
        <w:rPr>
          <w:b/>
        </w:rPr>
        <w:t xml:space="preserve">Esimerkki 4.1674</w:t>
      </w:r>
    </w:p>
    <w:p>
      <w:r>
        <w:t xml:space="preserve">Roger Federer dominoi Andy Murrayta tiistaina ATP World Tourin lopputurnauksessa ja venytti ennätyksensä 2-0:aan kauden päättävässä turnauksessa voittamalla 6-4 6-2. Federer näytti pysäyttämättömältä O2-areenan kentällä ja menetti ottelussa vain kahdeksan syöttöpistettä - kolme ensimmäisessä erässä ja viisi toisessa. "Hän tuli ja teki virheitä. Ehkä se johtui minun hyvästä pelistäni " Federer sanoi Murraysta, joka teki 26 ulosmittaamatonta virhettä. "Pelasin kovaa ja vakaasti alusta loppuun. Se näytti riittävän tänään." Myöhemmin tiistaina Robin Soderlingin oli määrä kohdata David Ferrer toisessa B-ryhmän ottelussa. Federer voi edetä välieriin myöhäisemmästä tuloksesta riippuen. Federer on voittanut maailman kahdeksan parhaan pelaajan kauden päättävän turnauksen neljä kertaa, ja hän voi varmasti lisätä siihen, jos hän jatkaa tiistain kaltaista pelaamistaan. Murray sen sijaan putosi tilanteeseen 1-1, ja hänen on parannettava, jos hän aikoo päästä välieriin. Hän kohtaa torstain loppuottelussaan Ferrerin, kun taas Soderling kohtaa Federerin. loppuottelussaan torstaina, kun taas Soderling kohtaa Federerin. Murray kamppaili alusta alkaen tiistaina joutui pelastamaan murtopisteen avauspelissä. Ja se oli hänen palvelua, joka oli pettää hänet alas suurimman osan matkasta laskeutuminen vain 44 prosenttia ensimmäisistä tarjoiluja. Se antoi Federerille mahdollisuuden hyödyntää paljon hitaampaa toista syöttöä. Federer ansaitsi ensimmäisen murron ensimmäisen erän kolmannessa pelissä voittaen kaikki neljä pelattua pistettä. Sen jälkeen hän voitti kolme seuraavaa syöttöpeliään rakkaudella. Toisessa erässä Murray pelasti kaksi murtopalloa avauspelissä, mutta Federer pysyi hengissä neljän kakkosen kautta ansaitakseen kolmannen murtopallon, jonka hän käytti etukäden lyönnillä, joka osui nauhan yläreunaan ja kiersi Murrayn ohi. Kun Federer oli jälleen pitänyt love-tilanteen, hän teki jälleen murtoheiton 3-0 ja johti pian 4-0. "Yritin pelata melko aggressiivisesti. Et voi lyödä voittajia joka kerta, kun menet kentälle", sanoi Murray, joka on 8-6-voittoinen Federeriä vastaan. "Tänään tein normaalia enemmän virheitä."</w:t>
      </w:r>
    </w:p>
    <w:p>
      <w:r>
        <w:rPr>
          <w:b/>
        </w:rPr>
        <w:t xml:space="preserve">Tulos</w:t>
      </w:r>
    </w:p>
    <w:p>
      <w:r>
        <w:t xml:space="preserve">Roger Federer</w:t>
      </w:r>
    </w:p>
    <w:p>
      <w:r>
        <w:rPr>
          <w:b/>
        </w:rPr>
        <w:t xml:space="preserve">Esimerkki 4.1675</w:t>
      </w:r>
    </w:p>
    <w:p>
      <w:r>
        <w:t xml:space="preserve">HONGKONG/BEIJING (Reuters) - Kiinalainen sähköisen kaupankäynnin yritys Alibaba Group (BABA.N) on ottanut haltuunsa logistiikkayksikkö Cainiaon ja luvannut käyttää 100 miljardia juania (15 miljardia dollaria) viiden vuoden aikana rakentaakseen maailmanlaajuisen logistiikkaverkoston, mikä korostaa aggressiivisia laajentumissuunnitelmia ulkomailla.Alibaba investoi 5,5 miljardia juania kasvattaakseen omistusosuutensa Cainiao Smart Logistics Networkissa 51 prosenttiin 47 prosentista, jolloin se saa suoran määräysvallan tappiollisessa tytäryhtiössä, mikä viittaa siihen, että Cainiao arvostetaan karkeasti noin 20 miljardiin dollariin.â Sitoumuksemme Cainiaoon ja lisäinvestoinnit logistiikkaan osoittavat Alibaban sitoutumista tehokkaimman logistiikkaverkoston rakentamiseen Kiinassa ja ympäri maailmaa â Alibaban toimitusjohtaja Daniel Zhang sanoi lausunnossaan tiistaina. Cainiao oli viime vuonna Yhdysvaltain arvopaperi- ja pörssikomission (SEC) Alibaban kirjanpitokäytäntöjä koskevan tutkimuksen kohteena. Alibaba, joka saa lisäpaikan Cainiaon hallitukseen, jolloin sillä on neljä paikkaa seitsemästä, lisäsi, että rahoituskierroksella annettiin lisää osakkeita muille sijoittajille.  Sijoitus on myös merkki Alibaban aikomuksesta lisätä määräysvaltaa Kiinan kotimaisilla varastointi- ja toimitusmarkkinoilla, jotka ovat yhä kilpaillummat, kun yritykset pyrkivät hyödyntämään maan internetin käyttäjiä koskevia logistiikkatietoja.Kesäkuussa suuri logistiikkayhtiö SF Holding katkaisi yhteydet Cainiaoon, joka tarjoaa logistiikkatukea suoraan Alibaban suurimmalle sähköisen kaupankäynnin alustalle Taobaolle. SF Holding väitti, että Alibaba oli pyytänyt tietoja, jotka eivät liittyneet voimassa olevaan kumppanuussopimukseen. Alibaba kiisti väitteet.Alibabaa lähellä oleva henkilö, joka pyysi olla mainitsematta nimeään, sanoi, että Cainiao ei tällä hetkellä harkitse pörssilistautumista.Alibaba ja Cainiao kieltäytyivät kommentoimasta asiaa.Alibaba perusti Cainiaon vuonna 2013 yhdessä kumppaneiden kanssa, joihin kuuluivat muun muassa tavarataloyhtiö Intime Groupin omistaja, monialayritys Fosun Group ja kourallinen logistiikkayrityksiä. Se valvoo noin 57 miljoonaa toimitusta päivässä.</w:t>
      </w:r>
    </w:p>
    <w:p>
      <w:r>
        <w:rPr>
          <w:b/>
        </w:rPr>
        <w:t xml:space="preserve">Tulos</w:t>
      </w:r>
    </w:p>
    <w:p>
      <w:r>
        <w:t xml:space="preserve">Cainiao</w:t>
      </w:r>
    </w:p>
    <w:p>
      <w:r>
        <w:rPr>
          <w:b/>
        </w:rPr>
        <w:t xml:space="preserve">Esimerkki 4.1676</w:t>
      </w:r>
    </w:p>
    <w:p>
      <w:r>
        <w:t xml:space="preserve">Tarinan kohokohdat Edustajainhuoneen tiedustelukomitea puhui Valkoisen talon strategille Steve BannonilleValkoinen talo sanoi, ettei se ole huolissaan siitä, mitä Bannon saattaa sanoa kongressille(CNN) Presidentti Donald Trumpin entinen päästrategisti Steve Bannon kohtasi vihaisia lainsäätäjiä molemmista puolueista kiistanalaisessa haastattelussa, joka kesti tiistaina yli 10 tuntia, kun hän sai haasteita useilla rintamilla ja kun eräs johtava demokraatti syytti Bannonia Valkoisen talon "suukapulakäskyn" hyväksymisestä. Bannon vahvisti edustajainhuoneen tiedusteluvaliokunnalle, että hän on saanut erityisoikeusasiamies Robert Muellerilta haasteen todistaa suuren valamiehistön edessä useiden asiaan perehtyneiden lähteiden mukaan.  Hän sai tiistaina uuden haasteen myös valiokunnalta itseltään, kertoivat valiokunnan Venäjä-tutkimusta johtava teksasilainen republikaani Mike Conaway ja valiokunnan puheenjohtaja Devin Nunes, Kalifornian edustaja, joka edelleen allekirjoittaa haasteen.Rep. Valiokunnan ylin demokraatti Adam Schiff sanoi kuulemistilaisuuden jälkeen, että Valkoinen talo oli ohjeistanut Bannonia ennen kuulemista olemaan vastaamatta tiettyihin aiheisiin.Kalifornialainen demokraatti sanoi, että Bannonin asianajaja neuvotteli Valkoisen talon kanssa sen jälkeen, kun valiokunnan haaste oli toimitettu tiistaina, ja hänelle kerrottiin, että hänen päämiehensä ei edelleenkään saanut vastata kysymyksiin, jotka koskivat siirtymäkauden aikaa ja Valkoisessa talossa oloa.</w:t>
      </w:r>
    </w:p>
    <w:p>
      <w:r>
        <w:rPr>
          <w:b/>
        </w:rPr>
        <w:t xml:space="preserve">Tulos</w:t>
      </w:r>
    </w:p>
    <w:p>
      <w:r>
        <w:t xml:space="preserve">Steve Bannon</w:t>
      </w:r>
    </w:p>
    <w:p>
      <w:r>
        <w:rPr>
          <w:b/>
        </w:rPr>
        <w:t xml:space="preserve">Esimerkki 4.1677</w:t>
      </w:r>
    </w:p>
    <w:p>
      <w:r>
        <w:t xml:space="preserve">Niinpä Raphael B. Johnson halusi tehdä oman linjanylityksensä. Hän haluaa päästä rikollisten kasvojen eteen. Johnsonin johdolla 50 ihmistä ajaa naapuruston läpi kahden tunnin vuoroissa etsien vihjeitä raiskauksesta ja varoittaen härkätorven avulla roistoja siitä, ettei mitään rikosta, oli se kuinka pikkurikollinen tahansa, suvaita. Kaikkiaan kampanjaan on liittynyt 300 ihmistä. "Rikolliset ovat nyt muuttaneet katujen sääntöjä " Johnson sanoi. "Tämä on uusi päivä Detroitin kaupungissa." Hän tietää jotain siitä elementistä, jota vastaan hän taistelee. Ennen elämänsä muuttamista Johnson istui 12 vuotta vankilassa toisen asteen murhasta. Hän on motivaatiopuhuja, jonka pormestari Dave Bing haluaa nimittää poliisikomission johtokuntaan. Johnson 35 on johtanut kansalaispartioita, joiden avulla on voitu pidättää epäiltyjä raiskaajia ja ampujia, mutta sanoi, että yhteisön reaktio tähän hyökkäykseen on ollut erilainen. Ihmiset antavat vapaasti tietoja raiskauksen selvittämiseksi. "Olemme nyt epätoivon ruumiillistuma " Johnson sanoi. "Olemme ykkönen rikollisuudessa, ykkönen pakkohuutokaupoissa, ykkönen kodittomuudessa, ykkönen työttömyydessä." Kun tapauksesta on tehty pidätyksiä, Johnsonin The Detroit 300 -niminen ryhmä siirtyy tutkimaan kahden muun iäkkään naisen hyökkäyksiä. Sen jälkeen he puuttuvat muuhun rikollisuuteen, hän sanoi.</w:t>
      </w:r>
    </w:p>
    <w:p>
      <w:r>
        <w:rPr>
          <w:b/>
        </w:rPr>
        <w:t xml:space="preserve">Tulos</w:t>
      </w:r>
    </w:p>
    <w:p>
      <w:r>
        <w:t xml:space="preserve">Raphael B. Johnson</w:t>
      </w:r>
    </w:p>
    <w:p>
      <w:r>
        <w:rPr>
          <w:b/>
        </w:rPr>
        <w:t xml:space="preserve">Esimerkki 4.1678</w:t>
      </w:r>
    </w:p>
    <w:p>
      <w:r>
        <w:t xml:space="preserve">FRIENDSWOOD Texas (AP) - Kun Jacob Lerma katseli hurrikaani Harveyn aikana tulvan alle jääneen Houstonin esikaupunkikotinsa luurankopalkkeja, hän mutisi kolme sanaa miettiessään, voisiko hänen perheensä koskaan muuttaa takaisin: "En tiedä." Kuten monet teksasilaiset, joiden kodit tulvivat Harveyn aikana, Lerma joutuu maksamaan yhä suurempia kuluja, eikä hän ole maksanut asuntolainaansa kuukausiin.  Hänen vakuutusmaksunsa ei riittänyt hänen kotinsa jälleenrakentamiseen, ja hänelle tarjottiin vain pientä lainaa sen jälkeen, kun hän oli hakenut sitä liittovaltion hätätilahallintovirastolta.  Hänen viimeisenä toivonaan on Friendswoodin kaupungin mahdollinen lunastus. Sillä välin hänen vaimonsa ja kaksi tytärtään jatkavat asumista vanhempiensa luona.Viime vuoden hurrikaanikaudella asuntolainojen rahoittajat, kuten Fannie Mae ja Freddy Mac, kannustivat lainanantajia tarjoamaan asunnonomistajille lykkäystä eli asuntolainan maksujen väliaikaista keskeyttämistä tai alentamista enintään 12 kuukaudeksi.  Lerma sai sellaisen lainanantajaltaan. Lerma sanoi, että hänen perheensä on "aika huonossa tilanteessa juuri nyt", sillä hän on käyttänyt luottokorttinsa loppuun ja tyhjentänyt säästönsä. Silti hän on toiveikas. "Tiedämme, että selviämme tästä. Me vain selviämme siitä", hän sanoi.</w:t>
      </w:r>
    </w:p>
    <w:p>
      <w:r>
        <w:rPr>
          <w:b/>
        </w:rPr>
        <w:t xml:space="preserve">Tulos</w:t>
      </w:r>
    </w:p>
    <w:p>
      <w:r>
        <w:t xml:space="preserve">Jacob Lerma</w:t>
      </w:r>
    </w:p>
    <w:p>
      <w:r>
        <w:rPr>
          <w:b/>
        </w:rPr>
        <w:t xml:space="preserve">Esimerkki 4.1679</w:t>
      </w:r>
    </w:p>
    <w:p>
      <w:r>
        <w:t xml:space="preserve">Business Insider julkaisi viime viikolla yllättävän suositun artikkelin otsikolla "39 kuvaa, jotka osoittavat, miksi kaikki kaipaavat George W. Bushia". "Bushilla näyttää olevan uusi hetki amerikkalaisten mielikuvituksessa", Business Insider kirjoitti. Vuoden 911 terrori-iskujen jälkeen Bush käytti tragediaa oikeuttamaan lähes jokaisen ulkopoliittisen päätöksensä . Syyskuun 18. päivään mennessä Bush oli allekirjoittanut sotilaallisten voimakeinojen käyttöä koskevan valtuutuksen , joka purjehti kongressin läpi lähes yksimielisesti. Bush hyökkäsi Afganistaniin vuonna 2001 ja Irakiin vuonna 2003 , maihin, joissa Yhdysvallat on edelleen vahvasti mukana tälläkin hetkellä , koska tällaisten päätösten maailmanlaajuiset seuraukset jatkuvat .</w:t>
      </w:r>
    </w:p>
    <w:p>
      <w:r>
        <w:rPr>
          <w:b/>
        </w:rPr>
        <w:t xml:space="preserve">Tulos</w:t>
      </w:r>
    </w:p>
    <w:p>
      <w:r>
        <w:t xml:space="preserve">George W. Bush</w:t>
      </w:r>
    </w:p>
    <w:p>
      <w:r>
        <w:rPr>
          <w:b/>
        </w:rPr>
        <w:t xml:space="preserve">Tulos</w:t>
      </w:r>
    </w:p>
    <w:p>
      <w:r>
        <w:t xml:space="preserve">Bush</w:t>
      </w:r>
    </w:p>
    <w:p>
      <w:r>
        <w:rPr>
          <w:b/>
        </w:rPr>
        <w:t xml:space="preserve">Esimerkki 4.1680</w:t>
      </w:r>
    </w:p>
    <w:p>
      <w:r>
        <w:t xml:space="preserve">Löytö tuo tutkijat askeleen lähemmäs ymmärrystä siitä, miten ihmiset kehittivät taiteen, kielen ja uskonnon - symboliset ja kulttuuriset ilmaisutyypit, joiden on aina ajateltu nostavan ihmisen muista lajeista, sanoi tutkimusryhmään kuulunut arkeologi Alistair Pike brittiläisestä Southamptonin yliopistosta. "Se on melkeinpä ihmisenä olemisen määritelmä", Pike kertoi Washington Postille. "Näin määrittelemme itsemme erilaisiksi kuin muut eläimet ja kädelliset, joilla on kieli ja kulttuurinen ilmaisu. On tehty paljon työtä sen selvittämiseksi, missä vaiheessa Homo sapiensin sukupuuta meistä tuli symbolisia yksilöitä." Piken mukaan se alkoi ehkä neandertalilaisista." Stringer korosti kuitenkin, ettei ole vielä varmaa näyttöä siitä, että neandertalilaiset olisivat kyenneet tekemään kuvataidetta - eläimistä ja ihmisistä - koska tutkijoiden Espanjasta löytämien maalausten eläimillä on epävarma alkuperä.  Piken mukaan ei ole täysin selvää, ovatko ihmiset saattaneet törmätä neandertalilaisten maalauksiin ja vain lisätä niihin epämääräisiä eläinpiirroksia vai olivatko ne osa alkuperäisiä neandertalilaisten piirroksia; tutkijat eivät ole vielä ajoittaneet niitä, hän sanoi." Löytö, jonka mukaan neandertalilaiset eivät itse asiassa tarvinneet nykyihmisten apua, asettaa neandertalilaiset ja ihmiset tasavertaisemmalle tasolle Piken mukaan, kun otetaan huomioon, että kymmeniätuhansia vuosia sitten nykyihmisetkään eivät olleet kovinkaan kehittyneitä. Hänen mukaansa tutkimuksen lopputavoitteena on ymmärtää, miten aivoista tuli symbolista ilmaisua varten viritetyt - mutta se vaatii vielä paljon lisää luolalöytöjä. "Jos aiomme yrittää selvittää, milloin aloimme ajatella kuten ihmiset, meidän on mentävä kauemmas ajassa taaksepäin", Pike sanoi. "Meitä kiinnostaa se, milloin aivoista tuli nykyaikaiset, ja sitä on todella vaikea selvittää. Aivojen koon voi nähdä kallon koon perusteella, mutta on todella vaikea tietää, miten ne oli kytketty sisälle. Jos symbolien käyttöä ja symbolista käyttäytymistä voidaan käyttää vertauskuvana siitä, miten aivot oli johdotettu, voimme ymmärtää, miten aivot kehittyivät." Neandertalinihmiset kuolivat sukupuuttoon noin 5 000 vuotta sen jälkeen, kun ihmiset saapuivat Eurooppaan. Epäiltyjä syitä ovat olleet muun muassa ilmastonmuutos, joka vaikutti saatavilla olevaan ravintoon, ja kilpailu nykyihmisten kanssa. Tutkimuksen edetessä Piken mukaan voi olla hyödyllistä pitää mielessä, että ehkä ihmiset ja neandertalilaiset eivät olleetkaan niin erilaisia kuin luulimme. "On aina ollut sellainen käsitys, että kaikki tämä ilmaisu, tämä taide, tulivat nykyihmisten mukana, ja neandertalilaiset saattoivat kopioida heitä olemassaolonsa hyvin myöhäisellä kaudella", Pike sanoi. Mutta eikö olisi mielenkiintoista, jos asia olisi itse asiassa toisinpäin? Nykyaikaiset ihmiset ovat ehkä laskeutuneet kuuhun - mutta he aloittivat samasta paikasta kuin neandertalilaiset."</w:t>
      </w:r>
    </w:p>
    <w:p>
      <w:r>
        <w:rPr>
          <w:b/>
        </w:rPr>
        <w:t xml:space="preserve">Tulos</w:t>
      </w:r>
    </w:p>
    <w:p>
      <w:r>
        <w:t xml:space="preserve">Alistair Pike</w:t>
      </w:r>
    </w:p>
    <w:p>
      <w:r>
        <w:rPr>
          <w:b/>
        </w:rPr>
        <w:t xml:space="preserve">Esimerkki 4.1681</w:t>
      </w:r>
    </w:p>
    <w:p>
      <w:r>
        <w:t xml:space="preserve">Surullinen kansallinen kehityskaaremme on ollut viime aikoina nähtävissä kahdessa oudosti toisiinsa liittyvässä tarinassa: Alabaman republikaanien senaattiehdokas Roy Moore ja verolaki .  Niitä yhdistää presidentti Trump, mutta niiden merkitys ulottuu presidenttiä laajemmalle. Trump varmasti auttoi ruokkimaan häpeän loppua, mutta yhtä varmasti olimme jo tuolla rappeutuneella tiellä: Kukaan Moorea seurannut ei odottanut, että raportit siitä, miten hän väitetysti riisti nuoria tyttöjä, herättäisivät häpeää itsekeskeisessä, jo valmiiksi diskreditoidussa tuomarissa.  Moore on jo pitkään osoittanut - laiminlyömällä räikeästi perustuslaillisia arvoja, homofobiallaan ja rasismillaan - että hän on läpäisemätön tällaisille tunteille.Avoin kysymys koski Mooren tosiuskovaisia kannattajia ja poliittisia liittolaisia: Oliko heillä vihdoin ja viimein yhtään säädyllisyyttä? Joillekin, kuten senaatin enemmistöjohtaja Mitch McConnellille (R-Ky) ja useimmille hänen kollegoilleen, vastaus on ollut tervetullut kyllä. Toiset, erityisesti Alabaman kuvernööri Kay Ivey (R) ja väistämättä myös Trump, ovat epäonnistuneet testissä, jonka olisi pitänyt olla helppo. Se, että syytetyn lasten hyväksikäyttäjän valitseminen senaattiin on parempi vaihtoehto kuin demokraattien valitseminen, on häpeämättömyyden ruumiillistuma, ja presidentti, jolle häpeämättömyys on osoittautunut tehokkaaksi taktiikaksi, ilmoitti vakuuttuneensa Mooren yhtä räikeästä lähestymistavasta: "Hän kiistää sen täysin." Mutta opettavaisempi hetki oli Trumpin ensimmäiset julkiset sanat Mooren raportteihin liittyen: "Voin kertoa teille yhden asian varmasti. Emme tarvitse sinne liberaalia ihmistä, demokraattia." Moraali on ylellisyyttä 52 äänen senaatin enemmistöllä. Häpeä on myllynkivi tai olisi, jos Trump siihen kykenisi." Todella hämmästyttävää on Mulvaneyn röyhkeä halukkuus myöntää, että hintalappu on valheellinen - erityisesti se, että yksittäisten veronalennusten voimassaolo päättyy. Sunnuntaiohjelmissa kierroksia tekevä Mulvaney ei tuntenut tarvetta salailuun. "Yksi tapa pelata järjestelmää on saada asiat vanhenemaan. . suuri osa tästä on pelkkää kikkaa", hän sanoi NBC:lle. CNN:ssä hän sanoi: "Kyse on yksinkertaisesti siitä, että yritetään manipuloida numeroita ja pelata järjestelmällä." Toisin sanoen valehtelemme teille, jotta saamme tämän läpi, emmekä edes vaivaudu salaamaan sitä.</w:t>
      </w:r>
    </w:p>
    <w:p>
      <w:r>
        <w:rPr>
          <w:b/>
        </w:rPr>
        <w:t xml:space="preserve">Tulos</w:t>
      </w:r>
    </w:p>
    <w:p>
      <w:r>
        <w:t xml:space="preserve">Roy Moore</w:t>
      </w:r>
    </w:p>
    <w:p>
      <w:r>
        <w:rPr>
          <w:b/>
        </w:rPr>
        <w:t xml:space="preserve">Esimerkki 4.1682</w:t>
      </w:r>
    </w:p>
    <w:p>
      <w:r>
        <w:t xml:space="preserve">Kun uutiset uutisoivat, että Michael Flynn todistaisi, että Donald Trump määräsi hänet puhumaan venäläisten kanssa hallintojen välisen siirtymävaiheen aikana, vasemmisto räjähti riemusta, että todellisia todisteita âVenäjän salaisesta yhteistyöstäâ oli näkyvissä ja että se voisi kaataa Trumpin.ABC News kertoi, että Trump määräsi Flynnin puhumaan venäläisten kanssa âalun perin keinona tehdä yhteistyötä ISISin torjumiseksi Syyriassa.âSori, että olen juhlapoika, mutta jos tämä on Flynnin saaman âdirektiivinâ laajuus, se on uskomattoman arkipäiväistä â kommentoi toimittaja Michael Tracey.Anteeksi, että olen juhlapoika, mutta jos tämä on Flynnin saaman âdirektiivinâ laajuus, se on uskomattoman arkipäiväistä [Linkki] pic.twitter.com/U2jgA3teVe â Michael Tracey (@mtracey) 1. joulukuuta 2017</w:t>
      </w:r>
    </w:p>
    <w:p>
      <w:r>
        <w:rPr>
          <w:b/>
        </w:rPr>
        <w:t xml:space="preserve">Tulos</w:t>
      </w:r>
    </w:p>
    <w:p>
      <w:r>
        <w:t xml:space="preserve">Michael Flynn</w:t>
      </w:r>
    </w:p>
    <w:p>
      <w:r>
        <w:rPr>
          <w:b/>
        </w:rPr>
        <w:t xml:space="preserve">Esimerkki 4.1683</w:t>
      </w:r>
    </w:p>
    <w:p>
      <w:r>
        <w:t xml:space="preserve">(CNN) Edustajainhuoneen puhemies Paul Ryan arvosteli Donald Trumpin äskettäisiä huomautuksia, joiden mukaan hänen yritystään koskevaa oikeudenkäyntiä johtava tuomari oli puolueellinen meksikolaisen perimänsä vuoksi, "rasistisen kommentin oppikirjamääritelmäksi". "Kun hän seisoi yhteisöaktivistien ja edustajainhuoneen GOP-edustajien huippujäsenten ympäröimänä, Ryan myönsi tiistaina, että Trumpin kommenttien aiheuttama myrsky oli heikentämässä hänen omaa ponnisteluaan puolueensa myönteisen poliittisen ohjelman laatimiseksi.  Hän sanoi, ettei aio puolustaa Trumpia, vaan keskittyy sen sijaan hänen agendahankkeeseensa. "Kiellän nuo kommentit", Ryan sanoi. "Kadun niitä kommentteja, jotka hän teki", Ryan sanoi Ryan, ja kysyessään, katuiko hän omaa Trumpin tukeaan viime viikolla, Ryan lisäsi: "Kadun niitä kommentteja, jotka hän teki.""Sitä ei voi missään nimessä hyväksyä", Ryan sanoi. Hän kuitenkin pysyi tukemassaan kiistellyn bisnesmogulin toimintaa. "Olenko sitä mieltä, että Hillary Clinton on vastaus? Ei, en usko." GOP:n jatkuva ahdistus Trumpin kommenttien aiheuttamista seurauksista heitti merkittävän varjon Ryanin kuukausia kestäneen työn ylle, jonka aikana Ryan on laatinut puolueelleen yksityiskohtaisen agendasuunnitelman:  GOP:n "voittamisesta" Replay More Videos ... MUST WATCH Trump: Ryan sanoi, että hänellä on viime kädessä enemmän yhteistä päivän poliittisissa kysymyksissä Trumpin kanssa ja paremmat mahdollisuudet saada nämä ehdotukset voimaan laeiksi. Ryan, joka oli tekemässä kolmatta vierailuaan City of Hope House of Help -keskukseen Washingtonin köyhällä asuinalueella, korosti menestystarinoita niistä, jotka ovat voittaneet riippuvuuden ja muut ongelmat ja joista on tullut yhteisön tuottavia jäseniä.</w:t>
      </w:r>
    </w:p>
    <w:p>
      <w:r>
        <w:rPr>
          <w:b/>
        </w:rPr>
        <w:t xml:space="preserve">Tulos</w:t>
      </w:r>
    </w:p>
    <w:p>
      <w:r>
        <w:t xml:space="preserve">Paul Ryan</w:t>
      </w:r>
    </w:p>
    <w:p>
      <w:r>
        <w:rPr>
          <w:b/>
        </w:rPr>
        <w:t xml:space="preserve">Esimerkki 4.1684</w:t>
      </w:r>
    </w:p>
    <w:p>
      <w:r>
        <w:t xml:space="preserve">Andien ylängöillä korjataan edelleen katkeria perunalajikkeita, sanoo Marcelino Aranibar, eläinten ravitsemusasiantuntija ja Juliacan kansallisen yliopiston tutkimuksen varajohtaja. Etenkin korkeammilla paikoilla nämä sitkeät ja pakkasta kestävät lajikkeet ovat arvokas ravinnonlähde.Sen sijaan, että ne puhdistettaisiin pelkällä savella, Aranibar sanoo, että katkerista perunoista tehdään usein chuñoa, joka on eräänlainen luonnollisesti kuivattu peruna, joka myös poistaa osan toksiineista. Chuñon valmistusta pidetään muinaisena Andien käytäntönä, ja sen avulla perunoita voidaan säilyttää ympäri vuoden. Aranibar on tutkinut, miten mahatulehdusta sairastavat rotat toipuvat, kun niille on syötetty chacoa, mutta hän ei ole tutkinut tätä ihmisillä.  Aranibar itse syö vaaleanruskeaa tai harmaata savea veteen sekoitettuna kerran päivässä tai kahdessa.  Hän väittää, että se on auttanut häntä hallitsemaan omaa mahatautiaan. saven syöminen on nyt osa alueen perinnettä, Aranibar sanoo. "Perun ja Bolivian ylätasangolla on monia ihmisiä, jotka syövät edelleen savea, mutta se ei johdu siitä, että perunat olisivat katkeria", hän sanoo. "Se on enemmänkin tapa kuin välttämättömyys."</w:t>
      </w:r>
    </w:p>
    <w:p>
      <w:r>
        <w:rPr>
          <w:b/>
        </w:rPr>
        <w:t xml:space="preserve">Tulos</w:t>
      </w:r>
    </w:p>
    <w:p>
      <w:r>
        <w:t xml:space="preserve">Aranibar</w:t>
      </w:r>
    </w:p>
    <w:p>
      <w:r>
        <w:rPr>
          <w:b/>
        </w:rPr>
        <w:t xml:space="preserve">Esimerkki 4.1685</w:t>
      </w:r>
    </w:p>
    <w:p>
      <w:r>
        <w:t xml:space="preserve">Viruskuvassa LeBron Jamesilla on T-paita, jossa lukee , "We march , y' all mad . Kuva oli lämmittelystä Jamesin 8. joulukuuta 2014 Brooklynissa pelatusta pelistä. Viral kuva National Basketball Association supertähti LeBron James yllään T-paita noin rotuun epätasa-arvo sai paljon vetovoimaa sosiaalisessa mediassa , mutta sanamuoto on digitaalisesti korvattu . PolitiFact näki ensimmäisen kerran kuvan Jamesista paita yllään 9. lokakuuta 2017 Occupy Democrats -järjestön Facebook-sivulla , mutta kuva on levinnyt ympäri Internetiä. Meidän on oltava parempia toisillemme , James sanoi vuonna 2014 . Viime aikoina James moitti presidentti Donald Trumpia , joka haukkui Golden State Warriorsin Stephen Curryn , joka kieltäytyi vierailemasta Valkoisessa talossa mestarijoukkueensa kanssa. James kutsui Trumpia "pummiksi" Twitterissä ja lisäsi myöhemmin, että Trump "ei ymmärrä valtaa, joka hänellä on" presidenttinä . Jamesin vanhempaa kuvaa on muutettu, jotta se näyttäisi siltä, että hänellä oli yllään jotain, mitä hän ei ollut . Jamesilla ei ollut kyseistä paitaa tuossa kuvassa -LRB- vaikka sitä voi ostaa monista verkkokauppiaista -RRB- .</w:t>
      </w:r>
    </w:p>
    <w:p>
      <w:r>
        <w:rPr>
          <w:b/>
        </w:rPr>
        <w:t xml:space="preserve">Tulos</w:t>
      </w:r>
    </w:p>
    <w:p>
      <w:r>
        <w:t xml:space="preserve">LeBron James</w:t>
      </w:r>
    </w:p>
    <w:p>
      <w:r>
        <w:rPr>
          <w:b/>
        </w:rPr>
        <w:t xml:space="preserve">Esimerkki 4.1686</w:t>
      </w:r>
    </w:p>
    <w:p>
      <w:r>
        <w:t xml:space="preserve">Viisitoista vuotta sitten presidentti George W. Bush nimitti Irakia, Pohjois-Koreaa ja Irania "pahan akseliksi". Vuoden 2002 puheessaan unionin tilasta , vain muutama kuukausi syyskuun 11. päivän jälkeen , Bush kuvaili Pohjois-Koreaa "hallitukseksi, joka aseistaa ohjuksilla ja joukkotuhoaseilla ja joka samalla nälkiinnyttää kansalaisiaan".</w:t>
      </w:r>
    </w:p>
    <w:p>
      <w:r>
        <w:rPr>
          <w:b/>
        </w:rPr>
        <w:t xml:space="preserve">Tulos</w:t>
      </w:r>
    </w:p>
    <w:p>
      <w:r>
        <w:t xml:space="preserve">George W. Bush</w:t>
      </w:r>
    </w:p>
    <w:p>
      <w:r>
        <w:rPr>
          <w:b/>
        </w:rPr>
        <w:t xml:space="preserve">Tulos</w:t>
      </w:r>
    </w:p>
    <w:p>
      <w:r>
        <w:t xml:space="preserve">Bush</w:t>
      </w:r>
    </w:p>
    <w:p>
      <w:r>
        <w:rPr>
          <w:b/>
        </w:rPr>
        <w:t xml:space="preserve">Esimerkki 4.1687</w:t>
      </w:r>
    </w:p>
    <w:p>
      <w:r>
        <w:t xml:space="preserve">CNN:n Chris Cuomo ja Valkoisen talon neuvonantaja Kellyanne Conway ovat käyneet kiivasta keskustelua . Torstain haastattelu presidentti Trumpin Las Vegasin vierailun jälkeen oli ehkä kiistanalaisin.Cuomo kysyi Conwaylta, miksi nyt ei ole sopiva aika käydä asevalvontakeskustelua.  Conway sanoi, että ampumisen uhrit ovat olleet presidentin huomion keskipisteenä, ennen kuin hän alkoi raivota demokraatteja vastaan asian politisoimisesta. âKeskustelua ei käyty ennen kuin tämänkaltaiset tragediat iskivät niihin, jotka yrittävät olla äänekkäimpiä â Conway sanoi. âHän näkee Hillary Clintonin puhuvan itsestään eikä puhuvan tästä. Näette hänen ryntäävän tuomitsemaan Twitterissä, kun ihmiset etsivät yhä raunioista sairaalasta kadonneita läheisiään ja yrittävät politisoida asian.â Conway vakuutti jälleen, että presidentillä oli liian kiire huolehtia eloonjääneistä ottaakseen esille valvonnan.</w:t>
      </w:r>
    </w:p>
    <w:p>
      <w:r>
        <w:rPr>
          <w:b/>
        </w:rPr>
        <w:t xml:space="preserve">Tulos</w:t>
      </w:r>
    </w:p>
    <w:p>
      <w:r>
        <w:t xml:space="preserve">Kellyanne Conway</w:t>
      </w:r>
    </w:p>
    <w:p>
      <w:r>
        <w:rPr>
          <w:b/>
        </w:rPr>
        <w:t xml:space="preserve">Esimerkki 4.1688</w:t>
      </w:r>
    </w:p>
    <w:p>
      <w:r>
        <w:t xml:space="preserve">Otan tämän esille nyt siksi, että meillä on ehdokas, joka pyrkii demokraattien ehdokkaaksi (ja joka on juuri nimetty DCCC:n âRed-to-Blueâ-listalleâ) VA-02:ssa Elaine Luria, joka äänesti republikaanisen Scott Taylorin puolesta sekä vuoden 2016 GOP-esivaaleissa että vuoden 2016 yleisissä vaaleissa VA-02:n demokraattista ehdokasta vastaan. Patrick Wilsonin RTD:ssä julkaiseman raportin mukaan (lihavointi lisätty korostukseksi): â Elaine ei tee päätöksiä vain poliittisen puolueen perusteella â hänen kampanjapäällikkönsä sanoi sähköpostitse. âElaine äänesti esivaalissa Randy Forbesia vastaan, koska tämä oli osoittanut lainsäädäntöuransa aikana olevansa äärimmäinen äänitorvi kongressissa erityisesti naisten lisääntymisvapauden, LGBT-tasa-arvon ja aseväkivallan estämisen suhteenâ Lurian kampanjapäällikkö Kathryn Sorenson kertoi sähköpostitse.âNyt nähtyään, miten Scott Taylor on toiminut Washingtonissa, ja nähtyään äänet, joilla hän on aiheuttanut kaaosta terveydenhuoltojärjestelmäämme, Elaine on päättänyt asettua ehdolle häntä vastaan.â Tammikuussa kysyin Lurialta hänen äänestystään GOP:n esivaaleissa, ja hän vastasi: Vastasin hänelle, että "olisin äänestänyt Mikki Hiirtä tai jotain sellaista", enkä ole kuullut hänestä sanaakaan sen jälkeen. Tässä vaiheessa en ole vielä valinnut ehdokasta VA-02:ssa, mutta Luria ja Karen Mallard ovat minun mielestäni ainoat kaksi vakavasti otettavaa ehdokasta demokraattien ehdokkuuteen. Minun on kuitenkin sanottava, että uutinen siitä, että Luria äänesti Taylorin puolesta, häiritsee minua ainakin kolmesta syystä. Jo Taylorin tiedottaja vastaa iloisesti RTD:lle: "Scott Taylor on sama mies kuin vuonna 2016, ja hän on tehnyt kaiken sen, mitä hän sanoi kampanjassaan tekevänsä". Ainoa syy, miksi Luria on ehdolla, on se, että Nancy Pelosi lupasi hänelle rahaa, jotta hänestä tulisi jälleen yksi kumileimasin Washingtonissa. 2. vaalipiirin asukkaat näkevät sen läpi." Odotettavissa on paljon tämäntyyppistä puhetta tulevina kuukausina ja varmasti, jos Elaine Luriasta tulee demokraattien ehdokas VA-02:ssa. Joten en todellakaan näe, miten tämä auttaa Luriaa voittamaan parlamenttivaalit. Päinvastoin, uskon, että hänelle on haittaa siitä, että hän äänesti ei kerran vaan kahdesti saman miehen puolesta, jota hän äänesti alle kaksi vuotta sitten. Tämä on siis minun "Jim Webb -testini" demokraattiehdokkaille, jotka äänestivät aiemmin republikaaneja: pystyttekö selittämään selkeästi ja vakuuttavasti, miksi äänestitte aiemmin republikaaneja (tai jopa palvelitte republikaanihallinnossa), mutta nyt olette demokraatti? Elaine Lurialla saattaa hyvinkin olla tällainen perustelu, mutta toistaiseksi en ole kuullut sitä. Päinvastoin, olen kuullut lähinnä siitä, miten hän ei äänestä puolueen perusteella (mitä se sitten tarkoittaakaan, kun otetaan huomioon demokraattien ja Sarah Palinin, Ken Cuccinellin, Corey Stewartin, E.W. Jacksonin, Donald Trumpin jne. jne. puolueen väliset jyrkät erot), miten Taylor ei muka ollut sellainen kuin hän odotti hänen olevan jne. Jälkimmäisestä kohdasta ystäväni Josh Stanfield Virginian aktivoijasta kirjoitti tänä aamuna ryhmänsä Facebook-sivulla jotain, joka kuulostaa minusta oikealta: Scott Taylor oli edustajainhuoneen jäsen, ja hänellä oli puolueellinen äänestyskäyttäytyminen kyseisessä elimessä. Kun hän pyrki kongressiin vuonna 2016, kuka tahansa hänen politiikastaan tai äänestyskäyttäytymisestään kiinnostunut olisi ollut vain muutaman klikkauksen päässä siitä, että hän olisi vastustanut lähes kaikkia demokraattien prioriteetteja.</w:t>
      </w:r>
    </w:p>
    <w:p>
      <w:r>
        <w:rPr>
          <w:b/>
        </w:rPr>
        <w:t xml:space="preserve">Tulos</w:t>
      </w:r>
    </w:p>
    <w:p>
      <w:r>
        <w:t xml:space="preserve">Elaine Luria</w:t>
      </w:r>
    </w:p>
    <w:p>
      <w:r>
        <w:rPr>
          <w:b/>
        </w:rPr>
        <w:t xml:space="preserve">Esimerkki 4.1689</w:t>
      </w:r>
    </w:p>
    <w:p>
      <w:r>
        <w:t xml:space="preserve">Tiedän vain, että jos Aziz Ansari ei halunnut, että hänen seksuaalisesta väärinkäytöksestään tulee kansallinen uutisjuttu, hän olisi voinut lähteä asunnostaan heti, kun asiat alkoivat olla karmivia. Eihän hän tukkinut ovea." Poorna Jagannathan: Ensinnäkin kiitos "Grace" ja Aziz . Toistaiseksi suurin osa seksuaalista väkivaltaa koskevasta keskustelusta on kulkenut vahvan binäärin mukaisesti: selkeä uhri-saalistaja-asetelma. Ja epäilemättä saalistaja on törkeän väärässä.On vaarallista luottaa sanattomiin vihjeisiin tai ajatustenlukuun kertoakseen miehelle, että sinulle sopii suuseksi (antaminen ja vastaanottaminen) ja pussailu sohvalla, mutta et halua mennä loppuun asti, kuten teki nainen, joka kutsui itseään "Graceksi" Babe.netin tarinassa treffeistään Ansarin kanssa .Puhuminen on vaikeaa, mutta ei ole parempaa hetkeä kuin tämä #MeToo-hetki, jolloin naiset voivat löytää äänensä paljastaakseen paitsi todelliset petoeläimet, jotka ahdistelevat ja pahoinpitelevät naisia seksuaalisesti, myös yli-innokkaat miehet, kuten Babe-artikkelissa kuvataan Ansarin olevan, joka saattaa ajatella, että "kyllä" treffeille hänen luonaan tarkoittaa automaattisesti "kyllä" seksiin. Ansari julkaisi lausunnon, jossa hän sanoi, että seksuaalinen kohtaaminen "kaikkien merkkien mukaan oli täysin yhteisymmärrykseen perustuva" ja että hän oli "yllättynyt ja huolissaan", kun hän kuuli, että "näin ei ollut." Eräs mies sanoi minulle kerran: "Tämä on meidän toiset treffimme. Kolmannet treffit tarkoittavat, että harrastamme seksiä. Se on sääntö." Olin järkyttynyt, mutta ainakin hän oli rehellinen. Niin olin minäkin: "Ei tule kolmansia treffejä. Se on ollut hauskaa ", vastasin. Nauroimme ja olemme edelleen ystäviä. Emme leiki häveliäisyyttä, emme lue ajatuksia. Ei leikkejä. Kun on kyse treffeistä, molemmat ihmiset ovat yhtä lailla vastuussa siitä, että sävy on oikea.Minulla ja ystävilläni on säännöt: 1) Julkinen paikka ensitreffeillä tunnustella häntä. 2) Jos ja kun menette hänen luokseen tai sinun luoksesi, sovi "pelastussoitto tai -teksti" myöhemmin samana iltana. Näin saat tekosyyn lähteä tarvittaessa nopeasti pois. Käytän koodisanaa, jos olen pulassa ja tarvitsen apua. 3) Ja tietysti jos asiat karkaavat täysin käsistä, yritä pysyä rauhallisena soita pikavalinta hätänumeroon 911 ja taistele sitten helvetisti päästäksesi pois." Aziz Ansarin tarina on hyvä lakmustesti sille, kuka näkee seksuaalisen väärinkäytöksen tiukasti juridisena kysymyksenä ja kuka on huolissaan seksin ja deittailun ympärillä vallitsevan yleisen kulttuurin parantamisesta. Se on myös monin verroin merkityksellisempi keskivertoihmisen kokemuksen kannalta kuin vaikkapa Weinstein. - David Klion (@DavidKlion) 15. tammikuuta 2018Miksi "Gracen" ja Aziz Ansarin välillä kuvatun kaltaisissa tilanteissa keskitytään naisen reaktioon eikä miehen käyttäytymiseen? Ja millaisen viestin annamme naisille, kun heitä tuomitaan ja kartetaan sen jälkeen, kun he ovat jakaneet tarinansa sosiaalisessa mediassa?Lause edustaa kaikkia kokemuksia ei-toivotusta suudelmasta tai tunnustelusta raiskaukseen, ja uudet syytökset Ansaria vastaan poimivat aukkoa tämänkaltaisessa sateenvarjoliikkeessä: epäonnistumista raiskauksen ja seksuaalisen väkivallan erottamisessa toisistaan. Vastauksena syytöksiin Ansari julkaisi lausunnon, jossa hän sanoi uskovansa "kaikkien merkkien perusteella", että seksuaalinen toiminta oli "täysin yhteisymmärrykseen perustuvaa".</w:t>
      </w:r>
    </w:p>
    <w:p>
      <w:r>
        <w:rPr>
          <w:b/>
        </w:rPr>
        <w:t xml:space="preserve">Tulos</w:t>
      </w:r>
    </w:p>
    <w:p>
      <w:r>
        <w:t xml:space="preserve">BabeAziz Ansari</w:t>
      </w:r>
    </w:p>
    <w:p>
      <w:r>
        <w:rPr>
          <w:b/>
        </w:rPr>
        <w:t xml:space="preserve">Tulos</w:t>
      </w:r>
    </w:p>
    <w:p>
      <w:r>
        <w:t xml:space="preserve">Ansari</w:t>
      </w:r>
    </w:p>
    <w:p>
      <w:r>
        <w:rPr>
          <w:b/>
        </w:rPr>
        <w:t xml:space="preserve">Esimerkki 4.1690</w:t>
      </w:r>
    </w:p>
    <w:p>
      <w:r>
        <w:t xml:space="preserve">Chrissy Teigen on moittinut Ann Coulteria tämän reaktiosta siihen, että presidentti Donald Trumpin kerrottiin viitanneen Haitiin, El Salvadoriin ja joihinkin Afrikan osiin "paskamaiksi" Valkoisessa talossa pidetyssä maahanmuuttoa käsitelleessä kokouksessa. Coulter twiittasi perjantaina väitetystä huomautuksesta - joka on herättänyt laajaa kansainvälistä suuttumusta. "Announcing the opening of Shithole Air - Free 1-way travel back to the country of your choice " hän kirjoitti. Hänen kommenttinsa herätti vastaiskun Teigeniltä, joka haukkui konservatiivisen asiantuntijan käyttävän hyväkseen "rasistista vihamarkkinaa." "En usko, että uskot todella kaikkiin asioihin, joita sanot", Teigen vastasi Coulterin twiittiin. "Löysit aukon rasistisen vihan markkinoilla ja varmistit sen. Mutta kun olet vanha, et tule olemaan ylpeä elämästäsi. Vihasta ja vihasta. Vihan ja vihan lietsomisesta. Se on todella sääli." Coulter ei ole vielä vastannut.</w:t>
      </w:r>
    </w:p>
    <w:p>
      <w:r>
        <w:rPr>
          <w:b/>
        </w:rPr>
        <w:t xml:space="preserve">Tulos</w:t>
      </w:r>
    </w:p>
    <w:p>
      <w:r>
        <w:t xml:space="preserve">Ann Coulter</w:t>
      </w:r>
    </w:p>
    <w:p>
      <w:r>
        <w:rPr>
          <w:b/>
        </w:rPr>
        <w:t xml:space="preserve">Esimerkki 4.1691</w:t>
      </w:r>
    </w:p>
    <w:p>
      <w:r>
        <w:t xml:space="preserve">Miami Marlinsin toimitusjohtaja David Samsonin kerrotaan joutuvan lähtemään, kun joukkue on myyty. Näin tulevien omistajien pitäisi olla paljon helpompi vahvistaa joukkueen tasetta, mutta omaa pääomaa on ollut vaikea saada tässä myyntiprosessissa. Joukkueen hintapyyntö - jonka myyntiä Samson on johtanut - on laskenut 1,8 miljardista dollarista 1,2 miljardiin dollariin vain noin kahdeksassa kuukaudessa.Marlinsin nykyinen omistaja Jeff Loria ja Samson ovat vuosien varrella keränneet paljon pahaa mieltä Miamissa lähinnä stadionin rakentamisen takia, joka johti Miami-Daden pormestarin Carlos Alvarezin erottamiseen. Marlins on National Leaguessa viimeisenä kävijämäärissä, ja kun Samson on lähdössä, rahaa pitäisi tulla lisää. Koska joukkueen odotetaan menettävän rahaa lähivuosina, käteinen tulee tarpeeseen. Brändin uudelleenrakentaminen ei tule olemaan halpaa.</w:t>
      </w:r>
    </w:p>
    <w:p>
      <w:r>
        <w:rPr>
          <w:b/>
        </w:rPr>
        <w:t xml:space="preserve">Tulos</w:t>
      </w:r>
    </w:p>
    <w:p>
      <w:r>
        <w:t xml:space="preserve">David Samson</w:t>
      </w:r>
    </w:p>
    <w:p>
      <w:r>
        <w:rPr>
          <w:b/>
        </w:rPr>
        <w:t xml:space="preserve">Esimerkki 4.1692</w:t>
      </w:r>
    </w:p>
    <w:p>
      <w:r>
        <w:t xml:space="preserve">"Myrskypilvet kerääntyvät" Korean niemimaan ylle puolustusministeri Jim Mattis julisti perjantaina. Samalla kun diplomaatit yrittävät ratkaista ydinasekonfliktin, hän kertoi sotilaille, että Yhdysvaltain armeijan on tehtävä oma osuutensa olemalla valmiina sotaan.Ennustamatta konfliktia Mattis korosti, että diplomatialla on parhaat mahdollisuudet estää sota, jos Amerikan sanoja tukevat vahvat ja valmiit asevoimat."Hienot nuoret sotilaat, ainoa tapa, jolla diplomaatit voivat puhua auktoriteetilla ja tulla uskotuiksi, on se, että te olette valmiita " Mattis kertoi useille kymmenille sotilaille ja ilmavoimille 82. ilmavoimien divisioonan sankarihallissa viimeisen pysähdyspaikkansa kaksipäiväisellä lomaa edeltävällä tukikohtien kiertueella tervehtiäkseen joukkoja. Mattisin kommentit tulivat samaan aikaan, kun YK:n turvallisuusneuvosto hyväksyi yksimielisesti uudet kovat Pohjois-Korean vastaiset pakotteet, joiden mukaan maiden on vähennettävä jyrkästi öljynmyyntiä Pohjois-Koreaan ja lähetettävä kotiin kaikki Pohjois-Korean ulkomailla työskentelevät työntekijät kahden vuoden kuluessa. Näitä työntekijöitä pidetään Pohjois-Korean johtajan Kim Jong Unin rahapulassa olevan hallituksen keskeisenä tulonlähteenä.Fort Braggissa Mattis suositteli joukoille T.R. Fehrenbachin sotilasklassikon "This Kind of War: A Study in Unpreparedness " lukemista, joka julkaistiin ensimmäisen kerran vuonna 1963, kymmenen vuotta Korean sodan päättymisen jälkeen.Kysyttäessä viimeaikaisista raporteista, joiden mukaan Etelä-Koreassa olevien Yhdysvaltain palveluksessa olevien sotilaiden perheet saatettaisiin evakuoida, Mattis korosti uskovansa, että diplomatialla voitaisiin vielä välttää kriisi.  Hän sanoi, ettei evakuointia ole vielä suunniteltu. "En usko, että tilanne on vielä siinä vaiheessa", hän sanoi ja lisäsi, että amerikkalaisten siviilien evakuointi vahingoittaisi Etelä-Korean taloutta.  Hän sanoi, että on olemassa varasuunnitelma, jonka avulla amerikkalaisten palveluksessa olevien perheenjäsenten perheet saataisiin pois "hyvin lyhyellä varoitusajalla". "Mattis sanoi, että hän ei näe juurikaan mahdollisuuksia siihen, että Kim häiritsisi Etelä-Koreassa helmikuussa alkavia talviolympialaisia. "En usko, että Kim on niin tyhmä, että tappaisi koko maailman tappamalla heidän urheilijoitaan", hän sanoi. Mattis korosti toistuvasti, että rauhanomaisen ratkaisun aikaansaamiseksi on vielä aikaa. Eräässä vaiheessa hän sanoi diplomatian "sujuvan myönteisesti". Hän vaikutti kuitenkin myös päättäväiseltä, että Yhdysvaltain joukot ovat terästäytyneet sen varalta, että Korean niemimaalla syttyy kallis sota. "Optimismiin on hyvin vähän syytä", hän sanoi.</w:t>
      </w:r>
    </w:p>
    <w:p>
      <w:r>
        <w:rPr>
          <w:b/>
        </w:rPr>
        <w:t xml:space="preserve">Tulos</w:t>
      </w:r>
    </w:p>
    <w:p>
      <w:r>
        <w:t xml:space="preserve">Mattis</w:t>
      </w:r>
    </w:p>
    <w:p>
      <w:r>
        <w:rPr>
          <w:b/>
        </w:rPr>
        <w:t xml:space="preserve">Esimerkki 4.1693</w:t>
      </w:r>
    </w:p>
    <w:p>
      <w:r>
        <w:t xml:space="preserve">LONDON (Reuters) - Manchester Cityn argentiinalaishyökkääjä Sergio Aguero on murtanut kylkiluunsa liikenneonnettomuudessa Alankomaissa, ja häneltä jää väliin lauantain Valioliiga-ottelu Chelsean vieraana, ja myös MM-karsinnat ovat epävarmoja.Manageri Pep Guardiola puhui toimittajille ennen kuin Aguero oli käynyt seuran lääkäreiden luona, ja sanoi, että pelaaja on varmasti poissa lauantain ottelusta Cityn ja Chelsean välillä.Hän epäili myös Agueron matkustamista Argentiinaan ensi kuussa pelattaviin MM-karsintoihin. "En tiedä tarkalleen, kuinka monta päivää hän on poissa", Guardiola sanoi ja lisäsi, ettei hänellä ole mitään ongelmaa Agueron Amsterdamissa olon kanssa.Jalkapallo Jalkapallo - Mestarien liiga - Manchester City vs Shakhtar Donetsk - Etihad Stadium Manchester Britannia - 26. syyskuuta 2017 Manchester Cityn Sergio Aguero Action Images via Reuters/Lee Smith Aguero oli aiemmin julkaissut Instagram-tilillään kuvan itsestään istumassa auton takapenkillä kiittäen kuvassa myös mukana ollutta kolumbialaista laulajaa Malumaa kutsusta.City on 16 pisteen päässä Manchester Unitedin kanssa sarjataulukon kärjessä ja Chelsea on kolmantena 13 pisteellä, ja Aguero on yhden maalin päässä Eric Brooksin kaikkien aikojen seuran ennätyksestä, joka on 177 maalia kaikissa kilpailuissa.Kansainvälinen tauko seuraa viikonlopun Valioliiga-otteluita, ja Aguero on Argentiinan joukkueessa kahdessa viimeisessä MM-karsintaottelussaan Perua ja Ecuadoria vastaan 5. ja 10. lokakuuta.</w:t>
      </w:r>
    </w:p>
    <w:p>
      <w:r>
        <w:rPr>
          <w:b/>
        </w:rPr>
        <w:t xml:space="preserve">Tulos</w:t>
      </w:r>
    </w:p>
    <w:p>
      <w:r>
        <w:t xml:space="preserve">Sergio Aguero</w:t>
      </w:r>
    </w:p>
    <w:p>
      <w:r>
        <w:rPr>
          <w:b/>
        </w:rPr>
        <w:t xml:space="preserve">Esimerkki 4.1694</w:t>
      </w:r>
    </w:p>
    <w:p>
      <w:r>
        <w:t xml:space="preserve">Senaattori Bob Dole saa kongressin kultamitalinEdellinen senaattori ja GOP:n presidenttiehdokas Bob Dole saa kongressin korkeimman kunnianosoituksen, kongressin kultamitalin. Palvelettuaan toisessa maailmansodassa Dole edusti Kansasia kongressissa yli kolmen vuosikymmenen ajan.PAUL RYAN: Myönnämme kongressin kultamitalin sotilaalle, lainsäätäjälle ja valtiomiehelle Kansasista senaattori Bob Dole.STENY HOYER: Jos keksisin Yhdysvaltain senaattorin, joka ylittäisi puoluerajat, ylittäisi puoluerajat palvellakseen tätä maata, keksisin Bob Dolen.DETROW: Demokraattien olisi ollut vaikea kuvitella, miten Dole olisi voinut kuvitellakaan näin aikaisin poliittisella urallaan. Kun hän oli Gerald Fordin kilpakumppani vuonna 1976, Dole oli niin puolueellinen, että sanonnasta "hatchet man" oli melkein tulla hänen virallinen tittelinsä senaattorin ohella.DETROW: Vuosien mittaan Dole toimi kuitenkin republikaanien senaatin johtajana kauemmin kuin kukaan muu. Hän teki sopimuksen toisensa jälkeen ja muutti maineensa kirvesmiehestä valtiomieheksi. Enemmistöjohtaja Mitch McConnell sanoi, että Dolen sormenjäljet ovat lukemattomien merkittävien lakien takana. DETROW: Ei ole kyse siitä, etteikö Dole olisi ollut puolueellinen. Hän arvosti tuloksia ja teki yhteistyötä sekä demokraattien että republikaanien kanssa lakien hyväksymiseksi. Tässä on vermonttilainen demokraatti Patrick Leahy.DETROW: Koko seremonian ajan ei ollut vaikea havaita haikeutta siitä, että Dolen kaltaisia ihmisiä ei enää ole senaatissa. Seremoniassa edustajainhuoneen pappi rukoili, että Dole inspiroisi lainsäätäjiä työskentelemään yli puoluerajojen. Kun tilaisuus päättyi, lainsäätäjät palasivat välittömään tehtäväänsä, jossa he pyrkivät hyväksymään jälleen yhden lyhyen aikavälin rahoituslain, joka on jo kolmas lakiesitys reilun kuukauden aikana. Scott Detrow NPR:n uutiset Capitolilta.</w:t>
      </w:r>
    </w:p>
    <w:p>
      <w:r>
        <w:rPr>
          <w:b/>
        </w:rPr>
        <w:t xml:space="preserve">Tulos</w:t>
      </w:r>
    </w:p>
    <w:p>
      <w:r>
        <w:t xml:space="preserve">Bob Dole</w:t>
      </w:r>
    </w:p>
    <w:p>
      <w:r>
        <w:rPr>
          <w:b/>
        </w:rPr>
        <w:t xml:space="preserve">Esimerkki 4.1695</w:t>
      </w:r>
    </w:p>
    <w:p>
      <w:r>
        <w:t xml:space="preserve">(CNN) Ensimmäistä kertaa sen jälkeen, kun hän astui virkaansa hieman yli 11 kuukautta sitten, presidentti Trump on allekirjoittanut lakiin laajamittaisen uuden lainsäädännön - laaja-alaisen veronalennuksen, joka muuttaa perusteellisesti Yhdysvaltojen verolainsäädäntöä.Ehkäpä merkittävin seikka on, että leikkaukset suosivat enemmän yrityksiä kuin yksityishenkilöitä ja ajan mittaan vinoutuvat jyrkästi rikkaiden ja suuryritysten hyväksi.  Trumpin vastaus on ollut monissa tapauksissa sivuuttaa nämä yksityiskohdat ja keskittyä sen sijaan leikkauksiin, joiden hän sanoo hyödyttävän pienituloisia veronmaksajia - vaikka hän ei voinut olla toteamatta perjantaina, että "yritykset ovat kirjaimellisesti villiintyneet" tästä.Tässä muutamia esimerkkejä hänen viimeaikaisista puheistaan: Trump: "Yksilöllinen mandaatti kumotaan. Kun yksilöllinen mandaatti kumotaan, se tarkoittaa, että Obamacare kumotaan. Koska he saavat rahansa yksilöllisestä mandaatista. Yksilöllinen mandaatti siis kumotaan." Todellisuus: "Se on totta: Trumpin sanoja tullaan näkemään ja kuulemaan paljon vuonna 2018, kun demokraatit sitovat verolain (joka on hyvin epäsuosittu) GOP:n pyrkimyksiin kumota Obamacare (joka on myös epäsuosittu). He huomauttavat myös arviot, jotka osoittavat Odota näkeväsi ja kuulevasi Trumpin sanoja paljon vuonna 2018, kun demokraatit sitovat verolakiesityksen (joka on hyvin epäsuosittu) GOP:n pyrkimyksiin kumota Obamacare (myös epäsuosittu). He myös huomauttavat arvioita, jotka osoittavat, että 13 miljoonaa ihmistä voisi menettää kattavuuden sen seurauksena, ja muille tulee maksujen korotuksia.Jännittyneenä olen menossa kotiin katsomaan, kuinka edustajainhuone hyväksyy suuren verolaskun, jossa keskiluokka saa suuria veronalennuksia!#MakeAmericaGreatAgain🇺🇸 - Donald J. Trump (@realDonaldTrump) 14. marraskuuta 2017Vaikka 80 prosenttia verovelvollisista näkee jonkinlaisen leikkauksen, he eivät ole lakiesityksen pääkohde. Kuten Trump itse myönsi keskiviikkona, yritysten veronalennus - 35 prosentista 21 prosenttiin - on "luultavasti suurin tekijä tässä suunnitelmassa". Se on myös pysyvä leikkaus, toisin kuin kaikkien muiden. Ne lakkaavat olemasta voimassa vuonna 2025, ja ne voivat johtaa joidenkin keskiluokkaisten perheiden verojen nousuun. Lisäksi osavaltio- ja kunnallisverovähennysten rajoittaminen 10 000 dollariin voi johtaa siihen, että korkeamman verotuksen osavaltioissa, kuten Trumpin vastaisissa New Yorkissa ja Kaliforniassa, asuvat ihmiset joutuvat heti maksamaan enemmän.</w:t>
      </w:r>
    </w:p>
    <w:p>
      <w:r>
        <w:rPr>
          <w:b/>
        </w:rPr>
        <w:t xml:space="preserve">Tulos</w:t>
      </w:r>
    </w:p>
    <w:p>
      <w:r>
        <w:t xml:space="preserve">Donald J. Trump</w:t>
      </w:r>
    </w:p>
    <w:p>
      <w:r>
        <w:rPr>
          <w:b/>
        </w:rPr>
        <w:t xml:space="preserve">Esimerkki 4.1696</w:t>
      </w:r>
    </w:p>
    <w:p>
      <w:r>
        <w:t xml:space="preserve">Lopettakaa vihaaminen Ed Sheeranin rahankeräysmainosta kohtaan, sanovat kriitikot Norjassa toimiva voittoa tavoittelematon ryhmä Radi-Aid järjesti vuotuisen kilpailunsa, jossa pyydettiin ihmisiä äänestämään ehdokkaita. Pahimman hyväntekeväisyysmainoksen voittaja (tai häviäjä) oli Comic Relief -järjestön viisiminuuttinen mainos, jossa poptähti Ed Sheeran vierailee orpojen luona liberialaisessa slummissa, keskustelee yhden kodittoman pojan kanssa ja pyytää katsojia auttamaan lapsia.Ehkä ei olekaan niin huono ajatus näyttää rikkaan miehen antavan rahaa katujen lapsille, väittää Tariro Mzezewa tämän viikon The New York Times -lehdessä ilmestyneessä kirjoituksessaan: "Ed Sheeran kerää rahaa Liberialle â ja saa heti häpeää." "Ed Sheeran kerää rahaa Liberialle â ja saa heti häpeää." Timesin mielipideosaston päätoimittaja Mzezewa kirjoittaa: "Reaktio tähän videoon ei ole vain liioiteltu, vaan se on myös haitallinen niille ihmisille, jotka tarvitsevat apua, ja niille, jotka saattavat haluta tarjota sitä." Muut ovat samaa mieltä Mzezewan kanssa, kuten Beyan Flomo Pewee, liberialainen, joka on Monsterrado Liberiassa toimivan voittoa tavoittelemattoman nuoriso-organisaation YOCELin perustaja ja toiminnanjohtaja. "Itse olen sitä mieltä, että video ei ollut kovinkaan huono, kun otetaan huomioon, että hän keräsi varoja ja että Liberia hyötyi siitä", hän kirjoitti NPR:lle lähettämässään sähköpostiviestissä. "Etenkin videon loppuosa, jossa hän osoitti sitoutumista poikien auttamiseen." "Ed Sheeran-parka, hän halusi vain auttaa." Mikä on sinun näkemyksesi Comic Reliefin varainkeruumainoksesta, jossa esiintyi Ed Sheeran? Jaa ajatuksesi tässä ketjussa Twitterissä.</w:t>
      </w:r>
    </w:p>
    <w:p>
      <w:r>
        <w:rPr>
          <w:b/>
        </w:rPr>
        <w:t xml:space="preserve">Tulos</w:t>
      </w:r>
    </w:p>
    <w:p>
      <w:r>
        <w:t xml:space="preserve">Ed Sheeran</w:t>
      </w:r>
    </w:p>
    <w:p>
      <w:r>
        <w:rPr>
          <w:b/>
        </w:rPr>
        <w:t xml:space="preserve">Esimerkki 4.1697</w:t>
      </w:r>
    </w:p>
    <w:p>
      <w:r>
        <w:t xml:space="preserve">Sessionsin osallistuminen kokoukseen kuvattiin yksityiskohtaisesti oikeudenkäyntiasiakirjoissa, jotka erikoisasiamies Robert Mueller III julkaisi maanantaina. Neuvonantaja, joka tarjoutui järjestämään tapaamisen, oli George Papadopoulos, joka asiakirjojen mukaan on tunnustanut syyllisyytensä valehteluun FBI:lle.Sessions ei ollut aiemmin kertonut tapaamisesta, vaikka häneltä tai keneltäkään kampanjan jäseneltä kysyttiin useaan otteeseen Capitol Hillissä, keskustelivatko hän tai joku kampanjan jäsenistä koskaan tapaamisesta venäläisten kanssa.Senaatin republikaanit eivät ole rynnänneet Sessionsin puolustukseen, mutta eivät olleet yhtä järkyttyneitä hänen osallistumisestaan Papadopoulosin tapaamiseen. "Jos joku on huolissaan hänen tapaamisestaan, kirjoittakaa hänelle kirje ja katsokaa, mitä hän sanoo", sanoi senaattori Lindsey Graham, Sessionsin tiedottaja kieltäytyi kommentoimasta tällä viikolla 31. maaliskuuta pidettyä tapaamista Trumpin ja kampanjan neuvonantajien, kuten Papadopoulosin, kanssa. Mutta torstaina Sessionsin muistikuviin perehtynyt henkilö sanoi, että "ihmiset, jotka muistavat keskustelun", uskoivat, että Papadopoulos ehdotti ajatusta käyttää venäläisiä yhteyksiään yrittäessään järjestää Trumpin ja Putinin tapaamisen, "jonka silloinen senaattori Sessions torjui välittömästi.""" Papadopoulos oli joku 29-vuotias, josta kukaan ei ollut koskaan kuullutkaan ja joka vaikutti huoneessa olleilta ihmisiltä sellaiselta, jolla ei ollut paljon uskottavuutta " henkilö sanoi. "Sikäli kuin Sessions näytti olevan huolissaan, kun hän torjui tämän ajatuksen Papadopoulosin yhteyksistä Venäjään, se oli asian loppu ja hän siirsi kokouksen muihin asioihin." "Tämän Papadopoulosin henkilön 31. maaliskuuta antamat kommentit eivät jättäneet pysyvää vaikutelmaa", henkilö sanoi. "Oikeusministeri hylkäsi sen välittömästi ja siirtyi eteenpäin." J.D. Gordon entinen Pentagonin tiedottaja ja Trumpin neuvonantaja, joka osallistui tapaamiseen, muisteli myös, että Sessions "sulki hänen suunsa", kun Papadopoulos ilmoitti, että hän voisi esitellä Trumpin Putinille." Washington Post kertoi aiemmin tällä viikolla myös, että Papadopoulos istui Sessionsin vieressä illallisella kampanjaneuvonantajien illallisella Capitol Hillin klubilla viikkoja ennen republikaanien kansalliskokousta, toisen paikalla olleen henkilön mukaan.</w:t>
      </w:r>
    </w:p>
    <w:p>
      <w:r>
        <w:rPr>
          <w:b/>
        </w:rPr>
        <w:t xml:space="preserve">Tulos</w:t>
      </w:r>
    </w:p>
    <w:p>
      <w:r>
        <w:t xml:space="preserve">George Papadopoulos</w:t>
      </w:r>
    </w:p>
    <w:p>
      <w:r>
        <w:rPr>
          <w:b/>
        </w:rPr>
        <w:t xml:space="preserve">Esimerkki 4.1698</w:t>
      </w:r>
    </w:p>
    <w:p>
      <w:r>
        <w:t xml:space="preserve">Viime viikonloppuna noin 10 siviilipukuista poliisia saattoi Gui Minhain junasta, joka oli matkalla Kiinan itäisestä rannikkokaupungista Ningbosta Pekingiin, ja hänen tyttärensä Angela Gui kertoi maanantaina Hong Kongin South China Morning Postille.Gui Minhai, joka on Ruotsin kansalainen, matkusti kahden ruotsalaisen diplomaatin kanssa, kun hänet pidätettiin, kertoi tytär.Ruotsin ulkoministeri Margot Wallström sanoi useille tiedotusvälineille antamassaan lausunnossa, että hänen hallituksensa tiesi yksityiskohtaisesti Gui Minhain pidätyksestä ja oli kutsunut koolle Kiinan suurlähettilään. Gui Minhain ja neljän muun hongkongilaisen kustantajan ja kirjakauppiaan - jotka myivät mantereella kiellettyjä kirjoja - katoaminen vuonna 2015 herätti tyrmistystä puoliautonomisella alueella, jossa monet pitivät sitä tunkeutumisena Hongkongin itsemääräämisoikeuteen. Angela Gui kertoi New York Timesille, että hänen isänsä, jonka Kiina vapautti virallisesti pidätyksestä viime lokakuussa, oli asunut Nigbossa ja hänen oli raportoitava säännöllisesti Kiinan viranomaisille.  Gui Minhai oli tiettävästi matkalla Pekingin Ruotsin suurlähetystöön lääkärintarkastukseen, kun poliisi nousi junaan ja vei hänet pois.</w:t>
      </w:r>
    </w:p>
    <w:p>
      <w:r>
        <w:rPr>
          <w:b/>
        </w:rPr>
        <w:t xml:space="preserve">Tulos</w:t>
      </w:r>
    </w:p>
    <w:p>
      <w:r>
        <w:t xml:space="preserve">Gui Minhai</w:t>
      </w:r>
    </w:p>
    <w:p>
      <w:r>
        <w:rPr>
          <w:b/>
        </w:rPr>
        <w:t xml:space="preserve">Esimerkki 4.1699</w:t>
      </w:r>
    </w:p>
    <w:p>
      <w:r>
        <w:t xml:space="preserve">(CNN) Valkoisen talon entinen viestintäjohtaja Anthony Scaramucci ehdotti, että John Kelly käsittelee Rob Porterin skandaalin jälkiseurauksia huonosti yrittämällä "peitellä sitä". "Peittely on aina pahempi kuin rikos", Scaramucci kertoi David Axelrodille tulevassa Chicagon yliopiston politiikkainstituutin ja CNN:n podcastissa "The Axe Files". "Sanoisin: 'Jessus, tiesin siitä. Aioin antaa kaverille anteeksi, koska hän kertoi minulle, ettei se ollut totta, ja pyydän anteeksi Amerikan kansalta. Hänet on erotettu, ja haluaisin silti pitää työni", Scaramucci selitti. "Niin minä tekisin, jos olisin kenraali Kelly." Scaramucci sanoi, että jos hän olisi Valkoisen talon henkilöstöpäällikkö, hän ei sanoisi, ettei "tiennyt asiasta, kun ( hän ) tiesi siitä, tai yrittäisi peitellä sitä." "Olemme nykyään yhteiskunnassa, jossa kaikki saavat joka tapauksessa kaiken selville", hän totesi.</w:t>
      </w:r>
    </w:p>
    <w:p>
      <w:r>
        <w:rPr>
          <w:b/>
        </w:rPr>
        <w:t xml:space="preserve">Tulos</w:t>
      </w:r>
    </w:p>
    <w:p>
      <w:r>
        <w:t xml:space="preserve">Anthony Scaramucci</w:t>
      </w:r>
    </w:p>
    <w:p>
      <w:r>
        <w:rPr>
          <w:b/>
        </w:rPr>
        <w:t xml:space="preserve">Esimerkki 4.1700</w:t>
      </w:r>
    </w:p>
    <w:p>
      <w:r>
        <w:t xml:space="preserve">Dolly Partonin pitkät lukutaitoponnistelut lasten hyväksi jatkuivat tiistaina, kun country-ikoni esitteli 100 miljoonannen kirjan Imagination Library -kirjastostaan kongressin kirjastolle Washingtonissa ja ilmoitti uudesta kumppanuudesta. "Haluan vain sanoa, kuinka otettu olen, ennen kuin vedämme tuon pienen jutun pois, joka . . . että olette ottaneet tämän sydämellenne ja että olette ottaneet tämän vastaan, ja nyt meillä on tämä kirja, jonka voin pitää täällä ikuisesti kaikkien pienten lasten saatavilla kaikkialla maailmassa ja varmasti myös Yhdysvalloissa täällä Washingtonissa", Parton sanoi lahjoittaessaan kirjan "Coat of Many Colors" läsnä oleville lapsille."" Dolly Partonin työ Imagination Library -kirjastonsa kautta on kunnioitusta herättävää", Hayden sanoi kongressin kirjaston lausunnossa. "He ovat laskeneet jaettujen kirjojen määrän - 100 miljoonaa - mutta ei ole mitään keinoa mitata sitä vaikutusta, joka tällä ohjelmalla on ollut nuorten lukijoiden kehittymiseen Amerikassa ja muualla maailmassa." Dolly Partonin Imagination Library aloitti vuonna 1995 kirjojen lahjoitusjärjestönä, joka on kongressin kirjaston mukaan postittanut 100 miljoonaa kirjaa lapsille Australiassa, Kanadassa, Yhdistyneessä kuningaskunnassa ja Yhdysvalloissa.</w:t>
      </w:r>
    </w:p>
    <w:p>
      <w:r>
        <w:rPr>
          <w:b/>
        </w:rPr>
        <w:t xml:space="preserve">Tulos</w:t>
      </w:r>
    </w:p>
    <w:p>
      <w:r>
        <w:t xml:space="preserve">Dolly Parton</w:t>
      </w:r>
    </w:p>
    <w:p>
      <w:r>
        <w:rPr>
          <w:b/>
        </w:rPr>
        <w:t xml:space="preserve">Esimerkki 4.1701</w:t>
      </w:r>
    </w:p>
    <w:p>
      <w:r>
        <w:t xml:space="preserve">Perhe ja ystävät kerääntyvät arkun ympärille, jossa on hänen sisarensa Kimberly Dayana Fonsecan 19-vuotiaan ruumiin jäännökset Tegucigalpassa Hondurasissa lauantaina 2. joulukuuta 2017. Vaalien laskennan siirtyessä kuudenteen päivään lauantaina Fonseca ammuttiin kuoliaaksi opposition presidenttiehdokasta Salvador Nasrallaa tukevassa mielenosoituksessa kahdessa ajoneuvossa liikkuneiden asemiesten toimesta, jotka todistajien mukaan olivat poliiseja. (Rodrigo Abd/Associated Press)Sekä virassa oleva presidentti Juan Orlando Hernandez että hänen kilpailijansa, televisiopersoona Salvador Nasralla ovat julistautuneet voittajiksi viime sunnuntain äänestyksessä, joka opposition mukaan oli täynnä sääntöjenvastaisuuksia. Mielenosoittajien ja joukkojen välisissä yhteenotoissa on kuollut ainakin yksi ihminen - ja ehkä jopa puoli tusinaa - ja olen pyytänyt heitä uusimaan vaalit, mutta vain presidentinvaalit, jotta Hondurasin kriisi voitaisiin ratkaista", Nasralla sanoi Associated Pressille. Olen varma, että ihmiset äänestäisivät minua uusintaäänestyksessä, mutta hän sanoi, että uudet vaalit järjestettäisiin kansainvälisen eikä paikallisen vaalituomioistuimen valvonnassa, koska olosuhteet eivät riitä takaamaan, että äänestys olisi oikeudenmukainen. Kysyttäessä, mitä vastausta hän sai hallitukselta ehdotukseen Nasralla sanoi: "He eivät ole vastanneet, enkä usko, että he vastaavat." Hondurasin kansalliset poliisivoimat kertoivat, että 19-vuotias nainen ammuttiin kuoliaaksi yöllä Nasrallaa tukevassa mielenosoituksessa, ja ampujat, jotka silminnäkijöiden mukaan olivat poliiseja, ampuivat hänet kuoliaaksi.Protestit muistuttivat vuoden 2009 vallankaappauksesta, jolla syrjäytettiin entinen presidentti Manuel Zelaya, jonka Libre-puolue on osa Nasrallan johtamaa koalitiota, joka muodostettiin Hernandezin syrjäyttämiseksi.Hernandez johti Nasrallaa yli 46 000 äänellä ennen viimeistä laskentavaihetta. Ei ollut heti selvää, kuinka paljon ääniä voi olla laskemattomissa laatikoissa. Ääntenlaskenta on keskeytetty, koska Nasrallan edustajien mukaan paljon useampia vaalikuoria olisi tutkittava.Epäluottamus lisääntyi ääntenlaskennassa tapahtuneiden outojen viivästysten ja Nasrallan alkuvaiheen johtoaseman äkillisen kääntymisen vuoksi. Sekä Nasralla että Hernandez ovat julistautuneet voittajiksi.</w:t>
      </w:r>
    </w:p>
    <w:p>
      <w:r>
        <w:rPr>
          <w:b/>
        </w:rPr>
        <w:t xml:space="preserve">Tulos</w:t>
      </w:r>
    </w:p>
    <w:p>
      <w:r>
        <w:t xml:space="preserve">Salvador Nasralla</w:t>
      </w:r>
    </w:p>
    <w:p>
      <w:r>
        <w:rPr>
          <w:b/>
        </w:rPr>
        <w:t xml:space="preserve">Esimerkki 4.1702</w:t>
      </w:r>
    </w:p>
    <w:p>
      <w:r>
        <w:t xml:space="preserve">Getty Images on ilmoittanut, että 1. lokakuuta alkaen virasto ei enää hyväksy kuvia malleista, joiden vartalonmuotoja on retusoitu.Muutokset hiusten väriin, nenän muotoon ja ihon tai virheiden retusointi ovat edelleen hyväksyttäviä ja ovat "tämän uuden lain soveltamisalan ulkopuolella" Gettyn verkkosivuston mukaan. Getty Images Laki astuu voimaan 1. lokakuuta Ranskassa samana päivänä, kun Getty lakkaa hyväksymästä sisältöä, jossa mallien vartaloita on muokattu. Yhtiö lisäsi lausunnossaan, että "mikä tahansa toimitettu sisältö, jossa on tehty tämäntyyppistä retusointia, rikkoo toimittamisvaatimuksiamme".</w:t>
      </w:r>
    </w:p>
    <w:p>
      <w:r>
        <w:rPr>
          <w:b/>
        </w:rPr>
        <w:t xml:space="preserve">Tulos</w:t>
      </w:r>
    </w:p>
    <w:p>
      <w:r>
        <w:t xml:space="preserve">Getty</w:t>
      </w:r>
    </w:p>
    <w:p>
      <w:r>
        <w:rPr>
          <w:b/>
        </w:rPr>
        <w:t xml:space="preserve">Esimerkki 4.1703</w:t>
      </w:r>
    </w:p>
    <w:p>
      <w:r>
        <w:t xml:space="preserve">Dennis Schröder saattaa olla vaikeuksissa. (Todd Kirkland/AP)ESPN:n Adrian Wojnarowski raportoi, että Atlanta Hawksin vartija Dennis Schröder pidätettiin perjantaiaamuna Brookhavenissa, Atlantan esikaupunkialueella, jossa hän asuu.Olemme tietoisia tapauksesta, jossa Dennis Schröder oli osallisena aiemmin tänä aamuna, Hawks sanoi lausunnossaan. "Keräämme edelleen tietoja tilanteesta, ja oikeudenkäyntiä kunnioittaaksemme emme kommentoi asiaa enempää tällä hetkellä." TMZ Sportsin mukaan, joka sai poliisin raportin, Schröder oli ystäväjoukon kanssa vesipiippubaarin ulkopuolella kello 6 aamulla, kun hän tönäisi toista miestä, mikä aiheutti tappelun. Poliisi kertoi saaneensa valvontakameran videon, joka näytti Schröderin ja hänen ystäviensä olevan âsanallisessa kiihkeässä keskustelussaâ toisen miehen kanssa, jota rikoksentekijät iskivät käsistä ja jaloistaâ ja joka kuljetettiin sairaalaan ei-hengenvaarallisten vammojen kanssa sen jälkeen, kun turvallisuusjoukot lopettivat rähinän. 24-vuotias Schröder vapautettiin takuita vastaan ja hän liittyy joukkuetovereidensa seuraan sunnuntaina Miamissa pelattavaan ennakkosuosikkipeliin, kertoi joukkue Atlanta Journal-Constitution -lehdelle. Saksalaissyntyinen Schröder löi itsensä läpi kaudella 2016-17 ensimmäisen kerran päätoimisena NBA:n aloittajana. Pistemies teki uransa ennätykset pisteissä (17,9 per peli) syötöissä (6,3) levypalloissa (3,1) kenttäprosentissa (. 451) ja vapaaheittoprosentissa (.855).</w:t>
      </w:r>
    </w:p>
    <w:p>
      <w:r>
        <w:rPr>
          <w:b/>
        </w:rPr>
        <w:t xml:space="preserve">Tulos</w:t>
      </w:r>
    </w:p>
    <w:p>
      <w:r>
        <w:t xml:space="preserve">Dennis Schröder</w:t>
      </w:r>
    </w:p>
    <w:p>
      <w:r>
        <w:rPr>
          <w:b/>
        </w:rPr>
        <w:t xml:space="preserve">Esimerkki 4.1704</w:t>
      </w:r>
    </w:p>
    <w:p>
      <w:r>
        <w:t xml:space="preserve">Sorosin tukema Best for Britain -ryhmä, joka pyrkii kaatamaan hallituksen ja estämään Brexitin, on perustaja Gina Millerin mukaan "epädemokraattinen". Miller tuli tunnetuksi brexitin vastustajana sen jälkeen, kun hän käytti korkeinta oikeutta pakottaakseen hallituksen hakemaan parlamentin hyväksyntää Lissabonin sopimuksen 50 artiklan aktivoimiseksi ja brexit-prosessin käynnistämiseksi, jolloin kansanedustajat olisivat voineet äänestää kansan tahdon alas.Ryhmä pyrkii rakentamaan vaikutusvaltaisten liittolaisten verkoston hallituksen horjuttamiseksi, ennen kuin se voi panna brexit-äänestyksen täytäntöön, ja Miller vaatii, että yleisöllä on "oikeus tietää", ketkä sitä tukevat, kun se taistelee kansanäänestyksen tulosta vastaan.Miller moitti lausunnossaan "avoimuuden puutetta keskeisten toimijoiden motiiveista, agendoista ja toiminnasta" ja kehotti "niitä, jotka haluavat osallistua brexit-keskusteluun, olemaan avoimia ja rehellisiä siitä, mitä he edustavat, ketä he edustavat ja kuka heitä rahoittaa".</w:t>
      </w:r>
    </w:p>
    <w:p>
      <w:r>
        <w:rPr>
          <w:b/>
        </w:rPr>
        <w:t xml:space="preserve">Tulos</w:t>
      </w:r>
    </w:p>
    <w:p>
      <w:r>
        <w:t xml:space="preserve">Gina Miller</w:t>
      </w:r>
    </w:p>
    <w:p>
      <w:r>
        <w:rPr>
          <w:b/>
        </w:rPr>
        <w:t xml:space="preserve">Esimerkki 4.1705</w:t>
      </w:r>
    </w:p>
    <w:p>
      <w:r>
        <w:t xml:space="preserve">Joseph Lynn Pickett Edwardsvillestä määrättiin myös viettämään kuusi kuukautta kaltereiden takana kesäkuun uhkauksista, vaikka hän on jo istunut viime vuoden pidätyksensä jälkeen. Pickett tunnusti syyllisyytensä lokakuussa syyttäjien kanssa tehdyssä sopimuksessa sen jälkeen, kun viranomaisten mukaan hän oli kirjoittanut useita kertoja verkossa, että hän halusi murhata Trumpin.Viestit sisälsivät usein kirosanoja ja yksityiskohtaisia tappouhkauksia.  Pickett myös pilkkasi liittovaltion viranomaisia, kun häntä ei heti pidätetty. Hänen työtoverinsa ilmoittivat uhkaavista viesteistä salaiselle palvelulle.  Hänet pidätettiin myöhemmin. viime viikolla annetun tuomion ehtojen mukaan Pickett joutuu myös kolmen vuoden valvottuun vapauteen.</w:t>
      </w:r>
    </w:p>
    <w:p>
      <w:r>
        <w:rPr>
          <w:b/>
        </w:rPr>
        <w:t xml:space="preserve">Tulos</w:t>
      </w:r>
    </w:p>
    <w:p>
      <w:r>
        <w:t xml:space="preserve">Joseph Lynn Pickett</w:t>
      </w:r>
    </w:p>
    <w:p>
      <w:r>
        <w:rPr>
          <w:b/>
        </w:rPr>
        <w:t xml:space="preserve">Esimerkki 4.1706</w:t>
      </w:r>
    </w:p>
    <w:p>
      <w:r>
        <w:t xml:space="preserve">Jokainen huomasi, miten Cavs jotka 've ollut täällä jonkin aikaa, ne pelaa rinnalla LeBron James viimeiset kolme kautta, näy töihin tuntia ennen kuin ne 'on määrä. James sanoi, että hänen työnsä tänä vuonna , johtava tämä joukkue , ei ole helpompaa tai vaikeampaa kuin aiempina vuosina . Se on sellainen kulttuuri James vaati, koska hän ensimmäinen uudelleen liittyi Cavs kesällä 2014 . "Ammattilaisena oleminen on sitä, mistä on kyse", James sanoi. Ja sitten aattona harjoitusleirin , Wade varmisti buyout -LRB- arvoltaan 16 miljoonaa dollaria -RRB- ja vapauttaa Bulls , raivaa tietä hänelle allekirjoittaa Cleveland ja yhdistyä uudelleen Jamesin jälkeen kaikki heidän menestys yhdessä Miamissa . Jamesia ympäröi myös enemmän lahjakkuutta kuin milloinkaan hänen 14 edellisen kautensa aikana. Monin tavoin Cavs " asemointi on merkittävä, koska James " todennäköinen vapaa virasto ensi kesänä ja ylivoimainen näkemys organisaation ulkopuolelta, että asiat olivat hajoamassa saumoista offseason . "Luulen, että hän rakastaa sitä täällä ", sanoi Wade , joka yhdessä Jamesin ja uuden toimitusjohtajan Koby Altman suostui haastatteluihin cleveland.com esikatsella Cavs " 2017-18 kausi , joka alkaa tiistaina vastaan Boston Celtics . Shaky kesällä Cavs , James . James on 32 ja on jo kirjautunut 50 000 minuuttia NBA . Katse takaisin offseason, joka oli , James sanoi hän "tiesi, mitä meillä oli tulossa takaisin" ja "epävarmuus siitä, mitä voisi mahdollisesti tapahtua ." Hän on tyytyväinen uudelleen työstäminen rosterin Altman sitoutui , ja James sanoi pre-camp harjoitukset hän piti Santa Barbara , Calif. , tarjosi välähdyksen, jossa "voisit todella nähdä, mitä voisimme mahdollisesti olla, ja se varmasti tekee kaikki tuntuu hyvältä." Harjoitusleiri itse asiassa ei ollut n niin hyvä James , nyrjähtänyt nilkka kärsi päivänä Wade saapui kaikki mutta pyyhkäisi hänet pois ennakkomyyntiä varten. Ja syyskuussa James sanoi hänen usein ilmoittanut aikomuksensa lopettaa uransa täällä ei ole n muuttunut . Niin monet uudet kasvot , Cavs ei ole pystynyt rakentamaan kemiaa he 'd haluaisi , koska James oli loukkaantunut . Eriasteisesti , vastuu vastata näihin haasteisiin kuuluu valmentaja Tyronn Lue , James ja Altman . Huhut ja raportit Jamesin turhautumisesta ja hänen aikomuksestaan lähteä tämän kauden jälkeen olivat valloillaan. "En ollut koskaan turhautunut koko kesän aikana ", James sanoi . Se kulttuuri, josta James on niin ylpeä ? Osa Jamesin mainitsemista "raporteista" ilmestyi cleveland.comissa ja USA Todayssä . Ne syntyivät keskusteluista Jamesia "lähellä" olevien ihmisten kanssa . "Uskon meidän valmennushenkilöstö tekee suuren laittaa kaikki asemaan menestyä ja sitten I 'm aion pitää kaikki motivoituneita yöstä toiseen perusteella tietää, mitä meillä on ", James sanoi. Cavs tiesi James olisi katsomassa, miten Cavs reagoi , ja mies he laittoivat vastuussa vastauksen oli Altman , joka täytti 35 syyskuussa ja ei ollut koskaan johtanut organisaatiota ennen . Syyt olivat sellaiset , että Clevelandilla ei todellakaan ollut muuta vaihtoehtoa kuin siirtää hänet , että Irving ei enää halunnut pelata Jamesin kanssa .</w:t>
      </w:r>
    </w:p>
    <w:p>
      <w:r>
        <w:rPr>
          <w:b/>
        </w:rPr>
        <w:t xml:space="preserve">Tulos</w:t>
      </w:r>
    </w:p>
    <w:p>
      <w:r>
        <w:t xml:space="preserve">LeBron James</w:t>
      </w:r>
    </w:p>
    <w:p>
      <w:r>
        <w:rPr>
          <w:b/>
        </w:rPr>
        <w:t xml:space="preserve">Esimerkki 4.1707</w:t>
      </w:r>
    </w:p>
    <w:p>
      <w:r>
        <w:t xml:space="preserve">Salvador Zamora kertoi Reutersille, että PT&amp;T odottaa allekirjoittavansa 15. joulukuuta mennessä sopimuksen ZhongXing TianTong Technology Co Ltd:n kanssa laajakaistapalvelujen tarjoamisesta ja haluaa ulkomaisten kumppaneiden tarjoavan asiantuntevaa infrastruktuuria ja pääomaa internetin laajentamista ja uusia matkapuhelinpalveluja varten. Zamora osti elokuussa vähän tunnetun, velkaantuneen yrityksen vain 264,9 miljoonalla pesolla (5,23 miljoonalla dollarilla).PT&amp;T on listattu Filippiinien pörssiin, ja se tarjoaa laajakaistapalveluja Manilassa ja sitä ympäröivissä maakunnissa. Kaupankäynti sen osakkeilla keskeytettiin vapaaehtoisesti jo vuonna 2004, mutta Zamora sanoi, että yritys pyrkii aloittamaan kaupankäynnin uudelleen. Zamoran vahvistus PT&amp;T:n sitoutumisesta kiinalaisiin yrityksiin tuli sen jälkeen, kun presidentti Rodrigo Duterte tarjosi Kiinalle "etuoikeutta" tulla maansa kolmanneksi teleoperaattoriksi ja toteutti näin viime vuonna Globe ja PLDT:lle esittämänsä uhkauksen, jonka mukaan niiden on ryhdistäydyttävä tai kohdattava kilpailu. Zamora kuvaili Duterten päätöstä "jumalankiitoseksi" ja lisäsi, että kiinalaiset yritykset eivät voi toimia Filippiineillä yksin, vaan niiden on tehtävä yhteistyötä paikallisen yrityksen kanssa. "Markkinat ovat täällä niin laajat. Näyttää siltä, että kilpailijat eivät ole lainkaan asiakaslähtöisiä", Zamora sanoi.</w:t>
      </w:r>
    </w:p>
    <w:p>
      <w:r>
        <w:rPr>
          <w:b/>
        </w:rPr>
        <w:t xml:space="preserve">Tulos</w:t>
      </w:r>
    </w:p>
    <w:p>
      <w:r>
        <w:t xml:space="preserve">Salvador Zamora</w:t>
      </w:r>
    </w:p>
    <w:p>
      <w:r>
        <w:rPr>
          <w:b/>
        </w:rPr>
        <w:t xml:space="preserve">Esimerkki 4.1708</w:t>
      </w:r>
    </w:p>
    <w:p>
      <w:r>
        <w:t xml:space="preserve">Hyppää sisään Hyppää x Upota x Jaa SULJE KALIFIAN MAATULIPALOT UHKAAVAT L.A.:n lähiöissä ja aiheuttavat evakuointeja Kalifornian palomiehen hautajaiskulkue 0:47 Kalifornian palomiehen hautajaiskulkue järjestettiin palomiehelle, joka kuoli taistellessaan valtavaa maastopaloa vastaan, joka uhkaa yhä koteja Etelä-Kaliforniassa. Ruumiinavauksessa todettiin, että Cory Iverson kuoli palovammoihin ja savuhengitykseen. (18.12.) AP 1 of 42 Skip in Skip x Embed x Share CLOSE CALIF. WILDFIRES THREATEN L.A. NEIGHBORHOODS SPARK EVACUATIONS Palomies kuolee tuhannet ottavat Kalifornian tulipalon 1:27 Cory Iverson San Diegossa asuva palomies, joka oli yksi tuhansista Los Angelesin luoteispuolella olevaa paloa vastaan taistelevista palomiehistä, kuoli torstaina. Tutkintaryhmä selvittää, mitä tapahtui. (15.12.) AP 2 of 42 Skip in Skip x Embed x Share CLOSE CALIF. WILDFIRES THREATEN L.A. NEIGHBORHOODS SPARK EVACUATIONS Yli 6 000 palomiestä taistelee Etelä-Kalifornian paloa vastaan 0:49 Over 6 000 firefighters battling southern California blaze 0:49 Yli 6 000 palomiestä taistelee Etelä-Kalifornian paloa vastaan Video provided by AFP Newslook 3 of 42 Skip in Skip x Embed x Share CLOSE CALIF. WILDFIRES THREATEN L.A. NEIGHBORHOODS SPARK EVACUATIONS Kalifornian maastopalo uhkaa tuhansia koteja 0:56 Kalifornian suurin maastopalo on polttanut ainakin 362 neliökilometriä ja tuhonnut ainakin 683 kotia. Tuhansia koteja on uhattuna, kun kova tuuli työntää paloa luukuivan maan läpi. (12.12.) AP 4 of 42 Skip in Skip x Embed x Share CLOSE CALIF. WILDFIRES THREATEN L.A. NEIGHBORHOODS SPARK EVACUATIONS Crews light backfires to control Calif. Palot 1:12 Palomiehet sytyttävät takatulia polttaakseen kuivaa kasvillisuutta ja hillitäkseen massiivista paloa, joka on polttanut ainakin 362 neliökilometriä Los Angelesin luoteispuolella. (12.12.) AP 5 of 42 Skip in Skip x Embed x Share CLOSE CALIF. WILDFIRES THREATEN L.A. NEIGHBORHOODS SPARK EVACUATIONS Flames churn through Santa Barbara region 1:43 Kymmenettuhannet asukkaat ovat paenneet kodeistaan, kun liekit vyöryvät Santa Barbaran lähellä sijaitsevissa vuoristokaupungeissa. Tämä on viimeisin liekkipalo, joka on syttynyt viikon ajan, kun alueella on ollut useita maastopaloja. (11.12.) AP 6 of 42 Skip in Skip x Embed x Share CLOSE CALIF. WILDFIRES THROATEN L.A. NEIGHBORHOODS SPARK EVACUATIONS Raw: Kalifornian jättimäinen maastopalo leviää luoteeseen 1:02 Kalifornian suurin ja tuhoisin maastopalo on levinnyt Venturan piirikunnan ulkopuolelle ja pakottanut evakuointeihin joissakin Santa Barbaran piirikunnan rannikkoalueilla luoteeseen. Tulipalo on polttanut ainakin 270 neliökilometriä. (11.12.) AP 7 of 42 Skip in Skip x Embed x Share CLOSE KALIFIAN MAASTOPALOT UHKAAVAT L.A.:n lähiöitä ja aiheuttavat evakuointeja Maastopalot pakottavat kalifornialaiset ostamaan savunaamareita 1:09 Kalifornian paloviranomaiset odottavat palojen kasvavan edelleen puuskittaisten tuulten, puuttuvien sateiden ja vuosikymmeniä vanhan, kuivan kasvillisuuden vuoksi. Suurin tulipalo poltti ainakin 270 neliökilometriä Los Angelesin luoteispuolella, jossa ihmiset ostavat savunaamareita. (11.12.) AP 8 of 42 Skip in Skip x Embed x Share CLOSE CALIF. WILDFIRES THREATEN L.A. NEIGHBORHOODS SPARK EVACUATIONS Kovien tuulien odotetaan lisäävän tulipalojen uhkaa 0:40 Ennustajien mukaan kovat tuulet lisäävät maastopalojen aktiivisuutta nopeasti tai dramaattisesti. USA TODAY 9 of 42 Skip in Skip x Embed x Share CLOSE CALIF. WILDFIRES THREATEN L.A. NEIGHBORBORHOODS SPARK EVACUATIONS Displaced hevoset metsäpaloista löytävät suojaa 1:29 Hevoset ja muut eläimet, jotka ovat joutuneet pakenemaan San Diegon piirikunnan Lilacin tulipalon takia, löytävät suojaa Del Mar Fairgrounds -messukeskuksesta Etelä-Kaliforniassa. USA TODAY 10 of 42 Skip in Skip x Embed x Share CLOSE CALIF. WILDFIRES THREATEN L.A. NEIGHBORHOODS SPARK EVACUATIONS Wildfire Ravages Calif. Retirement Community 1:04 Palomiehet työskentelivät perjantaina yhä San Diegon pohjoispuolella sijaitsevissa yhteisöissä, joihin nopeasti etenevä maastopalo iski. Tulipalo repi aluetta torstaina, kun voimakkaat tuulet lietsovat edelleen liekkejä kaikkialla Etelä-Kaliforniassa. (8.12.) AP 11 of 42 Skip in Skip x Embed x Share CLOSE CALIF. WILDFIRES THROATEN L.A. NEIGHBORHOODS SPARK EVACUATIONS Tulipalo ja savu hallitsevat Etelä-Kalifornian taivaanrantaa 1:05 Maastopalot tuhoavat edelleen maata ja koteja Etelä-Kaliforniassa. Kuukausia jatkunut kuivuus ja piiskaavat Santa Ana -tuulet ovat luoneet täydellisen yhtälön tuholle. USA TODAY 12 of 42 Skip in Skip x Embed x Share CLOSE CALIF. WILDFIRES THREATEN L.A. NEIGHBORHOODS SPARK EVACUATIONS Uusin Kalifornian tulipalo polttaa 65 rakennusta 0:55 Ainakin 65 rakennusta on tuhoutunut maastopalossa San Diegon piirikunnan pohjoisosassa. Cal Fire kertoo myös, ettei paloa ole vielä saatu rajattua varhain perjantaina. Puut hiiltyivät kilometrien matkalla valtatie 76:n varrella. (8.12.) AP 13 of 42 Skip in Skip x Embed x Share CLOSE CALIF. WILDFIRES THREATEN L.A. NEIGHBORHOODS SPARK EVACUATIONS Raw: Kalifornian suurin maastopalo pakotti evakuointeihin Faria Beachissa, joka on pieni yhteisö Venturan ja Santa Barbaran välisellä rannikolla. (8.12.) AP 14 of 42 Skip in Skip x Embed x Share CLOSE KALIFIAN MAASTOPALOT UHKAAVAT L.A.:n lähiöitä ja aiheuttavat evakuointeja Raw: Kalifornian suurin tulipalo polttaa 180 neliökilometriä 0:55 Valtava maastopalo Venturan piirikunnassa Los Angelesin pohjoispuolella kasvoi 180 neliökilometrin laajuiseksi ja tuhosi myöhään torstaihin mennessä yli 400 rakennusta. Se pakottaa evakuoimaan Venturan ja Santa Barbaran välisiä yhteisöjä. (8.12.) AP 15 of 42 Skip in Skip x Embed x Share CLOSE CALIF. WILDFIRES THREATEN L.A. NEIGHBORHOODS SPARK EVACUATIONS Tulipalo San Diegon lähellä tuhoaa 20 rakennusta 1:14 Cal Fire -divisioonan päällikkö kertoo, että tulipalo San Diegon lähellä tuhosi 20 taloa ja vahingoitti 12 muuta. Tulipalo repi läpi asuntoautoja vanhustenhoitoyhdyskunnassa. Tulipalo suuntaa länteen kohti valtamerta uhaten Oceansidea ja Camp Pendletonia. (8.12.) AP 16 of 42 Skip in Skip x Embed x Share CLOSE KALIFIAN MAASTOPALOT UHKAAVAT L.A.:n lähiöitä Kalifornian maastopalot saavat ihmiset ja heidän eläimensä pakenemaan 1:06 Neljä aktiivista maastopaloa eteläisessä Kaliforniassa ovat saaneet ihmiset ja lemmikkieläimet etsimään suojaa. USA TODAY 17 of 42 Skip in Skip x Embed x Share CLOSE KALIFIAN MAASTOPALOT UHKAAVAT L.A. NEIGHBORHOODSIA SPARK EVACUATIONS Etelä-Kaliforniassa riehuvat maastopalot saavat miljoonat ihmiset huolestumaan 0:59 Kuusi erillistä maastopaloa uhkaa miljoonia ihmisiä yhdellä maan tiheimmin asutuista alueista. USA TODAY 18 of 42 Skip in Skip x Embed x Share CLOSE KALIFIAN MAATULIPALOT UHKAAVAT L.A. NEIGHBORBORHOODS SPARK EVACUATIONS LA Mayor: 2:41 Palomiehet jatkavat taistelua Skirball-palon hallitsemiseksi Los Angelesin keskustan lähellä. Palo on 20-prosenttisesti hallinnassa noin 475 hehtaarin alueella, ja se on syttynyt Bel-Air Crestin alueella. (7.12.) AP 19 of 42 Skip in Skip x Embed x Share CLOSE KALIFIAN MAASTOPALOT UHKAAVAT L.A.:n lähiöalueita SPARK EVACUATIONS Valtatien liikennettä häiritsee Kalifornian maastopalo 1:52 Viranomaiset sulkivat torstaina tärkeän moottoritien, kun Etelä-Kalifornian maastopalon liekit hyppäsivät kaistoja ja uhkasivat rantakoteja. (7.12.) AP 20 of 42 Skip in Skip x Embed x Share CLOSE KALIFIAN MAASTOPALOT UHKAAVAT L.A. NEIGHBORHOODSIA SPARK EVACUATIONS Entinen Cardinalsin syöttäjä Anthony Reyes taistelee Kalifornian maastopaloja vastaan 0:45 Anthony Reyes, joka tunnetaan parhaiten Cardinalsin syöttäjänä vuoden 2006 World Seriesin 1. ottelun voitossa, on etulinjassa taistelemassa Kalifornian maastopaloja vastaan. Time_Sports 21 of 42 Skip in Skip x Embed x Share CLOSE CALIF. WILDFIRES THREATEN L.A. NEIGHBORHOODS SPARK EVACUATIONS Mies pelastaa kanin Kalifornian maastopalosta 0:37 Eräästä rohkeasta miehestä on tullut viraalisankari sen jälkeen, kun silminnäkijät kuvasivat hänet itse äärimmäisen lähellä vaaraa pelastaessaan kania Kaliforniassa riehuvilta maastopaloilta Time 22 of 42 Skip in Skip x Embed x Share CLOSE CALIF. WILDFIRES THROATEN L.A. NEIGHBORHOODS SPARK EVACUATIONS Fire victim: "This is what's what's left of our house" 1:31 Darlene Jordon on asunut tässä kodissa Venturan kaupungin yläpuolella Kaliforniassa yli kaksi vuosikymmentä. Hänen kotinsa oli täynnä muistoja ja matkamuistoja. Mutta nyt kaikki on mennyttä, kun raivoisa maastopalo tuhosi sen tuhkaksi ja raunioiksi. (7.12.) AP 23 of 42 Skip in Skip x Embed x Share CLOSE KALIFIAN MAASTOPALOT UHKAAVAT L.A.:n lähiöalueita KIPINÄ EVAKUOITUKSET Dramaattinen video Los Angelesin maastopalosta näyttää siltä kuin ajaisi helvettiin 0:45 Tämä oli hätkähdyttävä kohtaus valtatie 405:n varrella Los Angelesissa, kun maastopalo peitti alleen kukkulat. USA TODAY 24 of 42 Skip in Skip x Embed x Share CLOSE CALIF. WILDFIRES THREATEN L.A. NEIGHBORHOODS SPARK EVACUATIONS Raw: 1:09 Liekit leimahtivat keskiviikkona Los Angelesin hienossa Bel-Airin kaupunginosassa, kun monimiljoonaiset talot ja vaatimattomat omakotitalot joutuivat Etelä-Kaliforniassa tuulen piiskaamien maastopalojen piirittämäksi. (6.12.) AP 25 of 42 Skip in Skip x Embed x Share CLOSE KALIFIAN MAATULIPALOT UHKAAVAT L.A. NEIGHBORHOODSIA SPARK EVACUATIONS Voimakkaat tuulet lisäävät Kalifornian palovaaraa 1:00 Etelä-Kalifornian viranomaiset varoittavat ennennäkemättömän vaarallisista tuulista torstaina, ja puuskat voivat yltää jopa 80 mailin tunnissa. Alueella riehuu useita massiivisia maastopaloja, joiden vuoksi noin 200 000 ihmistä on evakuoitu. (7.12.) AP 26 of 42 Skip in Skip x Embed x Share CLOSE CALIF. WILDFIRES THREATEN L.A. NEIGHBORHOODS SPARK EVACUATIONS Tuhoisat maastopalot iskevät Etelä-Kaliforniaan 1:49 Ainakin yksi ihminen on kuollut nopeasti leviävän maastopalon seurauksena, joka vaivaavat yli kymmeniätuhansia hehtaareja Etelä-Kaliforniassa Time 27 of 42 Skip in Skip x Embed x Share CLOSE CALIF. L.A.:n lähiöitä uhkaavat maastopalot herättävät evakuointeja Etelä-Kalifornian maastopalo on pakottanut tuhansia ihmisiä evakkoon 0:24 Etelä-Kaliforniassa rajut tuulet nostattivat räjähdysmäisen maastopalon, joka pakotti tuhansia koteja evakkoon ja saattaa pian uhata yli 100 000 asukkaan kaupunkia, kertoivat viranomaiset. Time 28 of 42 Skip in Skip x Embed x Share CLOSE CALIF. WILDFIRES THREATEN L.A. NEIGHBORHOODS SPARK EVACUATIONS Calif. Evakuoidut ällistyivät maastopalojen tuhoista 1:15 Kalifornian Santa Rosan asukkaat saivat perjantaina palata viimeaikaisten maastopalojen runtelemille alueille. Viranomaisten mukaan yli kahdeksantuhatta rakennusta tuhoutui liekeissä, jotka repivät aluetta Pohjois-Kaliforniassa. (20.10.) AP 29 of 42 Skip in Skip x Embed x Share CLOSE CALIF. WILDFIRES THREATEN L.A. NEIGHBORBORHOODS SPARK EVACUATIONS Motorists witness wildfire near L.A. freeway 1:06 Dramaattinen kännykkävideo vilkkaasti liikennöidyn Los Angelesin moottoritien varrella näyttää liekkejä raivoavasta maastopalosta, joka palaa pitkin rinteitä varhain keskiviikkona. Viranomaisten mukaan satoja rakennuksia on saattanut tuhoutua Etelä-Kaliforniassa palavissa maastopaloissa. (6. joulukuuta) AP 30 of 42 Skip in Skip x Embed x Share CLOSE CALIF. WILDFIRES THREATEN L.A. NEIGHBORHOODS SPARK EVACUATIONS Palomiehet taistelevat liekkejä vastaan vain muutaman metrin päässä Los Angelesin kodeista 0:51 Etelä-Kalifornian palomiehet tekevät ylitöitä suojellakseen koteja Los Angelesissa. Uusi maastopalo syttyi joillakin Los Angelesin hienoimmista asuinalueista, joihin kuuluu myös hienostunut Bel Air Estates. USA TODAY 31 of 42 Skip in Skip x Embed x Share CLOSE KALIFIAN MAASTOPALOT UHKAAVAT L.A.:n lähiöalueita KEVÄT EVAKUOITUKSET Maastopalot muuttavat Kalifornian moottoritien liekkiseinäksi 0:41 Kun autoilijat suuntasivat 405-moottoritietä alaspäin, he kohtasivat Etelä-Kaliforniassa palavien useiden palojen aiheuttamat jättiläisliekit. USA TODAY 32 of 42 Skip in Skip x Embed x Share CLOSE CALIF. WILDFIRES THREATEN L.A. NEIGHBORHOODS SPARK EVACUATIONS Ihmiset eläimet pakenevat Kalifornian maastopaloja 1:29 Lähes 200 000 ihmistä on käsketty evakuoimaan kolmesta massiivisesta maastopalosta Etelä-Kaliforniassa. Monet liekkejä pakenevat ihmiset tuovat mukanaan eläimiään. (6.12.) AP 33 of 42 Skip in Skip x Embed x Share CLOSE KALIFIAN MAASTOPALOT UHKAAVAT L.A.:n lähiöitä, evakuoinnit käynnistyvät Maastopalot tuhoavat koteja eri puolilla Etelä-Kaliforniaa 2:21 Hurrikaanin voimaa lähestyvien tuulten ajamat maastopalot pyyhkäisivät maanantai-iltana tiistain vastaisena yönä Etelä-Kalifornian halki polttaen tuhansia hehtaareja ja tuhoten satoja rakennuksia Venturan kreivikunnasta Los Angelesin pohjoispuolella sijaitseviin yhteisöihin. (5.12.) AP 34 of 42 Skip in Skip x Embed x Share CLOSE CALIF. WILDFIRES THREATEN L.A. NEIGHBORHOODS SPARK EVACUATIONS Viranomaiset kehottavat eteläisen Kalifornian asukkaita pakenemaan kodeistaan 1:27 Viranomaiset kehottavat kymmeniätuhansia ihmisiä pakenemaan kodeistaan, kun tuulen aiheuttamat maastopalot pyyhkivät yhteisöjä Los Angelesin luoteispuolella. Kaksi paloa on polttanut noin 30 kotia, ja Santa Anan puuskat ovat ajaneet niitä eteenpäin. (5.12.) AP 35 of 42 Skip in Skip x Embed x Share CLOSE CALIF. WILDFIRES THREATEN L.A. NEIGHBORHOODS SPARK EVACUATIONS Ainakin yksi kuollut Nopeasti etenevän harjapalon polttaessa Etelä-Kaliforniaa 0:37 Venturan piirikunnan palolaitoksen mukaan Thomas Fire -palosta ilmoitettiin ensimmäisen kerran maanantai-iltana Santa Paulan kaupungin pohjoispuolella. Video provided by Newsy Newslook 36 of 42 Skip in Skip x Embed x Share CLOSE CALIF. WILDFIRES THREATEN L.A. NEIGHBORHOODS SPARK EVACUATIONS Metsäpalot tuhoavat koteja eri puolilla Etelä-Kaliforniaa 2:21 Hurrikaanin voimakkuutta lähestyvien tuulten pyörittämät metsäpalot pyyhkäisivät maanantai-iltana tiistain vastaisena yönä Etelä-Kalifornian halki polttaen tuhansia hehtaareja ja tuhoten satoja rakennuksia Venturan piirikunnasta Los Angelesin pohjoispuolella sijaitseviin yhteisöihin. (5.12.) AP 37 of 42 Skip in Skip x Embed x Share CLOSE CALIF. WILDFIRES THREATEN L.A. NEIGHBORHOODS SPARK EVACUATIONS Homes burn as fire breaks out in Los Angeles 2:13 Pakolliset evakuoinnit on määrätty yksinoikeudellisella harjanteella sijaitsevalla asuinalueella Los Angelesissa, kun uusi vaarallinen maastopalo palaa Etelä-Kaliforniassa. Alueella palaa ainakin kaksi taloa. (6.12.) AP 38 of 42 Skip in Skip x Embed x Share CLOSE CALIF. WILDFIRES THREATEN L.A. NEIGHBORHOODS SPARK EVACUATIONS Etelä-Kalifornian tulipalo kasvaa 70 neliökilometriin 1:12 Viranomaiset arvioivat, että tuulen aiheuttama Etelä-Kalifornian maastopalo on kasvanut yli 70 neliökilometriin. (5.12.) AP 39 of 42 Skip in Skip x Embed x Share CLOSE KALIFIAN MAASTOPALOT UHKAAVAT L.A.:n lähiöitä ja aiheuttavat evakuointeja Venturan piirikunnan maastopalo leviää yhtä nopeasti kuin tuuli 0:49 Santa Anan piiskaavilla tuulilla on suuri merkitys siihen, miten nopeasti Thomasin palo leviää Venturan piirikunnassa Kaliforniassa. Paloviranomaisten mukaan kyseessä on "erittäin huono skenaario". USA TODAY 40 of 42 Skip in Skip x Embed x Share CLOSE CALIF. WILDFIRES THREATEN L.A. NEIGHBORHOODS SPARK EVACUATIONS Raw: Venturan piirikunnassa Kaliforniassa.   1:16 Etelä-Kalifornian maastopalot ovat aiheuttaneet evakuointimääräyksen lähes 200 000 ihmiselle ja tuhonneet satoja koteja. Palot ovat edelleen suurimmaksi osaksi hallitsemattomina. (6.12.) AP 41 of 42 Skip in Skip x Embed x Share CLOSE KALIFIAN MAASTOPALOT UHKAAVAT L.A.:n lähiöitä ja herättävät evakuointimääräyksiä Kalifornian tulipalo pakottaa tuhansia evakuoimaan 0:56 Tuhansia koteja on evakuoitu tuulen piiskaaman maastopalon räjähdettyä yön aikana Etelä-Kaliforniassa. Tulipalo on palanut ainakin 40 neliökilometrin alueella Los Angelesin luoteispuolella. (5.12.) AP 42 of 42 Last VideoNext Video Kalifornialaisen palomiehen hautajaiskulkueTuli ja savu nousevat Fillmoren lähellä torstaina iltapäivällä, kun helikopteri tekee pudotuksen.  Cal Firen insinööri Cory Iverson kuoli noin kello 9.30 aamulla taistellessaan Thomas Fire -palon leimahdusta vastaan. (Kuva: JUAN CARLO/THE STAR)Näin kertoo osavaltion viraston äskettäin julkaisema alustava raportti. Siinä kerrotaan yksityiskohtaisesti tapahtumaketju 14. joulukuuta alkaen, jolloin Cory Iverson 32 kuoli tulipalossa. Raportissa luetellaan myös turvallisuuskysymyksiä tarkistettavaksi. Iverson, joka oli työskennellyt Kalifornian metsä- ja palontorjuntavirastossa (Cal Fire) vuodesta 2009 lähtien, oli lähtenyt auttamaan Venturan piirikunnan palon sammuttamisessa osana paloauton iskuryhmää viraston San Diegon yksiköstä. 440 neliökilometriä Venturan ja Santa Barbaran piirikunnissa palanut palo ei ole vielä täysin hallinnassa. Kaksi ihmistä, tulipaloa evakuoimassa ollut nainen ja Iverson, kuolivat, ja 1 063 rakennusta tuhoutui.Neljä palomiestä pystyi vetäytymään pakoreittiä pitkin, eivätkä he loukkaantuneet alustavan raportin mukaan.  Iverson jäi kuitenkin loukkuun yrittäessään sammuttaa liekkejä ja sai surmansa.Cal Firen toimittamassa päiväämättömässä kuvassa näkyy paloinsinööri Corey Iverson oikealla vaimonsa Ashleyn ja tyttärensä kanssa.  Iverson, joka työskenteli osaston San Diegon yksikössä palokunnan iskuryhmän jäsenenä, kuoli sammuttaessaan Thomasin paloa Fillmoren pohjoispuolella. (Kuva: VIA AP)Ruumiinavaustulokset osoittivat, että hän kuoli palovammoihin ja savuhengitykseen. Muita vammoja ei raportoitu.Jyrkkä maasto, runsas kasvillisuus ja vaaralliset sääolosuhteet, kuten ailahteleva tuuli ja alhainen ilmankosteus - jotka kaikki olivat läsnä Iversonin kuollessa - vaikuttivat osaltaan siihen, että tulipalo käyttäytyi äärimmäisessä määrin, raportissa todetaan.Ennen kuin Iverson ja ryhmä aloittivat 24-tuntisen vuoronsa, raportin mukaan pidettiin kaksi turvallisuuskeskustelua.Miehistö oli vuoronsa jälkimmäisellä puoliskolla, kun Iverson jäi loukkuun. He työskentelivät 13. joulukuuta kello 10:stä kello 22:een, kun he siivosivat liekkejä, jotka olivat ylittäneet palolinjan avokadotarhan lounaispuolella olevalla harjanteella, kuten raportissa todetaan.Kun Iverson ja hänen iskuryhmänsä neljä muuta palomiestä aloittivat työnsä tuona päivänä, tulipalon voimakkuutta kuvailtiin alhaiseksi, ja nouseva tuuli työnsi savua länteen.Jokaisella oli mukanaan 300 metriä letkua.  Iversonilla oli mukanaan myös kaapimistyökalu. Kun he aloittivat työnsä, tulipalo perääntyi puskutraktorilinjalle, raportissa sanotaan. heidän työskennellessään tulipalot syttyivät. Yksi alkoi palaa Iversonin edessä, ja kun hän yritti sammuttaa sitä työkalulla, lähistöllä ilmoitettiin toisesta palosta. Iverson pudotti osan letkusta repustaan ja meni sammuttamaan toista tulipaloa. Kun hän pääsi paikalle, se syttyi.Palomiesten letkut eivät juurikaan tukahduttaneet liekkejä, sillä palopaikkapalot kasvoivat nopeasti.  Iverson pyysi ilmatukea. Se oli hänen viimeinen vahvistettu radiolähetyksensä, raportissa sanotaan.</w:t>
      </w:r>
    </w:p>
    <w:p>
      <w:r>
        <w:rPr>
          <w:b/>
        </w:rPr>
        <w:t xml:space="preserve">Tulos</w:t>
      </w:r>
    </w:p>
    <w:p>
      <w:r>
        <w:t xml:space="preserve">Cory Iverson</w:t>
      </w:r>
    </w:p>
    <w:p>
      <w:r>
        <w:rPr>
          <w:b/>
        </w:rPr>
        <w:t xml:space="preserve">Esimerkki 4.1709</w:t>
      </w:r>
    </w:p>
    <w:p>
      <w:r>
        <w:t xml:space="preserve">Alan Robinson 62 aloitti viimeisen maratoninsa sunnuntaiaamuna.Mainos Maraton alkoi Chicagossa kello 7.30 ja Robinson oli 18 mailin kohdalla noin kello 22.45, kun ystävä sai hänet lopulta suostuteltua lopettamaan.WGNTV:n mukaan Robinson selvisi hiljattain eturauhassyövästä ja elää vakavan sydänsairauden kanssa.Vielä ei ole varmaa, pääseekö Robinson maanantaina 26,2 mailin kilpailun loppuun.</w:t>
      </w:r>
    </w:p>
    <w:p>
      <w:r>
        <w:rPr>
          <w:b/>
        </w:rPr>
        <w:t xml:space="preserve">Tulos</w:t>
      </w:r>
    </w:p>
    <w:p>
      <w:r>
        <w:t xml:space="preserve">Alan Robinson</w:t>
      </w:r>
    </w:p>
    <w:p>
      <w:r>
        <w:rPr>
          <w:b/>
        </w:rPr>
        <w:t xml:space="preserve">Esimerkki 4.1710</w:t>
      </w:r>
    </w:p>
    <w:p>
      <w:r>
        <w:t xml:space="preserve">Yhdysvaltain senaatin oikeuskomitea antoi tiistaina vihreää valoa Elena Kaganille Yhdysvaltain korkeimman oikeuden tuomariksi ja antoi näin hänen nimityksensä edetä senaatin äänestykseen. Valiokunta äänesti 13-6 Kaganin nimityksen lähettämisen puolesta senaatin täysistuntoon. Kaikki valiokunnan demokraatit ja yksi republikaanien Lindsey Graham äänestivät hänen nimityksensä puolesta.Kaganin nimitys senaatin täysistuntoon. Kaikki paneelin demokraatit ja yksi republikaanien Lindsey Graham äänestivät hänen nimityksensä puolesta. Graham sanoi, että Kagan on "pätevä, jolla on kokemusta ja tietoa toimia tässä tuomioistuimessa, joka on liberaalin filosofian valtavirrassa ja ymmärtää liberaalin tuomarin ja poliitikon välisen eron". Senaatti voi äänestää Kaganin vahvistamisesta milloin tahansa ensi viikosta ensi kuukauteen. Demokraatit aikovat saada hänet vahvistetuksi ennen kongressin elokuun taukoa. Hän voisi siis korvata eläkkeelle jäävän tuomarin John Paul Stevensin tuomioistuimen syysistunnossa. Koska demokraatit hallitsevat senaattia, Kaganin vahvistaminen ei näytä olevan ongelma. Vahvistamiseen tarvitaan vain yksinkertainen enemmistö, eivätkä republikaanit ole osoittaneet merkkejä siitä, että he olisivat halukkaita estämään nimitystä filibusterilla. Presidentti Barack Obama nimitti Kaganin Stevensin seuraajaksi. Hän joutui senaatin paneelin kuultavaksi ennen heinäkuun neljännen päivän taukoa. Hän puolusti puolueettomuuttaan sekä vaatimattomuuttaan, jos hänestä tulee korkeimman oikeuden tuomari. "Jos hänet vahvistetaan ... teen parhaani harkitakseni jokaista tapausta puolueettomasti, vaatimattomasti, periaatteisiin sitoutuneesti ja lain mukaisesti ", Kagan sanoi. Jos senaatti vahvistaa Kaganin, korkeimmassa oikeudessa olisi kolme naispuolista tuomaria. Kaksi muuta ovat Ruth Ginsburg ja Sonia Sotomayor, jonka Obama myös nimitti.</w:t>
      </w:r>
    </w:p>
    <w:p>
      <w:r>
        <w:rPr>
          <w:b/>
        </w:rPr>
        <w:t xml:space="preserve">Tulos</w:t>
      </w:r>
    </w:p>
    <w:p>
      <w:r>
        <w:t xml:space="preserve">Elena Kagan</w:t>
      </w:r>
    </w:p>
    <w:p>
      <w:r>
        <w:rPr>
          <w:b/>
        </w:rPr>
        <w:t xml:space="preserve">Esimerkki 4.1711</w:t>
      </w:r>
    </w:p>
    <w:p>
      <w:r>
        <w:t xml:space="preserve">Akayed Ullahin perhe sanoo lausunnossaan myös olevansa järkyttynyt tavasta, jolla lainvalvontaviranomaiset ottivat sen kohteekseen, mukaan lukien teini-ikäisen sukulaisensa pois luokasta ja kuulustelivat häntä ilman huoltajan tai asianajajan läsnäoloa.  Perhe sanoo odottavansa oikeuslaitokselta enemmän.Lausunnon julkaisi perheen puolesta Albert Fox Cahn, New Yorkissa toimivan amerikkalais-islamilaisten suhteiden neuvoston lakiasiainjohtaja.Viranomaiset ovat tunnistaneet hyökkääjän bangladeshilaiseksi maahanmuuttajaksi.Viranomaiset ovat tunnistaneet hyökkääjän bangladeshilaiseksi maahanmuuttajaksi.Viranomaiset ovat tunnistaneet hyökkääjän 27-vuotiaaksi Akayed Ullahiksi. Maanalaisen metron käytävällä maanantaiaamun ruuhka-aikaan tapahtuneessa räjähdyksessä loukkaantui kolme ihmistä sekä Ullah.Viranomaiset tunnistivat hyökkääjän 27-vuotiaaksi Akayed Ullahiksi. Maanantain räjähdys haavoitti häntä lievästi haavoittaen kolmea muuta ihmistä ja sai työmatkalaiset pakenemaan kauhuissaan metron käytävällä lähellä Times Squarea.Viranomaisten mukaan Akayed Ullah asui Brooklynissa. Heidän mukaansa hän kertoi maanantaina tutkijoille saaneensa Islamilainen valtio -ryhmältä inspiraation iskun tekemiseen, mutta hänellä ei ollut suoraa yhteyttä terroristiryhmään. Heidän mukaansa hän puhuu tutkijoiden kanssa sairaalasängystään käsin. Epäillyllä oli palovammoja vatsassaan ja myös käsissäänViranomaisten mukaan hän kokosi raa'an laitteen asunnossaan. Tutkijat puhuvat silminnäkijöiden ja hänen perheensä kanssa.Lainvalvontaviranomaiset kertovat Associated Pressille, että Akayed Ullah oli saanut inspiraatiota Islamilainen valtio -ryhmästä, mutta hänellä ei ilmeisesti ollut suoraa yhteyttä terroristiryhmään. Virkamiehet puhuivat nimettömänä, koska heillä ei ollut lupaa puhua julkisesti epäillystä tai tapauksesta.Lainvalvontaviranomaiset kertovat Associated Pressille, että Akayed Ullah oli saanut vaikutteita Islamic State Group -ryhmästä, mutta hänellä ei ilmeisesti ollut suoraa yhteyttä terroristiryhmään. Virkamiehet puhuivat nimettömänä, koska heillä ei ollut valtuuksia puhua julkisesti epäillystä tai tapauksesta. poliisin mukaan hän kiinnitti laitteen kehoonsa tarranauhalla ja vetoketjusiteillä. Kaksikymmentäseitsemänvuotias Akayed Ullah on poliisin huostassa. Viranomaisten mukaan hän sai palovammoja vatsaansa ja käsiinsä sekä viiltohaavoja sen jälkeen, kun raaka putkipommi räjähti. lainvalvontaviranomaiset sanovat, että Ullah oli saanut vaikutteita Islamilaisesta valtiosta, mutta hänellä ei ilmeisesti ollut suoraa yhteyttä terroristiryhmään. Virkamiehet puhuivat nimettömänä, koska heillä ei ollut lupaa puhua julkisesti epäillystä tai tapauksesta.Poliisin mukaan Akayed Ullah räjäytti tahallaan raa'an laitteen Times Squaren alla kulkevassa käytävässä aamuruuhkan aikaan maanantaina. Hän on kuulemma pidätettynä. Heidän mukaansa laite on karkeasti valmistettu putkipommi.</w:t>
      </w:r>
    </w:p>
    <w:p>
      <w:r>
        <w:rPr>
          <w:b/>
        </w:rPr>
        <w:t xml:space="preserve">Tulos</w:t>
      </w:r>
    </w:p>
    <w:p>
      <w:r>
        <w:t xml:space="preserve">Akayed Ullah</w:t>
      </w:r>
    </w:p>
    <w:p>
      <w:r>
        <w:rPr>
          <w:b/>
        </w:rPr>
        <w:t xml:space="preserve">Esimerkki 4.1712</w:t>
      </w:r>
    </w:p>
    <w:p>
      <w:r>
        <w:t xml:space="preserve">Asuntorakentajille yhä vaikeampi ilmapiiri ja Chavezin hallituksen kyvyttömyys noudattaa lupauksiaan rakentaa riittävästi asuntoja ja taloja ovat johtaneet asuntovajeeseen, jonka suuruudeksi on nyt arvioitu 2 miljoonaa asuntoa. Chavez on ilmoittanut useista suunnitelmista ongelman ratkaisemiseksi, ja hän on usein sanonut, että hallituksen pitäisi valvoa asuntotuotantoa. Hän ilmoitti hiljattain uudenlaisesta pienituloisten asuntotuotannosta, joka rahoitetaan öljytuloilla. Viime vuonna yksityinen teollisuus rakensi 45 600 asuntoa, kaksi kertaa enemmän kuin hallitus. Chavezin ministeri Cabello, joka julkisti asetuksen, jolla rakennuttajia vaaditaan palauttamaan ostajille maksetut korvaukset, sanoi, että hänen toimistonsa oli saanut viime viikkoina 1 700 valitusta asunnonostajilta inflaation aiheuttamista liiallisista hinnankorotuksista. Tänä vuonna Chavez ja hänen paikalliset liittolaisensa ovat takavarikoineet kymmeniä yksityisiä kiinteistöjä, lähinnä maatiloja ja karjatiloja, joita hallitus pitää vajaakäytössä olevina. Hän on myös rohkaissut talonvaltaajia valtaamaan maata ja asuinrakennuksia. Toimenpiteet heijastavat Chavezin tavoitetta rakentaa sosialistista taloutta ja heikentää yksityisyrittäjyyttä, mutta niillä on ollut kylmäävä vaikutus uudisrakentamiseen, mikä on pahentanut asuntopulaa, sanovat kriitikot. Yksi uusi asia tuli tällä viikolla, kun Chavezin liittolaiset Vargasin osavaltion hallituksessa antoivat luvan ottaa haltuunsa kaksi golfkenttää Caracasin esikaupungissa Caraballadassa. Paikalliset viranomaiset sanovat, että kentät muutetaan asunnoiksi ja puistoalueiksi. "Venezuelalla on aina ollut asuntovaje, mutta se on pahentunut viimeisten 10 vuoden aikana Chavezin astuttua virkaan", Puente sanoi. "Öljyn hinnan nousun myötä hänellä on ollut resursseja parantaa asioita, mutta suhteellisen vähän on saatu aikaan." Jos hallituksen asetus pysyy voimassa, Briceno ei ole varma, miten hän selviää palautuksista ja pystyykö hän pitämään 300 työntekijäänsä palkkalistoilla. "Jos tästä tulee laki", hän sanoi, "sivuvaikutukset ovat työpaikkojen menetys ja talouden halvaantuminen."</w:t>
      </w:r>
    </w:p>
    <w:p>
      <w:r>
        <w:rPr>
          <w:b/>
        </w:rPr>
        <w:t xml:space="preserve">Tulos</w:t>
      </w:r>
    </w:p>
    <w:p>
      <w:r>
        <w:t xml:space="preserve">Hugo Chavez</w:t>
      </w:r>
    </w:p>
    <w:p>
      <w:r>
        <w:rPr>
          <w:b/>
        </w:rPr>
        <w:t xml:space="preserve">Tulos</w:t>
      </w:r>
    </w:p>
    <w:p>
      <w:r>
        <w:t xml:space="preserve">Chavez</w:t>
      </w:r>
    </w:p>
    <w:p>
      <w:r>
        <w:rPr>
          <w:b/>
        </w:rPr>
        <w:t xml:space="preserve">Esimerkki 4.1713</w:t>
      </w:r>
    </w:p>
    <w:p>
      <w:r>
        <w:t xml:space="preserve">BlackBerryn lisensointijohtajana toiminut Victor Schubert kertoi Reutersille lyhyessä LinkedIn-viestissä, ettei hän ole enää yhtiön palveluksessa.  Hän ei kertonut, milloin hän lähti tai miksi.Yhtiön edustajat eivät vastanneet Schubertia koskeviin kommenttipyyntöihin. Kaksi kanadalaisyhtiön puhelinvaihteen operaattoria sanoi, ettei hänen nimeään ollut maailmanlaajuisessa työntekijähakemistossa. LinkedIn-profiilinsa mukaan Schubert liittyi BlackBerryyn maaliskuussa 2015, kun yhtiö oli aloittamassa suurta ponnistelua lisenssitulojen kasvattamiseksi. Schubert on LinkedIn-profiilinsa mukaan luonut ja toteuttanut patenttilisensointiohjelmia ainakin neljälle yritykselle, BlackBerry mukaan lukien, vuodesta 1992 lähtien. Siinä luetellaan osaamisalueiksi portfolion louhinta, patenttien arviointi ja patenttimyyntineuvottelut. Hänen oli tarkoitus edustaa BlackBerryä ensi kuussa Seattlen alueella järjestettävässä patenttikonferenssissa, jossa konferenssin verkkosivuilla elokuussa julkaistun esityslistan mukaan keskustellaan siitä, miten toimivat yritykset voivat ansaita rahaa immateriaalioikeuksillaan.  Häntä ei enää mainita panelistina.BlackBerry kertoi, että se oli pian Schubertin liittymisen jälkeen tehnyt rojaltimaksuja tuottavia sopimuksia Cisco Systems Inc:n ja toisen yrityksen kanssa, jota se ei maininnut. Se myös nosti hänen toimikautensa aikana Nokiaa ja Avaya Inc:iä [AVXX.UL] vastaan patenttirikkomusoikeudenkäyntejä, jotka ovat edelleen käynnissä.</w:t>
      </w:r>
    </w:p>
    <w:p>
      <w:r>
        <w:rPr>
          <w:b/>
        </w:rPr>
        <w:t xml:space="preserve">Tulos</w:t>
      </w:r>
    </w:p>
    <w:p>
      <w:r>
        <w:t xml:space="preserve">Victor Schubert</w:t>
      </w:r>
    </w:p>
    <w:p>
      <w:r>
        <w:rPr>
          <w:b/>
        </w:rPr>
        <w:t xml:space="preserve">Esimerkki 4.1714</w:t>
      </w:r>
    </w:p>
    <w:p>
      <w:r>
        <w:t xml:space="preserve">Julkisen yleisradioyhtiön ARD:n tekemä kyselytutkimus osoitti, että Merkelin suosio on romahtanut 10 prosenttiyksikköä 48 prosenttiin, mikä on hänen huonoin tuloksensa sitten vuoden 2006 lopun. Infratest dimapin tällä viikolla tekemän kyselyn 1 000 ihmisestä 58 prosenttia sanoi, että heidän mielestään Merkelin konservatiivien ja keskusta-vasemmistolaisten sosiaalidemokraattien edellinen hallitus olisi parempi kuin Merkelin lokakuussa vapaiden demokraattien kanssa muodostama nykyinen koalitio. konservatiivien ja keskusta-vasemmistolaisten sosiaalidemokraattien muodostama hallitus olisi parempi kuin Merkelin lokakuussa vapaiden demokraattien kanssa muodostama nykyinen koalitio. Merkel on ollut painostuksen alla jo kuukausia. Saksassa arvostelijat ovat huomauttaneet, että hänen uudella koalitiollaan ei ole toistaiseksi ollut juurikaan muita saavutuksia kuin epäsuositut Kreikan ja euron pelastuspaketit seitsemän kuukauden aikana sen jälkeen, kun se otti vallan. Kansainvälisellä tasolla Merkeliä on arvosteltu siitä, että hän on viivytellyt Kreikan auttamisessa. Liittokansleri on jo hylännyt suunnitelmat luvatuista veronalennuksista, mutta hänellä on silti edessään valtava liittovaltion budjettivaje. Hänen hallituksensa on määrä päättää menoleikkauksista ja mahdollisesti jopa veronkorotuksista seuraavien 10 päivän aikana. Vain 34 prosenttia sanoi, että Merkelin hallitus on tehnyt oikeita päätöksiä kriisin torjumiseksi. Ainoa Merkelin kabinetin jäsen, joka nauttii tasaista kannatusta, on puolustusministeri Karl-Theodor zu Guttenberg. 61 prosenttia kyselyyn vastanneista kehui hänen työtään.</w:t>
      </w:r>
    </w:p>
    <w:p>
      <w:r>
        <w:rPr>
          <w:b/>
        </w:rPr>
        <w:t xml:space="preserve">Tulos</w:t>
      </w:r>
    </w:p>
    <w:p>
      <w:r>
        <w:t xml:space="preserve">Angela Merkel</w:t>
      </w:r>
    </w:p>
    <w:p>
      <w:r>
        <w:rPr>
          <w:b/>
        </w:rPr>
        <w:t xml:space="preserve">Tulos</w:t>
      </w:r>
    </w:p>
    <w:p>
      <w:r>
        <w:t xml:space="preserve">Merkel</w:t>
      </w:r>
    </w:p>
    <w:p>
      <w:r>
        <w:rPr>
          <w:b/>
        </w:rPr>
        <w:t xml:space="preserve">Esimerkki 4.1715</w:t>
      </w:r>
    </w:p>
    <w:p>
      <w:r>
        <w:t xml:space="preserve">Käsikirjoittamaton hetki ulkosuhteissa voi olla vaarallinen asia, minkä vuoksi kokonaisia byrokraattisia järjestelmiä on olemassa vain niiden välttämiseksi. Jopa kaikkein täsmällisin presidentti voi tehdä virheen ja aiheuttaa kansainvälisen välikohtauksen, olipa kyseessä sitten Ronald Reagan, joka vitsaili mikrofoniin, että "aloitamme [Neuvostoliiton] pommittamisen viiden minuutin kuluttua", mikä johti lyhyeen punaisen hälytyksen antamiseen Neuvostoliiton joukoille, tai Barack Obama, joka viittasi "Puolan kuolemanleireihin" ja joutui pyytämään anteeksi sitä, että hän näytti sekoittavan miehitetyt puolalaiset ja natsit. Mitä enemmän spontaania vuorovaikutusta presidentillä on, sitä suuremmat ovat mahdollisuudet pelättyihin mokiin, minkä vuoksi presidentin Twitter-syötteen tiedetään aiheuttavan närästystä Yhdysvaltain kansallisen turvallisuuden ammattilaisille.  Trump luottaa paitsi kansallisen turvallisuuden ja mediasuhteiden tiimeihin, jotka laativat anodyneja julkisia lausuntoja, myös kykyynsä kommunikoida suoraan maailman kanssa internetin välityksellä. Tällä vapaudella on kuitenkin hintansa. Sen jälkeen, kun hänestä tuli presidentti tammikuussa, jotkut hänen twiitistään ovat aiheuttaneet hänen hallinnolleen oikeudellisia ongelmia, toiset taas ovat johtaneet täysimittaisiin diplomaattisiin välikohtauksiin. Joissakin tapauksissa hänen kabinettinsa virkamiehet ovat yrittäneet selittää Yhdysvaltain politiikkaa sekä liittolaisille että vastustajille, mutta presidentin ristiriitainen twiitti on sitten jäänyt heidän jalkoihinsa.Seuraavassa on joitakin kohokohtia presidentin ainutlaatuisesta diplomatiasta ja sen jälkiseurauksista. Twiitti Uskotko sen? Obaman hallinto suostui ottamaan tuhansia laittomia maahanmuuttajia Australiasta. Miksi? Tutkin tätä typerää sopimusta! â Donald J. Trump (@realDonaldTrump) 2. helmikuuta 2017 Taustaa Presidentin mainitsema âtyhmä sopimusâ oli Obaman aikainen pakolaisia koskeva sopimus. Yhdysvallat oli sopinut Australian kanssa 1 250 pakolaisen maahanpääsystä, jotka kiistanalaisen Australian politiikan mukaisesti sijoitettiin leireille Tyynenmeren saarille Papua-Uuteen-Guineaan ja Nauruun; Australia puolestaan asettaisi uudelleen pakolaisia El Salvadorista Guatemalasta ja Hondurasista. Kun hän lähetti twiitin 2. helmikuuta, Trump oli allekirjoittanut määräyksen, jolla kiellettiin matkustajat seitsemästä muslimienemmistöisestä maasta. (Tuo määräys estettiin tuomioistuimissa, vaikka korkein oikeus on sallinut sen toisen version jatkamisen oikeudenkäynnin ollessa kesken.)  Hän oli myös soittanut Australian pääministerin Malcolm Turnbullin kanssa surullisenkuuluisan puhelun, jossa hän syytti Turnbullia siitä, että hän yritti viedä "seuraavia Bostonin pommittajia", ja löi luurin korvaan. Puhelu ja twiitti olivat epätavallisen vihamielisiä liittolaiselta, joka on taistellut amerikkalaisten joukkojen rinnalla lähes jokaisessa konfliktissa toisen maailmansodan jälkeen. Huolimatta siitä, että alun perin arveltiin Trumpin vetäytyvän sopimuksesta, ensimmäiset sopimuksen pakolaiset sijoitettiin Yhdysvaltoihin syyskuussa. Yhdysvaltojen ja Australian suhteet ovat vakaat.* * * * Tweet Lausuntoni siitä, mitä Ruotsissa tapahtuu, viittasi @FoxNewsissa esitettyyn juttuun, joka koski maahanmuuttajia ja Ruotsia.  â Donald J. Trump (@realDonaldTrump) 19. helmikuuta 2017 Anna yleisön olla - FAKE NEWS -media yrittää sanoa, että laajamittainen maahanmuutto Ruotsissa toimii aivan loistavasti. EI! â Donald J. Trump (@realDonaldTrump) 20. helmikuuta 2017 Taustaa Floridassa helmikuussa järjestetyssä tilaisuudessa Trump hyökkäsi Euroopan politiikkaa vastaan, jonka mukaan Eurooppaan otetaan Syyriasta ja muualta konflikteja tai vainoa pakenevia pakolaisia, liittäen heidät terrori-iskuihin ja vannoen suojelevansa Yhdysvaltoja. "Meidän on pidettävä maamme turvassa", hän sanoi. âKatsokaa, mitä Saksassa tapahtuu, katsokaa, mitä Ruotsissa tapahtui viime yönä. Kuka uskoisi tällaista Ruotsissa?" Eivät ainakaan ruotsalaiset. Ruotsin ulkoministerin Margot Wallströmin tiedottaja sanoi: "On vaikea sanoa, mistä Trump puhuu." Ruotsin Washingtonin suurlähetystö twiittasi: @SteveKopack On #swedenincident epäselvää meille, mihin presidentti Trump viittasi olemme pyytäneet Yhdysvaltain viranomaisilta selitystä â Embassy of Sweden US (@SwedeninUSA) February 19 2017 Odotamme innolla, että voimme tiedottaa Yhdysvaltain hallinnolle Ruotsin maahanmuutto- ja kotouttamispolitiikasta. [Linkki] â Ruotsin Yhdysvaltain suurlähetystö (@SwedeninUSA) 19. helmikuuta 2017 Carl Bildt Ruotsin entinen keskustaoikeistolainen pääministeri, joka ennen Trumpin valintaa oli yksi aktiivisimmista Twitteriä käyttävistä globaaleista henkilöistä, lisäsi: Ruotsi? Terrori-isku? Mitä hän on polttanut? Kysymyksiä riittää. [Linkki] â Carl Bildt (@carlbildt) 19. helmikuuta 2017 Fox Newsin katkelma, johon Trump viittasi vastauksena arvostelijoilleen, on diskreditoitu. Mutta hän on esittänyt samanlaisia huomautuksia Saksasta ja Ranskasta, jotka yhdistävät niiden pakolaisten ja maahanmuuttajien vastaanoton terrorismiin. Eurooppa laajemminkin kamppailee suurten maahanmuuttaja- ja pakolaismäärien kotouttamisen haasteiden kanssa, ja se on kysymys, joka on auttanut ruokkimaan äärioikeistopuolueita useissa maissa. Tänä vuonna monet eurooppalaiset hallitukset, Ruotsi mukaan lukien, ovat kuitenkin tiukentaneet maahanmuuttosääntöjä, ja äärioikeistolaiset puolueet ovat jälleen kerran laskemassa gallupeissa. Upshot Trump ei ole twiitannut Ruotsista sitten helmikuun. Huhtikuussa Ruotsi kärsi Timesin mukaan "pahimman terrori-iskun vuosikymmeniin", kun kuljettaja ajoi kuorma-autollaan jalankulkijoiden päälle Tukholmassa; iskun tekijäksi tunnustautunut mies oli Uzbekistanin kansalainen, jonka turvapaikkahakemus oli hylätty edellisenä vuonna. * * * * Tweet Säälittävä tekosyy Lontoon pormestarilta Sadiq Khanilta, joka joutui miettimään nopeasti lausuntoaan "ei syytä huoleen". MSM tekee kovasti töitä myydäkseen sen! â Donald J. Trump (@realDonaldTrump) 5. kesäkuuta 2017 .@Theresa_May älä keskity minuun keskity tuhoisaan radikaali-islamilaiseen terrorismiin, jota tapahtuu Yhdistyneessä kuningaskunnassa. Meillä menee ihan hyvin! â Donald J. Trump (@realDonaldTrump) 30. marraskuuta 2017 Taustaa Trumpin ja Lontoon pormestarin Sadiq Khanin välinen riita juontaa juurensa presidentinvaalikampanjaan. Pariisin ja San Bernardinon iskujen jälkeen loppuvuodesta 2015 republikaani vaati Yhdysvaltoihin saapuvien muslimien "täydellistä ja täydellistä sulkemista". Khan, joka on pakistanilaisten maahanmuuttajien poika Iso-Britanniassa, kutsui Trumpin islamia koskevia huomautuksia "närkästyttäviksi" ja sanoi toivovansa, että Hillary Clinton, Trumpin silloinen demokraattinen kilpailija, "torjuisi hänet".Trump kertoi haastateltavalle sanovansa, että hän "muistaisi nuo lausunnot". Ne ovat hyvin ilkeitä lausuntoja." Hän muistikin. Kun terroristi iski Lontooseen kesällä, Khan kehotti kaupungin asukkaita olemaan "rauhoittumatta" poliisin "lisääntyneestä läsnäolosta". Trump näytti irrottaneen tuon huomautuksen asiayhteydestään Twitterissä ja vihjasi Khanin vähättelevän terrorismin uhkaa. Trumpin ja Khanin välinen riita sopii hänen ja Lontoon pormestarin väliseen vuorovaikutukseensa, mutta hänen äskettäinen Theresa Mayn vähätteleminen oli yllättävämpää. Se alkoi, kun Trump twiittasi viime kuun lopulla uudelleen brittiläisen äärioikeistolaisen ryhmän jakamia muslimivastaisia videoita. May sanoi, että presidentti oli "väärässä", kun hän jakoi videoita, joissa väitettiin muslimien syyllistyvän väkivaltaisiin tekoihin ja joiden alkuperä on kyseenalainen tai jotka on kumottu.  Trump twiittasi, että hänen ponnistelunsa voitaisiin käyttää paremmin estämään âradikaali islamilainen terrorismiâ Yhdistyneessä kuningaskunnassa. Upshot Khan on yksi Yhdistyneen kuningaskunnan suosituimmista poliittisista henkilöistä, May ei niinkään. Trump on kuitenkin niin vastenmielinen maan sisällä, että britit olivat yksimielisesti raivoissaan hänen twiittejään ja Mayn moitteita vastaan. Vaatimukset Trumpin suunnitellun valtiovierailun peruuttamisesta Britanniaan lisääntyivät twiittien jälkeen. Tämän episodin aiheuttamat pysyvät vahingot Yhdysvaltojen ja Ison-Britannian suhteille jäävät todennäköisesti vähäisiksi, sillä riitoja lukuun ottamatta "erityissuhteet" palvelevat edelleen molempien maiden etuja. Suhde on kuitenkin ollut pitkään tärkeämpi Yhdistyneelle kuningaskunnalle kuin Yhdysvalloille. Trumpin twiitit tekevät siitä entistäkin ilmeisemmän. * * * * twiittailin äskettäisen Lähi-idän matkani aikana, että radikaalia ideologiaa ei enää voida rahoittaa. Johtajat osoittivat Qatariin - katso! â Donald J. Trump (@realDonaldTrump) 6. kesäkuuta 2017 Taustaa Yhdysvallat on solminut läheisiä terrorisminvastaisia kumppanuuksia Persianlahden maiden kanssa huolimatta siitä, että jotkin näistä maista ovat historiallisesti tukeneet radikaaleja islamistiryhmiä, jotka vastustavat Yhdysvaltoja. Tähän kuuluu myös Qatar, jolla on öljy- ja kaasuvarantoja ja jossa sijaitsee myös alueen suurin Yhdysvaltain sotilastukikohta. Qatarin ulkopolitiikkaa voidaan myös kutsua kiertoilmaisulla sanottuna mukautuvaksi ulkopolitiikaksi: Se on lähellä länsimaita, mutta sillä on myös yhteyksiä Yhdysvaltojen vastustajiin, kuten Iraniin, Hamasiin ja Talebaniin. Saudi-Arabia ja sen arabiliittolaiset asettivat tänä kesänä laajan talous- ja matkustuskiellon Qatarille ja katkaisivat kaikki suhteet siihen. ulkoministeri Rex Tillerson, joka Exxonin toimitusjohtajana matkusti paljon alueella ja jolla on syviä henkilökohtaisia suhteita Qatarin kuninkaallisiin ja muuallekin, kehotti asianosaisia maita istumaan alas ja käsittelemään nämä erimielisyydet.Trumpin twiitissä oli erilainen sävy, ja New York Timesin mukaan se sai Qatarin kysymään amerikkalaisilta virkamiehiltä, onko heidän pitkäaikainen liittoutumisensa vaarassa. Tillersonin ja muiden diplomaattisista yrityksistä huolimatta Trump jatkoi kutsumalla Qataria julkisesti "erittäin korkeatasoisen terrorismin tukijaksi". "Lopputulos" Liittolaisten loukkaaminen ei ehkä aiheuta kovinkaan suurta vahinkoa, sillä liittoutumiset kestävät kuitenkin kauemmin kuin presidentin virkakausi. On kuitenkin erillinen kysymys, mitä sekavat viestit vaikuttavat lyhyen aikavälin ulkopoliittisiin tavoitteisiin. Qatarin emiiri sanoi viime kuussa, että hänen maansa on "tuhat kertaa paremmassa asemassa" ilman Saudi-Arabiaa ja muita saartoa määrääviä Persianlahden maita, mikä viittaa siihen, että jos Yhdysvallat haluaa nähdä erimielisyyden ratkaistavan nopeasti, tavoite on edelleen saavuttamattomissa. Ja jos Yhdysvallat haluaisi nähdä Iranin roolin vähenevän Persianlahdella, sekin on epätodennäköistä; Qatar on nyt kääntynyt Iranin ja muiden maiden puoleen saadakseen tukea. * * * * Tweet Kerroin Rex Tillersonille, ihanalle ulkoministerillemme, että hän tuhlaa aikaansa yrittäessään neuvotella pikku rakettimiehen kanssa... â Donald J. Trump (@realDonaldTrump) 1. lokakuuta 2017 ...Säästä energiaasi Rex, me teemme sen, mitä on tehtävä! â Donald J. Trump (@realDonaldTrump) 1. lokakuuta 2017</w:t>
      </w:r>
    </w:p>
    <w:p>
      <w:r>
        <w:rPr>
          <w:b/>
        </w:rPr>
        <w:t xml:space="preserve">Tulos</w:t>
      </w:r>
    </w:p>
    <w:p>
      <w:r>
        <w:t xml:space="preserve">Donald J. Trump</w:t>
      </w:r>
    </w:p>
    <w:p>
      <w:r>
        <w:rPr>
          <w:b/>
        </w:rPr>
        <w:t xml:space="preserve">Esimerkki 4.1716</w:t>
      </w:r>
    </w:p>
    <w:p>
      <w:r>
        <w:t xml:space="preserve">Lokakuun 22. päivänä Tesla ilmoitti uraauurtavasta sopimuksesta valmistaa autoja Kiinassa, jolla rakennetaan paikallista tuotantokapasiteettia ja lisätään myyntiä maailman suurimmilla sähköajoneuvojen markkinoilla.Sopimus on uraauurtava monessa mielessä. Kiina on myöntänyt Teslalle enemmän autonomiaa kuin muille ulkomaisille valmistajille.  Tesla on ensimmäinen suuri ulkomainen autonvalmistaja, joka perustaa paikallisia toimintoja ilman 50:50-yhteisyritysosapuolta. Tämä on tärkeä myönnytys, sillä se antaa Teslalle tiukemman määräysvallan sekä teollis- ja tekijänoikeuksiin että vertikaalisesti integroituun tuotantoprosessiin.  Tesla hyötyy myös Kiinassa myytävien autojen tuotantokustannusten alenemisesta, ja vaikka yksityiskohtia ei julkistettu, se voi myös saada verohelpotuksia ja tukia, jotka ovat samankaltaisia kuin kiinalaisilla tuottajilla. Teslan houkutteleminen on symbolinen voitto Kiinalle. Kiinalla on selkeä tavoite olla maailman johtava sähköajoneuvojen valmistaja osana laajempaa pyrkimystä rakentaa puhtaampi ja ympäristötietoisempi yhteiskunta. Ilmoituksen ajoitus Kiinan kriittisen 19. kongressin aikana vahvistaa hallituksen laajempia tavoitteita.Tarkempi tarkastelu osoittaa kuitenkin, että Tesla tarvitsee Kiinaa enemmän kuin Kiina Teslaa. IHS Markitin kaavio: Light Vehicle Forecast osoittaa, että Kiina on tärkeä markkina-alue maailman johtaville autonvalmistajille. Kiina ohitti Yhdysvallat vuonna 2009 suurimpana automarkkinana, ja länsimarkkinoiden automyynnin ennustetaan vähenevän, kun taas kehittyvät markkinat ovat maailmanlaajuisen kasvun veturina. Vuonna 2016 Kiinan osuus kaikista maailman uusista rekisteröidyistä sähköajoneuvoista oli 45 prosenttia: Kiinassa rekisteröitiin 336 000 sähköajoneuvoa ja Yhdysvalloissa 160 000. Kiina on myös rakentamassa sähköautojen latausinfrastruktuuria, joka valmistelee markkinoita Teslan kaltaiselle huippuluokan valmistajalle. Vuonna 2016 Kiinan osuus julkisesti saatavilla olevista sähköautojen latauspisteistä oli maailmanlaajuisesti 44 prosenttia, mukaan lukien 82 prosenttia pikalatauspisteistä. Sähköajoneuvojen kysyntä on kasvanut Kiinassa nopeammin kuin millään muulla globaalilla markkinalla, sillä sähköajoneuvojen ostojen osuus kasvoi 3,6-kertaiseksi vuodesta 2014 vuoteen 2016. Koska sähköautojen ostojen osuus koko automarkkinoista on vain 1,37 prosenttia, Kiinan sähköautomarkkinat näyttävät olevan valmiit kasvamaan entisestään.Alhaisen hintaluokan sähköautot dominoivat TeslaaTeslan näennäisesti suotuisista markkinaolosuhteista huolimatta Tesla ei ole toistaiseksi menestynyt Kiinassa kovin hyvin. Tuet ovat vauhdittaneet sähköautojen kysyntää, sillä Kiinan hallitus maksaa jopa 50 prosenttia kotimaassa tuotettujen sähköautojen ostohinnasta. Alemman hintaluokan sähköajoneuvot ovat olleet hallitsevia, ja Tesla, johon sovelletaan 25 prosentin tuontiveroa, on suurelta osin syrjäytynyt markkinoilta. Vuonna 2016 Teslan osuus Kiinan sähköautomarkkinoista oli vain 3 prosenttia. Teslan vaisu tulos Kiinassa on silmiinpistävä kontrasti muihin maailmanlaajuisiin autonvalmistajiin. Kuten länsimaissa, autot ovat Kiinassa statussymboli, ja kuluttajat suosivat arvostettuja maailmanlaajuisia merkkejä. Ulkomaisten autojen markkinaosuus Kiinassa on 60 prosenttia, ja ulkomaiset merkit ovat vallanneet seitsemän kahdeksasta eniten myytyjen autojen sijasta vuonna 2016. Audi, BMW, Mercedes ja Porsche myyvät kaikki neljänneksestä kolmannekseen maailmanlaajuisesta kokonaismyynnistään Kiinassa, mikä tarkoittaa keskimäärin 10 prosentin kasvua vain viiden viime vuoden aikana. Lisäksi Volkswagen myy nyt puolet maailmanlaajuisesta myynnistään Kiinassa. Muiden ulkomaisten automerkkien kokemukset viittaavat siihen, että Teslan pitäisi pärjätä Kiinassa hyvin, jos se pystyy alentamaan tuotantokustannuksia ja ajoneuvojen hinnoittelua paikallisten markkinoiden mukaisesti. Kiinan sähköautomarkkinat kasvavat Teslan kanssa tai ilman Teslaa. Teslan sopimus Shanghain hallituksen kanssa on kuitenkin sekä ajankohtainen että välttämätön. Kun sähköautomarkkinat lähtevät liikkeelle Kiinassa, Teslan on pärjättävä hyvin näillä elintärkeillä markkinoilla säilyttääkseen maailmanlaajuisen johtoasemansa. Volyymin kasvattaminen Kiinassa on välttämätöntä tuotantokustannusten ja hinnoittelun alentamiseksi sekä maailmanlaajuisilla että paikallisilla markkinoilla. Kuten muillakin teollisuudenaloilla on nähtävissä, Tesla saattaa lopulta huomata, että teknologiaosaaminen Kiinassa osoittautuu myös elintärkeäksi, jotta se voi säilyttää asemansa johtavana innovaattorina maailmanlaajuisesti.</w:t>
      </w:r>
    </w:p>
    <w:p>
      <w:r>
        <w:rPr>
          <w:b/>
        </w:rPr>
        <w:t xml:space="preserve">Tulos</w:t>
      </w:r>
    </w:p>
    <w:p>
      <w:r>
        <w:t xml:space="preserve">Tesla</w:t>
      </w:r>
    </w:p>
    <w:p>
      <w:r>
        <w:rPr>
          <w:b/>
        </w:rPr>
        <w:t xml:space="preserve">Esimerkki 4.1717</w:t>
      </w:r>
    </w:p>
    <w:p>
      <w:r>
        <w:t xml:space="preserve">New Yorkin pitkäaikainen lääkemarihuanan puolestapuhuja Dana Beal on jälleen vankilassa, koska hän yritti kuljettaa 22 kiloa marihuanaa Kaliforniasta, poliisi kertoi maanantaina. Beal 70 pidätettiin lauantai-iltana Hayforkissa Kaliforniassa, maaseutuyhteisössä noin sata mailia Oregonin rajalta etelään Trinity County Sheriffin tiedottaja Jill Lynn kertoi Daily Newsille. Beal pidätettiin epäiltynä kannabiksen hallussapidosta myyntiä varten ja törkeästä yrityksestä kuljettaa marihuanaa osavaltion rajojen yli, kuten viranomaiset vahvistivat.Vuosi sitten tällä viikolla sekä Beal että Statzer pidätettiin yhdessä Oregonissa sen jälkeen, kun osavaltion poliisi pysäytti heidät, koska he olivat ajaneet linjan ulkopuolella ja ylittäneet nopeusrajoituksen, ja heidän autostaan väitettiin löytyneen 55 kiloa marihuanaa. Dana Beal keskellä puhuu mielenosoituksessa lääkemarihuanan puolesta vuoden 2016 demokraattien kansalliskokouksen aikana. (John Penley) Nuorten kansainvälisen puolueen eli jippien veteraani Beal oli asunut Manhattanilla vapauduttuaan liittovaltion vankilasta vuonna 2014, mutta hän myös matkusti paljon ystävät kertoivat Daily Newsille. vapautumisensa jälkeen Beal keräsi varoja Tiibetissä sijaitsevalle klinikalle, joka käyttää länsiafrikkalaisen kasvin johdannaista ibogaiinia opioidiriippuvuuden hoidossa, eräs ystävä sanoi. Beal vangittiin, koska häntä epäiltiin kannabiksen hallussapidosta myyntiä varten ja törkeästä yrityksestä kuljettaa marihuanaa osavaltion rajojen yli, lähde kertoi. (Mariela Lombard)Brooklynissa asuva Edwards kutsui Bealia âamerikkalaiseksi sankariksiâ, joka puolustaa aids- ja syöpäpotilaita New Yorkissa.Muut kannattajat julkaisivat Facebookissa viestejä âVapauttakaa Dana Bealâ.Trinityn piirikunnan syyttäjän tiedottaja kertoi, että Bealin oli määrä saapua ensimmäisen kerran oikeuteen tiistaina. Virallisia syytteitä ei ollut nostettu maanantaiaamuun mennessä, hän sanoi.</w:t>
      </w:r>
    </w:p>
    <w:p>
      <w:r>
        <w:rPr>
          <w:b/>
        </w:rPr>
        <w:t xml:space="preserve">Tulos</w:t>
      </w:r>
    </w:p>
    <w:p>
      <w:r>
        <w:t xml:space="preserve">Dana Beal</w:t>
      </w:r>
    </w:p>
    <w:p>
      <w:r>
        <w:rPr>
          <w:b/>
        </w:rPr>
        <w:t xml:space="preserve">Esimerkki 4.1718</w:t>
      </w:r>
    </w:p>
    <w:p>
      <w:r>
        <w:t xml:space="preserve">Prinssi Harry kieltäytyi tiistaina osallistumasta kuninkaallisen perheen perinteiseen Boxing Dayn metsästykseen, jotta hän ei suututtaisi "osittain vegaani" -aktivistista morsiantaan.The Sun -lehden mukaan Sandringhamin kartanon riistanhoitajat, jossa Harry ensimmäisen kerran liittyi perheensä kanssa vuosittaiseen metsästykseen yli 20 vuotta sitten, olivat "tyrmistyneitä" prinssin päätöksestä.Harry rakastaa sitä, ja hän on aina ollut siellä Boxing Dayn päivänä. Mutta jos se tarkoittaa kuninkaallisten perinteiden rikkomista, jotta hän ei järkyttyisi, niin olkoon niin. On reilua sanoa, että täällä on aika järkyttyneitä ilmeitä." Harryn ystävä sanoi: Keskiviikkona prinssi Harrya ja BBC:tä kritisoitiin siitä, että ne olivat tuottaneet Barack Obaman kanssa poliittisen "haastattelun", jossa entinen presidentti hyökkäsi peitellysti seuraajansa Donald J. Trumpin kimppuun.</w:t>
      </w:r>
    </w:p>
    <w:p>
      <w:r>
        <w:rPr>
          <w:b/>
        </w:rPr>
        <w:t xml:space="preserve">Tulos</w:t>
      </w:r>
    </w:p>
    <w:p>
      <w:r>
        <w:t xml:space="preserve">Harry</w:t>
      </w:r>
    </w:p>
    <w:p>
      <w:r>
        <w:rPr>
          <w:b/>
        </w:rPr>
        <w:t xml:space="preserve">Esimerkki 4.1719</w:t>
      </w:r>
    </w:p>
    <w:p>
      <w:r>
        <w:t xml:space="preserve">Donald Trump Jr., joka kerran vertasi pakolaisia myrkytettyihin Skittles-karkkeihin ja jäi ruuhkaan Wienermobilen taakse, teki viikonloppuna hyvin rohkean muotivalinnan. Hän viiletti Floridassa Trumpin perheen kanssa, kun hän twiittasi tämän uima-altaalla otetun kuvan. 5-10 000 tällaista täytyy ostaa jaettavaksi kavereillemme #MSM:ssä. Sillä välin minä näytän heille mallia😂. #yourewelcome pic.twitter.com/Hnn3Z5Pspm - Donald Trump Jr. (@DonaldJTrumpJr) 15. huhtikuuta 2017Tietysti viitattiin tuohon kuvaan, jossa Donald Trump Jr. istuu puun kannolla.</w:t>
      </w:r>
    </w:p>
    <w:p>
      <w:r>
        <w:rPr>
          <w:b/>
        </w:rPr>
        <w:t xml:space="preserve">Tulos</w:t>
      </w:r>
    </w:p>
    <w:p>
      <w:r>
        <w:t xml:space="preserve">Donald Trump Jr.</w:t>
      </w:r>
    </w:p>
    <w:p>
      <w:r>
        <w:rPr>
          <w:b/>
        </w:rPr>
        <w:t xml:space="preserve">Esimerkki 4.1720</w:t>
      </w:r>
    </w:p>
    <w:p>
      <w:r>
        <w:t xml:space="preserve">WASHINGTON (Reuters) - Presidentti Donald Trumpin entinen strategi Steve Bannon vetäytyi sunnuntaina Trumpin poikaa koskevista halventavista kommenteista uudessa kirjassa, joka herätti Valkoisessa talossa närkästystä ja saattaa uhata Bannonin vaikutusvaltaa konservatiivisena vallanvälittäjänä. Elokuussa Valkoisesta talosta syrjäytettyä Bannonia siteerattiin toimittaja Michael Wolffin kirjassa âFire and Fury: Inside the Trump White Houseâ, jossa hän sanoi, että kesäkuussa 2016 pidetty tapaaminen venäläisryhmän kanssa, johon Donald Trump Jr. ja hänen isänsä kampanjan huippuvirkailijat osallistuivat, oli âjärjetönâ ja âepäisänmaallinenâ.â Presidentti vastasi sanomalla, että Bannon oli menettänyt järkensä, ja Valkoinen talo ehdotti, että kovan oikeiston uutissivusto Breitbart News eroaisi Bannonin kanssa, joka on sen hallituksen puheenjohtaja. Bannon sanoi sunnuntaina julkaistussa lausunnossaan, että hänen kommenttinsa oli suunnattu Trumpin entiselle kampanjapäällikölle Paul Manafortille eikä presidentin pojalle.â Pahoittelen sitä, että viivyttelyni vastauksessa Don Jr:ta koskevaan virheelliseen raportointiin on vienyt huomion pois presidentin historiallisista saavutuksista hänen presidenttikautensa ensimmäisenä vuotenaâ, Bannon sanoi.â Trump sanoi viime viikolla, että Bannonilla ei ole mitään tekemistä hänen itsensä tai hänen presidenttikautensa kanssa. Tuo jyrkkä vastaus sai Bannonin vieraantumaan Trumpin republikaanisen puolueen konservatiivisempien ryhmien keskuudessa. Bannon sanoi tukevansa edelleen Trumpia, jonka julkinen ero entiseen strategiinsa ja hänen käyttämänsä pilkallinen lempinimi âSloppy Steveâ kuvastaa presidentin vihan syvyyttä. âTukeni on myös horjumaton presidentille ja hänen agendalleenâ, Bannon sanoi sunnuntaina antamassaan lausunnossa. âOlen tähän mennessä ainoa henkilö, joka on toteuttanut maailmanlaajuisia ponnisteluja Trumpin ja trumpismin sanoman julistamiseksi, ja olen edelleen valmis seisomaan tämän presidentin tukena hänen pyrkimyksissään tehdä Amerikasta jälleen suuri.â Kirjassa Bannon ilmaisi hämmästyksensä tapaamisesta, johon Trump Jr. presidentin vävy Jared Kushner ja Manafort osallistuivat Trump Towerissa New Yorkissa venäläisen lakimiehen kanssa, jonka sanottiin tarjoavan vahingollisia tietoja entisestä ulkoministeristä Hillary Clintonista, joka oli demokraattien presidenttiehdokas. Bannonin siteerattiin sanoneen olevansa varma, että Trump Jr. olisi ottanut tapaamiseen osallistuneet venäläiset tapaamaan isäänsä. Bannon ei erityisesti kiistänyt lainauksia, mutta sanoi, että hänen kritiikkinsä oli tarkoitettu Manafortille, jota erikoisoikeusasiamies Robert Mueller syyttää osana tutkimusta Venäjän sekaantumisesta Yhdysvaltain presidentinvaaleihin vuonna 2016. âKommenttini oli suunnattu Paul Manafortille, joka on kokenut kampanja-ammattilainen, jolla on kokemusta ja tietoa siitä, miten venäläiset toimivat. Hänen olisi pitänyt tietää, että he ovat kaksinaamaisia ja ovelia, eivätkä he ole ystäviämme", Bannon sanoi. vanhempi poliittinen neuvonantaja Miller sanoi kirjan olevan âgroteskeinen fiktioteosâ ja sanoi, että oli âtraagista ja valitettavaaâ, että Bannon esitti kirjassaan sellaisia kommentteja kuin hän teki.</w:t>
      </w:r>
    </w:p>
    <w:p>
      <w:r>
        <w:rPr>
          <w:b/>
        </w:rPr>
        <w:t xml:space="preserve">Tulos</w:t>
      </w:r>
    </w:p>
    <w:p>
      <w:r>
        <w:t xml:space="preserve">Steve Bannon</w:t>
      </w:r>
    </w:p>
    <w:p>
      <w:r>
        <w:rPr>
          <w:b/>
        </w:rPr>
        <w:t xml:space="preserve">Esimerkki 4.1721</w:t>
      </w:r>
    </w:p>
    <w:p>
      <w:r>
        <w:t xml:space="preserve">ja senaattori Ted Cruz -LRB- R-Texas -RRB- , jotka jäivät republikaanien ja demokraattien esivaaleissa aivan kärjen taakse, väittelevät keskenään ja esittävät kysymyksiä yleisön jäseniltä CNN:n kaupungintalolla. CNN: n Dana Bash ja Jake Tapper - joka kyseenalaisti republikaanien esivaaliehdokkaita, kuten Cruzia, väittelyn aikana vuonna 2015 - moderoi keskiviikkoillan väittelyä klo 21.00 ET . Kaksi senaattoria eroavat dramaattisesti ideologisella spektrillä , jossa Sanders kuvaa itseään "demokraattiseksi sosialistiksi" ja Cruz nähdään usein vankkumattomana konservatiivina. Sanders on moittinut rikkaita yrityksiä niiden väitetyn ahneuden vuoksi, mutta Cruz kannatti yritysverokannan yli puolittamista syyskuussa. Reutersin mukaan Cruz tavoitteli 15-20 prosentin verokantaa, joka on samanlainen kuin Trumpin tekemät ehdotukset ja paljon alhaisempi kuin nykyinen 35 prosentin verokanta. Cruz on vaatinut perintöveron , joka tunnetaan myös nimellä "kuolinvero ", poistamista, kun taas Sanders on vaatinut progressiivista perintöverorakennetta . Aiemmin tänä vuonna CNN isännöi väittelyn Sandersin ja Cruzin välillä terveydenhuollon uudistuksesta .</w:t>
      </w:r>
    </w:p>
    <w:p>
      <w:r>
        <w:rPr>
          <w:b/>
        </w:rPr>
        <w:t xml:space="preserve">Tulos</w:t>
      </w:r>
    </w:p>
    <w:p>
      <w:r>
        <w:t xml:space="preserve">Ted Cruz</w:t>
      </w:r>
    </w:p>
    <w:p>
      <w:r>
        <w:rPr>
          <w:b/>
        </w:rPr>
        <w:t xml:space="preserve">Esimerkki 4.1722</w:t>
      </w:r>
    </w:p>
    <w:p>
      <w:r>
        <w:t xml:space="preserve">Chuin valinta oli muodollisuus, koska hän oli ainoa ehdokas. Hän sai 282 eli 94 prosentin kannatuksen eteläkiinalaisen kaupungin 300-henkisestä pääjohtajan vaalilautakunnasta, jonka muodostivat lähinnä Pekingiin sidoksissa olevat henkilöt. Chui sanoi sunnuntain äänestyksen jälkeen, että kaupungin on tehtävä enemmän vähentääkseen taloudellista riippuvuuttaan kasinobisneksestä. "Pelimarkkinoiden avaamisen jälkeen olemme nähneet suuren muutoksen toimintatavassa ja liiketoiminnan laajuudessa", hän sanoi toimittajille. Chui sanoi kehittävänsä aktiivisesti kiinalaisen lääketieteen logistiikka- ja koulutusaloja. Hän sanoi myös aikovansa houkutella lisää taiwanilaisia turisteja Macaoon hyödyntäen Pekingin ja Taipein viime aikoina parantuneita suhteita. Macaon uusi johtaja on myös luvannut torjua korruptiota, joka on varjostanut alueen menestystä.</w:t>
      </w:r>
    </w:p>
    <w:p>
      <w:r>
        <w:rPr>
          <w:b/>
        </w:rPr>
        <w:t xml:space="preserve">Tulos</w:t>
      </w:r>
    </w:p>
    <w:p>
      <w:r>
        <w:t xml:space="preserve">Fernando Chui</w:t>
      </w:r>
    </w:p>
    <w:p>
      <w:r>
        <w:rPr>
          <w:b/>
        </w:rPr>
        <w:t xml:space="preserve">Tulos</w:t>
      </w:r>
    </w:p>
    <w:p>
      <w:r>
        <w:t xml:space="preserve">Chui</w:t>
      </w:r>
    </w:p>
    <w:p>
      <w:r>
        <w:rPr>
          <w:b/>
        </w:rPr>
        <w:t xml:space="preserve">Esimerkki 4.1723</w:t>
      </w:r>
    </w:p>
    <w:p>
      <w:r>
        <w:t xml:space="preserve">Tammikuussa VEDP:n toimitusjohtajana aloittanut Stephen Moret sanoi, että kumppanuus on parhaillaan toteuttamassa 27:ää VEDP:n valvonnassa olevaa tarkastusraportin suositusta. Moret puolustautuu voimakkaasti syytöksiä vastaan, joiden mukaan VEDP harjoittaa yritysten hyvinvointia tarjoamalla yrityksille taloudellisia kannustimia sijoittautua tai laajentaa toimintaansa Kansainyhteisöön.â Ensinnäkin on tärkeää ymmärtää, että Virginia on yksi Amerikan pienimmistä kannustinvaltioista â Moret kertoi Watchdog.orgille ja lisäsi, että osavaltio antaa suhteellisen pieniä kannustinpaketteja yrityksille.Tulevaisuudessa VEDP keskittyy Moretin mukaan paljon vähemmän kannustimiin talouskehityksen välineenä. Sen sijaan kumppanuus pyrkii enemmän parantamaan työvoiman kehittämistä laajentamaan laajakaistayhteyksiä ja yleisesti tekemään osavaltiosta houkuttelevamman paikan investoinneille, hän sanoi.Virginiassa on jo sisäänrakennettuja etuja, sillä julkiset koulut ja korkeakoulut ovat maan parhaita, ja lisäksi siellä on yksi parhaista liiketoimintailmastoista, Moret sanoi.Nykyiset muutokset VEDP:ssä koskevat kahta avainkysymystä, joista toinen on kaikkien lainsäädäntötarkastuksessa mainittujen puutteiden korjaaminen, hän sanoi. Toinen asia on laajempi.â Jos ajatellaan Virginiaa, tämä on yksi Amerikan parhaista osavaltioista, joten haluamme luoda osavaltion talouskehitysorganisaation, joka vastaa Virginiassa vallitsevia pyrkimyksiä.â Moret sanoi.VEDP raportoi yleiskokoukselle ennen vuoden loppua, ja hän odottaa voivansa sanoa, että selvä enemmistö suosituksista on täytetty. Moret sanoi, että se pysyy erittäin tärkeänä VEDP:n osastona.Toinen VEDP:n avainalue on tehdä tiivistä yhteistyötä kansalaisopistojen ja ammattikoulujen kanssa, jotta voidaan luoda räätälöityjä työntekijöiden koulutusohjelmia kysyttyjä työpaikkoja varten.Moret sanoi, että yritysten sijaintipaikan valinta riippuu usein siitä, onko heillä ammattitaitoista paikallista työvoimaa.â Emme ole tällä hetkellä johtavia osavaltion työvoiman kehittämisohjelmia?â Hän sanoi.</w:t>
      </w:r>
    </w:p>
    <w:p>
      <w:r>
        <w:rPr>
          <w:b/>
        </w:rPr>
        <w:t xml:space="preserve">Tulos</w:t>
      </w:r>
    </w:p>
    <w:p>
      <w:r>
        <w:t xml:space="preserve">Stephen Moret</w:t>
      </w:r>
    </w:p>
    <w:p>
      <w:r>
        <w:rPr>
          <w:b/>
        </w:rPr>
        <w:t xml:space="preserve">Esimerkki 4.1724</w:t>
      </w:r>
    </w:p>
    <w:p>
      <w:r>
        <w:t xml:space="preserve">Biden kannustaa Romneyta asettumaan ehdolle senaattiin . Park City , Utah -LRB- CNN -RRB- Entinen varapresidentti Joe Biden rohkaisee entistä kilpailijaa Mitt Romneyta palaamaan julkiseen elämään ja asettumaan ehdolle senaattiin . Biden puhui Romneyn ideoiden huippukokouksessa , joka on vuosittainen lahjoittajien ja yritysjohtajien tapaaminen Utahissa. Park Cityssä perjantai-iltana järjestetyssä yksityistilaisuudessa Biden kutsui Romneyta rehelliseksi mieheksi ja sanoi, että hänen pitäisi kahden paikalla olleen henkilön mukaan haastaa Romney ensi vuonna. Kommentti oli nopea ja välinpitämätön , mutta Romneyn kannattajien joukko arvosti sitä ja taputti. Romney , entinen Massachusettsin kuvernööri , on mormoni ja omistaa kodin Utahissa. Nämä kaksi miestä olivat vastakkaisilla puolilla vuoden 2012 vaaleissa - Biden presidentti Barack Obaman vastaehdokkaana ja Romney republikaanien presidenttiehdokkaana . Romney ja Biden harkitsivat kumpikin presidenttiehdokkuutta viime vuonna , mutta kumpikin suosi ehdokkaita, joilla he näkivät olevan ylivoimainen taloudellinen etu -LRB- Jeb Bush republikaanien puolella ; Hillary Clinton demokraattien puolella -RRRB- . Romney , 70, ei ole myöskään pysynyt kaukana politiikasta. Sen jälkeen, kun hänet ohitettiin Trumpin ulkoministeriksi , Romney on kampanjoinut GOP-ehdokkaiden puolesta ja ottanut kantaa poliittisiin asioihin sosiaalisen median välityksellä. Spekulaatiot ovat lisääntyneet , että Romney voisi pyrkiä Utahin senaattiin .</w:t>
      </w:r>
    </w:p>
    <w:p>
      <w:r>
        <w:rPr>
          <w:b/>
        </w:rPr>
        <w:t xml:space="preserve">Tulos</w:t>
      </w:r>
    </w:p>
    <w:p>
      <w:r>
        <w:t xml:space="preserve">Mitt Romney</w:t>
      </w:r>
    </w:p>
    <w:p>
      <w:r>
        <w:rPr>
          <w:b/>
        </w:rPr>
        <w:t xml:space="preserve">Esimerkki 4.1725</w:t>
      </w:r>
    </w:p>
    <w:p>
      <w:r>
        <w:t xml:space="preserve">Mu Sochua vastaan nostettiin kanne sen jälkeen, kun hän oli yrittänyt haastaa pääministerin oikeuteen väittäen, että tämä oli esittänyt hänestä herjaavia huomautuksia kahdessa puheessaan. Huhtikuun alussa Hun Sen kutsui erästä nimeltä mainitsematonta lainsäätäjää "vahvaksi jalaksi", mikä on termi, jota jotkut Kambodžassa pitävät erityisen loukkaavana naisia kohtaan. Mu Sochua on sanonut, että puheessa viitattiin selvästi häneen. Hän myös tuomitsi Hun Hunin huomautukset toisessa puheessa. Phnom Penhin kunnanoikeus hylkäsi hänen kanteensa kesäkuussa ja piti sitä perusteettomana, mutta se jatkoi pääministerin vastakanteen käsittelyä. Kambodžan parlamentti poisti sen jälkeen koskemattomuuden Mu Sochualta ja toiselta oppositiolainsäätäjältä, joka oli haastettu oikeuteen kunnianloukkauksesta Hun Senin ja korkea-arvoisten sotilasupseerien toimesta. Molemmat syyttivät parlamenttia pääministerin etujen ajamisesta, kun kollegat järjestivät ulosmarssin.</w:t>
      </w:r>
    </w:p>
    <w:p>
      <w:r>
        <w:rPr>
          <w:b/>
        </w:rPr>
        <w:t xml:space="preserve">Tulos</w:t>
      </w:r>
    </w:p>
    <w:p>
      <w:r>
        <w:t xml:space="preserve">Mu Sochua Sam</w:t>
      </w:r>
    </w:p>
    <w:p>
      <w:r>
        <w:rPr>
          <w:b/>
        </w:rPr>
        <w:t xml:space="preserve">Tulos</w:t>
      </w:r>
    </w:p>
    <w:p>
      <w:r>
        <w:t xml:space="preserve">Mu</w:t>
      </w:r>
    </w:p>
    <w:p>
      <w:r>
        <w:rPr>
          <w:b/>
        </w:rPr>
        <w:t xml:space="preserve">Esimerkki 4.1726</w:t>
      </w:r>
    </w:p>
    <w:p>
      <w:r>
        <w:t xml:space="preserve">Vapaaehtoistoiminnan koordinaattori George Bradvican tehtävänä on pitää yllä rauhallisuutta keskellä sitä, mitä monet ovat kuvailleet tragediaksi ja kaaokseksi. Jo päivien ajan hänen tehtävänään on ollut kertoa sadoille eri taitoja omaaville ihmisille, missä heitä eniten tarvitaan, ja samalla varmistaa, että jokainen hevonen on huomioitu ja että hevosista huolehditaan.Bradvica väittää kuitenkin, että valtava tuki tekee hänen työstään helppoa. "En haluaisi sanoa tätä, koska se kuulostaa puolisotilaalliselta, mutta yhteistyöhalukkuus, yhteistyöhalukkuus, hevosrakkaus ja halu auttaa kriittisessä tilanteessa tekee siitä helppoa", Bradvica sanoi. "Se on niin helppoa â minun tarvitsee vain pyytää." Bradvica sanoi, että messukeskuksen työntekijät pyysivät sosiaalisessa mediassa paikallisia asukkaita auttamaan heitä valmistautumaan lähestyvään tungokseen. 175 vapaaehtoista saapui torstaina vastaanottamaan noin 900 saapunutta hevosta. Perjantaina saapui vielä 300. Bradvica sanoi, että "apu on ollut uskomatonta", hän sanoi. "Facebook on itse asiassa todella tärkeä väline tässä prosessissa, koska ihmiset, joilla on hevosia ja perävaunuja, kirjoittavat Facebookissa: "Kuka tarvitsee apua?". Milloin tarvitsette apua?" ja julkaisevat sijainteja", hän sanoi. "Jos ihmisillä on perävaunu, jota heidän ei tarvitse käyttää, he hakevat ihmisten hevoset ja tuovat ne tänne."</w:t>
      </w:r>
    </w:p>
    <w:p>
      <w:r>
        <w:rPr>
          <w:b/>
        </w:rPr>
        <w:t xml:space="preserve">Tulos</w:t>
      </w:r>
    </w:p>
    <w:p>
      <w:r>
        <w:t xml:space="preserve">Koordinaattori George Bradvica</w:t>
      </w:r>
    </w:p>
    <w:p>
      <w:r>
        <w:rPr>
          <w:b/>
        </w:rPr>
        <w:t xml:space="preserve">Esimerkki 4.1727</w:t>
      </w:r>
    </w:p>
    <w:p>
      <w:r>
        <w:t xml:space="preserve">"Ääneni ja mitä teen yhteisössäni ja mitä edustan - en usko, että minun täytyy näyttää teille enemmän polvilleni tai tehdä jotain muuta tai yrittää luoda jotain muuta", James sanoi toimittajille." LeBron James ei aio polvistua kansallislaulun aikana, kun NBA-kausi alkaa. Se sanoi , James otti aikaa hänen media päivä lehdistötilaisuudessa maanantaina valittaa Colin Kaepernick 's jatkuva työttömyys ja tarjota tukensa . "Tervehdin Colin Kaepernick siitä, että hän oli niin voimakas kuin hän oli ja että hän oli se, että hän joutui putoamaan miekkaansa , valitettavasti - ja vihaan sitä ", James kertoi toimittajille. James sanoi, että hän ei koe pelaaja protestit ovat noin epäkunnioittavaa armeijaa tai lippu , mutta että hän ei aio liittyä liikkeen .</w:t>
      </w:r>
    </w:p>
    <w:p>
      <w:r>
        <w:rPr>
          <w:b/>
        </w:rPr>
        <w:t xml:space="preserve">Tulos</w:t>
      </w:r>
    </w:p>
    <w:p>
      <w:r>
        <w:t xml:space="preserve">LeBron James</w:t>
      </w:r>
    </w:p>
    <w:p>
      <w:r>
        <w:rPr>
          <w:b/>
        </w:rPr>
        <w:t xml:space="preserve">Esimerkki 4.1728</w:t>
      </w:r>
    </w:p>
    <w:p>
      <w:r>
        <w:t xml:space="preserve">RT-televisioverkko haastattelee John McAfeeta. Kuva: John McAfee: Mutta ehkä suurin vetonaula Blockchain-risteilyllä oli John McAfee, virustorjuntaohjelmistojen pioneeri, jolla on ruudullinen menneisyys. Vuonna 2012 Belizessä asuessaan McAfee joutui yhteenottoon paikallisen poliisin kanssa väitetyn luvattoman huumausaineiden valmistuksen ja aseiden hallussapidon vuoksi, mutta hänet vapautettiin ilman syytteitä. Jossain vaiheessa Belizen poliisi aloitti etsinnät, koska häntä epäiltiin hänen naapurinsa murhaan liittyen.  McAfee sanoi olevansa syytön ja paenneensa Belizestä korruptoituneiden virkamiesten vainon vuoksi. Nyt hän auttaa johtamaan MGT Capital Investments Inc:tä, joka on pienen kapasiteetin teknologiayritys, joka harjoittaa Bitcoinin louhintaa.  Hänestä on tullut Twitterissä kryptovaluuttojen evankelista, joka mainostaa teknologiaa ja erilaisia rahakkeita yli 700 000 seuraajalleen. Risteilyn järjestänyt digitaalisen valuutan vaihto- ja lompakko-operaattori Coinsbank teki hänestä pääpuhujan. keskiviikkona McAfee syytti markkinoiden viimeaikaista alamäkeä perusteettomasta pelosta hallituksen väliintuloa kohtaan.  Hän kehotti kryptovaluuttojen haltijoita - joista yhdellä oli âBuy The Dipâ -t-paita päällä - pysymään vedoissaan. âHajotettua järjestelmää ei voi kieltää väkisin â McAfee sanoi puheensa jälkeen antamassaan haastattelussa. âSe on sama kuin miten kielletään ruohonpoltto? Sitä ei voi kieltää. Ihmiset palaavat takaisin.</w:t>
      </w:r>
    </w:p>
    <w:p>
      <w:r>
        <w:rPr>
          <w:b/>
        </w:rPr>
        <w:t xml:space="preserve">Tulos</w:t>
      </w:r>
    </w:p>
    <w:p>
      <w:r>
        <w:t xml:space="preserve">John McAfee</w:t>
      </w:r>
    </w:p>
    <w:p>
      <w:r>
        <w:rPr>
          <w:b/>
        </w:rPr>
        <w:t xml:space="preserve">Esimerkki 4.1729</w:t>
      </w:r>
    </w:p>
    <w:p>
      <w:r>
        <w:t xml:space="preserve">Perhekuva Tyler Lumar tyttöystävänsä Casey Tecaten ja heidän tyttärensä Savannahin kanssa Tyler Lumar tyttöystävänsä Casey Tecaten ja heidän tyttärensä Savannahin kanssa (Perhekuva) (Perhekuva)Alcorn, joka vierailee poikansa luona töiden jälkeen, sanoi toivovansa, että oikeusjuttu ei ainoastaan auta perhettä maksamaan Lumarin sairaanhoitoa, vaan myös muuttaa sitä, miten Chicagon poliisi kohtelee pidätettyjä. "Chicagossa sinun pitäisi pelätä poikasi puolesta", hän sanoi." Hänen mukaansa Chicagon poliisi pidätti Lumarin väärin perustein ja salasi Lumarilta sen, että hän olisi voinut vapauttaa itsensä, sekä suhtautui "tarkoituksellisesti välinpitämättömästi" hänen lääketieteellisiin tarpeisiinsa, koska se ei tarkistanut häntä 15 minuutin välein, kuten vaadittiin. Kaupunki on kanteen mukaan myös vastuussa, koska se ei ottanut huomioon poliisin laajalle levinnyttä käytäntöä väärentää sellien tarkastuspöytäkirjoja.Pian Lumarin pidätyksen jälkeen Chicagossa poliisi otti yhteyttä Lee Countyn piirikuntaan pidätysmääräyksestä ja sai tietää, että hänellä oli 500 dollarin takuu, kanteessa sanotaan. Järjestelmä toimii niin, että hän olisi voinut maksaa 10 prosenttia eli 50 dollaria ja lähteä kotiin.  Pidätysraportin mukaan Lumarilla oli 130 dollaria mukanaan.Perhekuva Tuore perhekuva Tyler Lumarista Ballard Respiratory and Rehabilitation -laitoksessa Des Plainesissa Tuore perhekuva Tyler Lumarista Ballard Respiratory and Rehabilitation -laitoksessa Des Plainesissa (Perhekuva) (Perhekuva)Mutta valvontakameran videolla näkyy, kuinka toinen vanki ottaa esineen kengästään ja heittää sen Lumarin viereen, O'Connor sanoo. Poliisi oli tutkinut Lumarin ainakin kahdeksan kertaa aiemmin löytämättä huumeita kanteen mukaan. nyt huumausainesyytteitä vastaan Lumar palautettiin Harrisonin piirikuntaan noin kello 11 aamulla osana poliisin tutkintaa vankilan huumejutussa kanteen mukaan. Yhdeksän minuuttia myöhemmin hänet löydettiin roikkumasta omasta paidastaan selliosastolta E2. Myöhemmin samana päivänä Lumarin ollessa Mount Sinain sairaalan teho-osastolla Chicagon poliisi ilmoitti, että hänet vapautetaan pidätyksestä ja että syytteitä ei nosteta. Hänen perheensä joutui sen jälkeen maksamaan hänen sairaalalaskunsa.</w:t>
      </w:r>
    </w:p>
    <w:p>
      <w:r>
        <w:rPr>
          <w:b/>
        </w:rPr>
        <w:t xml:space="preserve">Tulos</w:t>
      </w:r>
    </w:p>
    <w:p>
      <w:r>
        <w:t xml:space="preserve">Savannah Tyler Lumar</w:t>
      </w:r>
    </w:p>
    <w:p>
      <w:r>
        <w:rPr>
          <w:b/>
        </w:rPr>
        <w:t xml:space="preserve">Esimerkki 4.1730</w:t>
      </w:r>
    </w:p>
    <w:p>
      <w:r>
        <w:t xml:space="preserve">FBI:n ja oikeusministeriön ylin johto ja tutkijat ovat politisoineet pyhän tutkintaprosessin demokraattien hyväksi ja republikaaneja vastaan - mikä olisi ollut käsittämätöntä vielä vähän aikaa sitten. Rank &amp; File ovat hienoja ihmisiä! - Donald J. Trump (@realDonaldTrump) 2. helmikuuta 2018Toimittajien kanssa myöhemmin puhuessaan Trump vahvisti, että hän oli julistanut muistion salaiseksi, ja väitti jälleen tutkintaviranomaisten poliittista puolueellisuutta. "Mielestäni on häpeällistä, mitä tässä maassa tapahtuu " Trump sanoi. "Monien ihmisten pitäisi hävetä itseään ja paljon pahempaa." Trumpin twiitti tuli samana päivänä, kun edustajainhuoneen tiedustelukomitean republikaanien odotetaan julkaisevan GOP:n laatiman salaiseksi luokitellun muistion, jossa väitetään FBI:n ja oikeusministeriön väärinkäyttäneen valvontavaltuuksiaan, minkä Trump on ilmeisesti päättänyt tehdä selväksi FBI:n johtajan Christopher Wrayn ja muiden tiedusteluvirkamiesten vastalauseista huolimatta.Trump ja hänen avustajansa ovat käyneet läpi edustajainhuoneen tiedustelukomitean puheenjohtajan Devin Nunesin johdolla laaditun nelisivuisen muistion, eikä presidentillä ole mitään ongelmaa muistion julkaisemisen kanssa, kertoi kaksi nimettömänä pysyttelemään jäänyttä hallintovirkamiestä, jotka kertoivat keskustellakseen sisäisistä keskusteluista.Demokraatit sanoivat, että muistiosta jätetään pois muita - edelleen salaisia - todisteita, joiden avulla hallitus pystyi hankkimaan etsintäluvan Trumpin kampanjan ulkopoliittiselle neuvonantajalle, ja että Trump ja Nunes pyrkivät horjuttamaan erikoisvaltuutettu Robert Muellerin tekemää Venäjä-tutkintaa.Kriitikot huomauttivat myös, että Trump itse nimitti FBI:n ja oikeusministeriön nykyiset johtajat.Joidenkin raporttien mukaan muistiossa syytetään oikeusministeriön virkamiehiä siitä, että he hankkivat ulkomaan tiedustelulain (FISA) mukaisen etsintäluvan Trumpin vuoden 2016 kampanjan neuvonantajalle käyttämällä Britannian entisen tiedustelupalvelun virkailijan vahvistamatonta asiakirja-aineistoa. Trump toisti tämän väitteen myöhemmässä twiitissään, jossa hän syytti demokraattista vastustajaansa Hillary Clintonia: "Teillä oli Hillary Clinton ja demokraattinen puolue, jotka yrittivät salata sen tosiasian, että he antoivat rahaa GPS Fusion -yhtiölle Dossier-asiakirjan laatimiseksi, jota heidän liittolaisensa Obaman hallinnossa käyttivät vakuuttaakseen tuomioistuimen harhaanjohtavasti kaikesta päätellen vakoilemaan Trumpin tiimiä." Tom Fitton JW - Donald J. Trump (@realDonaldTrump) 2. helmikuuta 2018Julkaisu tapahtuu myös samaan aikaan, kun Mueller pyrkii haastattelemaan Trumpia osana tutkintaansa, joka koskee Trumpin kampanjan mahdollisia yhteyksiä venäläisiin, jotka pyrkivät vaikuttamaan vuoden 2016 vaaleihin sähköpostihakkerointien ja valeuutisten avulla; erityinen oikeusavustaja tutkii myös sitä, pyrkiikö Trump tutkinnan aikana estämään oikeutta. Trump on kiistänyt väärinkäytökset ja tuominnut tutkinnan demokraattien keksimäksi noitavainoksi. demokraatit sanoivat olevansa huolissaan siitä, että he pelkäävät Trumpin voivan käyttää muistiota erottaakseen Muellerin tehtäväänsä nimittäneen Rosensteinin ja lopulta erottaakseen Muellerin itsensä.</w:t>
      </w:r>
    </w:p>
    <w:p>
      <w:r>
        <w:rPr>
          <w:b/>
        </w:rPr>
        <w:t xml:space="preserve">Tulos</w:t>
      </w:r>
    </w:p>
    <w:p>
      <w:r>
        <w:t xml:space="preserve">Donald J. Trump</w:t>
      </w:r>
    </w:p>
    <w:p>
      <w:r>
        <w:rPr>
          <w:b/>
        </w:rPr>
        <w:t xml:space="preserve">Esimerkki 4.1731</w:t>
      </w:r>
    </w:p>
    <w:p>
      <w:r>
        <w:t xml:space="preserve">Venäjän olympiakomitean johtaja erosi, ja Venäjän johto puhui vakavista uudistuksista. âVancouverissa saamamme paikka ei ole maamme arvoinen â sanoi silloinen urheiluministeri ja Putinin ystävä Vitali Mutko. Hän lupasi ottaa "henkilökohtaisen vastuun" Sotšin olympialaisten valmisteluista, joissa panokset olisivat paljon suuremmat ja jotka olisivat vain neljän vuoden päässä. Entä jos venäläiset urheilijat epäonnistuvat kotikentällään? Se oli painajaisskenaario. Näin päädyimme tiistaina siihen, että koko Venäjän joukkue ja useita venäläisiä virkamiehiä, Mutko mukaan lukien, suljettiin vuoden 2018 talviolympialaisista vain kaksi kuukautta ennen Etelä-Korean avajaisia. Vancouverista Pyeongchangiin kulkee suora linja, jossa on ruma pysähdys Sotshissa. * * * * Autoritääriset hallinnot rakastavat olympialaisten kaltaisia järjestettyjä urheilutapahtumia, ja Venäjä oli yksi tämän rakkaussuhteen alullepanijoista silloin, kun se oli Neuvostoliitto. Kreml syytti vuosikymmenien ajan rahaa olympiaurheiluun. Se oli tärkeää propagandaa sekä maailmalle että Neuvostoliiton kotirintamalle: Olemme supervalta ja kansamme on superihmisiä. Vanhemmat luovuttivat innokkaasti lapsensa olympiatehtaisiin, jotka tekisivät heidän nuoristaan urheilijoita, jotka voisivat tehdä maastaan ylpeän ja hankkia perheilleen jotain pientä ekstraa, oli se sitten lisää ruokaa tai länsimaista elektroniikkaa. Olympiatapahtumat, kuten vuoden 1980 kuuluisa jääkiekko-ottelu Yhdysvaltojen ja Neuvostoliiton välillä, joka tunnetaan nimellä "Ihme jäällä", tarjosivat helppoja analogioita suuremmille geopoliittisille kamppailuille. Ollakseen todellinen globaali mahti oli voitettava vihollisensa kaikilla areenoilla.Putin, kuten useimmat Neuvostoliitosta selvinneet ihmiset, ei koskaan menettänyt näkemystään olympialaisista geopolitiikan välittäjänä. Siksi vuoden 2010 olympialaisten floppi tyrmistytti ja nöyryytti Venäjää niin paljon kuin se teki. Venäjä katsoi peiliin eikä pitänyt näkemästään. Se huomasi, että huolimatta vuosikymmenen kestäneestä ennennäkemättömän hyvästä taloudellisesta onnesta, öljyn hinnannoususta ja kaupunkiensa loistosta ja glamourista johtuvasta palkkojen noususta, maa oli mätä pohjimmiltaan. Kahden vuosikymmenen aikana Neuvostoliiton romahtamisen jälkeen sen infrastruktuuri oli murentunut eikä sitä koskaan rakennettu uudelleen. Hohdokkuus oli vain valheellisen vaurauden patinaa.  Mutko oli armoton arviossaan, kun olympiavaltuuskunta palasi nöyryytettynä Moskovaan. â On paljon ongelmia â hän sanoi maaliskuussa 2010. Hän huomautti, että ulkomaisia urheilijoita valmensivat Venäjältä lähteneet venäläiset valmentajat ja että monissa urheilulajeissa ei ollut uutta sukupolvea odottamassa. Hän sanoi, että myös doping on ongelma. â Jotkut meistä eivät voi enää ajatella urheilijoiden valmistamista ilman dopingaineita. Aloimme taistella dopingia vastaan entistä vakaumuksellisemmin." Kaikki nämä ovat hänen mukaansa "systeemisiä ongelmia", ja urheiluministeriö työskentelee niiden ratkaisemiseksi. âEn minä enkä urheiluministeriö kiellä vastuutamme Venäjän joukkueen suorituksesta Vancouverin olympialaisissa â hän sanoi. "Teemme vakavan analyysin, ja Vancouverissa saatujen kokemusten perusteella sekä organisaatioon että henkilöstöön tehdään muutoksia." Analyysi tuli vain neljä kuukautta myöhemmin Venäjän valtiovarainministeriön tarkastuksen muodossa. Siinä todettiin, että yksi syy venäläisten epäonnistumisiin Vancouverissa oli Mutko ja hänen tapansa käyttää ministeriön varoja. Itse asiassa Mutko oli käyttänyt niin paljon rahaa itseensä - 1 400 dollaria yöltä hotellihuoneisiin 20 päivän ajan, jonka aikana hän söi hämmästyttävät 97 aamiaista - että varsinaisille urheilijoille ja heidän tukihenkilöilleen, joista monet matkustivat Vancouveriin omalla kustannuksellaan, jäi vain vähän rahaa.  Mutko saattoi keväällä puhua vastuustaan, mutta tällä kertaa hän ei ottanut mitään vastuuta. Kaikilla suurilla organisaatioilla on ongelmansa, Mutko sanoi raportin ilmestyessä, mutta "näen järjestelmän, joka on lähes ihanteellinen"... En näe yhtään ongelmaa. Toisin sanoen, kun kotiolympialaiset olivat vain kolmen ja puolen vuoden päässä, Mutko oli korjannut kaiken - mädän infrastruktuurin, lahjakkuuksien puutteen, siirtolaisvalmentajat ja laajalle levinneen dopingin - vain neljässä kuukaudessa. Kun loppuseremonia alkoi kaikessa loistossaan Sotshissa helmikuussa 2014, Venäjän joukkue oli voittanut mitalien määrän. * * * * Nyt tiedämme, miten Mutko pystyi hyppäämään 11. sijalta ensimmäiselle sijalle niin lyhyessä ajassa: laajalla valtion tukemalla dopingkampanjalla. Sen jälkeen kun saksalainen dokumenttielokuva haastatteli kahta venäläistä urheilijaa, jotka olivat paenneet Venäjältä ja joista oli tullut ilmiantajia siitä, miten järjestelmällisesti Venäjä dopingaa urheilijoitaan, Venäjän antidopingtoiminnan avainhenkilöt alkoivat kuolla mystisissä olosuhteissa. Tämä sai Venäjän antidopingtoimiston johtajan Grigori Rodtšenkovin pakenemaan henkensä edestä Los Angelesiin ja ohjaaja Bryan Fogelin luo. He olivat työskennelleet yhdessä Fogelin mukaansatempaavan dokumenttielokuvan âIcarusâ parissa, joka kertoo siitä, miten helppoa urheilijan on dopata ja testata itsensä puhtaaksi. Rodtshenkov, joka oli valmentanut Fogelia hänen pyrkimyksissään dopingin käyttämiseen pyöräilykilpailuun ja testien huijaamiseen, päätti tunnustaa Fogelille kameran edessä. Hän kertoi tarinansa myös New York Timesille ja siirtyi sen jälkeen Yhdysvaltain hallituksen todistajansuojeluun.Rodtshenkov johti laboratoriota Sotshissa talviolympialaisten aikana, ja hänen tekonsa siellä oli pohjimmiltaan sama kuin Fogelin kohdalla, mutta laajemmassa mittakaavassa: hän auttoi kymmeniä urheilijoita dopingin käyttämisessä koko kisojen ajan, kun heidän testinsä olivat negatiivisia jokaisessa testissä. Tarina, jonka hän kertoi Timesille ja Fogelille, rasittaisi mielikuvitusta, ellei sitä olisi vahvistettu kahdessa tutkimuksessa, joista toinen oli Maailman antidopingtoimiston (WADA) ja toinen Kansainvälisen olympiakomitean (KOK) tekemä. Tässä on Timesin yhteenveto operaatiosta: Johtaja Grigori Rodtšenkov, joka johti laboratoriota, joka hoiti tuhansien olympiaurheilijoiden testausta, sanoi kehittäneensä kolmen kielletyn aineen cocktailin, jonka hän sekoitti viinaan ja antoi kymmenille venäläisille urheilijoille, jotka auttoivat häntä helpottamaan yhtä urheiluhistorian taidokkaimmista ja menestyksekkäimmistä doping-huijauksista. Siihen osallistui joitakin kisojen suurimpia venäläisiä tähtiä, mukaan lukien 14 Venäjän maastohiihtomaajoukkueen jäsentä ja kaksi veteraanikelkkailijaa, jotka voittivat kaksi kultaa. Venäjän antidopingasiantuntijat ja tiedustelupalvelun jäsenet korvasivat pimeässä yössä suoritusta parantavien lääkkeiden saastuttamat virtsanäytteet kuukausia aiemmin kerätyillä puhtailla virtsanäytteillä, jotka oli jotenkin murrettu kansainvälisissä kilpailuissa vakiona käytettäviin, väärentämisen estäviin pulloihin, kertoi tohtori Rodtshenkov. Hän sanoi, että he työskentelivät tuntikausia joka yö varjolaboratoriossa, jota valaisi vain yksi lamppu, ja kuljettivat virtsapulloja seinässä olevan kämmenen kokoisen reiän läpi, jotta ne olisivat valmiita testattaviksi seuraavana päivänä. Tohtori Rodtshenkov arvioi, että kisojen loppuun mennessä oli poistettu jopa 100 likaista virtsanäytettä. Yhtään urheilijaa ei jäänyt kiinni dopingista. Mikä tärkeämpää, Venäjä voitti kisojen eniten mitaleja ohittaen helposti pääkilpailijansa Yhdysvallat ja heikentäen yhden maailman arvostetuimmista urheilutapahtumista koskemattomuutta. Rodtshenkovin mukaan kaikkea tätä valvoi liittovaltion turvallisuuspalvelun FSB:n upseeri, ja sillä oli Mutkon ja Putinin hyväksyntä.</w:t>
      </w:r>
    </w:p>
    <w:p>
      <w:r>
        <w:rPr>
          <w:b/>
        </w:rPr>
        <w:t xml:space="preserve">Tulos</w:t>
      </w:r>
    </w:p>
    <w:p>
      <w:r>
        <w:t xml:space="preserve">Vitali Mutko</w:t>
      </w:r>
    </w:p>
    <w:p>
      <w:r>
        <w:rPr>
          <w:b/>
        </w:rPr>
        <w:t xml:space="preserve">Esimerkki 4.1732</w:t>
      </w:r>
    </w:p>
    <w:p>
      <w:r>
        <w:t xml:space="preserve">Kaladaa Crowell oli 36-vuotias käyttäytymisterveydenhuollon sosiaalityöntekijä ja yhden lapsen äiti, joka asui kumppaninsa kanssa Floridassa.Kaksi viikkoa sitten Crowellista tuli neljäs musta lesbo, jonka raa'an murhan vuoksi hän joutui otsikoihin joulukuun 2017 lopussa. Kaladaa Crowell ja Kyra InglettLegacycom Kyra Inglett vasemmalla ja hänen äitinsä Kaladaa Crowell.28. joulukuuta West Palm Beachin poliisi vastasi useisiin hätäpuheluihin ammuskelusta, joka tapahtui 800 block of 3rd St. Vastanneet poliisit löysivät Crowellin kuolleena kotoaan.  Hänen 11-vuotias tyttärensä Kyra Inglett löydettiin asunnon ulkopuolelta. Poliisin mukaan äitiä ja tytärtä oli ammuttu. Kyra ei heti menehtynyt vammoihinsa. Vasta seuraavana päivänä poliisi ilmoitti, että hän oli kuollut paikallisessa sairaalassa. â Kaladaa oli suloisin ihminen â Robin Denson kertoi Palm Beach Postille. â Hän oli tyttöystäväni, ja se oli meidän kotimme.â Se avaa silmiä, koska se on jatkoa tarinalle, jota olemme kertoneet vaaleista lähtien, ja se todella osoittaa kasvun â sanoi Tillery. â Toivomme, että se sisältää ehdotuksia asioista, joita voimme tehdä yhdessä puuttuaksemme havaitsemaamme väkivaltaan. Viime kädessä haluamme, että ihmiset tuntevat, että me yhteiskuntana voimme tehdä asialle jotakin.â</w:t>
      </w:r>
    </w:p>
    <w:p>
      <w:r>
        <w:rPr>
          <w:b/>
        </w:rPr>
        <w:t xml:space="preserve">Tulos</w:t>
      </w:r>
    </w:p>
    <w:p>
      <w:r>
        <w:t xml:space="preserve">Kaladaa Crowell</w:t>
      </w:r>
    </w:p>
    <w:p>
      <w:r>
        <w:rPr>
          <w:b/>
        </w:rPr>
        <w:t xml:space="preserve">Esimerkki 4.1733</w:t>
      </w:r>
    </w:p>
    <w:p>
      <w:r>
        <w:t xml:space="preserve">SEOUL (Reuters) - Wonsanin merenrantakaupungissa pohjoiskorealaiset perheet grillaavat rannalla, kalastavat ja syövät kuninkaallisen hyytelön makuista jäätelöä kesätuulessa. Heidän johtajalleen Kim Jong Unille lomakohde on kesänviettopaikka, tuleva matkailun temppeli ja hyvä paikka testata ohjuksia. Hän rakentaa 360 000 asukkaan kaupunkia uudelleen ja haluaa tehdä siitä miljardien dollarien matkailukohteen. Samaan aikaan hän on laukaissut alueelta lähes 40 ohjusta osana Pohjois-Korean ydinpelotteen nopeutettuja testejä. "Ulkopuolisten mielestä voi kuulostaa hullulta ampua ohjuksia paikasta, jota hän haluaa kehittää taloudellisesti, mutta niin Kim Jong Un johtaa maataan", sanoi Etelä-Koreassa sijaitsevan Kyungnamin yliopiston Pohjois-Korean talouden asiantuntija Lim Eul-chul.Matkailun ja ydinaseiden yhdistelmä on osoitus Kim Jong Unin selviytymisstrategiasta, sanovat tutkijat ja hankkeeseen perehtyneet henkilöt.Matkailu on yksi niistä Pohjois-Korean vähenevistä rahanlähteistä, joihin YK:n pakotteet eivät kohdistu, ja esitteet mainostavat ulkomaisille sijoittajille noin 1,5 miljardin dollarin arvosta potentiaalisia yrityksiä Wonsanin erityisellä turistivyöhykkeellä, joka on pinta-alaltaan yli 400 neliökilometrin suuruinen.  Kim on jo rakentanut sinne hiihtokeskuksen ja uuden lentokentän. 7,3 miljoonan dollarin tavaratalo, 197 miljoonan dollarin kaupunkikeskus ja 123 miljoonan dollarin golfkenttä (mukaan lukien 62,5 miljoonan dollarin maksu maan vuokraamisesta) ovat hankkeita, joiden rakentamiseen Kim kutsuu sijoittajia. 16 virkailijaa lähti aiemmin tänä vuonna Espanjaan hakemaan ideoita Wonsania varten. He vierailivat Marina d'Orissa, joka on yksi Välimeren maan suurimmista lomakeskuksista, ja Terra Mitica (Mythical Land) -teemapuistossa Benidormissa. Terra Mitica palvelee nettisivujensa mukaan "äärimmäisten sensaatioiden faneja".Yksikään merkittävä ulkomainen kumppani ei ole ilmoittanut tukevansa Kimin Wonsan-hankkeita. Vuonna 2015 valmistunut uusi lentokenttä ei ole vielä avattu kansainvälisille lennoille. Yhdysvallat kielsi hiljattain kansalaisiltaan vierailun Pohjois-Koreaan. Kansainväliset pakotteet kieltävät nyt kaikki yhteisyritykset valtion kanssa.Silti suunnitelma on strategisesti elintärkeä Kimille, sanovat Pohjois-Korean entiset diplomaatit. Kun Kim tuli valtaan vuonna 2011, hän peri yhteiskunnan, jota virallisesti johtaa armeija mutta jonka ihmiset elävät suurelta osin mustan pörssin kaupoista. Paperilla Pohjois-Korea on valtion talous, mutta todellisuudessa seitsemän kymmenestä pohjoiskorealaisesta elää yksityisen kaupan varassa, kertoo Pohjois-Korean entinen varasuurlähettiläs Lontoossa Thae Yong Ho, joka loikkasi perheensä kanssa julkisuuteen vuonna 2016. Ulkopuoliset pitävät Kimiä kaikkivoipana, mutta Pohjois-Korean vapaat markkinamiehet tekevät hänestä haavoittuvamman kuin miltä hän näyttää, Thae sanoi Reutersille.  Johtaja etsii keinoa valjastaa sekä sotilaalliset että markkinavoimat selviytyäkseen. ydinaseet ovat yksi osa hänen vastaustaan - koska Kim toivoo, että niiden ylläpito maksaa vähemmän kuin Pohjois-Korean tavanomaisten raskaiden aseiden. Wonsanin kaltaiset hankkeet ovat toinen osa.  Hän haluaa leikata armeijalle annettavaa rahoitusosuutta ja osoittaa enemmän rahaa siviilitalouteen. "Kim Jong Un tietää, että hän voi hallita yhteiskuntaa ja taata pitkäaikaisen johtajuutensa vain, jos hänen roolinsa ja vaikutusvaltansa taloudessa kasvaa", Thae sanoi." Aivan rannan tuntumassa sijaitsevan kiinteistön vieressä on Daesong General Bureaun - myös "Toimisto 39:ksi" kutsutun elimen, joka hankkii ylellisyystavaroita Kimin perheelle - vetäytymispaikka." Kaikkiin kolmeen yksikköön sovelletaan kansainvälisiä pakotteita, koska ne ovat osallistuneet Kimin ydin- ja ohjusohjelmiin tarkoitettujen rahojen ohjaamiseen." Kimin turvallisuusjoukoille Wonsanissa on kyse muustakin kuin huvittelusta auringossa. Kim toi sotilasjohtonsa Wonsaniin vuonna 2014. Hän määräsi korkeimmat amiraalinsa riisuutumaan uimapukuihin palatsinsa valkoisella hiekkarannalla ja testaamaan kykyjään uimalla 10 kilometriä lahden ympäri, kuten valtion televisio näytti. Se kuvasi häntä hiekalla sijaitsevan työpöydän ääressä valkoisen aurinkovarjon varjossa.</w:t>
      </w:r>
    </w:p>
    <w:p>
      <w:r>
        <w:rPr>
          <w:b/>
        </w:rPr>
        <w:t xml:space="preserve">Tulos</w:t>
      </w:r>
    </w:p>
    <w:p>
      <w:r>
        <w:t xml:space="preserve">Kim Jong Un</w:t>
      </w:r>
    </w:p>
    <w:p>
      <w:r>
        <w:rPr>
          <w:b/>
        </w:rPr>
        <w:t xml:space="preserve">Esimerkki 4.1734</w:t>
      </w:r>
    </w:p>
    <w:p>
      <w:r>
        <w:t xml:space="preserve">WASHINGTON (Reuters) - Presidentti Donald Trump harkitsee Yhdysvaltain keskuspankin pääjohtajan Jerome Powellin ja Stanfordin yliopiston taloustieteilijän John Taylorin nimittämistä keskuspankin kahteen johtavaan virkaan, mikä on ilmeinen yritys rauhoittaa markkinoita ja tyynnyttää muutosta kaipaavia konservatiiveja.Tämän skenaarion mukaan joko Powell tai Taylor ottaisi Fedin pääjohtajan Janet Yellenin ohjakset, kun hänen toimikautensa päättyy helmikuun alussa, ja toinen täytäisi varapuheenjohtajan paikan, joka jäi auki Stanley Fischerin jäätyä eläkkeelle tässä kuussa. Taylor on viimeiset kaksi vuosikymmentä jalostanut ja puolustanut sellaisen säännön laajempaa käyttöä, jossa määritellään, missä korkojen pitäisi olla, kun otetaan huomioon tietyt inflaatio- ja laajemmat taloudelliset olosuhteet. Hänen sääntönsä mukaan korkojen pitäisi olla korkeammat kuin ne ovat nyt.FILE PHOTO:  Stanfordin taloustieteen professori John B. Taylor puhuu Reutersin toimittajien kanssa Jackson Holen taloussymposiumissa Jackson Hole Wyomingissa 21. elokuuta 2009. Kuva otettu 21. elokuuta 2009. REUTERS/Price Chambers/File PhotoVaikka Tayloria arvostetaan Fedissä, hänen sääntöihin perustuva korkojen asettamista koskeva kantansa on herättänyt kritiikkiä siitä, että hän kahlitsisi Yhdysvaltain rahapolitiikkaa. Taylor torjui sen Bostonin Fedin kokouksessa lauantaina sanomalla, että hän kannattaa poliittisten sääntöjen joustavaa täytäntöönpanoa eikä halua sitoa Fedin käsiä tai antaa ymmärtää, että häntä motivoi epäluottamus päätöksentekijöitä kohtaan.Jotkut analyytikot katsovat, että pelot siitä, että Taylor toisi mukanaan Fediin joustamatonta rahapolitiikkaa, kuten jotkut republikaanit kongressissa toivovat, ovat todennäköisesti liioiteltuja.Feroli sanoi: â On mahdollista pettyä, jos ihmiset luulevat, että Taylorin nimittäminen johtaisi vain mekaaniseen politiikkaan.â Vaikka sääntö valittaisiinkin, sääntöä itsessään olisi muutettava talouden rakenteen vuoksi.â Hän sanoi. Mutta mielestäni on hyvä ajatus olla järjestelmällinen ja tarkastella systemaattisesti ajan mittaan tarkastelemiamme tietoja, muotoilla politiikkaa koskeva strategiamme ja olla vähemmän harkinnanvarainen.â Samaan aikaan on esitetty huolia siitä, että Powellin ja Taylorin yhdistelmä maailman voimakkaimman keskuspankin johdossa voisi lähettää markkinoille hämmentävän signaalin.</w:t>
      </w:r>
    </w:p>
    <w:p>
      <w:r>
        <w:rPr>
          <w:b/>
        </w:rPr>
        <w:t xml:space="preserve">Tulos</w:t>
      </w:r>
    </w:p>
    <w:p>
      <w:r>
        <w:t xml:space="preserve">John Taylor</w:t>
      </w:r>
    </w:p>
    <w:p>
      <w:r>
        <w:rPr>
          <w:b/>
        </w:rPr>
        <w:t xml:space="preserve">Esimerkki 4.1735</w:t>
      </w:r>
    </w:p>
    <w:p>
      <w:r>
        <w:t xml:space="preserve">Presidentti Trumpin vanhin poika Donald Trump Jr. kävi kirjeenvaihtoa WikiLeaksin kanssa ennen vuoden 2016 presidentinvaaleja.Presidentin poika vahvisti tämän vuoropuhelun maanantai-iltana Twitterissä.Sarjassa twiittejä Trump Jr. tuotti "koko viestiketjun @wikileaks kanssa (ja minun huikeat 3 vastaustani), jonka yksi kongressin valiokunnista on valinnut valikoivasti vuotaa.". Kuinka ironista!" The Atlantic kertoi ensimmäisenä maanantaina, että Trump Jr. sai 20. syyskuuta 2016 yksityisviestin WikiLeaksin Twitter-tililtä - viestin, joka näkyy presidentin pojan tuottamissa twiiteissä. Trump Jr. vastasi: "Epävirallisesti en tiedä, kuka tuo on, mutta kyselen. Kiitos." Lokakuussa 2016 WikiLeaks kehotti Trump Jr:a "kommentoimaan/edistämään tätä tarinaa", jonka mukaan silloinen demokraattien presidenttiehdokas Hillary Clinton halusi "vain teloittaa" Wikileaksin perustajan Julian Assangen. "Tein sen jo aiemmin tänään", Trump Jr. vastasi myöhemmin. "On hämmästyttävää, mitä kaikkea hän voi tehdä." The Atlanticin saamat viestit luovutettiin tutkijoille Trump Jr:n asianajajien toimesta. Lähde kertoi Fox Newsille, että House Permanent Select Committee on Intelligence -valiokunnalla oli pääsy asiakirjoihin. "Viime kuukausien aikana olemme tehneet yhteistyötä jokaisen valiokunnan kanssa ja luovuttaneet vapaaehtoisesti tuhansia asiakirjoja vastauksena heidän pyyntöihinsä", Trump Jr:n asianajaja Alan Futerfas sanoi lausunnossaan." Raportin mukaan viestit ovat osa WikiLeaksin ja Trump Jr:n välistä pitkää kirjeenvaihtoa, vaikka Trump Jr näytti sivuuttavan monet viestit, mukaan lukien jotkut, joissa häntä kehotettiin julkaisemaan "yksi tai useampi isäsi veroilmoitus"."Presidentti Trumpin asianajaja Ty Cobb kertoi Fox Newsille maanantaina, että hän ei ollut tietoinen siitä, että Donald Trump Jr:n asianajajat olisivat toimittaneet näitä asiakirjoja kongressin tutkijoille, mutta sanoi, että hänen tietämyksensä mukaan asiakirjoista ei todennäköisesti ole mitään juridista ongelmaa." Wikileaksin kustantaja Julian Assange twiittasi raportista maanantaina sanomalla, että järjestö ei voinut "vahvistaa" viestejä Trump Jr:n kanssa. "WikiLeaks rakastaa vireillä olevia julkaisujaan ja jättää huomiotta ne, jotka pyytävät yksityiskohtia " Assange jatkoi. " Trump Jr. torjuttiin aivan kuten Cambridge Analytica. Molemmissa tapauksissa WikiLeaks oli julkisesti kiusoitellut julkaisuista. Tuhannet ihmiset kyselivät niistä. WikiLeaks voi olla erittäin tehokas vakuuttamaan jopa korkean profiilin ihmisiä siitä, että heidän etunsa on edistää linkkejä sen julkaisuihin." "WikiLeaksilla on niin paljon röyhkeyttä, että se väitetysti yritti vakuuttaa Trump Jr:n vuotamaan isänsä veroilmoitukset ja omat "venäläisen asianajajan tapaamisen" sähköpostit ( hän teki niin) ", Assange kirjoitti. "WikiLeaks näyttää houkuttelevan joitakin ihmisiä avoimuuteen vakuuttamalla heidät siitä, että se on heidän etujensa mukaista." Tämä ei ole ensimmäinen kerta, kun Trump Jr. on ollut valokeilassa ja hänen toimintansa on asetettu kyseenalaiseksi laajemmassa tutkimuksessa, joka koskee Venäjän sekaantumista ja mahdollista salaliittoa Trumpin kampanjakumppanien kanssa vuoden 2016 presidentinvaaleissa.Kesäkuussa 2016 Trump Jr. hyväksyi nyt jo tarkkaan tutkittavan tapaamisen venäläisen asianajajan Natalia Veselnitskajan kanssa sen jälkeen, kun hänelle oli väitetysti luvattu "likaa" Hillary Clintonista. Tapaamisen välitti musiikkijulkkis Rob Goldstone, joka lupasi kampanjalle tietoja. Tapaamiseen osallistuivat myös Jared Kushner ja Paul Manafort, jota vastaan nostettiin viime kuussa syyte erikoisoikeusasiamies Robert Muellerin Venäjän salaliittoa koskevassa tutkimuksessa.</w:t>
      </w:r>
    </w:p>
    <w:p>
      <w:r>
        <w:rPr>
          <w:b/>
        </w:rPr>
        <w:t xml:space="preserve">Tulos</w:t>
      </w:r>
    </w:p>
    <w:p>
      <w:r>
        <w:t xml:space="preserve">Donald Trump Jr.</w:t>
      </w:r>
    </w:p>
    <w:p>
      <w:r>
        <w:rPr>
          <w:b/>
        </w:rPr>
        <w:t xml:space="preserve">Esimerkki 4.1736</w:t>
      </w:r>
    </w:p>
    <w:p>
      <w:r>
        <w:t xml:space="preserve">Perheen ystävä kutsui Sayfullo Saipovia ahkeraksi, ja naapurit kertoivat, että hän leikki lasten kanssa floridalaisessa kerrostalossa. Presidentti Trump pilkkasi epäiltyä "sairaaksi ja häiriintyneeksi." Viranomaiset, joilla ei ollut lupaa puhua tutkimuksesta ja jotka puhuivat nimettömänä, tunnistivat Saipovin hyökkääjäksi ja sanoivat, että hän on 29-vuotias ja alun perin Uzbekistanista." Dilnoza Abdusamatova sanoi, että Saipov asui lyhyesti perheensä kanssa Cincinnatin esikaupunkialueella maahantulonsa jälkeen." Hän kävi aina töissä", Abdusamatova kertoi The Cincinnati Enquirer -lehdelle. "Hän ei käynyt juhlissa eikä missään.  Hän tuli kotiin vain lepäämään, lähti pois ja palasi töihin." Ajokortissa Saipov oli merkitty kuorma-autonkuljettajaksi.  Hänen vaimonsa on noin kuusi vuotta nuorempi. Molemmat ilmoittivat kotikaupungikseen Uzbekistanin Taškentin.Viranomaisten mukaan Saipovilla oli ajokortti Floridasta, ja joidenkin julkisten tietojen mukaan hänen osoitteensa oli Tampan asuntokompleksissa.Michael Roberts 30, yövuorossa oleva työntekijä, sanoi, että hän nukkui, kun agentit tulivat paikalle noin kello 17.30, mutta että he haastattelivat hänen serkkuaan. Hän sanoi, että sekä hän että hänen serkkunsa olivat muuttaneet asuntoon vasta viikko sitten eivätkä olleet koskaan kuulleet Saipovista.Saipovin Floridassa tavannut ystävä Kobiljon Matkarov kertoi New York Timesille ja New York Postille, että Saipov vaikutti "erittäin hyvältä kaverilta".Viranomaiset kertoivat, että Saipov asui hiljattain New Jerseyssä, jossa hänen väitettiin vuokranneen Home Depotin lava-auton tunti ennen kuin hän ajoi sillä pyörätielle.Lainvalvontaviranomaiset saartoivat kerrostalon Patersonissa, New Jerseyssa, varhain keskiviikkona. Poliisit tutkivat myös autotallin. Rakennuksen isännöitsijä kertoi The Record -sanomalehdelle, että Saipov asui vaimonsa ja kahden lapsensa kanssa kahden makuuhuoneen asunnossa.Kyytipalvelu Uber kertoi, että Saipov läpäisi taustatarkastuksen ja että hän ajoi palvelussa kuuden kuukauden ajan yli 1 400 matkaa.Yhtiö kertoi olleensa yhteydessä FBI:hin ja tarjonneensa apuaan ja tarkistavansa Saipovin ajohistoriaa, mutta se ei löytänyt siihen liittyviä turvallisuusilmoituksia.Tietojen mukaan Saipov oli kaupallinen kuorma-autonkuljettaja, joka perusti pari yritystä Ohiossa.Ensimmäinen yritys Sayf Motors Inc. käytti Cincinnatin lähellä sijaitsevan perheystävän osoitetta, jonka luona Saipov oli asunut pari viikkoa maahan saapumisensa jälkeen.Kuorma-autoalan verkkosivut listasivat Saipovin Patersonin New Jerseyn osoitteeseen, jota viranomaiset etsivät tiistai-iltana. Kuorma-autoliikenteeseen liittyviin rikkomuksiin liittyvissä oikeudenkäyntirekistereissä Saipovilla on osoitteita Patersonissa ja Clevelandin esikaupunkialueella.Rekistereiden mukaan Saipov sai sakot, koska hänen ajoneuvossaan ei ollut oikeita jarruja Platte Countyssa Missourin osavaltiossa lähellä Kansas Cityä vuoden 2015 lopulla. Saipovista annettiin pidätysmääräys huhtikuussa 2016, kun hän ei ollut saapunut tapauksen käsittelyyn. Hän ratkaisi asian marraskuussa 2016 tunnustamalla syyllisyytensä ja maksamalla 200 dollarin sakot ja oikeudenkäyntikulut.</w:t>
      </w:r>
    </w:p>
    <w:p>
      <w:r>
        <w:rPr>
          <w:b/>
        </w:rPr>
        <w:t xml:space="preserve">Tulos</w:t>
      </w:r>
    </w:p>
    <w:p>
      <w:r>
        <w:t xml:space="preserve">Sayfullo Saipov</w:t>
      </w:r>
    </w:p>
    <w:p>
      <w:r>
        <w:rPr>
          <w:b/>
        </w:rPr>
        <w:t xml:space="preserve">Esimerkki 4.1737</w:t>
      </w:r>
    </w:p>
    <w:p>
      <w:r>
        <w:t xml:space="preserve">Kuvateksti Uberin toinen perustaja ja entinen toimitusjohtaja Travis Kalanick. lähde Thomson ReutersUberin hallitus harkitsee, pitäisikö Travis Kalanickin, yhtiön toisen perustajan ja entisen toimitusjohtajan, valta riistää, kun hän nimitti äkillisesti kaksi uutta hallituksen jäsentä kuulematta yhtiön johtajia.Bloombergin mukaan Kalanickin äänivalta pienenisi, samoin kuin Benchmarkin (pääomasijoitusyhtiö, joka on Uberin enemmistöosakas). Benchmark kannattaa muutoksia, mutta Kalanick ei.Suunnitelma myös poistaisi Kalanickilta yhden hallituspaikan ja antaisi sen SoftBankille Bloombergin mukaan.  Kalanickin jäljellä oleva paikka vaatisi tiettävästi Khosrowshahin hyväksynnän. Toinen varoitus on se, että se täytettäisiin nykyisen Fortune 100 -yhtiön johtoryhmän jäsenellä. On epäselvää, mitä tapahtuu nyt, kun Kalanick on yrittänyt täyttää kaksi muuta paikkaa itse.</w:t>
      </w:r>
    </w:p>
    <w:p>
      <w:r>
        <w:rPr>
          <w:b/>
        </w:rPr>
        <w:t xml:space="preserve">Tulos</w:t>
      </w:r>
    </w:p>
    <w:p>
      <w:r>
        <w:t xml:space="preserve">Travis Kalanick</w:t>
      </w:r>
    </w:p>
    <w:p>
      <w:r>
        <w:rPr>
          <w:b/>
        </w:rPr>
        <w:t xml:space="preserve">Esimerkki 4.1738</w:t>
      </w:r>
    </w:p>
    <w:p>
      <w:r>
        <w:t xml:space="preserve">Presidentti Trump ei ole Stephen Curryn puolella, mutta hänen kilpailijansa LeBron James on.James ja muut urheilijat ympäri liigaa puolustivat Currya lauantaina sen jälkeen, kun Trump, kuten hän usein tekee, lähti Twitteriin ja haukkui Curryn kritisoimaan hallintoa. Stephen Curry sanoi perjantaina, että hän ei halua Warriorsin menevän Washingtoniin ja että se olisi "lyhyt keskustelu", jos päätös olisi vain hänestä kiinni. (Janie McCauley/AP)âOli uskomatonta nähdä, kuinka kaikki nämä kaverit (NBA-pelaajat) kerääntyivät toistensa ympärille. Siitä tässä on kyse ", Curry sanoi Washington Postille.Presidentti Trump nosti Stephen Curryn Twitterissä esiin hänen mielipiteensä hallinnosta. (Evan Vucci/AP)Trump vastasi nostamalla Curryn esiin Valkoiseen taloon menemistä pidetään suurena kunniana mestarijoukkueelle. Stephen Curry epäröi siksi kutsu perutaan! â Donald J. Trump (@realDonaldTrump) 23. syyskuuta 2017 Curry : Warriors voi âinspiroida muutostaâ jättämällä Valkoisen talon vierailun väliinâKantani on sama kuin eilen ja ehkä sementoitunut entisestään " Curry sanoi tunteja Trumpin twiitin jälkeen. Sitten hän totesi, kuinka erilaiseksi hänen suhteensa Trumpin hallintoon on muuttumassa verrattuna Obamaan. âOlen pelannut golfia presidentti Obaman kanssaâ Curry sanoi. "En usko, että pääsen golfaamaan tämän hallinnon kanssa", sanotaanko näin?</w:t>
      </w:r>
    </w:p>
    <w:p>
      <w:r>
        <w:rPr>
          <w:b/>
        </w:rPr>
        <w:t xml:space="preserve">Tulos</w:t>
      </w:r>
    </w:p>
    <w:p>
      <w:r>
        <w:t xml:space="preserve">Stephen Curry</w:t>
      </w:r>
    </w:p>
    <w:p>
      <w:r>
        <w:rPr>
          <w:b/>
        </w:rPr>
        <w:t xml:space="preserve">Esimerkki 4.1739</w:t>
      </w:r>
    </w:p>
    <w:p>
      <w:r>
        <w:t xml:space="preserve">DAYTONA BEACH Fla. (AP) - Danica Patrick hyvästeli NASCAR-uransa NFL-tähti ja uusi poikaystävä Aaron Rodgersin onnenhuudolla.Rodgers laittoi kätensä Patrickin olkapäille ja kumartui suudelmaa varten juuri ennen kuin hän ajoi viimeisen kerran Daytona 500 -kisassa sunnuntaina.  Patrick oli halannut ja nyrkkeillyt perhettä ja miehistöä, vetänyt hiuksensa poninhännäksi ja liukunut Chevyynsä. Hänen viimeinen NASCAR-starttinsa tapahtui sopivasti lajin suurimmalla näyttämöllä - 101 000 katsojan edessä Daytona 500 -kisassa. Patrick oli hyvällä tuulella lähestyessään autoaan, jonka turvamiehet, fanit, tiedotusvälineet ja Team Danican jäsenet olivat nielaisseet, minkä vuoksi oli turha etsiä paikkaa läheltä ruuhkaa.  Hän poseerasi kuvia varten Green Bay Packersin pelinrakentajan Rodgersin kanssa, joka oli hymyilevä tiukassa sinisessä t-paidassa ja farkuissa ennen kisaa ja katseli varikolta. Tähtisilmäiset rakastavaiset toivat annoksen A-luokan arvovaltaisuutta varikkokohtaukseen, joka sopisi paremmin punaiselle matolle. Patrick avasi sunnuntaina kehutun "Danica-tuplan" ensimmäisen etapin.  Hän palaa toukokuussa IndyCariin ja ajaa Indianapolis 500 -kilpailun ennen kuin Patrick lopettaa kilpauransa. "Kun hän aloitti 10-vuotiaana, tiesin, että noin kahden kuukauden kuluttua sanoin vaimolleni, että hän muuttaa kilpauransa. Näin sen ", sanoi Patrickin isä T.J. Patrick oli kuljettaja, joka oli rauhassa päätöksensä kanssa ja valmis siirtymään elämänsä seuraavaan vaiheeseen. Patrick on jättänyt sekä NASCARin että pitkäaikaisen poikaystävänsä ja kuljettajakollegansa Ricky Stenhouse Jr:n. Patrick ja Stenhouse olivat aikoinaan NASCARin it-pariskunta, jolla oli tapana istua vierekkäin kilpailua edeltävässä kokouksessa. Tällä viikolla exät pidettiin erillään median saatavuusaikatauluissa. Patrick julkaisi lauantaina Instagramissa kuvan, jossa hän ja Rodgers ovat perheensä kanssa rannalla. Hän kirjoitti: "Doing Daytona kaikkien niiden ihmisten kanssa, jotka merkitsevät minulle eniten ." Fitness-fanaatikko ja treenikirjan kirjoittaja julkaisi myös kuvan Krispy Kreme -donitsiriveistä kuvatekstillä "pre Daytona 500 prep." NASCAR tunnusti Patrickin kilpailua edeltävässä kokouksessa hänen saavutustensa kunniaksi moottoriurheilussa. Patrick ei ole koskaan sijoittunut viiden parhaan joukkoon Stewart-Hass Racingilla. Hän ei voittanut enää paalupaikkaa läpimurtonsa jälkeen vuoden 2013 Daytona 500 -kisassa. Hän ei koskaan saavuttanut suurta menestystä, mutta kantoi lippua yhtenä NASCARin ainoista todellisista valtavirran tähdistä. Mutta kun tulokset laskivat, niin myös kiinnostus hänen kyytinsä rahoittamiseen laski. Sponsorit luopuivat rahoista, ja hän jäi työttömäksi.Patrick on nykyään yhtä paljon brändi kuin urheilija. Hänen rakkauselämänsä Super Bowl -mainokset ja ronskit kuvaukset olivat kuumia aiheita, jotka herättivät enemmän innostusta kuin hänen varsinaiset uransa saavutukset. Hän lanseerasi vaatemalliston "Warrior by Danica Patrick" osallistuttuaan suunnitteluprosessiin. Hän kehitti treenit ja ateriasuunnitelmat kirjaansa "Pretty Intense: The 90-Day Mind Body and Food Plan that will absolutely Change Your Life". Patrick on edelleen pankkikelpoinen julkkis, ja hänen pitäisi saada valita kaikki tulevat projektit.</w:t>
      </w:r>
    </w:p>
    <w:p>
      <w:r>
        <w:rPr>
          <w:b/>
        </w:rPr>
        <w:t xml:space="preserve">Tulos</w:t>
      </w:r>
    </w:p>
    <w:p>
      <w:r>
        <w:t xml:space="preserve">Danica Patrick</w:t>
      </w:r>
    </w:p>
    <w:p>
      <w:r>
        <w:rPr>
          <w:b/>
        </w:rPr>
        <w:t xml:space="preserve">Esimerkki 4.1740</w:t>
      </w:r>
    </w:p>
    <w:p>
      <w:r>
        <w:t xml:space="preserve">(Reuters) - Musiikin suoratoistopalvelu Spotify haastettiin viime viikolla oikeuteen Wixen Music Publishing Inc:n toimesta, koska sen väitetään käyttäneen tuhansia kappaleita, muun muassa Tom Pettyn, Neil Youngin ja Doorsin kappaleita, ilman lisenssiä ja korvausta musiikin kustantajalle. Spotify ei saanut Wixeniltä suoraa tai pakollista lisenssiä, joka antaisi sille oikeuden kopioida ja levittää kappaleita, Wixen sanoi Kalifornian liittovaltion tuomioistuimessa nostamassaan kanteessa.Wixen väitti myös, että Spotify oli ulkoistanut työnsä ulkopuoliselle lisensointi- ja rojaltipalveluiden tarjoajalle Harry Fox Agencylle, joka oli "huonosti varustautunut hankkimaan kaikki tarvittavat mekaaniset lisenssit". Spotify kieltäytyi kommentoimasta asiaa.Spotify, joka suunnittelee pörssilistautumista tänä vuonna, on kasvattanut arvoaan noin 20 prosenttia ja noussut viime kuukausina ainakin 19 miljardiin dollariin.</w:t>
      </w:r>
    </w:p>
    <w:p>
      <w:r>
        <w:rPr>
          <w:b/>
        </w:rPr>
        <w:t xml:space="preserve">Tulos</w:t>
      </w:r>
    </w:p>
    <w:p>
      <w:r>
        <w:t xml:space="preserve">Spotify</w:t>
      </w:r>
    </w:p>
    <w:p>
      <w:r>
        <w:rPr>
          <w:b/>
        </w:rPr>
        <w:t xml:space="preserve">Esimerkki 4.1741</w:t>
      </w:r>
    </w:p>
    <w:p>
      <w:r>
        <w:t xml:space="preserve">Sen sijaan Turkin presidentti Recep Tayyip Erdogan oli tuskin ehtinyt laskeutua Ateenaan aiemmin tässä kuussa, kun hän järkytti kreikkalaisia isäntiään käsittelemällä useita kiistoja ja kyseenalaistamalla ratkaisevan tärkeän sopimuksen, jossa määritellään maiden rajat ja vähemmistöjen asema. Erdoganin länsimaiset liittolaiset ovat yhä enemmän tottuneet hänen vastakkainasetteluihinsa, sillä Turkin presidentti kulkee omia polkujaan ilman yhteisiä tavoitteita ja pyrkii edistämään maansa asemaa voimana, johon on varauduttava. "Mielestäni hän on parempi kuin aiemmat johtajat ainakin muslimimaiden kanssa", 48-vuotias Istanbulissa asuva maisemapuutarhuri Yilmaz Demiroz sanoi Erdoganista. "Eurooppalaiset puolestaan ovat olleet tyrmistyneitä Erdoganin vallankaappausyrityksen jälkeisten tukahduttamistoimien tuloksista. 110 000 ihmistä on saanut potkut työpaikoiltaan ja noin 50 000 muuta on vangittu, koska heitä on epäilty vähäisimmistäkin yhteyksistä Fethullah Guleniin, joka on yhdysvaltalainen islamistipappi ja jota Erdogan syyttää vallankaappauksesta.Turkin suhteet Yhdysvaltoihin ovat huonontuneet entisestään, koska Ankara on syyttänyt Washingtonia siitä, että se pyrkii tahallaan heikentämään sen asemaa sekä suojelemalla Gulenia että New Yorkissa meneillään olevan turkkilaisen pankkiirin oikeudenkäynnin vuoksi, joka koskee väitettyjä liiketoimia Iranin kanssa ja joka uhkaa sekoittaa Erdoganin hallituksen. Analyytikot sanovat, että on epäselvää, miten Yhdysvaltojen ja Turkin väliset suhteet kehittyvät: kun suhteet EU:hun ja Washingtoniin ovat viilentyneet, ne ovat näyttäneet lämmenneen Moskovan ja Teheranin kanssa.  Erdogan ja Venäjän presidentti Vladimir Putin ovat tavanneet useita kertoja tänä vuonna, ja Tukey allekirjoitti hiljattain sopimuksen venäläisten S-400-ohjusten ostamisesta. Siirto kauhistutti Natoa, jonka jäsen Turkki on ollut vuodesta 1952. "Venäjä voi olla vain täydentävässä roolissa Turkin talouden kannalta", Filis sanoi. "Vaikka Erdoganin on helpompi kommunikoida Putinin kanssa, koska he ovat molemmat autoritaarisia, en usko, että Venäjä voi pitkällä aikavälillä korvata lännen turvallisuuden ja talouden kannalta." Ozkan oli samaa mieltä siitä, että Turkin ajautuessa kohti autoritaarisuutta Erdogan yritti määritellä suhteet uudelleen, jotta liberaalit ulkopuoliset vaikutteet saataisiin rajoitettua ja neuvotteluvoimaa kasvatettua. "On ollut paljon raportteja siitä, että Turkki jättää lännen ja liittoutuu Venäjän kanssa. Enkä usko, että tämä vastaa todellisuutta " hän sanoi. "En usko, että presidentti Erdogan haluaa Turkin lähtevän länsimaiden leiristä. ..... (Turkin) talous ei yksinkertaisesti selviä ilman länsimaisia investointeja. Ja Venäjällä ei ole tätä taloudellista voimaa." "Aikooko Eurooppa hyväksyä Erdoganin sellaisena kuin hän on vai aikooko Eurooppa pakottaa hänet muuttumaan eurooppalaisten normien mukaisesti?" Ozkan kysyi. "Se on suurin kysymys."</w:t>
      </w:r>
    </w:p>
    <w:p>
      <w:r>
        <w:rPr>
          <w:b/>
        </w:rPr>
        <w:t xml:space="preserve">Tulos</w:t>
      </w:r>
    </w:p>
    <w:p>
      <w:r>
        <w:t xml:space="preserve">Recep Tayyip Erdogan</w:t>
      </w:r>
    </w:p>
    <w:p>
      <w:r>
        <w:rPr>
          <w:b/>
        </w:rPr>
        <w:t xml:space="preserve">Esimerkki 4.1742</w:t>
      </w:r>
    </w:p>
    <w:p>
      <w:r>
        <w:t xml:space="preserve">Facebookin huipputekninen johtaja ilmoitti torstai-iltana, että hän lähtee yhtiöstä työskennelläkseen tehokkaan lääketieteellisen teknologian kutistamisen parissa. Mary Lou Jepsen, Facebookin tekninen johtaja ja Oculuksen - sosiaalisen verkoston paljon kohua herättäneen virtuaalitodellisuustuotteen - näyttöteknologioiden johtaja, julkisti tulevan lähtönsä elokuussa Piilaaksossa pidetyssä pääpuhunnossa. "Olen päättänyt lähteä Facebookista ja Oculuksesta työskennelläkseni sairauksien parantamisen parissa käyttäen uusia kuvantamisteknologioita, joita olen kehittänyt jo jonkin aikaa", Jepsen sanoi Anita Borg Institute's Women of Vision -palkintotilaisuudessa, jossa järjestö kuvailee Jepseniä "yhdeksi maailman johtavista näyttöinnovaattoreista"."Lisäksi Jepsen kertoi liittyneensä New Yorkin pörssissä noteeratun 20 miljardin dollarin arvoisen autoteollisuuden yrityksen johtokuntaan" ja lisäsi, että hän on "todella kiinnostunut osallistumaan liikenteen muutoksen ohjaamiseen." Hieman yli vuosi sitten Jepsen lähti Googlen salaisesta tutkimuslaboratoriosta työskentelemään Facebookin Oculus-kuulokkeiden teknologioiden parissa. Sitä ennen hän oli mukana perustamassa One Laptop Per Child -järjestöä, jonka tavoitteena on valmistaa edullisia tietokoneita ja antaa niitä kehitysmaiden lapsille. Jepsen kertoi torstai-iltana yleisölle, että hän haluaa kutistaa magneettiresonanssikuvauslaitteet (MRI) - joita käytetään aivotoiminnan kuvaamiseen ja jotka tavallisesti täyttävät kokonaisen sairaalahuoneen - kohtuuhintaisiksi kuluttajille suunnatuiksi, puettaviksi laitteiksi.Tätä varten hän näytti lavalla kuvaa visiostaan, joka on tuoda kaikki tämä teknologia hiihtohatun näköiseksi. Jepsen esitteli muutamia mahdollisia sovelluksia tällaiselle laitteelle, muun muassa syövän, sydän- ja verisuonitautien, mielenterveyshäiriöiden ja hermoston rappeutumissairauksien hoitoon. Ja omituisena käänteenä hän sanoi myös, että hänen konseptinsa saattaisi mahdollistaa ihmisten kommunikoinnin ajatustensa avulla.On epävarmaa, mikä tarkalleen ottaen on pienennetyn magneettikuvausteknologian nimi, miten se voisi toimia, kuinka pitkällä sen kehitys on tai onko mikään hänen mainitsemistaan sovelluksista edes mahdollinen. "Mielestäni se on juuri se, mitä meidän kaikkien pitäisi tehdä", hän sanoi. "Yritämme tehdä mahdottomasta mahdollista."</w:t>
      </w:r>
    </w:p>
    <w:p>
      <w:r>
        <w:rPr>
          <w:b/>
        </w:rPr>
        <w:t xml:space="preserve">Tulos</w:t>
      </w:r>
    </w:p>
    <w:p>
      <w:r>
        <w:t xml:space="preserve">Mary Lou Jepsen</w:t>
      </w:r>
    </w:p>
    <w:p>
      <w:r>
        <w:rPr>
          <w:b/>
        </w:rPr>
        <w:t xml:space="preserve">Esimerkki 4.1743</w:t>
      </w:r>
    </w:p>
    <w:p>
      <w:r>
        <w:t xml:space="preserve">Media-alan fuusiot ja yritysostot ovat ajankohtainen aihe. Vaikka Lions Gaten hallituksen puheenjohtaja Michael Burns on tyytyväinen Disneyn ja Twenty-first Century Foxin äskettäiseen kauppaan, hän sanoo, etteivät kaikki mediakaupat ole samanlaisia. Burnsilla oli vain hyvää sanottavaa Disneyn ja Foxin yli 52 miljardin dollarin kaupasta. Hän väittää, että megafuusio palvelee Lions Gatea, joka on tuotanto- ja jakeluyhtiö, joka tunnetaan muun muassa Nälkäpeli-sarjasta. "Mielestäni kauppa on hyvä meille, se vahvistaa sisältöä", Burns sanoi CNBC:n Fast Money -ohjelmassa. "Lions Gate, joka tuottaa elokuvien lisäksi 45 ohjelmaa 90 eri alustalla, on tarpeeksi monipuolinen selviytyäkseen", Burns sanoi. Lisäksi auttaa se, että iso sopimus vahvistaa pienempiä toimijoita, kuten Hulua, joka voi ostaa lisää sisältöä Lions Gatelta." Burns sanoi, että se auttaa Lions Gatea myös vähentämällä kilpailijoita markkinoilla. "Veikkaisin, että he pysyvät suurissa franchising-elokuvissa, joita he voivat mainostaa teemapuistoissa", hän sanoi. "Uskon, että elokuvilla on vähemmän suuria laajoja julkaisuja kuin kahdella erillisellä yhtiöllä." Time Warnerin ja AT&amp;T:n osalta Burns ei ole aivan yhtä luottavainen, sillä oikeusministeriö on kutsunut niiden neuvotteluja laittomiksi.  Hän sanoi olevansa huolissaan siitä, että sopimus antaisi monialayhtymälle monopolin ja loisi kannustimia vahingoittaa pienempiä yrityksiä. "Meille on tärkeintä varmistaa, että jos sopimus hyväksytään, meitä kohdellaan oikeudenmukaisesti. Jos meitä ei kohdella oikeudenmukaisesti, vastustamme tietysti sitä", Burns sanoi." Lions Gate ei kuitenkaan istu toimettomana.  Burns sanoi, että sääntelyviranomaiset ovat lähestyneet yhtiötä ja pyytäneet sitä esittämään mielipiteensä asiasta. "Olemme enemmän kuin kiinnostunut osapuoli", hän lisäsi.</w:t>
      </w:r>
    </w:p>
    <w:p>
      <w:r>
        <w:rPr>
          <w:b/>
        </w:rPr>
        <w:t xml:space="preserve">Tulos</w:t>
      </w:r>
    </w:p>
    <w:p>
      <w:r>
        <w:t xml:space="preserve">Michael Burns</w:t>
      </w:r>
    </w:p>
    <w:p>
      <w:r>
        <w:rPr>
          <w:b/>
        </w:rPr>
        <w:t xml:space="preserve">Esimerkki 4.1744</w:t>
      </w:r>
    </w:p>
    <w:p>
      <w:r>
        <w:t xml:space="preserve">Terrell Washingtonia, 37, syytettiin ensimmäisen asteen murhayrityksestä ja ampuma-aseella tehdystä törkeästä pahoinpitelystä sen jälkeen, kun uhri tunnisti hänet ampujaksi oikeuden tietojen mukaan.18. tammikuuta Washington tuli uhrin asuntoon West Gladys Avenuen 4000-korttelissa noin kello 21.15.He juttelivat ja polttivat savukkeita, ja Washingtonista tuli "yhä vihaisempi" ja hän käski toistuvasti naista hiljentämään ääntään apulaisvaltakunnansyyttäjä Julia Ramirez'in mukaan.Nainen turhautui ja käski Washingtonia poistumaan asunnostaan. Mies veti käsiaseen vyötäröltään ja ampui naista käsivarteen ja jalkaan, syyttäjä kertoi. Washington juoksi sitten ulos asunnosta ulko-oven kautta jättäen sen auki Ramirezin mukaan.Uhri vietiin sairaalaan, ja häntä hoidettiin ampumahaavojen vuoksi. Hän tunnisti myöhemmin Washingtonin häntä ampuneeksi henkilöksi. Washington, joka asuu West Adamsin korttelissa 5300, pidätettiin perjantaina. Hänet määrättiin pidettäväksi vangittuna ilman takuita sunnuntain oikeuskäsittelyssä tuomari Mary Marubion edessä.</w:t>
      </w:r>
    </w:p>
    <w:p>
      <w:r>
        <w:rPr>
          <w:b/>
        </w:rPr>
        <w:t xml:space="preserve">Tulos</w:t>
      </w:r>
    </w:p>
    <w:p>
      <w:r>
        <w:t xml:space="preserve">Terrell Washington</w:t>
      </w:r>
    </w:p>
    <w:p>
      <w:r>
        <w:rPr>
          <w:b/>
        </w:rPr>
        <w:t xml:space="preserve">Tulos</w:t>
      </w:r>
    </w:p>
    <w:p>
      <w:r>
        <w:t xml:space="preserve">Washington</w:t>
      </w:r>
    </w:p>
    <w:p>
      <w:r>
        <w:rPr>
          <w:b/>
        </w:rPr>
        <w:t xml:space="preserve">Esimerkki 4.1745</w:t>
      </w:r>
    </w:p>
    <w:p>
      <w:r>
        <w:t xml:space="preserve">Salt Lake Cityn poliisin videolta otetussa kuvakaappauksessa näkyy Salt Lake Cityn yliopistollisen sairaalan hoitaja Alex Wubbelsin joutuvan poliisien käsirautoihin. (Kuva: Salt Lake Cityn poliisi) Utahilainen sairaala, joka joutui kansalliseen valokeilaan sen jälkeen, kun Salt Lake Cityn etsivä pidätti sairaanhoitajan, joka teki työtään, on pyytänyt anteeksi sairaanhoitajalta ja kieltänyt poliiseja keskustelemasta sairaalassa työskentelevien hoitajien kanssa.Salt Lake Cityssä sijaitsevan Utahin yliopistollisen sairaalan toimitusjohtaja Gordon Crabtree sanoi, että sairaalan turvamiesten olisi pitänyt puuttua asiaan, kun palovammayksikön hoitaja Alex Wubbels pidätettiin, koska hän oli kieltäytynyt antamasta etsivän ottaa verta koomassa olevalta potilaalta. "Sairaanhoitajiltamme ja henkilökunnaltamme â tällaista ei tapahdu enää koskaan", Crabtree sanoi lehdistötilaisuudessa maanantaina. "Hoitaja Wubbels joutui epäoikeudenmukaiseen ja perusteettomaan asemaan (ja) hänen toimintansa oli esimerkillistä." Crabtree sanoi, että sairaala on muuttanut käytäntöjään ja vaatii nyt poliiseja puhumaan vain ylimmän sairaanhoitajan esimiehille. Potilasalueilla ei saa ottaa yhteyttä. 26. heinäkuuta sattunut välikohtaus levisi viime viikolla sen jälkeen, kun Wubbelsin asianajajat saivat ja julkaisivat ruumiinkameravideon. Videolla näkyy, kuinka etsivä Jeff Payne ensin pyytää ja sitten vaatii, että hän saisi ottaa verta potilaalta, jonka ajoneuvo oli törmännyt toiseen ajoneuvoon.Videolla näkyy, kuinka Wubbels kieltäytyy rauhallisesti Paynen pyynnöstä ja sanoo, että sairaalan säännöt edellyttävät tuomarin määräystä tai potilaan suostumusta, ellei potilas ole pidätetty. Payne kävelee kohti Wubbelsia ja sanoo: "Tämä riittää. Me olemme valmiit. " Wubbels on ilmaissut pettymyksensä siihen, että paikalla olleet sairaalan turvamiehet eivät tehneet mitään estääkseen hänen pidättämisensä.Utahin yliopiston poliisipäällikkö Dale Brophy sanoi, että hänen poliisinsa uskoivat virheellisesti, että Paynellä oli hiljainen suostumus, kun he antoivat Wubbelsin tulla pidätetyksi. Hän kuvaili Wubblesia "rocktähdeksi".</w:t>
      </w:r>
    </w:p>
    <w:p>
      <w:r>
        <w:rPr>
          <w:b/>
        </w:rPr>
        <w:t xml:space="preserve">Tulos</w:t>
      </w:r>
    </w:p>
    <w:p>
      <w:r>
        <w:t xml:space="preserve">Alex Wubbels</w:t>
      </w:r>
    </w:p>
    <w:p>
      <w:r>
        <w:rPr>
          <w:b/>
        </w:rPr>
        <w:t xml:space="preserve">Esimerkki 4.1746</w:t>
      </w:r>
    </w:p>
    <w:p>
      <w:r>
        <w:t xml:space="preserve">Vaalilautakunnan lopullisia tuloksia odotetaan vasta maanantaina. Kun virallinen ääntenlaskenta on vielä kesken, jotkut Kaczynskin kannattajat ilmaisivat toivovansa, että hänen luopumisensa olisi saattanut olla ennenaikaista. Puolan julkinen televisio ennusti kuitenkin, että hallituspuolueen ehdokas ja parlamentin alahuoneen puhemies Komorowski voittaisi 53,1 prosentin äänisaaliilla ja entinen pääministeri Kaczynski 46,9 prosentin äänisaaliilla. Ennen Kaczynskin myönnytyspuheenvuoroa Komorowski kieltäytyi väittämästä suoraa voittoa. "Tänä iltana avaamme pienen pullon samppanjaa. Suurempaa pulloa meidän on odotettava huomiseen", Komorowski, 58, viiden lapsen isä, sanoi kannattajilleen Varsovan keskustassa. Komorowski sanoi haluavansa "luoda yhtenäisyyttä" ja viittasi lento-onnettomuuteen, joka vaati hänen edeltäjänsä hengen, kutsumalla kilpailua "epätavalliseksi kampanjaksi, vaikeaksi kampanjaksi, jota käydään katastrofin varjossa". Vaikka Komorowski johti mielipidemittauksissa jopa 20 prosenttiyksiköllä sen jälkeen, kun Kaczynskin kaksonen ilmoitti ehdokkuudestaan huhtikuussa, vaalit päättyivät paljon lähempänä tasatulosta. Varsovassa sijaitsevan Puolan tiedeakatemian sosiologi Andrzej Rychard sanoi, että Komorowski oli asettunut vähemmän riippumattomaksi ehdokkaaksi ja enemmän hallituksen politiikan vahvaksi tukijaksi, minkä vuoksi häntä voidaan syyttää äänestäjien tyytymättömyydestä. "Hän esiintyi enemmän pääministerinä kuin presidenttiehdokkaana", Rychard sanoi. Komorowski, joka jää usein suositun pääministerin Tuskin varjoon, ei auttanut itseään kampanjan aikana useilla sanallisilla kömmähdyksillä, kuten sekoittamalla budjettivajeen ja valtionvelan ja sanomalla haluavansa vetää joukot pois Nato-liitosta, vaikka tarkoitti Afganistanin. "Hän on vastakohta henkilölle, josta yleensä tulee presidentti ja jolla on vahva näkemys ja paljon karismaa", sanoi Wiktor Swietlik, poliittinen analyytikko ja Polska The Times -sanomalehden kolumnisti, joka kirjoittaa parhaillaan kirjaa Komorowskista. "Kaikkien ei tarvitse olla kuin Churchill Roosevelt tai de Gaulle."</w:t>
      </w:r>
    </w:p>
    <w:p>
      <w:r>
        <w:rPr>
          <w:b/>
        </w:rPr>
        <w:t xml:space="preserve">Tulos</w:t>
      </w:r>
    </w:p>
    <w:p>
      <w:r>
        <w:t xml:space="preserve">Bronislaw Komorowski</w:t>
      </w:r>
    </w:p>
    <w:p>
      <w:r>
        <w:rPr>
          <w:b/>
        </w:rPr>
        <w:t xml:space="preserve">Tulos</w:t>
      </w:r>
    </w:p>
    <w:p>
      <w:r>
        <w:t xml:space="preserve">Komorowski</w:t>
      </w:r>
    </w:p>
    <w:p>
      <w:r>
        <w:rPr>
          <w:b/>
        </w:rPr>
        <w:t xml:space="preserve">Esimerkki 4.1747</w:t>
      </w:r>
    </w:p>
    <w:p>
      <w:r>
        <w:t xml:space="preserve">New Yorkissa asuva kahden lapsen äiti Pauline Hilborn kuvailee itseään sulamisongelmien asiantuntijaksi tyttärensä kokemusten perusteella, joka on hänen mukaansa "7-vuotias, mutta kuulostaa pikemminkin 13-vuotiaalta." Esimerkkitapaus: Hilbornin tytär halusi poninhännän kuten poplaulaja Ariana Grande, mutta hänestä tuntui, että hänen äitinsä ei tehnyt poninhäntää kunnolla ja laittoi sen väärään paikkaan." Hän tuli itkien ulos ja sanoi: 'Ariana Granden poninhäntä on tässä, ei tässä'", Hilborn sanoi osoittaen päänsä kohtaa, johon hänen tyttärensä halusi poninhännän menevän, ei sinne, minne se päätyi. Pauline Hilborn ja hänen 4 ja 7-vuotiaat lapsensa. "Olin sanaton", hän sanoi. "En tiennyt, mitä sanoa, mutta mieheni sanoi: 'No, hän on oikeassa', mikä ei auttanut tilannetta." Debi, toinen kahden lapsen äiti Manhattanilla, sanoo, että hänen 7-vuotiaan lapsensa on todellakin saanut raivokohtauksia. Kun kysyin hänen pojaltaan, mikä on sulamiskohtaus, hän kertoi, että se on sitä, kun itket paljon. Kun pyysin häntä matkimaan sellaista, hän sanoi huutavansa niin kauan, kunnes äiti antaa hänen saada sen, mitä hän sillä hetkellä haluaa.</w:t>
      </w:r>
    </w:p>
    <w:p>
      <w:r>
        <w:rPr>
          <w:b/>
        </w:rPr>
        <w:t xml:space="preserve">Tulos</w:t>
      </w:r>
    </w:p>
    <w:p>
      <w:r>
        <w:t xml:space="preserve">Pauline Hilborn</w:t>
      </w:r>
    </w:p>
    <w:p>
      <w:r>
        <w:rPr>
          <w:b/>
        </w:rPr>
        <w:t xml:space="preserve">Esimerkki 4.1748</w:t>
      </w:r>
    </w:p>
    <w:p>
      <w:r>
        <w:t xml:space="preserve">Isoisänsä muisto antaa Lindsey Vonnille lisämotivaatiota viimeisiin talviolympialaisiinLindsey Vonn ei kuitenkaan ole hermostunut valmistautuessaan viimeisiin olympialaisiinsa.  Hän tietää, että hänen rakas isoisänsä pitää huolta hänestä, ja se antaa hänelle rauhallisuuden ja tarkoituksenmukaisuuden tunteen, jonka pitäisi herättää pelkoa jokaisessa kilpailijassa.â Minulla on todella hyvä oloâ Vonn sanoi perjantaina. âSe ei oikeastaan koske minua tai uraani. Kyse on isoisästäni. Aion vain kertoa kaiken. Aion antaa kaikkeni, ja mitä tahansa tapahtuukin, se tapahtuu." Lisää:  Lindsey Vonnin olympiahaaveet johtuvat nopeuden tarpeestaLisää:  Lindsey Vonn tuo koiran olympialaisiin ja käsittelee yksinäistä elämää tien päälläLisää: Pyeongchangin kisojen piti laittaa kaikki tämä kuntoon, jotta hän voisi päättää olympiauransa haluamallaan tavalla eikä niin kuin kohtalo päätti. Se, että kisat ovat Etelä-Koreassa, teki siitä entistäkin sopivamman.Vonnin isoisä Don Kildow palveli Koreassa armeijan insinöörijoukoissa. Hän auttoi perustamaan hiihtokerhon, jossa hän asui Etelä-Wisconsinissa, ja siirsi rakkautensa lajia kohtaan Vonnin isälle Alanille ja tämän tyttärentyttärelle. Vonn oli toivonut saavansa isoisänsä mukaan Pyeongchangiin, mutta hän kuoli 1. marraskuuta. Hän oli 88-vuotias. âOpetit minua olemaan kova, olemaan ystävällinen ja ennen kaikkea hiihtämään nopeastiâ Vonn kirjoitti Instagram-postauksessa isoisoisänsä kuoleman jälkeen 1. marraskuuta. "Nyt joka kerta, kun laskettelen mäkeä alas, tiedän, että olet siellä kanssani". Olen ylpeä siitä, että saan olla lapsenlapsesi ja ajattelen sinua aina.Aion kilpailla puolestasi Koreassa ja yritän niin kovasti kuin pystyn voittaa puolestasi. Ole kiltti ja pidä huolta minusta. Aion voittaa hänen puolestaan." Vonnin ensimmäinen kilpailu on Super-G 17. helmikuuta.  Hän aikoo ajaa myös alamäkikilpailun 21. helmikuuta ja alppiyhdistetyn 23. helmikuuta. "Minusta tuntuu, että olen tulossa näihin olympialaisiin kuumassa vireessä. Hiihdän poikkeuksellisen hyvin ja minulla on paljon itseluottamusta", hän sanoi. Olen erittäin tyytyväinen siihen, miltä minusta tuntuu fyysisesti, henkisesti ja suksilla. Viime viikonloppu oli vain kuorrutus kakun päälle, juuri sitä, mitä tarvitsin rakentaakseni itseluottamustani ja valmistautuakseni olympialaisiin." Hänen viime viikonlopun tuloksistaan teki entistäkin vaikuttavampia se, että useat hänen amerikkalaiset joukkuetoverinsa kärsivät tuhoisista loukkaantumisista: Jackie Wiles, jota Vonn ja hänen säätiönsä ovat tukeneet taloudellisesti, jättää olympialaiset väliin, kun hänen vasemman jalkansa pohjeluu repeytyi ja häneltä murtui lauantaisessa kilpailussa kaksi luuta. Stacey Cook kaatui sunnuntaina. Vaikka hänet vietiin radalta pois kelkan kyydissä, hän on kunnossa ja täällä Pyeongchangissa.</w:t>
      </w:r>
    </w:p>
    <w:p>
      <w:r>
        <w:rPr>
          <w:b/>
        </w:rPr>
        <w:t xml:space="preserve">Tulos</w:t>
      </w:r>
    </w:p>
    <w:p>
      <w:r>
        <w:t xml:space="preserve">ILindsey Vonn</w:t>
      </w:r>
    </w:p>
    <w:p>
      <w:r>
        <w:rPr>
          <w:b/>
        </w:rPr>
        <w:t xml:space="preserve">Tulos</w:t>
      </w:r>
    </w:p>
    <w:p>
      <w:r>
        <w:t xml:space="preserve">Vonn</w:t>
      </w:r>
    </w:p>
    <w:p>
      <w:r>
        <w:rPr>
          <w:b/>
        </w:rPr>
        <w:t xml:space="preserve">Esimerkki 4.1749</w:t>
      </w:r>
    </w:p>
    <w:p>
      <w:r>
        <w:t xml:space="preserve">LeBron James ja Cleveland Cavaliers hymyilevät NBA:n vaihtotakarajalla tehdyn rosterin uudistuksen jälkeen. (Adam Glanzman/Getty)Päätös vaihtaa Kyrie Irving Celticsiin oli ilmeinen asia, johon ihmiset viittasivat puhuessaan Clevelandin kauden ulkopuolisesta uudistuksesta, kun tämä runkosarja alkoi lokakuussa. Mutta Cavaliersin suurempi ongelma ei ollut Irvingin lähtö (vaikka se tietysti sattui). Kyse oli siitä, että Cleveland päätti luopua juuri siitä, mikä teki Cavaliersista joukkueen, joka hallitsi itäistä konferenssia viimeiset kolme vuotta ja voitti mestaruuden vuonna 2016: LeBron Jamesin ympäröiminen heittäjillä, jotka antavat hänelle pallon ja antavat hänen tehdä töitä.3. LeBron James on taas onnellinenVei vain muutaman minuutin Cavaliersin katsomista tammikuussa nähdäkseen, että James oli onneton.  Hänen tilastot olivat alhaalla kautta linjan joukkue oli saada porattu toistuvasti ja hänen turhautumisensa koko tilanne oli selvä - puhumattakaan hyvin ilmeinen off-kentän kemia kysymyksiä, jotka olivat toistuvasti kuplivat pintaan. se oli mitä teki James 's suorituskyky - ja hänen asenne - sunnuntaina vastaan Celtics niin silmiinpistävää.  Hän lensi penkiltä juhlimaan joukkuetovereidensa suorituksia - erityisesti Jordan Clarksonin myöhäisiä kolmen pisteen heittoja, joilla hän vei pelin karkuun.  Hän seurasi tallennus tripla-tuplaa hänen kaksi edellistä peliä 24 pistettä kahdeksan levypalloa ja 10 syöttöä 28 minuuttia Cleveland voitti helposti ja antoi hänelle mahdollisuuden levätä neljännellä neljänneksellä. ja kun kysyttiin hänen uudet joukkuetoverinsa pelin jälkeen ABC: n televisiolähetyksessä hän oli ylenpalttinen, mitä he voivat tuoda hänen joukkueensa. se on vain hieman erilainen kuin tunnelma James oli hänen joukkuetovereidensa muutama päivä sitten - ja että hänen joukkuetoverinsa oli hänestä . Niin paljon kuin Cleveland tarvitsi muuttaa sen sekoitus kentällä se tarvitsi muuttaa sen pois kentällä samoin. Näin Cavaliers on saanut Jamesin takaisin onnelliseksi ja motivoituneeksi - ja onnistuminen siinä antaa Clevelandille suuremman voiton kuin yksikään muu joukkue NBA:ssa määräajan päättyessä.Vaikka Cavaliersilla on nyt pelaajaluettelo ja rotaatio, joka on järkevä sen kannalta, mikä toimii parhaiten Jamesille, heidän tekemänsä siirrot antoivat joukkueelle myös kipeästi tarvittavan nuoruuden ja urheilullisuuden ruiskeen käsivarteen.</w:t>
      </w:r>
    </w:p>
    <w:p>
      <w:r>
        <w:rPr>
          <w:b/>
        </w:rPr>
        <w:t xml:space="preserve">Tulos</w:t>
      </w:r>
    </w:p>
    <w:p>
      <w:r>
        <w:t xml:space="preserve">LeBron James</w:t>
      </w:r>
    </w:p>
    <w:p>
      <w:r>
        <w:rPr>
          <w:b/>
        </w:rPr>
        <w:t xml:space="preserve">Esimerkki 4.1750</w:t>
      </w:r>
    </w:p>
    <w:p>
      <w:r>
        <w:t xml:space="preserve">WASHINGTON (Reuters) - Presidentti Donald Trumpin entinen päästrategi Steve Bannon on saanut erikoisoikeusasiamies Robert Muellerilta haasteen todistaa suuren valamiehistön edessä tutkittaessa Venäjän ja Trumpin vuoden 2016 presidentinvaalikampanjan väitettyjä yhteyksiä, kertoi New York Times tiistaina.Muellerin toimiston edustaja kieltäytyi kommentoimasta asiaa. Bannonin asianajajaa Bill Burckia ei tavoitettu välittömästi kommentoimaan asiaa.Bannonin raportoitu haaste ei tarkoita, että hän olisi Muellerin rikostutkinnan kohteena. Trumpin "Amerikka ensin" -ohjelman kannattaja Bannon oli republikaanin läheisimpiä avustajia vuoden 2016 vaalikampanjan, presidentinvaalien siirtymävaiheen ja ensimmäisten kuukausien aikana.Kaksikko kuitenkin riitaantui katkerasti julkisesti Bannonin kirjailija Michael Wolffille antamista kommenteista, jotka hän antoi äskettäistä kirjaansa "Fire and Fury: Inside the Trump White House" varten."Kirjassa Bannonin siteerataan kuvaavan kesäkuussa 2016 pidettyä tapaamista Trumpin yhteistyökumppaneiden, kuten presidentin pojan Donald Trump Jr:n, hänen vävynsä Jared Kushnerin ja venäläisen asianajajan välillä "maanpetokselliseksi" ja "epäisänmaalliseksi". Valkoinen talo erotti Bannonin elokuussa ja hän palasi oikeistolaiselle uutissivustolle Breitbart Newsille.  Hän jatkoi puhumista Trumpin kanssa ja yritti edistää presidentin agendaa, mutta Trump syytti Bannonia siitä, että hän on "menettänyt järkensä", kun uutiset hänen Wolffille antamistaan kommenteista tulivat julki aiemmin tässä kuussa. Kuusi päivää myöhemmin Bannon erosi Breitbartin toimitusjohtajan tehtävästä.Muellerin viime viikolla antama haaste saattaa olla painostustaktiikka, jolla Bannon saadaan toimimaan täydessä yhteistyössä tutkinnan kanssa.Asianajaja Renato Mariotti, entinen liittovaltion syyttäjä, sanoi, että todennäköisin syy Muellerin Bannonin haastamiseen oli se, että "hän ajatteli, että asianajajan läsnäolo ja Bannonin antaminen rennommassa ympäristössä ei tuottaisi samanlaista todistajanlausuntoa kuin jos hän saisi Bannonin valamiehistöön ilman asianajajaa ja haastattelussa käytettäisiin enemmän vastakkainasettelua." Tiistaina Bannon tapasi tuntikausia suljettujen ovien takana edustajainhuoneen tiedustelukomitean jäseniä.  Hän oli viimeisin korkean profiilin henkilö, joka esiintyi paneelissa osana sen tutkiessa väitteitä Venäjän sekaantumisesta Yhdysvaltain vaaleihin.Kun Bannon kieltäytyi vastaamasta kysymyksiin ajastaan Valkoisessa talossa - toisin kuin kampanjan aikana - Devin Nunes, komitean republikaanien puheenjohtaja, valtuutti kokouksen aikana haasteen Bannonin painostamiseksi vastaamaan.Kysyttäessä, oliko Valkoinen talo käskenyt Bannonia olemaan vastaamatta tiettyihin kysymyksiin, tiedottaja Sarah Sanders sanoi: "Bannon ei ole vastannut kysymyksiin: "Kuten kaikessa kongressin toiminnassa, joka koskee Valkoista taloa, kongressin on neuvoteltava Valkoisen talon kanssa ennen luottamuksellisen aineiston hankkimista."</w:t>
      </w:r>
    </w:p>
    <w:p>
      <w:r>
        <w:rPr>
          <w:b/>
        </w:rPr>
        <w:t xml:space="preserve">Tulos</w:t>
      </w:r>
    </w:p>
    <w:p>
      <w:r>
        <w:t xml:space="preserve">Steve Bannon</w:t>
      </w:r>
    </w:p>
    <w:p>
      <w:r>
        <w:rPr>
          <w:b/>
        </w:rPr>
        <w:t xml:space="preserve">Esimerkki 4.1751</w:t>
      </w:r>
    </w:p>
    <w:p>
      <w:r>
        <w:t xml:space="preserve">Maahanmuuttoa koskeva rähinä ei näyttänyt perjantaina mitään merkkejä siitä, että se olisi ratkaistu, kun presidentti Trump syytti jälleen senaatin vähemmistöjohtajaa Chuck Schumeria neuvottelujen jarruttamisesta . Trump twiittasi, että sopimuksen " on tehnyt yhä vaikeammaksi se, että Cryin ' Chuck Schumer otti niin paljon turpiinsa shutdownin takia, että hän ei kykene toimimaan maahanmuuton suhteen !". Liittovaltion hallitus sulki kolme päivää tällä viikolla asian takia . Presidentti Trump sanoi, että Schumer on vaikeuttanut sopimuksen aikaansaamista maahanmuutosta . ( FABRICE COFFRINI / AFP / Getty Images ) Schumer ( D - N . Y . ) ampui takaisin, että Trump käyttää satoja tuhansia nuoria maahanmuuttajia " työkaluna laillisen maahanmuuttojärjestelmämme hajottamiseen" . Kiistely keskittyy Obaman - aikakauden Deferred Action for Childhood Arrivals -ohjelmaan, joka suojasi lähes 700 000 maahanmuuttajaa, jotka tuotiin Yhdysvaltoihin laittomasti lapsina, karkotukselta.</w:t>
      </w:r>
    </w:p>
    <w:p>
      <w:r>
        <w:rPr>
          <w:b/>
        </w:rPr>
        <w:t xml:space="preserve">Tulos</w:t>
      </w:r>
    </w:p>
    <w:p>
      <w:r>
        <w:t xml:space="preserve">Chuck Schumer</w:t>
      </w:r>
    </w:p>
    <w:p>
      <w:r>
        <w:rPr>
          <w:b/>
        </w:rPr>
        <w:t xml:space="preserve">Esimerkki 4.1752</w:t>
      </w:r>
    </w:p>
    <w:p>
      <w:r>
        <w:t xml:space="preserve">LONDON (Reuters) - Kun Comcastin (CMCSA.O) pomo Brian Roberts punnitsi 31 miljardin dollarin tarjousta brittiläisestä lähetystoiminnan harjoittajasta Skysta (SKYB.L), matka Skyân tuotteisiin myymälässä ja hänet sinne vieneen lontoolaisen taksikuskin tietämys auttoivat häntä tekemään päätöksensä. Toimitusjohtaja Roberts sanoi, että vierailu oli yksi monista asioista, jotka vahvistivat, että Sky on "jalokivi", joka hänen yhtiönsä pitäisi yrittää hankkia, kun Comcast pyrkii kasvattamaan kansainvälisiä tulojaan kasvun hidastuessa Yhdysvalloissa. Roberts kertoi seuranneensa tarkkaan, mitä Sky on tehnyt jo vuosia, mutta viime marraskuussa hän sai odottamattoman muistutuksen Sky:n vaikutusvallasta Euroopan suurimpana maksutelevisiopalvelun tarjoajana, kun hän oli taksissa kollegansa kanssa: "Ehdotin, että hyppäämme taksiin ja menemme johonkin ostoskeskukseen ja katsomme Sky:n esittelyä yhdessä myymälässä. Ja meillä oli upea kokemus", Roberts kertoi toimittajille puhelimessa. Roberts sanoi, että vaikka kokemus ei ollutkaan ratkaiseva tekijä tarjouksen tekemisessä, se vahvisti toimitusjohtajalle mediakonsernin arvon.</w:t>
      </w:r>
    </w:p>
    <w:p>
      <w:r>
        <w:rPr>
          <w:b/>
        </w:rPr>
        <w:t xml:space="preserve">Tulos</w:t>
      </w:r>
    </w:p>
    <w:p>
      <w:r>
        <w:t xml:space="preserve">Brian Roberts</w:t>
      </w:r>
    </w:p>
    <w:p>
      <w:r>
        <w:rPr>
          <w:b/>
        </w:rPr>
        <w:t xml:space="preserve">Esimerkki 4.1753</w:t>
      </w:r>
    </w:p>
    <w:p>
      <w:r>
        <w:t xml:space="preserve">Entinen Nixonin avustaja Jeffrey Lord totesi Newsmax TV:lle tiistaina, että presidentti Donald Trumpin ja senaatin vähemmistöjohtajan Mitch McConnellin välisessä suhteessa "pohjavireenä" on todennäköisesti Kentuckyn republikaanin vaimo, liikenneministeri Elaine Chao ." Hän ei epäröi sanoa, mitä hänellä on mielessä, mikä on hyvä asia " Lord kertoi "Newsmax Now" -juontaja Bill Tuckerille heidän maanantaisesta lehdistötilaisuudestaan Valkoisessa talossa. "Hän ei harrasta koko poliittista kikkailua." "Kun hän on tyytyväinen, hän sanoo sen. Kun hän on tyytymätön, hän sanoo sen." Ja yksi toinen asia, joka meidän pitäisi aina tiedostaa, on se, että liikenneministeri on nimeltään Elaine Chao.</w:t>
      </w:r>
    </w:p>
    <w:p>
      <w:r>
        <w:rPr>
          <w:b/>
        </w:rPr>
        <w:t xml:space="preserve">Tulos</w:t>
      </w:r>
    </w:p>
    <w:p>
      <w:r>
        <w:t xml:space="preserve">Elaine Chao</w:t>
      </w:r>
    </w:p>
    <w:p>
      <w:r>
        <w:rPr>
          <w:b/>
        </w:rPr>
        <w:t xml:space="preserve">Esimerkki 4.1754</w:t>
      </w:r>
    </w:p>
    <w:p>
      <w:r>
        <w:t xml:space="preserve">Kun pastori Jesse Jackson ilmoitti marraskuussa, että hänellä oli diagnosoitu Parkinsonin tauti, hän ei säästynyt armottomalta uutiskierrolta. Jacksonin nimi rullaili kirkkaanpunaisilla juoksupyörillä vain lyhyinä kaaoksen välisinä hetkinä.  Hänen ilmoituksensa peittyi suurelta osin uutisiin GOP:n verolaskusta ja demokraattisen senaattorin Al Frankenin seksuaalisen hyväksikäytön syytöksistä. Mutta Jacksonin perintö ansaitsee syvällisemmän tarkastelun - vaikkakin tarkastelun, jota hänen sairautensa vauhditti - erityisesti nyt, kun Yhdysvallat tuntee hänen luomiensa aaltojen värähtelyt.Rotu on voimakkain voima amerikkalaisessa politiikassa, eikä kukaan ole navigoinut sitä ja manipuloinut sitä pidempään ja suuremmalla statuksella kuin pastori Jesse Jackson.  Hänen monimutkainen historiansa paljastaa henkilön, jonka vaikutus ulottuu kenties laajemmalle ja vaikuttaa kansakuntaamme enemmän kuin kenenkään muun sen alkuajoista lähtien.Barack Obaman presidenttikausi paljasti avoimen rasismin tulvan, joka on tähän mennessä vaarantanut Yhdysvallat sisäisesti ja paljastanut kansakunnan ulkomailla. Obaman ansioksi voidaan lukea myös se, että Jackson antoi Obamalle menetelmän poliittiseen menestykseen ja vaikutti siten kansalliseen historiaamme vertaansa vailla olevalla tavalla.Tom Williams via Getty Images Jesse Jackson ja silloinen senaattori Barack Obama (D-Ill.) vannovat virkavalansa 109. kongressikokouksessa 4. tammikuuta 2005. 1970-luvulla Jackson nousi esiin kansalaisoikeusliikkeen tärkeimpänä jäänteenä.  Hän oli elänyt 1960-luvun lopun aktivistikollegansa - muun muassa pastori Martin Luther King Jr. - ohi tai kasvanut niistä ja vietti merkittävän osan vuosikymmenestä kooten maailmanlaajuisen aktivistityön portfolion. 1984 demokraattien esivaaleihin mennessä Jackson oli vakiinnuttanut paikkansa amerikkalaisessa kulttuurissa kansalaisoikeuskysymysten johtavana ajattelijana, mikä oli järkyttänyt joitakin, jotka olivat syyttäneet häntä vuosia mattopussittamisesta, ja mikä tahansa Jacksonin poliittisen merkityksen tutkiminen edellyttää, että otetaan huomioon hänelle myönnetyt etuoikeudet. Rasismin ja seksismin yhdistelmä oli siihen asti estänyt amerikkalaisia antamasta mustille naisille mahdollisuutta nousta vastaavalla tavalla politiikkaan, vaikka Shirley Chisholm tai Barbara Jordan olisivat saattaneet olla pätevämpiä. Jackson sai kuitenkin tarpeeksi painoarvoa etelän mustien ja pettyneiden valkoisten keskuudessa voittaakseen Louisianassa, Mississippissä ja Etelä-Carolinassa järjestetyt kilpailut vuoden 1984 ehdokkuutensa aikana. Hänen huikea puheensa demokraattien kansalliskokouksessa vuonna 1984 luovutti voiton vastustajilleen, mutta se loi demokraattiselle politiikalle puitteet, jotka ovat edelleen voimassa: "Lippumme on punainen, valkoinen ja sininen, mutta kansakuntamme on sateenkaari - punainen, keltainen, ruskea, musta ja valkoinen", Jackson sanoi, "ja me kaikki olemme kallisarvoisia Jumalan silmissä". Jackson päätti puheensa julistamalla: "Aikamme on koittanut. Kärsimys kasvattaa luonnetta. Luonne kasvattaa uskoa. Lopulta usko ei tuota pettymystä." Tämä strategia osoittautui hedelmälliseksi Jacksonille vuoden 1988 vaalikaudella.  Jackson kolminkertaisti osuutensa valkoisten äänestäjien keskuudessa vuodesta 1984 vuoteen 1988, paransi kannatustaan etelässä ja saavutti voittoja 13 vaalissa, Michigan mukaan lukien.  Hänen epäonnistunut mutta kilpailukykyinen ehdokkuutensa näytti mallia demokraateille, jotka nykyäänkin pyrkivät saartamaan maaseudun valkoiset äänestäjät, kun näytti siltä, että he olivat saaneet mustien äänet turvattua luotettavasti." Obama ylisti Jacksonia vuoden 2008 ehdokkuutensa aikana ja sanoi, että hän "loi ennakkotapauksen afroamerikkalaisille, jotka pyrkivät maan korkeimpaan virkaan." Cheryl Chenet/Corbis via Getty Images Pastori Jesse Jackson halaa New Yorkin entistä kongressiedustajaa ja presidenttiehdokasta Shirley Chisholmia vuonna 1983 ilmoitettuaan ehdokkuudestaan Yhdysvaltain presidentiksi. Amerikan ensimmäinen musta presidentti aiheutti kansakunnalleen psyykkisen trauman.</w:t>
      </w:r>
    </w:p>
    <w:p>
      <w:r>
        <w:rPr>
          <w:b/>
        </w:rPr>
        <w:t xml:space="preserve">Tulos</w:t>
      </w:r>
    </w:p>
    <w:p>
      <w:r>
        <w:t xml:space="preserve">Jesse Jackson</w:t>
      </w:r>
    </w:p>
    <w:p>
      <w:r>
        <w:rPr>
          <w:b/>
        </w:rPr>
        <w:t xml:space="preserve">Esimerkki 4.1755</w:t>
      </w:r>
    </w:p>
    <w:p>
      <w:r>
        <w:t xml:space="preserve">Tiistaina ilmestyvä Michael Wolffin kirja âFire and Fury: Inside the Trump White Houseâ (Tulta ja raivoa: Trumpin Valkoisessa talossa) aiheutti poliittisen tulimyrskyn, koska siinä kuvataan Trumpia siten, ettei hän erityisesti halunnut voittaa presidentin virkaa vuonna 2016 ja että hän oli valmistautumaton tehtäväänsä.Charles Harder Trumpin henkilökohtainen lakimies toimitti Reutersille oikeudellisen huomautuksen, jossa varoitetaan mahdollisista syytteistä, kuten kunnianloukkauksesta Wolffia ja kustantajaa Henry Holt &amp; Co:ta vastaan, ja sanotaan, että he yrittäisivät estää kirjan julkaisun. Trump katkaisi keskiviikkona välit Bannoniin ja sanoi entisen neuvonantajansa menettäneen järkensä - se julkaistiin sen jälkeen, kun Bannonin kirjassa esittämät kommentit olivat tulleet julkisuuteen. Trumpin lakimiehet lähettivät keskiviikkona Bannonille kieltokirjeen, jossa häntä pyydettiin olemaan paljastamatta luottamuksellisia tietoja. Heidän mukaansa Bannon oli rikkonut sopimusta kommunikoidessaan Wolffin kanssa Trumpista, hänen perheestään ja kampanjasta sekä esittänyt heistä "halventavia ja joissakin tapauksissa suorastaan herjaavia lausuntoja".Kirjassa Bannonin siteerattiin kuvaavan kesäkuussa 2016 Trump Towerissa New Yorkissa pidettyä tapaamista venäläisryhmän kanssa "järjettömäksi" ja "epäisänmaalliseksi".Tapaamiseen, joka pidettiin sen jälkeen, kun venäläiset lupasivat vahingollisia tietoja demokraattien presidenttiehdokkaasta Hillary Clintonista, osallistuivat Donald Trump Jr. Trumpin vävy Jared Kushner ja Paul Manafort, joka oli tuolloin Trumpin kampanjapäällikkö.Trumpin lausunnossa vähäteltiin myös Bannonin roolia vaalivoitossa ja syytettiin häntä vuodoista medialle. Ennen liittymistään kampanjaan Bannon oli johtanut konservatiivista Breitbart News -sivustoa, ja hän osoittautui Valkoisessa talossa eripuraiseksi hahmoksi. Hän palasi Breitbartin palvelukseen potkujensa jälkeen, vaikka hänen on kerrottu jatkaneen keskusteluja Trumpin kanssa.Bannonin reaktio kirjakiistaan on ollut vaimea. Uutisen julkistamisen jälkeen Breitbart Newsin haastatteluissa hän kutsui Trumpia "suureksi mieheksi" ja lupasi jatkaa tukeaan Trumpin agendalle.Presidentti pani asian merkille. "Hän kutsui minua hienoksi mieheksi eilen illalla, joten hän ilmeisesti muutti äänensävyään melko nopeasti", Trump sanoi toimittajille torstaina. âEn puhu hänelle. Oikeusjuttu voisi vahingoittaa Trumpia, koska Bannonin asianajajilla olisi oikeus haastatella Valkoisen talon virkamiehiä ja kerätä heiltä mahdollisesti vahingollisia asiakirjoja Trumpin puolustukseksi, Moss sanoi.Bannon auttoi Trumpia muokkaamaan populistista, vallankäytön vastaista sanomaa ja oli ollut presidentin linkki hänen kovan linjan konservatiiviseen kannatuspohjaansa, joka on usein ristiriidassa republikaanisen puolueen hallinnon kanssa.Trumpin ja Bannonin eron laukaiseva tarina oli osa tutkimusta, jossa tutkittiin, tekivätkö Trumpin kampanja-avustajat yhteistyötä Venäjän kanssa, jotta vaalit olisivat menneet Trumpin eduksi, minkä Trump ja Moskova kiistävät.</w:t>
      </w:r>
    </w:p>
    <w:p>
      <w:r>
        <w:rPr>
          <w:b/>
        </w:rPr>
        <w:t xml:space="preserve">Tulos</w:t>
      </w:r>
    </w:p>
    <w:p>
      <w:r>
        <w:t xml:space="preserve">Donald Trump Jr.</w:t>
      </w:r>
    </w:p>
    <w:p>
      <w:r>
        <w:rPr>
          <w:b/>
        </w:rPr>
        <w:t xml:space="preserve">Esimerkki 4.1756</w:t>
      </w:r>
    </w:p>
    <w:p>
      <w:r>
        <w:t xml:space="preserve">Asianajaja Armstrong Graham sanoi, että Mohammed Zazilta kysyttiin hänen poikansa historiasta. Graham kieltäytyi kommentoimasta asiaa enempää. Toimittajien kysyessä, pelkäsikö hänen poikansa Mohammed Zazi sanoi: "Jos sinulla ei ole mitään, miksi pelkäisit?" Hän sanoi: "Jos sinulla ei ole mitään, miksi pelkäisit?" Hän kieltäytyi vastaamasta muihin kysymyksiin. Najibullah Zazia on kuulusteltu jo tuntikausia tällä viikolla, ja hänen asuntonsa sekä hänen enonsa ja tätinsä koti Denverin esikaupungissa on tutkittu. Folsom kertoi Denver Postille, että agentit eivät toista Zazille esitettyjä kysymyksiä, vaan kysyvät eri asioita. Najibullah Zazi on Denverissä toimivan lentokenttäkuljetuspalvelun kuljettaja. Viranomaisten mukaan hän vuokrasi auton ja ajoi Denveristä New Yorkiin ylittäen Manhattanille päivää ennen syyskuun 11. päivän 2001 terrori-iskujen vuosipäivää. Hänet pysäytettiin rutiinipysähdyksellä George Washingtonin sillalla, minkä jälkeen hänet päästettiin vapaaksi. Sukulaisen mukaan Zazi ajoi, koska hän halusi nähdä amerikkalaista maaseutua. Zazi kertoi menneensä New Yorkiin selvittämään joitakin ongelmia omistamansa Manhattanilla sijaitsevan kahvinkärryn kanssa, mutta viranomaiset epäilivät, että taustalla saattoi olla jotain pahaenteisempää. FBI:n agentit ja poliisit, joilla oli etsintäluvat pommimateriaalia etsiessään, tutkivat kolme asuntoa ja kuulustelivat asukkaita naapurustossa Queensissa, jossa Zazi asui. Folsomin mukaan Zazi 24 syntyi Afganistanissa vuonna 1985, muutti Pakistaniin 7-vuotiaana ja muutti Yhdysvaltoihin vuonna 1999. Zazin täti oli aiemmin sanonut, että hän on syntynyt Pakistanissa ja kasvanut New Yorkin Queensissa. Folsomin mukaan Zazi on palannut Pakistaniin neljä kertaa viime vuosina: vuonna 2004, koska hänen isoisänsä oli sairas ja kuolemaisillaan, vuonna 2006 mennäkseen naimisiin ja vuosina 2007 ja 2008 tapaamaan vaimoaan.</w:t>
      </w:r>
    </w:p>
    <w:p>
      <w:r>
        <w:rPr>
          <w:b/>
        </w:rPr>
        <w:t xml:space="preserve">Tulos</w:t>
      </w:r>
    </w:p>
    <w:p>
      <w:r>
        <w:t xml:space="preserve">Mohammed Zazi</w:t>
      </w:r>
    </w:p>
    <w:p>
      <w:r>
        <w:rPr>
          <w:b/>
        </w:rPr>
        <w:t xml:space="preserve">Esimerkki 4.1757</w:t>
      </w:r>
    </w:p>
    <w:p>
      <w:r>
        <w:t xml:space="preserve">Nyt se on tapahtunut.  Nykyaikaisen katolisen kirkon suuri skandaali - sen suvaitsevaisuus lapsia hyväksikäyttäviä pappeja kohtaan ja sen välinpitämättömyys sellaisten piispojen suhteen, jotka itse suvaitsivat tai mahdollistivat pappien hyväksikäyttäjät - koskettaa nyt suoraan paavia itseään. Aikajana on syytä esittää selkeästi. Vuonna 2015 paavi Franciscus nimitti Juan Barros Madridin Chilen Osornon piispaksi. Nimitys herätti paikallisia protesteja katolilaisten ja ei-katolilaisten keskuudessa, jotka uskoivat, että Barros oli sekaantunut lasten seksuaaliseen hyväksikäyttöön, johon oli syyllistynyt hänen ystävänsä isä Fernando Karadima, tunnettu chileläinen kirkonmies, joka suuteli ja hyväili poikia. Barrosin asettamista Osonoon seuranneina päivinä paavi Franciscus sanoi eräälle arkkipiispalle, että Barrosin nimitystä vastaan ei ollut "minkäänlaista objektiivista syytä". Vatikaanin oma näitä asioita hoitava osasto, piispainkongregaatio, antoi lausunnon, jossa se totesi, että se oli "tutkinut huolellisesti prelaatin ehdokkuuden eikä löytänyt objektiivisia syitä, jotka estäisivät nimityksen." Nimitystä seuranneina kuukausina paavi Franciscus suhtautui valituksiin äärimmäisen välinpitämättömästi. "Osorno kärsii kyllä typeryydestä " paavi sanoi mediassa esiintyneestä kohusta. "Ajattele järjellä äläkä mene niiden vasemmistolaisten nenän edestä, jotka ovat ne, jotka ovat ne, jotka tämän asian laittoivat pystyyn ", hän lisäsi." Muutama viikko sitten paavi Franciscuksen vierailua Chilessä leimasivat mielenosoitukset, ja paavi jatkoi äärimmäisen jyrkkää torjuntaa. "Kun näen todisteita piispa Barrosia vastaan, puhun", paavi sanoi. "Häntä vastaan ei ole yhtään todistetta. Se on pelkkää panettelua. Onko se selvää?"  Franciscus sanoi, että yksikään uhri ei ole ilmoittautunut hänelle. Ilmeisesti tämä lausunto sai Bostonin kardinaali Sean O'Malleyn ryntäämään Chileen tapaamaan paavia. O'Malleyn väliintulon jälkeen paavi esitti oletettavasti puoliksi anteeksipyynnön, mutta toisti, että Barrosia vastaan esitetyt syytökset olivat "panettelua", ennen kuin lisäsi: "Olen vakuuttunut siitä, että hän on syytön." Ja nyt uutiset putoavat. Siinä välissä, kun paavi nimitti Barrosin, ja hänen kommenttinsa vasemmistolaisten mielenosoittajista, kokoontuivat Vatikaanin oman alaikäisten suojelukomission jäsenet keskustelemaan nimityksestä. Heillä oli edustaja, joka luovutti paavi Franciscukselle Carlos Cruzin kirjeen. Kirjeessä väitettiin räikeillä yksityiskohdilla, että Barros oli henkilökohtaisesti todistanut Cruzin hyväksikäytön Karadiman käsissä. Toimikunnan jäsenet kuvasivat kirjeen luovuttamisen paaville vakuuttaakseen Cruzille, että he tekivät kaikkensa saadakseen hänen huutonsa oikeudenmukaisuuden puolesta kuulluksi.Tiedossamme olevat tosiasiat jättävät meille muutamia tulkintoja. 1) Paavi Franciscus ei yksinkertaisesti koskaan lukenut kirjettä, kun hän jätti huomiotta tämän Vatikaanin oman toimikunnan poikkeuksellisen väliintulon hänen pontifikaattinsa kannalta julkisesti kiistanalaisessa asiassa. 2) Franciscus luki kirjeen, mutta unohti sen ja palasi alkuperäiseen käsitykseensä tapauksesta. 3) Franciscus luki kirjeen, mutta pitäytyi Barrosia koskevassa päätöksessään, jossa hän syyllistyi tahattomaan tai tahalliseen harhaanjohtamiseen siitä, missä vaiheessa hän oli tietoinen syytöksistä. 4) Hän luki kirjeen, mutta joko epäili siinä esitettyjä syytöksiä tai ainakin piti niitä niin vähäpätöisinä, ettei hän päättänyt ryhtyä jatkotoimiin. 1. selitys tarkoittaisi, että Franciscus oli syyllisesti tietämätön. Toinen tarkoittaisi, että hänellä ei ehkä ole henkisiä tai moraalisia kykyjä johtaa katolista kirkkoa asiantuntevasti. Kolmas vaihtoehto olisi, että hän on liian itsepäinen tai turhamainen muuttamaan kurssiaan todisteiden edessä. Ja viimeisenä, että hänellä ei ole juurikaan luottamusta tai uskoa alaikäisten suojelua käsittelevään toimikuntaan, joka välittää hänelle uskottavia neuvoja. Ehkäpä lisää raportointia tai paljastuksia muuttaa käsitystämme, mutta mikään näistä ei ole tyydyttävä.</w:t>
      </w:r>
    </w:p>
    <w:p>
      <w:r>
        <w:rPr>
          <w:b/>
        </w:rPr>
        <w:t xml:space="preserve">Tulos</w:t>
      </w:r>
    </w:p>
    <w:p>
      <w:r>
        <w:t xml:space="preserve">Paavi Franciscuksen kirje</w:t>
      </w:r>
    </w:p>
    <w:p>
      <w:r>
        <w:rPr>
          <w:b/>
        </w:rPr>
        <w:t xml:space="preserve">Tulos</w:t>
      </w:r>
    </w:p>
    <w:p>
      <w:r>
        <w:t xml:space="preserve">Paavi</w:t>
      </w:r>
    </w:p>
    <w:p>
      <w:r>
        <w:rPr>
          <w:b/>
        </w:rPr>
        <w:t xml:space="preserve">Esimerkki 4.1758</w:t>
      </w:r>
    </w:p>
    <w:p>
      <w:r>
        <w:t xml:space="preserve">Monet ihmiset kunnioittivat Marilyn Monroeta, joka esiintyi Playboy-lehden ensimmäisen numeron kannessa joulukuussa 1953.Sosiaalisessa mediassa leviävä kuva, jossa Hefnerin väitetään sytyttävän savukkeen Monroelle vuonna 1957, on kuitenkin väärennös:Hugh Hefner sytyttää savukkeen Marilyn Monroelle vuonna 1957 #RIP â¥ï¸ pic.twitter.com/08KURpmNrm â IG: missjudijai (@JUDiJAiKRAZi) 28. syyskuuta 2017Hugh Hefner haudataan Marilyn Monroen viereen hän oli Playboy-lehden kaikkien aikojen ensimmäisessä kannessa. pic.twitter.com/RHfXl3zqsu â Parker (@panoparker) 28. syyskuuta 2017'Playboy loppuun asti! Hugh Hefner haudataan LA:n hautausmaalle Marilyn Monroen viereen . Hän osti sen 75 000 dollarilla vuonna 1992." pic.twitter.com/wexklQXMV0 â Sheharyar Khan (@iSheharyar) September 28 2017Kuvassa on itse asiassa englantilainen näyttelijä ja ohjaaja Laurence Olivier sytyttämässä Monroelle savukkeen vuoden 1957 Prince and the Showgirl -elokuvan lehdistötilaisuudessa:'Prince and the Showgirl' press conference in 1957 with Marilyn Monroe and Laurence Olivier. Kuva: Olivier Olivier: SNAP/REX/ShutterstockHefner ei myöskään koskaan tavannut Monroeta henkilökohtaisesti, kuten hän itse myönsi vuonna 2011 Piers Morganin haastattelussa CNN:llä: Piers: Hefner: Hän oli itse asiassa veljeni näyttelijäkurssilla New Yorkissa. Mutta todellisuudessa en koskaan tavannut häntä. Puhuin hänen kanssaan kerran puhelimessa, mutta en koskaan tavannut häntä.  Siitä huolimatta Hefner osti Monroen hautaholvin vieressä olevan tilan Westwood Village Memorial Parkissa, julkkisten hautausmaalla Los Angelesissa, 75 000 dollarilla vuonna 1992 Reutersin ja BBC:n mukaan.Playboyn ensimmäinen numero, joka ilmestyi joulukuussa 1953, oli 48-sivuinen ja sisälsi vuoden 1949 kalenterikuvan Monroesta, jonka Hefner osti 200 dollarilla. Lehden kaikki 70 000 kappaletta myytiin loppuun muutamassa viikossa. Monroe kuoli 5. elokuuta 1962 Brentwoodin kodissaan huumeiden yliannostukseen.</w:t>
      </w:r>
    </w:p>
    <w:p>
      <w:r>
        <w:rPr>
          <w:b/>
        </w:rPr>
        <w:t xml:space="preserve">Tulos</w:t>
      </w:r>
    </w:p>
    <w:p>
      <w:r>
        <w:t xml:space="preserve">Marilyn Monroe</w:t>
      </w:r>
    </w:p>
    <w:p>
      <w:r>
        <w:rPr>
          <w:b/>
        </w:rPr>
        <w:t xml:space="preserve">Esimerkki 4.1759</w:t>
      </w:r>
    </w:p>
    <w:p>
      <w:r>
        <w:t xml:space="preserve">Taylor Swift nähdään Manhattanin kaduilla 7. syyskuuta 2016 New Yorkissa. Taylor Swift nähty Manhattanin kaduilla 7. syyskuuta 2016 New Yorkissa. James DevaneyâGC Images Taylor Swift saattoi juuri tavata tähän mennessä suurimman faninsa â ja teki samalla yhden suurimmista yllätyksistään." Lara ei näyttänyt kuulevan, kun hän jatkoi kiitollisuutensa ilmaisemista Swiftille itkien kyynelten läpi sanoa: "Minun täytyy kiittää sinua kaikesta, olet tehnyt elämästäni niin paljon parempaa.</w:t>
      </w:r>
    </w:p>
    <w:p>
      <w:r>
        <w:rPr>
          <w:b/>
        </w:rPr>
        <w:t xml:space="preserve">Tulos</w:t>
      </w:r>
    </w:p>
    <w:p>
      <w:r>
        <w:t xml:space="preserve">Taylor Swift</w:t>
      </w:r>
    </w:p>
    <w:p>
      <w:r>
        <w:rPr>
          <w:b/>
        </w:rPr>
        <w:t xml:space="preserve">Esimerkki 4.1760</w:t>
      </w:r>
    </w:p>
    <w:p>
      <w:r>
        <w:t xml:space="preserve">Maanantaina MSNBC:llä kuvernööri Terry McAuliffe (D-VA) torjui väitteet, joita demokraattien kansallisen komitean entinen puheenjohtaja Donna Brazile esitti tulevassa kirjassaan âHacks.â Kirjassaan Brazile sanoi, että vuoden 2016 prosessi, jossa valittiin demokraattien presidenttiehdokas Hillary Clinton, oli manipuloitu.KATY TUR MSNBC: Brazilesta ja hänen uudessa kirjassaan esitetyistä väitteistä. Monet ihmiset molemmin puolin väittävät, että DNC on täysin manipuloitu. Toiset taas sanovat, ettei sitä ole lainkaan manipuloitu, vaan se on täysin normaali tapa, jolla politiikka toimii, ja ihmiset tekevät siitä liian suuren numeron. Tosiasia on, että asia on uutisissa ja se heittää negatiivisen valokeilan demokraattiselle puolueelle. Tarkoitan, että on oltava huolissaan siitä, miten se vaikuttaa Virginiassa. Eikö niin?Kukaan ei välitä? Kuunnellaanpa Donna Brazilea. Vielä kerran This Week -ohjelmassa.McAULIFFE: Kukaan ei välitä siitä, mitä Donna Brazile on sanonut kirjassaan. Kukaan ei välitä.TUR: Kuvernööri, hetkinen. Kuunnellaan Donna Brazilea. DONNA BRAZILE: Niille, jotka käskevät minun olla hiljaa, he sanoivat Hillarylle niin pari kuukautta sitten, tiedättekö mitä sanon heille? Painukaa helvettiin. Aion kertoa tarinani.</w:t>
      </w:r>
    </w:p>
    <w:p>
      <w:r>
        <w:rPr>
          <w:b/>
        </w:rPr>
        <w:t xml:space="preserve">Tulos</w:t>
      </w:r>
    </w:p>
    <w:p>
      <w:r>
        <w:t xml:space="preserve">Donna Brazile</w:t>
      </w:r>
    </w:p>
    <w:p>
      <w:r>
        <w:rPr>
          <w:b/>
        </w:rPr>
        <w:t xml:space="preserve">Esimerkki 4.1761</w:t>
      </w:r>
    </w:p>
    <w:p>
      <w:r>
        <w:t xml:space="preserve">Richard Spencer sanoo, ettei hän löytänyt asianajajaa, joka puolustaisi häntä kanteessa, jolla pyritään pitämään tunnettua valkoista nationalistia ja muita vastuussa Charlottesvillen väkivaltaisuuksista viime elokuussa Virginian osavaltiossa.Itseään edustava Spencer jätti tiistaina paperit, joissa hän pyysi tuomaria hylkäämään kanteen, jonka ovat nostaneet Charlottesvillen asukkaat ja mielenosoittajat, jotka sanoivat, että valkoisen ylivallan mielenosoitusten aikana puhjenneet väkivaltaisuuksien aiheuttamat vahingot olivat vahingoittaneet heitä - jotkut fyysisesti, jotkut henkisesti tai emotionaalisesti.  Miestä, jota syytetään rasisminvastaisten mielenosoittajien joukkoon ajamisesta - yksi nainen kuoli ja kymmeniä loukkaantui - vastaan nostetaan rikossyytteet, ja mielenosoittajien välillä oli yhteenottoja koko viikonlopun ajan. Spencer väittää, että kaikki, mitä hänen väitetään tehneen Charlottesvillen tapahtumien yhteydessä, kuuluu ensimmäisen lisäyksen sanan suojaan ja toisen lisäyksen suojaan, joka koskee oikeutta kantaa aseita.Hylkäämistä vaativia perusteluja esitellessään Spencer kirjoitti, että häntä haastavilla henkilöillä oli "valtavat resurssit käytettävissään" - kantajia edustavat kolmen asianajotoimiston asianajajat - ja että he käyttivät oikeusjärjestelmää "pelotellakseen hiljaisuutta, vahingoittaakseen taloudellisesti tai yleisesti häiritäkseen" häntä ja muita vastaajia. Spencer kirjoitti, että hän yritti löytää oikeusapua, mutta ei löytänyt Virginiassa toimiluvan saanutta asianajajaa edustamaan häntä .  Hän ei kertonut yksityiskohtia asianajajan etsimisestä, mutta arveli, että menestyksen puute johtui siitä, että asianajajat eivät halunneet olla tekemisissä hänen kanssaan.  Hän kirjoitti, että hän ei löytänyt asianajajaa "oletetusta huolimatta, mutta" "pääsen keskusteluun asianajajan kanssa ja se päättyy siihen, että 'Voi, tämä on hyvin kiistanalaista, se voi vaikuttaa uraani'", Spencer sanoi. Hän sanoi, että jos tuomari hylkää hänen hakemuksensa hylkäämisestä, hän jatkaisi asianajajan etsimistä. "Se on ollut hyvin vaikea kamppailu. En usko, että siitä tulee mahdotonta, mutta se on selvästi vaikeaa vain siksi, että olen kiistanalainen", hän sanoi. Spencer on yksi yli kahdesta tusinasta vastaajasta, jotka on mainittu kanteessa.  Hänen kanssavastustajiinsa kuuluu valkoisiksi kansallismielisiksi tai valkoisen ylivallan kannattajiksi määriteltyjä henkilöitä ja ryhmiä, joita syytetään Charlottesvillen väkivaltaisiksi muuttuneiden tapahtumien järjestämisestä tai niihin osallistumisesta. Yksi rasismin vastaisista mielenosoittajista, Heather Heyer, sai surmansa, kun auto syöksyi väkijoukkoon; autoa kuljettaneeksi syytetty James Alex Fields Jr. joutuu syytteeseen rikoksesta, ja hänet on myös nimetty vastaajaksi samassa siviilioikeudellisessa kanteessa kuin Spencer .Yhdysvaltain Virginian länsipuolisen piirikunnan piirituomioistuimessa nostetun siviilioikeudellisen kanteen kantajat väittävät Spencerin ja muiden vastaajien syyllistyneen salaliittoon, jonka tarkoituksena oli loukata kansalaisoikeuksia liittovaltion ja Virginian lakien vastaisesti. He syyttävät Spenceriä siitä, että hän johti Virginian yliopiston kampuksen poikki 11. elokuuta järjestettyä soihtukilpailua, jolla edistettiin seuraavana päivänä Charlottesvillessä järjestettyä Unite the Right -tapahtumaa, ja että hän oli yllyttänyt "rotuun, uskontoon ja etniseen vihamielisyyteen perustuvaan pelotteluun ja väkivaltaan." Spencer kirjoitti tiistaina oikeudenkäyntiasiakirjoissaan, että hänen aiemmat lausuntonsa, joissa hän on kannattanut valkoisten nationalistien aatteita, eivät olleet kehotus väkivaltaan. Oikeusjutussa siteerataan häntä sanomalla: "Meitä yhdistää se, että olemme valkoisia, olemme kansa. Meitä ei korvata."  Spencer väitti, että väkivaltaan kehottamisen sijaan tuo kielenkäyttö oli "johdonmukaisesti luonteeltaan puolustuksellista". Spencer kirjoitti osallistuneensa aiemmin rauhanomaisiin mielenosoituksiin ja syyttäneensä näissä tapahtumissa tapahtuneesta väkivallasta antifasistista tai antifa-liikettä.  Hän kiisti, että soihtukulkue oli tarkoitettu väkivaltaiseksi, sanoen, että järjestäjät olivat yrittäneet pitää sen etukäteen salassa eivätkä kutsuneet vastamielenosoittajia. Puhelimessa BuzzFeed Newsin kanssa hän sanoi, ettei hän ollut mukana Charlottesvillen tapahtumien järjestämisessä, ja kuvaili oikeusjuttua "oikeudenkäynniksi", jonka tarkoituksena on tuhlata hänen aikaansa ja tyhjentää hänen taloudellisia resurssejaan. muut vastaajat ovat myös vaatineet kanteen hylkäämistä, ja Spencer päätti hakemuksensa sanomalla hyväksyvänsä myös joissakin näissä vaatimuksissa esitetyt väitteet. Muilla vastaajilla on asianajaja, mutta Spencer kertoi BuzzFeed Newsille, että hän halusi puolustaa itseään erikseen, koska "strategiat voivat olla ristiriitaisia." Charlottesvillen viranomaiset ja paikalliset yritykset ovat nostaneet Charlottesvillen kaupungin piirituomioistuimessa toisen kanteen ryhmiä vastaan, joita syytetään elokuun mielenosoituksen järjestämisestä, ja haluavat saada tuomioistuimen määräyksen, jolla ne estetään osallistumasta väitettyyn "lainvastaiseen puolisotilaalliseen toimintaan" jatkossa.  Spencer ei ole vastaajana tässä asiassa.</w:t>
      </w:r>
    </w:p>
    <w:p>
      <w:r>
        <w:rPr>
          <w:b/>
        </w:rPr>
        <w:t xml:space="preserve">Tulos</w:t>
      </w:r>
    </w:p>
    <w:p>
      <w:r>
        <w:t xml:space="preserve">Richard Spencer sanoi</w:t>
      </w:r>
    </w:p>
    <w:p>
      <w:r>
        <w:rPr>
          <w:b/>
        </w:rPr>
        <w:t xml:space="preserve">Tulos</w:t>
      </w:r>
    </w:p>
    <w:p>
      <w:r>
        <w:t xml:space="preserve">Richard</w:t>
      </w:r>
    </w:p>
    <w:p>
      <w:r>
        <w:rPr>
          <w:b/>
        </w:rPr>
        <w:t xml:space="preserve">Esimerkki 4.1762</w:t>
      </w:r>
    </w:p>
    <w:p>
      <w:r>
        <w:t xml:space="preserve">Se katkaisi New Yorkin (12-12) kahden pelin tappioputken, joka edustaa vain sen toista voittoa viimeisen seitsemän pelin aikana. Lee, joka siirtyi kokoonpanossa pienestä hyökkääjästä heittopuolustajaksi Tim Hardaway Jr:n loukkaantumisen vuoksi, oli 24 pisteen katalysaattori, joista 10 kolmannella neljänneksellä, kun Knicks otti ohjat käsiinsä. Hän korvasi Hardaway Jr:n poissaolon ja vähän enemmänkin. "Mitä Tim heitti 18 20 heittoa ottelussa?", kysyi Lee. Joten minun täytyy lämmittää tätä kättä ja valmistautua, jos aion ampua niin monta kertaa " Lee sanoi. "Ilman Tim siellä tarvitsemme häntä mennä eteenpäin ja saada 15 16 heittää ylös " Hornacek sanoi. "Eikä väkisin, mutta jos olet vapaana, sinun täytyy heittää ne. Ja Courtney on tehnyt paljon parempaa työtä tänä vuonna. Viime vuonna hän hylkäsi paljon heittoja. Me sanoimme hänelle, että heitä vain pallo. Ja tänä vuonna hän tekee sen." Noin viikkoa ennen keskiviikkoa Porzingis väänsi jalkansa niin irvokkaalla tavalla, että hän sanoi nilkkansa koskettaneen lattiaa. Mutta diagnoosi oli positiivinen - nyrjähdys ilman vakavia nivelsidevaurioita - ja hän palasi rohkaisevalla, vaikkakin tehottomalla esityksellä. 18 pistettä latvialainen viimeisteli 8:lla 19:stä heittopisteestä ja teki suurimman osan vahingostaan neljännellä neljänneksellä. Kohokohta oli alley-oop donkki Enes Kanterin syötöstä.</w:t>
      </w:r>
    </w:p>
    <w:p>
      <w:r>
        <w:rPr>
          <w:b/>
        </w:rPr>
        <w:t xml:space="preserve">Tulos</w:t>
      </w:r>
    </w:p>
    <w:p>
      <w:r>
        <w:t xml:space="preserve">Tim Hardaway Jr.</w:t>
      </w:r>
    </w:p>
    <w:p>
      <w:r>
        <w:rPr>
          <w:b/>
        </w:rPr>
        <w:t xml:space="preserve">Esimerkki 4.1763</w:t>
      </w:r>
    </w:p>
    <w:p>
      <w:r>
        <w:t xml:space="preserve">SULJETTU Alabaman äänestäjät saavat nauhoitetun puhelun, jossa presidentti Donald Trump sanoo tarvitsevansa republikaanien Roy Mooren Yhdysvaltain senaattiin. Nauhoitteessa Trump sanoo muun muassa, että hänen agendansa eteneminen "pysäytetään kylmiltään", jos demokraatti Doug Jones valitaan. (11.12.) AP "Huntsville on republikaanien aluetta, mutta ei Roy Mooren aluetta " sanoi Joseph Smith Alabaman yliopiston valtiotieteiden laitoksen puheenjohtaja. "Se on paikka, jossa republikaanien äänestysprosentti saattaa laskea." Madisonin piirikunta on myös yksi osavaltion väkirikkaimmista, joten molempien ehdokkaiden on pärjättävä siellä hyvin.Jos Jones pystyy pitämään Mooren Madisonin piirikunnassa Trumpin lukemissa tai niiden alapuolella, hänellä voi olla mahdollisuuksia.Tämä on tärkeä osa yhtälöä Huntsvillen alueella sekä Mobile Countyssa, joka on osavaltion toiseksi suurin piirikunta.  Moore on kiistelty konservatiivi, joka on kahdesti erotettu Alabaman korkeimman oikeuden päällikkötuomarin paikalta, koska hän on kieltäytynyt panemasta täytäntöön lakeja, joiden hän katsoi rikkovan hänen kristillistä vakaumustaan, ja tämä uskonnollinen närkästys ei ole yhtä suosittua esikaupunkien naisten keskuudessa.Lisäksi Mooren räjähtävät syytökset - joiden mukaan hän on 30-vuotiaana pyrkinyt romanttiseen suhteeseen teini-ikäisten tyttöjen kanssa - voivat viedä Moorelta joidenkin perinteisesti republikaaneja äänestävien naisten tuen.</w:t>
      </w:r>
    </w:p>
    <w:p>
      <w:r>
        <w:rPr>
          <w:b/>
        </w:rPr>
        <w:t xml:space="preserve">Tulos</w:t>
      </w:r>
    </w:p>
    <w:p>
      <w:r>
        <w:t xml:space="preserve">Roy Moore kristitty</w:t>
      </w:r>
    </w:p>
    <w:p>
      <w:r>
        <w:rPr>
          <w:b/>
        </w:rPr>
        <w:t xml:space="preserve">Tulos</w:t>
      </w:r>
    </w:p>
    <w:p>
      <w:r>
        <w:t xml:space="preserve">Christian</w:t>
      </w:r>
    </w:p>
    <w:p>
      <w:r>
        <w:rPr>
          <w:b/>
        </w:rPr>
        <w:t xml:space="preserve">Esimerkki 4.1764</w:t>
      </w:r>
    </w:p>
    <w:p>
      <w:r>
        <w:t xml:space="preserve">Meltony Billien isä kehotti yleisöä auttamaan muita kadonneita ihmisiä löytämään tiensä kotiin.Haastatteluissa ennen ruumiin löytymistä Billien vanhemmat kertoivat, että hän rakasti ruoanlaittoa ja haaveili leipomon avaamisesta tai kokin ammatista. Meltony Billie sanoi tyttärensä tehneen hänelle kreppejä isänpäiväksi ja kuvaili häntä "koomiseksi nuoreksi naiseksi", joka myös rakasti koiria, erityisesti heidän 10-vuotiasta Rahab-nimistä Shih Tzu -koiraansa.Tutkijoiden mukaan Billie tuli tukikohtaan noin kello 5 aamulla 18. syyskuuta, mutta ei koskaan saapunut töihin. Vähän myöhemmin videolla näkyy, kuinka hänen Mini Cooperinsa poistuu tukikohdasta, mutta ei ollut selvää, oliko Billie kyydissä, kuten viranomaiset aiemmin sanoivat.Viranomaiset löysivät hänen kännykkänsä roskiksesta Norfolkin alueelta, ja 23. syyskuuta he löysivät myös hänen autonsa Norfolkista.</w:t>
      </w:r>
    </w:p>
    <w:p>
      <w:r>
        <w:rPr>
          <w:b/>
        </w:rPr>
        <w:t xml:space="preserve">Tulos</w:t>
      </w:r>
    </w:p>
    <w:p>
      <w:r>
        <w:t xml:space="preserve">Meltony Billie</w:t>
      </w:r>
    </w:p>
    <w:p>
      <w:r>
        <w:rPr>
          <w:b/>
        </w:rPr>
        <w:t xml:space="preserve">Esimerkki 4.1765</w:t>
      </w:r>
    </w:p>
    <w:p>
      <w:r>
        <w:t xml:space="preserve">kuvateksti Silloiset republikaanien poliittiset strategit Nick Ayers vasemmalla ja Kellyanne Conway oikealla saapuvat Trump Toweriin 8. joulukuuta 2016 New Yorkissa.Lähde Drew Angerer/Getty ImagesMike Pencen esikuntapäällikkö Nick Ayers painosti tiistaina varakkaita lahjoittajia yhdistymään Donald Trumpin agendaa vastustavia kongressin republikaaneja vastaan ja neuvoi heitä âpurgeâ pienen GOP-johtajien ryhmän, joka estää presidentin kampanjalupausten toteuttamista.Politicon haltuunsa saaman äänitallenteen mukaan Ayers poikkesi Mike Pencen yleisesti sovittelevasta julkisesta sävystä Washingtonin St. Regis-hotellissa pidetyssä republikaanien kansalliskomitean suljetussa tilaisuudessa ja kehotti aggressiivisempaan rahoitusstrategiaan. "Kuvitelkaa, mitä voi tapahtua, jos koko puolueemme yhdistyy hänen takanaan", Ayers sanoi lahjoittajille. Ayers varoitti lahjoittajia, että jos he eivät vedä rahoitusta Trumpin vastaisilta republikaanijohtajilta ja uhkaa värvätä esivaaliehdokkaita haastamaan heitä, republikaanipuolue on "saamassa selkäänsä" vuoden 2018 välivaaleissa. Ayers oli pessimistinen GOP:n kyvystä saada läpi kattava verouudistus, mutta hän totesi, että vaaleihin lähteminen ilman, että ainakin yksi tärkeä lainsäädännöllinen tavoite on saavutettu, olisi "itsemurhatehtävä".</w:t>
      </w:r>
    </w:p>
    <w:p>
      <w:r>
        <w:rPr>
          <w:b/>
        </w:rPr>
        <w:t xml:space="preserve">Tulos</w:t>
      </w:r>
    </w:p>
    <w:p>
      <w:r>
        <w:t xml:space="preserve">Nick Ayers</w:t>
      </w:r>
    </w:p>
    <w:p>
      <w:r>
        <w:rPr>
          <w:b/>
        </w:rPr>
        <w:t xml:space="preserve">Esimerkki 4.1766</w:t>
      </w:r>
    </w:p>
    <w:p>
      <w:r>
        <w:t xml:space="preserve">Etelä-Afrikan liikenneministeri Sibusiso Ndebele on Kiinan-vierailun innoittamana ajanut miljardien randien suurnopeusjunayhteyden rakentamista Durbanin rannikkokaupungin ja Johannesburgin kaupallisen keskuksen välille. Puhuessaan tiedotusvälineille Kapkaupungissa tiistaina Ndebele sanoi, että hänen kiinnostuksensa suurnopeusjunayhteyttä kohtaan lisääntyi äskettäisen Kiinan-vierailun myötä, jossa rakennetaan parhaillaan suurnopeusjunayhteyttä Shanghain ja Pekingin välille. Tämä johti hänet ajatukseen Etelä-Afrikan kansallisesta liikenteen yleissuunnitelmasta vuoteen 2050 asti. Puhuessaan ennen tiistaina Etelä-Afrikan parlamentissa pitämäänsä talousarvioäänestyspuheeseen Ndebele sanoi, että kunnianhimoisen hankkeen yksityiskohtia viimeistellään parhaillaan ja että hän aikoo pyytää Etelä-Afrikan kabinettia hyväksymään toteutettavuustutkimuksen tämän varainhoitovuoden aikana.Ndebele sanoi, että Durbanin ja Johannesburgin välinen suurnopeusjunayhteys lyhentäisi kuljetusaikoja noin 12 tunnista kolmeen tuntiin. Puhuessaan tiistaina Etelä-Afrikan parlamentissa ennen budjetista äänestämistä Ndebele sanoi, että kunnianhimoisen hankkeen yksityiskohtia viimeistellään parhaillaan ja että hän pyytää Etelä-Afrikan kabinettia hyväksymään toteutettavuustutkimuksen tämän varainhoitovuoden aikana. Ndebele sanoi, että nopea yhteys Durbanin ja Johannesburgin välillä kannustaisi siirtymään maanteiltä rautateille maan vilkkaimmalla ja ruuhkaisimmalla reitillä. Hanke nostaisi Etelä-Afrikan rautatiejärjestelmän nykyaikaisen hi-tech-liikenteen aikakaudelle, joka Ndebelen mukaan on tehokkain ihmisten joukkoliikennemuoto. Ndebele on ehdottanut tieinfrastruktuurin ylläpitorahastoa, joka edellyttäisi, että maakunta- ja paikallishallinnot osoittaisivat tietyn prosenttiosuuden budjetistaan kunnossapitoon, josta yleensä luovutaan, kun budjetit joutuvat tiukoille. "Tieinfrastruktuurimme nykyinen tila erityisesti maakunnissa ja kunnissa on osoitus siitä, että kunnossapitoon ei ole investoitu kestävästi useiden vuosien ajan", Ndebele sanoi. "Kehitämme mekanismin, jolla varataan varoja kunnossapitoon. Rautateiden matkustajaliikenteen investointisuunnitelmalla lisätään investointeja rautatieinfrastruktuuriin ja liikkuvaan kalustoon."</w:t>
      </w:r>
    </w:p>
    <w:p>
      <w:r>
        <w:rPr>
          <w:b/>
        </w:rPr>
        <w:t xml:space="preserve">Tulos</w:t>
      </w:r>
    </w:p>
    <w:p>
      <w:r>
        <w:t xml:space="preserve">Sibusiso Ndebele</w:t>
      </w:r>
    </w:p>
    <w:p>
      <w:r>
        <w:rPr>
          <w:b/>
        </w:rPr>
        <w:t xml:space="preserve">Esimerkki 4.1767</w:t>
      </w:r>
    </w:p>
    <w:p>
      <w:r>
        <w:t xml:space="preserve">Epäjohdonmukaisuus on osa laajempaa kertomusta lainvalvonnan reaktioista, jotka liittyvät tappavaan ampumiseen Marjory Stoneman Douglasin lukiossa Parklandissa Floridassa, jossa entinen opiskelija Nikolas Cruz tappoi 17 ihmistä 14. helmikuuta. Cruzin yhteenotot poliisin kanssa ennen ampumista ovat olleet kiistakapula asevalvontakeskustelussa. Israel ja sheriffin toimisto väittävät, että he saivat enintään 23 perhepalvelupyyntöä, jotka koskivat Cruzia tai hänen veljeään, uutisoi CNN. 18 näistä puheluista koski Cruzia, mutta sheriffin toimisto totesi, että yksikään näistä "ei vaikuttanut pidätettävältä Floridan lain mukaan." Täydellisen avoimuuden vuoksi annamme saataville luettelon kaikista 23 palvelupyynnöstä Cruzin kotiin. 18 koski Nikolas Cruzia. Yksikään ei vaikuttanut pidätettävältä Floridan lain mukaan. Kahta puhelua tutkitaan kuitenkin edelleen sisäisesti. [Linkki] - Browardin sheriffi (@browardsheriff) 23. helmikuuta 2018CNN:n tietojen tarkastelun mukaan ainakin 19 puhelua liittyi Cruziin ja lisäksi 25 puhelua koski hänen nuorempaa veljeään. Puheluissa kerrotaan veljesten eskaloituvasta käytöksestä, joka vaihtelee tappeluista karkuun juoksemisesta äidin lyömisestä ja syytöksestä Cruzia kohtaan kanan ampumisesta ilmakiväärillä.Tallenteisiin sisältyy huolestuttava paljastus: Vuonna 2016 naapuri varoitti sheriffin toimistoa siitä, että Cruz kirjoitti Instagramissa "suunnittelevansa koulun ampumista". Naapuri puhui CNN:lle tällä viikolla ja kertoi, että hänelle kerrottiin tuolloin, etteivät viranomaiset voisi tehdä uhkaukselle mitään, ennen kuin Cruz todella tekisi jotain. 1. marraskuuta päivänä, jolloin Cruzin äiti kuoli, perheenjäsen otti yhteyttä Browardin sheriffin toimistoon ja ilmaisi huolensa siitä, että Cruz keräilee kiväärejä. Marraskuun 30. päivänä eräs vihjeen antaja Massachusettsista varoitti CNN:n mukaan, että Cruz "keräili aseita ja veitsiä" ja että hän "saattoi olla kouluampuja".FBI on myös myöntänyt, että se ei seurannut tai tutkinut Cruziin liittyviä vihjeitä.</w:t>
      </w:r>
    </w:p>
    <w:p>
      <w:r>
        <w:rPr>
          <w:b/>
        </w:rPr>
        <w:t xml:space="preserve">Tulos</w:t>
      </w:r>
    </w:p>
    <w:p>
      <w:r>
        <w:t xml:space="preserve">Nikolas Cruz</w:t>
      </w:r>
    </w:p>
    <w:p>
      <w:r>
        <w:rPr>
          <w:b/>
        </w:rPr>
        <w:t xml:space="preserve">Esimerkki 4.1768</w:t>
      </w:r>
    </w:p>
    <w:p>
      <w:r>
        <w:t xml:space="preserve">Ajan mittaan Trade Deskin toimitusjohtaja Jeff Green uskoo, että Google ja Facebook joutuvat olemaan paljon joustavampia mainostietojensa kanssa. "ID-jalanjälkemme tulee olemaan suurempi kuin minkään yksittäisen yrityksen kirjautumisjalanjälki", Trade Deskin toimitusjohtaja Jeff Green sanoi yhtiön sijoittajapäivässä New Yorkissa keskiviikkona.  Green viittasi siihen, että ihmiset kirjautuvat eri tavoin verkkosivustoille ja sovelluksiin ja antavat tietoja nimistään, sijainnistaan, kiinnostuksen kohteistaan ja suhteistaan - kaikkia näitä tietoja voidaan käyttää ihmisten tunnistamiseen ja heille suunnattujen mainosten kohdentamiseen. Green totesi, että vaikka Facebookilla on 1,3 miljardia aktiivista käyttäjää, maailmassa on yli 4 miljardia verkkokäyttäjää, ja tämä määrä kasvaa jatkuvasti.Green kertoi, että yhtiö on hiljattain allekirjoittanut sopimuksen suuren teleyrityksen kanssa, jonka mukaan se voi lisensoida osan kuluttajatiedoistaan mainonnan kohdentamista varten. Hän kieltäytyi nimeämästä teleyhtiön nimeä.Lisäksi mainosteknologiayhtiöllä on vastaavanlaisia sopimuksia tekeillä tusinan suurimman verkkokustantajan kanssa, Green sanoi. Oletettavasti nämä ovat sivustoja, jotka kannustavat ihmisiä rekisteröitymään ja kirjautumaan sisään jollakin tavalla.Ajan myötä Green haluaa vuokrata kirjautumistietoja myös muilta sosiaalisilta verkostoilta, audio-suoratoistopalveluilta ja suurilta deittisivustoilta. Lopulta hän uskoo, että hänellä on enemmän tietoa kuluttajista kuin kummallakaan duopolijätillä.</w:t>
      </w:r>
    </w:p>
    <w:p>
      <w:r>
        <w:rPr>
          <w:b/>
        </w:rPr>
        <w:t xml:space="preserve">Tulos</w:t>
      </w:r>
    </w:p>
    <w:p>
      <w:r>
        <w:t xml:space="preserve">Jeff Green</w:t>
      </w:r>
    </w:p>
    <w:p>
      <w:r>
        <w:rPr>
          <w:b/>
        </w:rPr>
        <w:t xml:space="preserve">Esimerkki 4.1769</w:t>
      </w:r>
    </w:p>
    <w:p>
      <w:r>
        <w:t xml:space="preserve">Jopa sen jälkeen, kun oli otettu huomioon esimerkiksi henkilön ikä, sukupuoli, sosioekonominen asema ja krooniset terveystilanteet, näiden kahden ryhmän välillä oli merkittävä ero: "Amerikkalaisilla aikuisilla, jotka kokevat paljon positiivisia tunteita, kuten tuntevat itsensä "iloisiksi" ja "erittäin onnellisiksi", on todennäköisemmin terveet veren rasva-profiilit", selittää tutkimuksen pääkirjoittaja Jiah Yoo, mutta sama ei pitänyt paikkaansa japanilaisten aikuisten keskuudessa." "Ero", hän lisää, "viittaa siihen, että positiivisten tunteiden terveysvaikutukset eivät ehkä johdu täysin positiivisten tunteiden luontaisesta luonteesta, vaan myös amerikkalaisesta kulttuurisesta kontekstista." "Amerikkalaisissa kulttuureissa positiivisten tunteiden kokeminen nähdään toivottavana ja sitä jopa kannustetaan sosiaalistamisen kautta", Yoo selittää. "Mutta itäaasialaisissa kulttuureissa ihmiset yleisesti pitävät positiivisia tunteita pimeinä puolina - ne ovat ohimeneviä saattavat herättää tarpeetonta huomiota toisilta ja voivat häiritä keskittymistä tärkeisiin tehtäviin."" Yoo uskoo, että kulttuurinen vaikutus positiivisuuden ja terveyden väliseen yhteyteen voi johtua kulttuurisidonnaisesta terveyskäyttäytymisestä. "Usein koettu positiivinen vaikutus länsimaisessa kontekstissa olisi linjassa määrättyjen arvojen ja uskomusten kanssa ja siten todennäköisesti motivoisi sitoutumista terveellisiin käyttäytymismalleihin ja niiden harjoittamista " hän selittää. "Sitä vastoin positiivinen affekti on vähemmän linjassa itäaasialaisessa kontekstissa vallitsevien positiivista affektiä koskevien normien ja uskomusten kanssa, eikä sitä näin ollen ehkä yhdistetä terveelliseen käyttäytymiseen." Loppujen lopuksi tunteiden koko kirjon kokeminen on täysin terveellistä, ja ainakin yksi tutkimus on osoittanut, että negatiivisten tunteiden hyväksynnästä on hyötyä.  Yoo sanoo, että on mahdollista, että amerikkalaisten henkinen ja fyysinen terveys voisi parantua, jos alkaisimme pitää negatiivisuutta hyväksyttävämpänä.Tutkimukseen liittyy kuitenkin joitakin varoituksia. Yksi on se, että tämä tutkimusasetelma voi osoittaa vain korrelaatiota, ei syy-yhteyttä.  Yoo sanoo, että se ei myöskään käsittele sitä, että "joskus positiiviset tunteet eivät ehkä ole terveellisiä edes Yhdysvalloissa". Jotkin tutkimukset viittaavat nimittäin positiivisuuden ja onnellisuuden väsymättömän tavoittelun haitallisiin terveysvaikutuksiin.</w:t>
      </w:r>
    </w:p>
    <w:p>
      <w:r>
        <w:rPr>
          <w:b/>
        </w:rPr>
        <w:t xml:space="preserve">Tulos</w:t>
      </w:r>
    </w:p>
    <w:p>
      <w:r>
        <w:t xml:space="preserve">Jiah Yoo</w:t>
      </w:r>
    </w:p>
    <w:p>
      <w:r>
        <w:rPr>
          <w:b/>
        </w:rPr>
        <w:t xml:space="preserve">Esimerkki 4.1770</w:t>
      </w:r>
    </w:p>
    <w:p>
      <w:r>
        <w:t xml:space="preserve">WEST PALM BEACH Fla. (AP) - Presidentti Donald Trump on haukkunut Vanity Fair -lehteä sen jälkeen, kun lehti sanoi, että Hillary Clintonia pilkkaava nettivideo "meni ohi maalin".Viikonloppuna julkaistulla videolla Vanity Fairin Hive-sivuston toimittajat esittävät Clintonille maljoja ja uudenvuodenlupauksia, joihin kuuluu muun muassa se, että hän vannoo ryhtyvänsä neulomaan vapaaehtoistyötä tai mitä tahansa muuta harrastusta, joka estäisi häntä asettumasta uudelleen ehdolle presidenttiehdokkaaksi.Vastareaktio oli nopea. Vastaajien joukossa oli muun muassa näyttelijä Patricia Arquette, joka twiittasi oman ehdotuksensa: "Lakkaa sanomasta naisille, mitä heidän pitäisi tai voisi tehdä." Trump lisäsi, että Anna Wintour "on surun vieressä &amp; anelee anteeksiantoa!". Wintour on Voguen eikä Vanity Fairin päätoimittaja.  Hän on myös emoyhtiö Conde Nastin taiteellinen johtaja, joka julkaisee molempia lehtiä.</w:t>
      </w:r>
    </w:p>
    <w:p>
      <w:r>
        <w:rPr>
          <w:b/>
        </w:rPr>
        <w:t xml:space="preserve">Tulos</w:t>
      </w:r>
    </w:p>
    <w:p>
      <w:r>
        <w:t xml:space="preserve">Clinton</w:t>
      </w:r>
    </w:p>
    <w:p>
      <w:r>
        <w:rPr>
          <w:b/>
        </w:rPr>
        <w:t xml:space="preserve">Esimerkki 4.1771</w:t>
      </w:r>
    </w:p>
    <w:p>
      <w:r>
        <w:t xml:space="preserve">Valokeilaan tottunut Omarosa Manigault Newman esiintyi torstaina valtakunnallisessa televisiossa vastustaakseen raportteja, joiden mukaan hänet on erotettu Trumpin avustajan ja viestintäjohtajan tehtävästä Valkoisen talon toimistossa, joka käsittelee äänestäjäryhmiä. Hän myös kiisti raportit, joiden mukaan hän olisi tehnyt itsestään spektaakkelin, kun hänet saatettiin pois Valkoisen talon alueelta, ja kutsui tarinoita "100-prosenttisesti vääriksi" ja kysyi, miksi kuvia tai videota hänen väitetystä huonosta käytöksestään ei ole vielä tullut julki.Manigault Newman, joka tunnetaan paremmin vain etunimellään, kertoi ABC:n "Good Morning America" -ohjelmassa, että hän irtisanoutui tällä viikolla keskusteltuaan Valkoisen talon esikuntapäällikön John Kellyn kanssa joistakin huolenaiheistaan. Salainen palvelu ilmoitti poistaneensa käytöstä kulkuluvan, jolla Manigault Newman pääsi Valkoisen talon alueelle, vaikka Valkoisen talon tiedottaja Sarah Huckabee Sanders sanoi, että Manigault Newman pysyisi henkilökunnassa hallinnon vuoden ajan.Ennen eroaan Kelly oli ilmoittanut Manigault Newmanille, että muutoksia oli tulossa - mukaan lukien hänen erottamisensa - kahden Valkoisen talon virkamiehen mukaan, jotka puhuivat Associated Pressille nimettöminä, koska heillä ei ollut lupaa keskustella julkisesti henkilöstöasioista. Manigault Newmanin odotettiin olevan Valkoisessa talossa myös torstaina Huckabee Sandersin mukaan.  Hän kieltäytyi sanomasta, missä tarkoituksessa tai selittää, miksi entinen tosi-tv-kilpailija kerää palkkaa 20. tammikuuta asti vedoten käytäntöön, jonka mukaan hän kieltäytyy kommentoimasta laajasti henkilöstöasioita. "Presidentti pitää Omarosasta ja kiitti häntä hänen palveluksestaan", Sanders sanoi toimittajille. "Ja hän tulee tänne myöhemmin iltapäivällä, joten hän on eronnut tehtävästään, mutta muuta lisättävää ei ole." Trump itse ylistää Omarosaa, kun häneltä kysyttiin erosta Valkoisen talon tilaisuudessa, joka ei liittynyt asiaan." Manigault Newman kuvaili keskustelua Kellyn kanssa "hyvin avoimeksi". Vastanaineena hän sanoi, että hänen tavoitteenaan oli selvitä hallinnon vuoden rajapyykistä ja palata sitten "takaisin elämääni." Sanders sanoi, että torstaina hän kuuli ensimmäistä kertaa tällaisia kommentteja Manigault Newmanilta.Hänen eronsa - hän oli Trumpin näkyvin afroamerikkalainen neuvonantaja - herätti välittömästi kysymyksiä Valkoisen talon johtavien virkamiesten monimuotoisuudesta.  Manigault Newman sanoi erillisessä haastattelussa ABC:n Nightline-ohjelmalle, että oli haastavaa olla ainoa musta nainen ylimmässä henkilökunnassa.</w:t>
      </w:r>
    </w:p>
    <w:p>
      <w:r>
        <w:rPr>
          <w:b/>
        </w:rPr>
        <w:t xml:space="preserve">Tulos</w:t>
      </w:r>
    </w:p>
    <w:p>
      <w:r>
        <w:t xml:space="preserve">Omarosa Manigault Newman</w:t>
      </w:r>
    </w:p>
    <w:p>
      <w:r>
        <w:rPr>
          <w:b/>
        </w:rPr>
        <w:t xml:space="preserve">Esimerkki 4.1772</w:t>
      </w:r>
    </w:p>
    <w:p>
      <w:r>
        <w:t xml:space="preserve">Yksi henkilö, joka saattaa itse asiassa auttaa kuvernööri Cuomoa hänen entisten avustajiensa ja yhteistyökumppaniensa tulevissa korruptio-oikeudenkäynneissä, on presidentti Trump.Demokraattien veteraani Hank Sheinkopf, joka on aiemmin työskennellyt Cuomon kampanjan hyväksi, sanoi, että kuvernöörillä kävi tällä kertaa tuuri.GOP-konsultti O'Brien Murray sanoo, että liittovaltion hallituksen sulkeminen voi helposti varastaa huomion maanantaina alkavalta liittovaltion korruptio-oikeudenkäynniltä, joka on käynnissä Cuomon pitkäaikaista luottamushenkilöä ja entistä avustajaa Joseph Percocoa ja useita muita kuvernöörin yhteistyökumppaneita vastaan." Cuomo on varmaan iloinen työnsulusta, OâMurray sanoi. âVähemmän huomion kohteena on oikeudenkäynnin alku, joka tuo esiin Cuomon korruptioveron.â</w:t>
      </w:r>
    </w:p>
    <w:p>
      <w:r>
        <w:rPr>
          <w:b/>
        </w:rPr>
        <w:t xml:space="preserve">Tulos</w:t>
      </w:r>
    </w:p>
    <w:p>
      <w:r>
        <w:t xml:space="preserve">Cuomo Cuomo</w:t>
      </w:r>
    </w:p>
    <w:p>
      <w:r>
        <w:rPr>
          <w:b/>
        </w:rPr>
        <w:t xml:space="preserve">Tulos</w:t>
      </w:r>
    </w:p>
    <w:p>
      <w:r>
        <w:t xml:space="preserve">Cuomo</w:t>
      </w:r>
    </w:p>
    <w:p>
      <w:r>
        <w:rPr>
          <w:b/>
        </w:rPr>
        <w:t xml:space="preserve">Esimerkki 4.1773</w:t>
      </w:r>
    </w:p>
    <w:p>
      <w:r>
        <w:t xml:space="preserve">PARIISI (Reuters) - Ranskalainen puolustuselektroniikkakonserni Thales (TCFP.PA) nautti kyberturvallisuusliiketoimintansa myynnin kasvusta vuonna 2017 ja odottaa edelleen vahvaa kasvua tulevina vuosina, sanoi johtaja Laurent Maury . Maury sanoi, että liiketoiminta tuotti noin 900 miljoonaa euroa (1,10 miljardia dollaria) liikevaihtoa vuonna 2017, kun se vuotta aiemmin oli 700 miljoonaa euroa.  Hän lisäsi, että sen odotetaan kasvavan noin 10 prosenttia vuodessa tulevina vuosina.âOlemme vasta sellaisen maailman kynnyksellä, jossa tämäntyyppiset riskit kehittyvät jatkuvasti ja ovat entistä virulentimpia?â Maury sanoi toimittajille maanantaina.â Jokainen uusi yhteenliitäntä on potentiaalinen haavoittuvuus.â Hän lisäsi.â Vuonna 2016 Thales osti tietosuojapalveluiden tarjoajan Vormetricin 375 miljoonalla eurolla (460 miljoonalla dollarilla) - kauppa, joka Mauryn mukaan mahdollisti Thalesin tietoturvasopimuksen saamisen Ranskan suurimman pankin BNP Paribas'n (BNPPP, BNPP.PA) kanssa.</w:t>
      </w:r>
    </w:p>
    <w:p>
      <w:r>
        <w:rPr>
          <w:b/>
        </w:rPr>
        <w:t xml:space="preserve">Tulos</w:t>
      </w:r>
    </w:p>
    <w:p>
      <w:r>
        <w:t xml:space="preserve">Laurent Maury</w:t>
      </w:r>
    </w:p>
    <w:p>
      <w:r>
        <w:rPr>
          <w:b/>
        </w:rPr>
        <w:t xml:space="preserve">Esimerkki 4.1774</w:t>
      </w:r>
    </w:p>
    <w:p>
      <w:r>
        <w:t xml:space="preserve">Populistikonservatiivi Roy Mooren robocall-puhelussa Trump vetosi Alabaman äänestäjiin, jotta he tukisivat hänen amerikkalaismielistä maahanmuutto-ohjelmaansa - johon kuuluu muurin rakentaminen Yhdysvaltain ja Meksikon rajalle laittomien ulkomaalaisten karkottaminen, rikollisia laittomia maahanmuuttajia majoittavien turvapaikkakaupunkien rankaiseminen, armahduksen vastustaminen ja laillisen maahanmuuton vähentäminen amerikkalaisten työntekijöiden eduksi - vastustamalla Jonesia 12. joulukuuta pidettävissä vaaleissa."" Demokraatti Jones on pehmeä rikollisuudelle heikko maahanmuuttoa tukee aborttia hän 's huono meidän armeijan ja huono meidän veteraanit " Trump sanoo. "Emme halua häntä . Ja hän muuten haluaa myös korkeampia veroja." "Tarvitsemme Royn äänestämään puolestamme", Trump sanoo. "Minä pysäytän laittoman maahanmuuton ja rikollisuuden jälleenrakentaa vahvemman armeijan ja suojella toisen lisäyksen ja meidän pro-life arvoja." " Jones on ottanut maahanmuuttokantoja, jotka ovat asettaneet hänet samalle linjalle avoimien rajojen lobbaajien ja yritysten etujen kanssa, jotka kaikki kannattavat lisää maahanmuuttoa ja ulkomaisia tuontityöntekijöitä samalla, kun amerikkalaiset työntekijät joutuvat kilpailemaan halvemman ulkomaisen tuontityövoiman kanssa, mikä laskee entisestään heidän jo ennestäänkin pysähtyneitä palkkojaan. "Kun Jonesilta aiemmin kysyttiin turvapaikkakaupungeista, hän väisti kysymyksen. "Annan jonkun muun puhua Kalifornian turvapaikkakaupungeista", Jones sanoi Montgomery Advertiser -lehdelle heinäkuussa. "Huolimatta suosiostaan alabamalaisten äänestäjien keskuudessa, Jones on yhä useammin vastustanut äänekkäästi Trumpin muuria Yhdysvaltojen ja Yhdysvaltojen välisellä raja-asemalla.Meksikon rajalle, joka toimisi ensimmäisenä keinona lopettaa laiton maahanmuutto.Kuten Breitbart News kertoi, Jones sanoi muurista: "Ei, en halua. Mielestäni se on liian kallista " Jones sanoi Fox Newsille, kun häneltä kysyttiin, kannattaako hän rajamuurin rakentamista. "En usko, että meidän tarvitsee käyttää 20 miljardia dollaria", Jones jatkoi rajamuurin mollaamista. "Haluan laittaa sen terveydenhuoltoon, haluan veronalennuksia keskiluokalle." Jonesin oletetut huolet rajamuurin kustannuksista jättävät mainitsematta laittoman maahanmuuton vuotuiset kustannukset, jotka hyödyttävät monikansallisia yrityksiä ja varakkaita yläluokkia, mutta ovat olleet haitaksi Amerikan työläis- ja keskiluokalle. Jones meni jopa niin pitkälle, että käytti maan avoimimpia rajoja kannattavimman kuvernöörin, Kalifornian kuvernöörin Jerry Brownin (D) puheita Breitbart Newsin mukaan. Heinäkuussa Jones vertasi rajamuurin rakentamista laittoman maahanmuuton pysäyttämiseksi Berliinin muuriin, ja Brown teki saman vertailun vain kuukausia aiemmin.Sen lisäksi, että Jones vastustaa Trumpin rajamuuria, hän kannattaa myös armahduksen antamista laittomille maahanmuuttajille. Viime kuussa Jones sanoi, että hän ei ainoastaan kannata presidentti Obaman luomaa DACA-ohjelmaa (Deferred Action for Childhood Arrivals) vaan myös DREAM Act -lakia, joka voisi johtaa siihen, että kaikki Yhdysvalloissa olevat 12-30 miljoonaa laitonta maahanmuuttajaa saisivat väylän kansalaisuuteen.</w:t>
      </w:r>
    </w:p>
    <w:p>
      <w:r>
        <w:rPr>
          <w:b/>
        </w:rPr>
        <w:t xml:space="preserve">Tulos</w:t>
      </w:r>
    </w:p>
    <w:p>
      <w:r>
        <w:t xml:space="preserve">Jones Jones</w:t>
      </w:r>
    </w:p>
    <w:p>
      <w:r>
        <w:rPr>
          <w:b/>
        </w:rPr>
        <w:t xml:space="preserve">Tulos</w:t>
      </w:r>
    </w:p>
    <w:p>
      <w:r>
        <w:t xml:space="preserve">Jones</w:t>
      </w:r>
    </w:p>
    <w:p>
      <w:r>
        <w:rPr>
          <w:b/>
        </w:rPr>
        <w:t xml:space="preserve">Esimerkki 4.1775</w:t>
      </w:r>
    </w:p>
    <w:p>
      <w:r>
        <w:t xml:space="preserve">"Vakuutan teille, että emme halua rahapusseja " valtiovarainministeri Steven Mnuchin todisti tiistaina esiintyessään edustajainhuoneen rahoituspalveluvaliokunnassa. "Viime viikolla valtiovarainministeriön ylin virkamies kirjoitti lainsäätäjille lähettämässään kirjeessä, että ministeriö "neuvottelee lainvalvontaviranomaisten kanssa" siitä, pitäisikö talletuslaitoksia koskeva ohjeistus säilyttää. Viime kuussa Mnuchinin sijainen todisti senaatin kuulemistilaisuudessa, että pankkialan asiakirja on edelleen voimassa, kun hallinto punnitsee, pitäisikö se kumota. tiistain kuulemistilaisuudessa Mnuchin vahvisti, että ministeriö "tarkastelee nykyisiä ohjeita". Mutta hän selvensi, ettei hän halua kumota sitä ilman, että hänellä on vaihtoehtoinen politiikka, jolla voidaan vastata yleiseen turvallisuuteen liittyviin huolenaiheisiin. edustaja Brad Sherman (D-CA) kertoi Mnuchinille, että pelkkä pankkimuistion poistaminen "parantaisi aseistettujen ryöstäjien asemaa kunnassani, koska paikallisessa marihuanan apteekissa olisi valtavia määriä käteistä." "Emme ole nimenomaan ottaneet sitä pois", Mnuchin sanoi vuoden 2014 muistiosta. "Katsomme, mitä oikeusministeriö on tehnyt. Ja kuten sanoin, olemme herkkiä käsittelemään yleistä turvallisuutta ja varmistamaan, että IRS:llä ja muilla on keinoja kerätä veroja ilman käteistä."</w:t>
      </w:r>
    </w:p>
    <w:p>
      <w:r>
        <w:rPr>
          <w:b/>
        </w:rPr>
        <w:t xml:space="preserve">Tulos</w:t>
      </w:r>
    </w:p>
    <w:p>
      <w:r>
        <w:t xml:space="preserve">Steven Mnuchin</w:t>
      </w:r>
    </w:p>
    <w:p>
      <w:r>
        <w:rPr>
          <w:b/>
        </w:rPr>
        <w:t xml:space="preserve">Esimerkki 4.1776</w:t>
      </w:r>
    </w:p>
    <w:p>
      <w:r>
        <w:t xml:space="preserve">Babacho Mama, entinen lapsisotilas, on menossa englannin tunnille peruskoulussa Piborissa Etelä-Sudanissa. (Peter Bauza, The Washington Post)Piborin poikien peruskoulu, jossa asuu entisiä lapsisotilaita.  (Peter Bauza Washington Postille) Marko Maze 13 on yksi koulua käyvistä nuorista entisistä taistelijoista.  (Peter Bauza Washington Postille)Poika kelluu romumetallin päällä Piborissa. UNICEFin mukaan suurin osa Etelä-Sudanin lapsista ei saa peruskoulua loppuun, ja Piborissa tuskin kukaan saa. (Peter Bauza Washington Postille)Baba Kzwa, sotilas, josta on tullut karjakauppias, pitää asetta turvatakseen liiketoimintansa Piborissa.  (Peter Bauza Washington Postille)Babacho Mama osallistuu englannin tunnille Piborin poikien peruskoulussa. (Peter Bauza Washington Postille) Mutta Mama ei enää yrittänyt arvuutella.  Hän kirjoitti lauseen vihkoonsa ja tuijotti suoraan liitutaulua.</w:t>
      </w:r>
    </w:p>
    <w:p>
      <w:r>
        <w:rPr>
          <w:b/>
        </w:rPr>
        <w:t xml:space="preserve">Tulos</w:t>
      </w:r>
    </w:p>
    <w:p>
      <w:r>
        <w:t xml:space="preserve">Peter Bauza</w:t>
      </w:r>
    </w:p>
    <w:p>
      <w:r>
        <w:rPr>
          <w:b/>
        </w:rPr>
        <w:t xml:space="preserve">Esimerkki 4.1777</w:t>
      </w:r>
    </w:p>
    <w:p>
      <w:r>
        <w:t xml:space="preserve">Stephen Curry tekee kolmosista "foren"!Warriors-tähti, joka tekee kuutamokäyntejä ammattilaisgolfarina, tunnusti torstaina harjoitelleensa swingiään hotellihuoneessa, mikä ei yllättäen päättynyt hyvin.  Curry julkaisi Instagram-tilillään kuvan vahingoista, joissa näkyi särkynyt lasipöytä ja lasinsiruja, jotka olivat hajallaan tuolin ja maton päällä.âKun tuntuu kuin olisi @pgatourilla, niin pitää saada svingit käyntiin hotellihuoneessa #idiot â hän kirjoitti.Kaksinkertainen NBA:n MVP debytoi ammattilaisgolfissa viime elokuussa kilpailemalla Web.com-kiertueella Ellie Mae Classicissa. Vaikka hän jäi cutista jäätyään kahdella ensimmäisellä kierroksella 8 yli ja 11 lyönnin päähän Curry antoi maailmalle maistiaisen kaksoisurheilullisesta lahjakkuudestaan. Hän sijoittui 156 pelaajan joukosta neljän pelaajan edelle. 156 pelaajan joukossa Curry saattaa joutua moittimaan itseään golfkentällä, mutta hänen ei pitäisi olla huolissaan siitä, että tapaus aiheuttaisi vahinkoa hänen pankkitililleen. 29-vuotias Curry allekirjoitti viime kesäkuussa NBA:n historian ensimmäisen 200 miljoonan dollarin sopimuksen, joka pitää hänet Golden Statessa kauteen 2021-22 asti.</w:t>
      </w:r>
    </w:p>
    <w:p>
      <w:r>
        <w:rPr>
          <w:b/>
        </w:rPr>
        <w:t xml:space="preserve">Tulos</w:t>
      </w:r>
    </w:p>
    <w:p>
      <w:r>
        <w:t xml:space="preserve">Stephen Curry</w:t>
      </w:r>
    </w:p>
    <w:p>
      <w:r>
        <w:rPr>
          <w:b/>
        </w:rPr>
        <w:t xml:space="preserve">Esimerkki 4.1778</w:t>
      </w:r>
    </w:p>
    <w:p>
      <w:r>
        <w:t xml:space="preserve">Maailman ympäri 42 päivässä : Ranskalainen asettaa uuden purjehdusennätyksen Suurenna kuva Toggle caption Thibault Camus / AP Thibault Camus / AP Maailman ympäri purjehtimisessa on uusi maailmanennätys : 42 päivää 16 tuntia 40 minuuttia ja 35 sekuntia . Jos se tarkistetaan, se on yli 6 päivää nopeampi kuin edellinen, vuotta aiemmin tehty ennätys . Suurenna kuva toggle caption Thibault Camus / AP Thibault Camus / AP Ranskalainen purjehtija François Gabart 100 - jalkaisella trimaraanilla lähti marraskuun . 4 rikkomaan maanmiehensä Thomas Covillen pitämän ennätyksen . Sunnuntaina Gabart ylitti Ranskan luoteiskärjen ja Lounais-Englannin Lizard Pointin välisen virtuaalisen maalin klo 0145 GMT ennen kuin hän kääntyi kotiin Brestiin Luoteis-Ranskassa . Hänen kerrotaan saavuttaneen 27 859 kilometrin aikana keskimäärin 27,2 solmua (31,3 mailia tunnissa). 7 merimailia . YouTube Tällaisen matkan tekeminen on vaikea saavutus. Siihen kuuluu Etelämerta ympäröivän kylmän ja myrskyisän Etelämantereen valtameren ylittäminen samalla, kun se hoitaa suorituskykyistä purjealusta, joka on suorituskykynsä äärirajoilla. Saavuttuaan Brestiin Gabart 34 sanoi olevansa " kipeä joka puolella ." "[Se on] ollut tällaista viikkoja viikkoja kunnon unen jälkeen - pystyn tuskin jatkamaan ", hän kertoi toimittajille rantauduttuaan Brestiin. " Se oli rankkaa ja olin koko ajan aivan äärirajoilla." Uupunut tai ei Gabart onnistui jakamaan pullon samppanjaa hänen ranta miehistönsä kanssa . " En ole vielä tajunnut sitä, mutta tiedän, että tämä on hienoa aikaa ", hän sanoi. Brittiläinen Dame Ellen MacArthur voitti vuonna 2005 nopeimman non-stop maailmanympärimatkan tittelin, mutta hävisi sen ranskalaiselle Francis Joyonille . Hän sai sen takaisin kolme vuotta myöhemmin.  Gabartin ennätys on tarkistettava purjehduksen nopeusennätysneuvoston toimesta, joka tutkii hänen aluksensa GPS-tiedot ennen uuden ennätyksen vahvistamista.</w:t>
      </w:r>
    </w:p>
    <w:p>
      <w:r>
        <w:rPr>
          <w:b/>
        </w:rPr>
        <w:t xml:space="preserve">Tulos</w:t>
      </w:r>
    </w:p>
    <w:p>
      <w:r>
        <w:t xml:space="preserve">Gabart</w:t>
      </w:r>
    </w:p>
    <w:p>
      <w:r>
        <w:rPr>
          <w:b/>
        </w:rPr>
        <w:t xml:space="preserve">Esimerkki 4.1779</w:t>
      </w:r>
    </w:p>
    <w:p>
      <w:r>
        <w:t xml:space="preserve">Virginian kuvernöörikilpailu on ollut kiehtovan kiistanalainen ja usein leikkaava. Republikaanien ehdokas Ed Gillespie, puolueen pitkäaikainen työntekijä ja lobbari, on hallinnut kampanjan keskustelua hyökkäämällä rasistisesti demokraattien Ralph Northamia, kuvernööriluutnantti Ralph Northamia, vastaan. Vaikka Virginian suunta on ollut demokraattinen ja viimeiset vaaleja edeltävät mielipidemittaukset osoittavat Northamin yhä johtavan, Gillespien hyökkäys on horjuttanut hiljaista demokraattiehdokasta ja hermostuttanut puolueaktivisteja, jotka haluavat epätoivoisesti kirjata ensimmäisen suuren vaalivoiton Trumpin presidenttikauden aikana. koska Trumpin kannatus on tutkimusten mukaan jatkuvasti ollut alle 40 prosenttia molemmissa osavaltioissa, Gillespien ja Guadagnon on voittaakseen toistettava McAuliffen yhtälö: heidän on voitettava suurempi prosenttiosuus Trumpin kannattajien keskuudessa kuin häviävät Trumpin paheksujien keskuudessa. Haasteena on se, että molemmissa osavaltioissa Trumpin paheksuntaprosentti äänestäjien keskuudessa on todennäköisesti paljon korkeampi kuin Obaman vuonna 2013, mikä jättää GOP:n ehdokkaille vähemmän virhemahdollisuuksia. Gillespie on noudattanut omaleimaista strategiaa, jossa hän on pitänyt etäisyyttä Trumpiin henkilökohtaisesti (presidentti ei ole kampanjoinut osavaltiossa) mutta omaksunut useita hänen keskeisiä teemojaan esimerkiksi maahanmuutosta. Jos Gillespie pystyy tämän ansiosta tukahduttamaan alijäämänsä Trumpia paheksuvien äänestäjien keskuudessa, hän voi tarjota suunnitelmaa muille republikaaneille, jotka ovat ehdolla presidenttiä epäilevissä paikoissa.Virginiassa vuodesta 2013 lähtien tapahtunut väestönkasvu on edelleen vahvistanut niitä ryhmiä ja paikkoja, joissa demokraatit ovat vahvimmillaan. Demokraatit ovat kuitenkin hermostuneita siitä, että Gillespie saattaa herättää äänestysprosentin nousun Trumpin ydinjoukossa, joka koostuu vanhemmista sinikauluslaisista ja muista kuin kaupunkilaisista valkoihoisista, rasistisesti provosoivalla kampanjallaan, johon on kuulunut konfederaatiomuistomerkkien säilyttämisen tukeminen ja armottomat hyökkäykset turvapaikkakaupunkeja ja keskiaamerikkalaista MS-13-jengiä vastaan.Toinen kriittinen dynamiikka Virginiassa on se, kuinka paljon Trumpin tekijä - ja Gillespien kääntyminen Trumpin kaltaisten teemojen puoleen - kiihdyttää puoluekannatuksen siirtymistä työläis- ja valkokauluksisten valkoisten välillä, mitä olen kutsunut luokkakäänteeksi.Kuten useimmissa osavaltioissa, republikaanit ovat nyt johdonmukaisesti ylivoimaisia ilman korkeakoulututkintoa olevien Virginian valkoisten keskuudessa: Trump vuonna 2016, Gillespie vuoden 2014 senaattorikilpailun niukassa tappiossaan demokraattien Mark Warneria vastaan, Cuccinelli vuonna 2013, presidenttiehdokas Mitt Romney vuonna 2012 ja McDonnell vuonna 2009, kaikki saivat noin 70 prosenttia tai enemmän heistä.  Gillespien on saavutettava sama tai jopa ylitettävä se.Auttoiko vai haittasiko maahanmuuttokysymys Gillespieä? Northam kävi tylsän ja enimmäkseen unohdettavan kampanjan, mutta Gillespie istutti vaakalaudan sytyttämällä Trumpin tyylisiä kulttuurisia vastakkainasetteluita konfederaatiomonumentteja ja erityisesti "turvapaikkakaupunkeja" vastaan." Voittipa Gillespie tai ei, analyytikot molemmissa puoluepuolueissa uskovat, että muut republikaanit tulevat todennäköisesti toistamaan Gillespien hyökkäykset ensi vuonna, koska ne ovat selvästi horjuttaneet Northamia. Jo Guadagno on korostanut asiaa kampanjan viimeisillä viikoilla.Molemmat osapuolet tarkkailevat, auttoivatko Gillespien argumentit häntä saamaan Trumpin äänestäjäkunnan - ja herättävätkö ne vastareaktiona suuremman äänestysprosentin ja/tai tavallista suuremman marginaalin demokraattien tavanomaista suuremmalle äänimäärälle muiden kuin valkoihoisten äänestäjien keskuudessa.  Gillespien kampanja väittää, että "turvapaikkakaupunki"-argumentit auttavat häntä myös rikollisuudesta huolestuneiden esikaupunkien äänestäjien keskuudessa, kun taas Northamin kampanja sanoo, että hyökkäykset ovat vieraannuttaneet nämä äänestäjät. Vastauksella on suuria vaikutuksia vuoteen 2018, ja molemmat osapuolet etsivät Virginian tuloksista johtolankoja - erityisesti korkeakoulutettujen valkoisten ja Washingtonin esikaupunkialueiden tuloksista - siitä, kuka on oikeassa. Richmondin eteläpuolella sijaitseva Chesterfieldin piirikunta on historiallisesti suosinut republikaaneja, mutta Trump alitti siellä tuloksensa merkittävästi. Jos Gillespie horjuu myös siellä, se on osoitus esikaupunkien vastareaktiosta Trumpin kaltaisten teemojen omaksumista vastaan. Toinen merkkipaalu on hyvin koulutettu Loudonin piirikunta Washington DC:n esikaupunkialueella.  Gillespie voitti sen niukasti vuonna 2014, mutta Clinton voitti Trumpin siellä.  Gillespiellä ei ole varaa siihen.</w:t>
      </w:r>
    </w:p>
    <w:p>
      <w:r>
        <w:rPr>
          <w:b/>
        </w:rPr>
        <w:t xml:space="preserve">Tulos</w:t>
      </w:r>
    </w:p>
    <w:p>
      <w:r>
        <w:t xml:space="preserve">Ed Gillespie</w:t>
      </w:r>
    </w:p>
    <w:p>
      <w:r>
        <w:rPr>
          <w:b/>
        </w:rPr>
        <w:t xml:space="preserve">Esimerkki 4.1780</w:t>
      </w:r>
    </w:p>
    <w:p>
      <w:r>
        <w:t xml:space="preserve">Diana Lovejoy 45 lyyhistyi oikeudessa sen jälkeen, kun hänet oli todettu syylliseksi salaliittoon ja murhayritykseen, mikä aiheutti äänekkäitä huokauksia oikeussalissa.Kun oikeus kokoontui uudelleen 30 minuuttia myöhemmin, Lovejoy ei ollut enää puolustuspöydän ääressä, vaan ensihoitajat olivat vieneet hänet ulos ja vieneet läheiseen sairaalaan FOX5 San Diego -lehden mukaan. Lovejoy ja McDavid suunnittelivat rikoksen tavattuaan ampumaradalla, jossa hän oli ottamassa opetusta. Syyttäjien mukaan hän otti yhteyttä Lovejoyn ex-mieheen Greg Mulvihilliin 1. syyskuuta 2016 esiintyen yksityisetsivänä ja väittäen, että hänellä olisi tietoa hänen vieraantuneesta vaimostaan. soittaja kehotti Mulvihilliä menemään syrjäiselle hiekkatielle, josta hän voisi noutaa paketin, joka sisälsi Lovejoyhin liittyvää materiaalia, syyttäjä Jodi Breton kertoi valamiehille. Mulvihill ja työtoveri Jason Kovach ajoivat alueelle yhdessä etsimään sähkötolppaan teipattua pakettia. 45-vuotias Mulvihill yritti syyttäjän mukaan saada elämänsä takaisin sen jälkeen, kun Lovejoy oli esittänyt väitteitä, joiden mukaan Mulvihill oli ahdistellut heidän pientä poikaansa ja käyttänyt häntä seksuaalisesti hyväksi. Pariskunta oli asunut erillään heinäkuusta 2014 lähtien ja oli avioeronsa viimeistelyvaiheessa FOX5 kertoi.Viranomaiset totesivat myöhemmin, että puhelin, jolla Mulvihillille soitettiin, oli Lovejoyn ostama, ja ampumapaikan pensaista löytyneet ulosteet jäljitettiin McDavidiin . McDavidin asianajaja Ricky Crawford sanoi, että hänen päämiehensä oli koulutettu ampuja ja eläkkeellä oleva merijalkaväen sotilas, joka ampui kiväärillään vasta kuultuaan jonkun huutavan: "Minulla on ase!" "Jos Weldon McDavid olisi halunnut tappaa jonkun taidoillansa, hän olisi tehnyt sen", Crawford sanoi valamiehistölle. "Se ei ollut hänen tarkoituksensa. "Lovejoy joutuu 25 vuodeksi elinkautiseen vankeuteen, kun taas McDavid joutuu 50 vuodeksi elinkautiseen vankeuteen, kun heidät tuomitaan 12. joulukuuta.</w:t>
      </w:r>
    </w:p>
    <w:p>
      <w:r>
        <w:rPr>
          <w:b/>
        </w:rPr>
        <w:t xml:space="preserve">Tulos</w:t>
      </w:r>
    </w:p>
    <w:p>
      <w:r>
        <w:t xml:space="preserve">McDavid intent.Diana Lovejoy</w:t>
      </w:r>
    </w:p>
    <w:p>
      <w:r>
        <w:rPr>
          <w:b/>
        </w:rPr>
        <w:t xml:space="preserve">Tulos</w:t>
      </w:r>
    </w:p>
    <w:p>
      <w:r>
        <w:t xml:space="preserve">Lovejoy</w:t>
      </w:r>
    </w:p>
    <w:p>
      <w:r>
        <w:rPr>
          <w:b/>
        </w:rPr>
        <w:t xml:space="preserve">Esimerkki 4.1781</w:t>
      </w:r>
    </w:p>
    <w:p>
      <w:r>
        <w:t xml:space="preserve">WASHINGTON (AP) â Donald Trump Jr. kieltäytyi kertomasta lainsäätäjille keskusteluista, joita hän kävi isänsä kanssa koskien vuoden 2016 Trump Towerin tapaamista venäläisen lakimiehen kanssa sen jälkeen, kun tapaamisesta kertovat sähköpostit olivat tulleet julkisiksi edustajainhuoneen tiedustelukomitean johtavan demokraattijäsenen mukaan.Puhuessaan keskiviikkona suljettujen ovien takana valiokunnalle, joka tutkii Venäjän sekaantumista vuoden 2016 vaaleihin, Trump Jr. kertoi, ettei hän kertonut Trumpin kampanjan virkailijoiden ja venäläisten välisestä tapaamisesta presidentin kanssa silloin, kun se tapahtui, ja hän kieltäytyi tarkentamasta, mitä hän lopulta kertoi hänelle tapaamisen tultua julkiseksi.Kalifornialainen edustaja Adam Schiff sanoi, että Trump Jr. sanoi, ettei hän voinut puhua isänsä kanssa tänä kesänä käydyistä keskusteluista asianajajan ja asiakkaan välisen luottamuksellisuuden vuoksi kertoen valiokunnalle, että asianajaja oli läsnä, kun hän puhui isänsä kanssa kesäkuun 2016 tapaamisesta ja siihen johtaneista sähköposteista." Trump Towerin tapaaminen kiinnostaa kovasti erikoisoikeusasiamies Robert Muelleria, joka tutkii myös sekaantumista kampanjaan ja sitä, oliko kyseessä oikeuden estäminen.  Trump Jr. ja Trumpin vävy Jared Kushner osallistuivat tapaamiseen useiden venäläisten agenttien kanssa siinä uskossa, että he saattaisivat saada vahingollista tietoa demokraattien presidenttiehdokkaasta Hillary Clintonista.Muelleria kiinnostaa myös Valkoisen talon reaktio tapaamiseen sen tultua julkiseksi. Valkoinen talo on sanonut, että presidentti oli mukana laatimassa varhaista lausuntoa, jonka mukaan tapaaminen koski ensisijaisesti venäläistä adoptio-ohjelmaa, mutta Trump Jr:n myöhemmin julkaisemista sähköpostiviesteistä kävi ilmi, että hän suostui innokkaasti tapaamiseen venäläisen lakimiehen Natalia Veselnitskajan ja muiden kanssa sen jälkeen, kun hänelle oli luvattu likaa isänsä kilpailijasta.  Trump Jr. sanoi myöhemmin, että luvattua materiaalia ei koskaan saatu. Trump Jr. sanoi keskiviikkona kahdeksan tuntia kestäneen haastattelun aikana, että hän puhui presidentti Donald Trumpin viestintäavustaja Hope Hicksin kanssa, kun varhaiset raportit tapaamisesta tulivat julki yhden haastatteluun perehtyneen henkilön mukaan. New York Times kertoi ensimmäisenä tapaamisen olemassaolosta viime heinäkuussa, ja Trump Jr. julkaisi sähköpostit, joissa kerrottiin yksityiskohtaisesti tapaamisen suunnittelusta useita päiviä myöhemmin. edustaja Adam Schiff D-Calif. edustajainhuoneen tiedustelukomitean ranking-jäsen puhuu medialle edustajainhuoneen tiedustelukomitean kokouksen jälkeen, jossa presidentti Donald Trumpin vanhinta poikaa Donald Trump Jr. haastateltiin suljettujen ovien takana Capitol Hillillä Washingtonissa keskiviikkona 6. joulukuuta 2017. (AP Photo/Carolyn Kaster) Trump Jr. kertoi tiedustelupaneelille myös, ettei hän kertonut isälleen vuoden 2016 tapaamisesta silloin, kun se tapahtui hänen haastatteluunsa perehtyneen henkilön mukaan. Henkilöllä ei ollut valtuuksia puhua todistuksesta eikä hän pyytänyt, että häntä ei tunnistettaisi.sekä edustajainhuoneen että senaatin tiedusteluvaliokunnat ovat olleet kiinnostuneita Trump Towerin tapaamisesta ja haastatelleet useita osallistujia. Myös senaatin oikeuskomitea tutkii tapaamista ja haastatteli Trump Jr:a suljettujen ovien takana syyskuussa.tuossa haastattelussa Trump Jr. heitti vuoden 2016 tapaamisen yksinkertaisesti tilaisuudeksi saada tietoa Clintonin "sopivuudesta luonteesta tai pätevyydestä " ja vakuutti tutkijoille, ettei hän tehnyt yhteistyötä Venäjän kanssa vahingoittaakseen Clintonin kampanjaa.myös senaatin tiedusteluvaliokunta toivoo haastattelevansa Trump Jr:a ennen vuoden loppua.Kushner on puhunut molemmille tiedusteluvaliokunnille. Lautakunnat ovat haastatelleet myös Ike Kaveladzea, joka oli kokouksessa mukana venäläisen rakennuttajan edustajana, joka aikoinaan teki Trumpin kanssa yhteistyötä Miss Universum -kilpailun tuomiseksi Moskovaan, sekä venäläis-amerikkalaista lobbaria Rinat Akhmetshinia. Myös paikalla ollut kääntäjä on puhunut kongressin tutkijoille." Edustajainhuoneen tiedustelukomitean jäsen Trey Gowdy R-S.C. suuntaa suljetun oven istuntoon presidentin vanhimman pojan Donald Trump Jr:n kanssa Capitol Hillillä Washingtonissa keskiviikkona 6. joulukuuta 2017. (AP Photo/J. Scott Applewhite)Lainsäätäjien odotettiin myös kysyvän Trump Jr:lta tämän yhteydenpidosta WikiLeaksin kanssa kampanjan aikana ja sen jälkeen.  Trump Jr. julkaisi viime kuussa viestejä, joista kävi ilmi, että hän vastasi WikiLeaksin Twitter-tilille kolme kertaa, jossain vaiheessa hän suostui "kyselemään" WikiLeaksin mainitsemasta poliittisesta toimintakomiteasta.  Hän myös kysyi sivustolta huhua tulevasta vuodosta ja twiittasi linkin, jonka tili oli lähettänyt hänelle.Keskiviikkona edustajainhuoneen tiedustelupaneeli julkaisi myös viime viikolla tehdyn haastattelun, jossa haastateltiin Erik Princeä, turvallisuusalan yrityksen Blackwaterin perustajaa ja merkittävää Trumpin kannattajaa.Osittain editoidun kirjoituksen mukaan Prince kertoi paneelille tavanneensa presidentti Vladimir Putiniin yhteydessä olevan venäläisen Seychellien saarilla aiemmin tänä vuonna, mutta hän kiistää edustaneensa Trumpia tässä vaihdossa.</w:t>
      </w:r>
    </w:p>
    <w:p>
      <w:r>
        <w:rPr>
          <w:b/>
        </w:rPr>
        <w:t xml:space="preserve">Tulos</w:t>
      </w:r>
    </w:p>
    <w:p>
      <w:r>
        <w:t xml:space="preserve">Donald Trump Jr.</w:t>
      </w:r>
    </w:p>
    <w:p>
      <w:r>
        <w:rPr>
          <w:b/>
        </w:rPr>
        <w:t xml:space="preserve">Esimerkki 4.1782</w:t>
      </w:r>
    </w:p>
    <w:p>
      <w:r>
        <w:t xml:space="preserve">Yhdysvaltain keskuspankin pääjohtaja Ben Bernanke sanoi maanantaina, että keskuspankki pitää tarkkaan silmällä Yhdysvaltain dollarin liukumista, vaikka hän lupasi jälleen pitää korot ennätysalhaalla talouden elpymisen edistämiseksi.dollari New Yorkin talousklubille pitämässään puheessa Bernanke kävi herkkää tanssia. Hän teki selväksi, että Fedin päättäjät pitävät korot erittäin alhaisina. Sanoillaan Bernanke yrittää kuitenkin myös vahvistaa luottamusta dollariin nostamatta kuitenkaan korkoja, mikä voisi hidastaa haurasta elpymistä. "Olemme tarkkaavaisia dollarin arvon muutosten vaikutuksista", Bernanke sanoi harvinaisissa huomautuksissaan dollarista. Hän sanoi Fedin jatkavan "näiden tapahtumien tarkkailua". Vaikka hyödykkeiden - kuten öljyn - hinnat ovat viime aikoina nousseet, nousu heijastaa todennäköisesti maailmantalouden elpymistä ja dollarin viimeaikaista heikkenemistä, Bernanke sanoi. Siitä huolimatta Fedin johtaja ennusti inflaation pysyvän todennäköisesti "vaimeana jonkin aikaa". Tämä antaa Fedille liikkumavaraa pitää korot ennätysalhaalla tasolla "pidemmän aikaa", hän sanoi toistaen Fedin kokouksessa aiemmin tässä kuussa antamansa lupauksen. Bernanke ennusti, että Yhdysvaltain talouskasvu jatkunee ensi vuonna, mutta hän varoitti elpymistä jarruttavista "merkittävistä vastatuulesta", kuten heikoista työmarkkinoista ja pienten yritysten ja kotitalouksien tiukasta luotonannosta. Nämä voimat "todennäköisesti estävät laajenemista olemasta niin voimakasta kuin toivoisimme", hän sanoi. Bernanke sanoi, että elpyminen heijastaa muutakin kuin "puhtaasti tilapäisiä tekijöitä", ja ennusti kasvun jatkuvan ensi vuonna. Hän kuitenkin varoitti, että on epävarmaa, miten talous kehittyy ensi vuonna, ja varoitti, että "tulevat takaiskut ovat mahdollisia". Bernanke sanoi, että työttömyysaste "todennäköisesti laskee vain hitaasti", jos talouskasvu pysyy "maltillisena", kuten hän odottaa. Koska työpaikat pysyvät todennäköisesti vähissä vielä jonkin aikaa, kuluttajat - jotka ovat yleisen taloudellisen toimeliaisuuden kriittisiä muokkaajia - ovat varovaisia menojen suhteen, Bernanke sanoi. Pankit, jotka joutuvat käsittelemään kaupallisten kiinteistöluottojen aiheuttamia seurauksia, voivat myös hidastaa edistymistä pyrkimyksissä saada luotonanto jälleen virtaamaan vapaammin, Fedin johtaja sanoi. Luottovaikeudet rajoittavat joidenkin yritysten kykyä laajentaa ja palkata työntekijöitä. "Kaiken kaikkiaan monet tekijät viittaavat siihen, että työllisyyden kasvu voi jäädä vaatimattomaksi laajentumisen alkuvaiheessa", Bernanke sanoi.</w:t>
      </w:r>
    </w:p>
    <w:p>
      <w:r>
        <w:rPr>
          <w:b/>
        </w:rPr>
        <w:t xml:space="preserve">Tulos</w:t>
      </w:r>
    </w:p>
    <w:p>
      <w:r>
        <w:t xml:space="preserve">Ben Bernanke</w:t>
      </w:r>
    </w:p>
    <w:p>
      <w:r>
        <w:rPr>
          <w:b/>
        </w:rPr>
        <w:t xml:space="preserve">Esimerkki 4.1783</w:t>
      </w:r>
    </w:p>
    <w:p>
      <w:r>
        <w:t xml:space="preserve">Hyviä uutisia ... Dwyane Wade kertoo TMZ Sportsille, että hän on puhunut LeBron Jamesin kanssa ja aikoo tavata hänet tällä viikolla. Jos Bron on tosissaan ottamassa häntä mukaan, ehkä Jamesin pitäisi maksaa illallinen?</w:t>
      </w:r>
    </w:p>
    <w:p>
      <w:r>
        <w:rPr>
          <w:b/>
        </w:rPr>
        <w:t xml:space="preserve">Tulos</w:t>
      </w:r>
    </w:p>
    <w:p>
      <w:r>
        <w:t xml:space="preserve">LeBron James</w:t>
      </w:r>
    </w:p>
    <w:p>
      <w:r>
        <w:rPr>
          <w:b/>
        </w:rPr>
        <w:t xml:space="preserve">Esimerkki 4.1784</w:t>
      </w:r>
    </w:p>
    <w:p>
      <w:r>
        <w:t xml:space="preserve">LAS VEGAS â Charlene ja hänen poikaystävänsä nukkuivat huoneessaan Mandalay Bay Resort and Casino -hotellissa, kun kello 3 yöllä yhtäkkiä oveen paukutettiin. Hämmentyneinä he luulivat, että sen täytyi olla joku toisesta huoneesta. Mutta koputus jatkui." Kun he lopulta avasivat oven, huoneeseen tunkeutui SWAT-joukko. He menivät huoneesta toiseen", Charlene, joka kieltäytyi kertomasta sukunimeään, kertoi BuzzFeed Newsille tiistaina iltapäivällä. "He tutkivat huoneen ja vaatekaapin.  He katsoivat ympärilleen ja sitten he olivat poissa." Koko maanantaiaamun koettelemus kesti vain muutaman minuutin. Kun se päättyi, Charlene käänsi television päälle ja sai kuulla, että Stephen Paddock oli avannut tulen toisen sviitin rikkinäisistä ikkunoista satoi luoteja konserttiin ja tappoi ainakin 58 ihmistä Yhdysvaltain modernin historian kuolettavimmassa ammuskelussa. Hyökkäys on herättänyt tukea ja surua, mutta Paddockin käyttämässä hotellissa se on muuttanut Las Vegasin Stripin vilkkaan kasinon lähes aavekaupungiksi.Mandalay Bayn omistavan MGM Resorts Internationalin edustaja sanoi, että hotellin liiketoiminta "ei hidastunut" ja että "on vielä liian aikaista arvioida lähiajan vaikutuksia". Tiedottaja lisäsi, että yhtiö tarjoaa neuvontaa hotellin työntekijöille ja vieraille, ja sanoi, että on "vakiokäytäntö", että yhtiöt kieltävät työntekijöitään puhumasta tiedotusvälineille. Silti Mandalay Bayn tyhjää hiljaisuutta ei voinut olla huomaamatta. Houstonista hotelliin maanantai-iltana saapunut Kelly Powers, joka on itseään Vegasissa vakiokävijäksi kuvaava henkilö, sanoi, että työntekijät, joiden kanssa hän oli ollut tekemisissä, näyttivät kärsivän. "Luulen, että he ovat traumatisoituneet " hän sanoi. "Luulen, että he ihmettelevät, miksi tämä tapahtui, miksi se tapahtui täällä."  Charlene - nainen, jonka huoneeseen SWAT-joukot tunkeutuivat - ja Powers olivat kourallinen ihmisiä, jotka viettivät aikaa tiistaina iltapäivällä pelaten kolikkopelejä. He olivat saaneet paikan haltuunsa, mutta Charlene sanoi, että niin tyhjä kuin kasino olikin, se oli itse asiassa parempi kuin päivää aiemmin. "Se oli aavemaista", hän sanoi. "Se oli tyhjä koko maanantain."  Kanadasta vieraileva Charlene kertoi, että ammuskelun jälkeen vieraat suljettiin huoneisiinsa eivätkä he saaneet hotellilta tietoa siitä, mitä oli tekeillä. Kun jotkut yrittivät laskeutua hisseistä, poliisi käski heitä palaamaan huoneisiinsa. "Emme voineet mennä minnekään emmekä tehdä mitään, meillä ei ollut mitään suuntaa", Charlene sanoi ja lisäsi, että heidän oli pysyttävä huoneessaan maanantaihin puoleenpäivään asti. Kun he lopulta saivat poistua huoneestaan ja mennä kasinolle, siellä ei näkynyt yhtään työntekijää. "Mikään ei ollut auki, eikä henkilökuntaa ollut", Charlene muisteli. "Se oli tavallaan sekaisin." Kaaoksesta huolimatta hotellin asiakkaat olivat tiistaina enimmäkseen optimistisia. Powers kehui henkilökuntaa "siitä, että he yrittivät tehdä työnsä", ja Charlene sanoi, ettei hän syytä lomakeskusta siitä, mitä sunnuntai-iltana tapahtui. "En aio syyttää heitä " Charlene sanoi. "Tulisin takaisin."</w:t>
      </w:r>
    </w:p>
    <w:p>
      <w:r>
        <w:rPr>
          <w:b/>
        </w:rPr>
        <w:t xml:space="preserve">Tulos</w:t>
      </w:r>
    </w:p>
    <w:p>
      <w:r>
        <w:t xml:space="preserve">Charlene</w:t>
      </w:r>
    </w:p>
    <w:p>
      <w:r>
        <w:rPr>
          <w:b/>
        </w:rPr>
        <w:t xml:space="preserve">Esimerkki 4.1785</w:t>
      </w:r>
    </w:p>
    <w:p>
      <w:r>
        <w:t xml:space="preserve">TOKYO (Reuters) - Japani nimitti keskuspankin pääjohtajan Haruhiko Kurodan uudeksi kaudeksi perjantaina ja valitsi yhdeksi sijaiseksi rohkeamman rahapoliittisen keventämisen kannattajan, mikä on vahva viesti sijoittajille siitä, että päättäjillä ei ole kiire lopettaa laajaa elvytysohjelmaa.Japanin keskuspankin pääjohtaja Haruhiko Kuroda osallistuu rahoitus- ja rahapoliittisen komitean istuntoon parlamentin alahuoneessa Tokiossa Japanissa 16. helmikuuta 2018. REUTERS/Toru HanaiKuroda oli Japanin entisenä huippuvaluuttadiplomaattina kritisoinut BOJ:tä siitä, että se ei tehnyt tarpeeksi lievittääkseen kipua, jota vahva jeni aiheutti vientiriippuvaiselle taloudelle. Hänen kehotuksensa radikaalimpiin rahapoliittisiin toimiin herätti Aben huomion ja toi hänet BOJ:n johtoon vuonna 2013, jossa hän työskenteli Amamiyan kanssa laajamittaisen omaisuuserien osto-ohjelman toteuttamiseksi.Työnarkomaani, joka ei pelaa golfia eikä juo paljon - mikä tekee hänestä harvinaisen lajin Japanin poliittisen eliitin keskuudessa - Kuroda on osoittautunut hallitukselle varmaksi kädeksi, sillä hän on vankkumattomasti sitoutunut pitämään rahanjakoputken auki. Hän ystävystyi monien ulkomaisten päättäjien kanssa ollessaan Aasian kehityspankin johtajana vuosina 2005-2013. Hänen kanssaan työskentelevät tai hänet hyvin tuntevat ihmiset sanovat, että Kuroda vaikuttaa vilkkaalta ja hyväkuntoiselta toiselle kaudelle huolimatta iästään ja vaativasta aikataulusta, johon kuuluu usein ulkomaanmatkoja ja vierailuja parlamenttiin vastaamaan lainsäätäjien kysymyksiin. Kuroda kohtaa toisella kaudellaan erilaisia haasteita kuin viisi vuotta sitten. Jenin nousu 15 kuukauden huippulukemiin on herättänyt valtiovarainministerin suullisen väliintulon, mikä on merkki siitä, että Aben hallitus saattaa painostaa BOJ:tä lisäämään elvytystoimia, jos jenin nousu jatkuu.</w:t>
      </w:r>
    </w:p>
    <w:p>
      <w:r>
        <w:rPr>
          <w:b/>
        </w:rPr>
        <w:t xml:space="preserve">Tulos</w:t>
      </w:r>
    </w:p>
    <w:p>
      <w:r>
        <w:t xml:space="preserve">Haruhiko Kuroda</w:t>
      </w:r>
    </w:p>
    <w:p>
      <w:r>
        <w:rPr>
          <w:b/>
        </w:rPr>
        <w:t xml:space="preserve">Esimerkki 4.1786</w:t>
      </w:r>
    </w:p>
    <w:p>
      <w:r>
        <w:t xml:space="preserve">Mutta amerikkalaisten huoli oman kansakuntansa teknologisista kyvyistä suhteessa Neuvostoliiton kyvyihin kukoisti vasta kaksi kuukautta myöhemmin, kun Neuvostoliitto oli laukaissut koiran avaruuteen ja Yhdysvaltojen ensimmäinen yritys nostaa satelliitti ilmaan oli epäonnistunut näyttävästi, sanoo entinen NASA:n päähistorioitsija Roger Launius . [Sputnik 1! 7 hauskaa faktaa ihmiskunnan ensimmäisestä satelliitista] "Minulla on tapana sanoa, että jos saat kolme iskua, olet ulkona", Launius kertoi Space.comille.Sputnik 1:n laukaisu ei tullut järkytyksenä amerikkalaisille kansalliseen turvallisuuteen erikoistuneille virkamiehille, jotka olivat odottaneet, että jotain suurta oli tekeillä. Mutta yleisö yllätettiin Launiuksen mukaan. "Media esitti hänelle pari kysymystä Sputnikista ja siirtyi sitten muihin asioihin", Launius sanoi. "Päivän suuri juttu oli Little Rockin kriisi - aiotteko tuoda liittovaltion joukkoja poistamaan rotuerottelua Little Rockin (Arkansas) koulujärjestelmässä?" Tunnelma muuttui kuitenkin huomattavasti 3. marraskuuta 1957, kun Neuvostoliitto laukaisi Sputnik 2:n onnistuneesti kiertoradalle Launius sanoi. "Se tosiaankin paransi avoimen haavan, siitä ei ole epäilystäkään", Launius sanoi Explorer 1:stä, joka löysi tunnetusti Maata ympäröivät Van Allenin säteilyvyöt.Menestys ei kuitenkaan pyyhkinyt pois kaikkia muistoja haavasta. Ajan mittaan Sputnikin kolmiportainen hetki kannusti Yhdysvaltain hallitusta lisäämään maan teknologisia valmiuksia Launius sanoi.</w:t>
      </w:r>
    </w:p>
    <w:p>
      <w:r>
        <w:rPr>
          <w:b/>
        </w:rPr>
        <w:t xml:space="preserve">Tulos</w:t>
      </w:r>
    </w:p>
    <w:p>
      <w:r>
        <w:t xml:space="preserve">Roger Launius</w:t>
      </w:r>
    </w:p>
    <w:p>
      <w:r>
        <w:rPr>
          <w:b/>
        </w:rPr>
        <w:t xml:space="preserve">Esimerkki 4.1787</w:t>
      </w:r>
    </w:p>
    <w:p>
      <w:r>
        <w:t xml:space="preserve">Joten jälleen kerran lähetimme kutsun syyrialaisille kontakteille ympäri Yhdysvaltoja, ja löysimme naisen nimeltä Fadia .  Hän syntyi ja kasvoi Aleppossa ja tuli Yhdysvaltoihin yli 30 vuotta sitten.  Hän ja hänen miehensä kasvattivat lapsensa täällä.  Hän pyysi, ettemme käyttäisi hänen sukunimeään, koska hänellä on yhä sukulaisia Aleppossa eikä hän halua heidän joutuvan vaikeuksiin, jos väärä henkilö kuulee hänen osallistumisestaan tähän juttuun.Niinpä kävi, että yksi Fadian sukulaisista käveli Syrjeian luo julkisen puutarhan luona ja sanoi: "New Yorkissa on radio-ohjelma, joka haluaa puhua kanssasi." Muutamaa viikkoa myöhemmin olin Fadian olohuoneessa New Yorkin esikaupunkialueella soittamassa Imad Syrjeialle Viber-nimisellä sovelluksella, jota Syyrian hallitus ei voi jäljittää. Imadin isä avasi ravintolan 1970-luvulla ja on sittemmin kuollut.Aluksi Imad oli varovainen.  Fadia selitti perheensä yhteyden Imadian perheeseen ja muistutti häntä henkilöstä, joka oli tullut hänen myymäläänsä ja puhunut radio-ohjelmasta New Yorkissa.  Hän sanoi, että se on vain ohjelma ruoasta â ei mitään poliittista.  Kun kysyin, miten hänellä ja ravintolalla menee, Imad vakuutti, että kaikki on hyvin. Mutta Fadia sanoi, ettei hän uskaltaisi koskaan sanoa muuta, jos väärä henkilö kuuntelee." Hän ei tunne sinua", hän selittää. "Hän ei voi edes sanoa sitä minulle. Olen syyrialainen, mutta hän ei suostu." "En puhu arabiaa. (Myöhemmin käänsin tämän keskustelun nauhoituksen.) Mutta jo se, että kuulin Imadin äänen tulevan kaiuttimesta tuolla hetkellä, oli syvästi liikuttavaa. Tiesin, että hänen äänensä tuli paikasta, jonka uutiset olivat kertoneet minulle olevan tuhoutunut." Kun Fadia ja minä hyvästelimme Imadin, hän kutsui minut Syyriaan. "Hän toivottaa sinut tervetulleeksi", Fadia sanoi innostuneena. "He ovat hyvin anteliaita. He toivottavat kaikki tervetulleiksi!"</w:t>
      </w:r>
    </w:p>
    <w:p>
      <w:r>
        <w:rPr>
          <w:b/>
        </w:rPr>
        <w:t xml:space="preserve">Tulos</w:t>
      </w:r>
    </w:p>
    <w:p>
      <w:r>
        <w:t xml:space="preserve">Fadia</w:t>
      </w:r>
    </w:p>
    <w:p>
      <w:r>
        <w:rPr>
          <w:b/>
        </w:rPr>
        <w:t xml:space="preserve">Esimerkki 4.1788</w:t>
      </w:r>
    </w:p>
    <w:p>
      <w:r>
        <w:t xml:space="preserve">Sam Tarlya näyttelevä John Bradley kertoi TV Guide -lehdelle, että hahmot joutuvat jatkuvasti uusien elementtien eteen ja matkustavat seitsemässä valtakunnassa syvemmälle ja nopeammin kuin koskaan aiemmin. "Jokainen hahmoista joutuu tänä vuonna jossain vaiheessa kautta täysin vieraaseen ympäristöön, johon heitä ei ole koskaan aiemmin sijoitettu", Bradley sanoi. "Jännittävää on nähdä, miten he reagoivat siihen ja miten he reagoivat... Tämä kausi venyttää näitä hahmoja enemmän kuin mikään muu." Bradleyn kommentit ovat kuitenkin kiehtovia hahmojen näkökulmasta. Vieras ympäristö ei välttämättä ole fyysinen paikka; se on tuntematon tilanne (Arya ei enää haistele pettureita), tärkeä tehtävä (Cersei yrittää olla kiltti muiden kanssa) tai uusi uhka (Valkoiset! Kulkijat!). "Panokset tuntuvat ehdottomasti kasvaneen", Bradley kertoi TV Guidelle. "Tiedämme, että meillä on todellinen tehtävä. Tämä on ollut osa ihmisten elämää niin monen vuoden ajan. Tämä on kahdeksas kautemme ja tunnemme tavallaan paineita saada se oikein, koska haluamme tyydyttää ihmisiä... haluamme vain tavallaan antaa heille lopun, jonka he ansaitsevat."</w:t>
      </w:r>
    </w:p>
    <w:p>
      <w:r>
        <w:rPr>
          <w:b/>
        </w:rPr>
        <w:t xml:space="preserve">Tulos</w:t>
      </w:r>
    </w:p>
    <w:p>
      <w:r>
        <w:t xml:space="preserve">Bradley</w:t>
      </w:r>
    </w:p>
    <w:p>
      <w:r>
        <w:rPr>
          <w:b/>
        </w:rPr>
        <w:t xml:space="preserve">Esimerkki 4.1789</w:t>
      </w:r>
    </w:p>
    <w:p>
      <w:r>
        <w:t xml:space="preserve">CLEVELAND , Ohio -- Yhdessä vaiheessa näytti siltä, että LeBron James ja Josh Gordon aikoivat risteytyä Clevelandissa - kaksi tähteä, jotka on upotettu kaupungin urheilumaisemaan. Mutta kun James oli tuomassa Cavaliers takaisin kuuluisuuteen neljän vuoden jälkeen Miamissa, Gordonin elämä oli karkaamassa käsistä ja hänen jalkapallotulevaisuutensa oli vaarassa. "Olen onnittelen Josh mitä hän tekee", James sanoi. "Minulla ei ole mitään suhdetta Josh Gordon , mutta minulla on paljon tietoa päihteiden väärinkäytöstä ", James sanoi myöhään tiistai-iltana jälkeen Cavaliers " neljäs preseason peli . Aiemmin päivällä , Gordon avautui hänen huumeiden ja alkoholin väärinkäytön aikana 13 minuutin dokumentti Uninterrupted , online media-alusta James luonut urheilijoille . Vaikka Cavs-tähti ilmaisi tukensa Gordonille sosiaalisessa mediassa , James selvitti sitä hieman enemmän , selittäen, miksi hän voisi empatiaa . "Minulla on ollut joku perheessäni, joka on ollut päihteiden väärinkäytön ja se on hyvin helppo osoittaa sormella ihmisiä, kun et tiedä, mitä he ovat menossa läpi ", James sanoi.</w:t>
      </w:r>
    </w:p>
    <w:p>
      <w:r>
        <w:rPr>
          <w:b/>
        </w:rPr>
        <w:t xml:space="preserve">Tulos</w:t>
      </w:r>
    </w:p>
    <w:p>
      <w:r>
        <w:t xml:space="preserve">LeBron James</w:t>
      </w:r>
    </w:p>
    <w:p>
      <w:r>
        <w:rPr>
          <w:b/>
        </w:rPr>
        <w:t xml:space="preserve">Esimerkki 4.1790</w:t>
      </w:r>
    </w:p>
    <w:p>
      <w:r>
        <w:t xml:space="preserve">American Media Inc:n nykyisin sisältöjohtajana toimivan Dylan Howardin käyttäytyminen tapahtui siellä työskennelleiden miesten ja naisten mukaan hänen johtaessaan yhtiön Los Angelesin toimistoa.  Howardin itseoikeutettu lempinimi oli "Dildo", falloksen muotoinen seksilelu, kertoivat entiset työntekijät.  Hänen käytöksensä johti ulkopuolisen konsultin tekemään sisäiseen tutkimukseen vuonna 2012, ja entiset työntekijät kertoivat, että hän lopetti työskentelynsä Los Angelesin toimistossa tutkimuksen jälkeen. Howard irtisanoutui pian raportin valmistumisen jälkeen, mutta yhtiö palkkasi hänet uudelleen vuotta myöhemmin ylennyksellä, jonka seurauksena hän siirtyi yhtiön päätoimistoon New Yorkiin. Ei ollut selvää, joutuiko Howard kärsimään kurinpitoa syytösten vuoksi. AP:n tiedossa ei ole, että Howardia olisi syytetty seksuaalisesta häirinnästä sen jälkeen, kun hänet palkattiin uudelleen. AP puhui 12 entisen työntekijän kanssa, jotka tiesivät Howardin käyttäytymistä koskevasta tutkimuksesta, vaikka kaikki eivät olleet tietoisia kaikista yksityiskohdista. Ulkopuolinen tutkija, joka palkattiin tutkimaan Howardin käyttäytymistä koskevia valituksia, vahvisti AP:lle myös, että hän sai raportin valmiiksi.Lyhyessä puhelinhaastattelussa AP:n kanssa Howard luonnehti entisten työntekijöiden väitteitä "perusteettomiksi".American Median asianajaja vahvisti tiistaina, että ulkopuolinen tutkija palkattiin tutkimaan kahden työntekijän väitteitä, jotka koskivat Howardin käyttäytymistä.Asianajaja Cam Stracher sanoi, ettei tutkimus osoittanut vakavia väärinkäytöksiä. Stracher vahvisti, että yksi työntekijä oli valittanut Howardin sanoneen, että hän halusi luoda Facebook-tilin hänen emättimelleen, mutta Stracher sanoi Howardin sanoneen, että näin ei koskaan tapahtunut.Työssään Howard valvoo kyseisiä uutistoimistoja.AMI:n tiedottaja Jon Hammond kuvaili kahta työntekijää, jotka olivat virallisesti valittaneet Howardin väitetystä käytöksestä, "tyytymättömiksi"."Kaksi entistä työntekijää, joista toinen oli vanhempi johtaja ja toinen L.A:n toimiston toimittaja, suostui olemaan julkisesti tunnistettavissa keskustellakseen Howardin käytöksestä. "Dylanin käyttäytyminen ja tapa, jolla hän oli ja tapa, jolla yhtiö käsitteli sitä - mielestäni se on vain julkistettava, koska sitä ei voi hyväksyä", sanoi Maxine "Max" Page, RadarOnlinen entinen vanhempi päätoimittaja. Hän valitti Howardin käytöksestä henkilöstöosastolle kahden naistoimittajan puolesta. Howard teki sopimattomia kommentteja toiselle näistä naisista ja toisesta naisesta Page ja kuusi muuta entistä työntekijää kertoivat.  Howard kertoi uutishuoneen työntekijöille, että hän halusi luoda Facebook-tilin naisen emättimen puolesta kommentoi naisen seksielämää ja pakotti naisen ja muita naispuolisia työntekijöitä joko katsomaan tai kuuntelemaan graafisia nauhoituksia seksistä, jossa oli mukana julkkiksia, vaikka siihen ei ollut mitään ammatillisia perusteita, he sanoivat. entinen vanhempi päätoimittaja muisteli Howardin väittäneen virheellisesti uutishuoneen kokouksessa, että nainen oli harrastanut seksiä toimittajalähteen kanssa, ja kehui häntä siitä sanoen, että hänen oli tehtävä "mitä tarvitsee" saadakseen jutun.Nainen, josta Howard puhui, vahvisti nämä ja muut tapaukset AP:lle, mutta kieltäytyi paljastamasta henkilöllisyyttään.Page ja neljä muuta työntekijää kertoivat tapauksista, joissa Howard puhui omista seksuaalisista harrastuksistaan ja kuvaili muun muassa kumppaneidensa fyysisiä ominaisuuksia.Yhtiön lakimies Stracher sanoi, että kukaan ulkopuolisen tutkijan haastattelemista henkilöistä ei valittanut Howardin pornografisen materiaalin käsittelystä. Stracher sanoi, ettei julkkisuutisliiketoiminnassa ollut mitään luonnostaan sopimatonta.Stracher sanoi myös, ettei kukaan valittanut tutkijalle Howardin väitetystä rohkaisusta erästä toimittajaa makamaan uutislähteiden kanssa.</w:t>
      </w:r>
    </w:p>
    <w:p>
      <w:r>
        <w:rPr>
          <w:b/>
        </w:rPr>
        <w:t xml:space="preserve">Tulos</w:t>
      </w:r>
    </w:p>
    <w:p>
      <w:r>
        <w:t xml:space="preserve">Dylan Howard</w:t>
      </w:r>
    </w:p>
    <w:p>
      <w:r>
        <w:rPr>
          <w:b/>
        </w:rPr>
        <w:t xml:space="preserve">Esimerkki 4.1791</w:t>
      </w:r>
    </w:p>
    <w:p>
      <w:r>
        <w:t xml:space="preserve">Armeijan kersantti Bowe Bergdahl tuomittiin 3. marraskuuta kunniattomaan kotiutukseen, jolloin hän välttyi vankilatuomiolta. Bergdahl, jota talebanit pitivät panttivankina viisi vuotta, tunnusti lokakuussa syyllisyytensä syytteisiin karkuruudesta ja huonosta käytöksestä vihollisen edessä. (The Washington Post)Armeijan kersantti Bowe Bergdahl tuomittiin 3. marraskuuta kunniattomaan kotiutukseen välttäen vankilatuomion. Bergdahl, jota talebanit pitivät panttivankina viisi vuotta, tunnusti lokakuussa syyllisyytensä syytteisiin karkuruudesta ja huonosta käytöksestä vihollisen edessä. (The Washington Post)FORT BRAGG N.C. - Kersantti Bowe Bergdahl, joka vuonna 2009 käveli pois Yhdysvaltain armeijan etuvartioasemalta Itä-Afganistanissa ja vietti seuraavat viisi vuotta vihollisen vankeudessa, tuomittiin perjantaina armeijan palveluksesta poistumiseen, mutta hän välttyy vankilatuomiolta. Bergdahlin tapaus herätti kiivasta keskustelua hänen teoistaan ja kiistanalaisesta vanginvaihdosta, joka johti hänen vapauttamiseensa vuonna 2014 ja joka kyseenalaisti armeijan perusperiaatteen, jonka mukaan sotilasta ei saa koskaan jättää taakseen. Bergdahlin puolustus käytti näitä huomautuksia hyväkseen väittäen, että ne vaaransivat hänen oikeutensa oikeudenmukaiseen kuulemiseen. Nance ilmoitti aiemmin tällä viikolla, että Trumpin lausunnot voisivat johtaa lievempään tuomioon. kersantti Bowe Bergdahl poistuu oikeustalosta sotilasoikeudenkäynnin seitsemännen päivän tuomiokäsittelyn jälkeen Fort Braggissa N.C:ssä 2. marraskuuta 2017. (REUTERS/Jonathan Drake) (Jonathan Drake/Reuters)Kun Bergdahl erotetaan kunniattomasti palveluksesta, hän menettää kaikki sotaveteraaneille kuuluvat etuudet, mukaan lukien sairaanhoito. Hän menettää myös 1 000 dollaria kuukaudessa seuraavien 10 kuukauden ajan. Hänen sotilasarvonsa alennetaan kersantista sotamieheksi.Fidell sanoi kirjallisessa lausunnossaan, että Bergdahl on kiitollinen niille, jotka etsivät häntä vankeutensa aikana, ja niille, jotka auttoivat varmistamaan hänen vapauttamisensa. Hän myös moitti Trumpia siitä, mitä hän kutsui âperiaatteettomaksi yritykseksi lietsoa lynkkausmobin ilmapiiriäâ presidentinvaalikampanjan aikana.[Armeija päästi tuomitun murhaajan Bowe Bergdahlin oikeudenkäyntiin. Hän sanoi: "Minulla on teloitusryhmä valmiina."] Tuomio päättää tärkeän luvun kahdeksan vuotta kestäneestä odysseiasta.  Bergdahlista, ainoasta Afganistanissa vangiksi jääneestä yhdysvaltalaisesta sotilaasta, tuli poliittinen ukkosenjohdatin kahdessa hallinnossa. Jakso veti puoleensa Trumpia ja entistä presidenttiä Barack Obamaa, jota arvosteltiin voimakkaasti siitä, että hän järjesti ruusutarhassa seremonian Bergdahlin paluun kunniaksi, vaikka yksityiskohdat sotilaan vapaaehtoisesta hylkäämisestä olivat jo alkaneet levitä.Trump sanoi kampanjapolulla, että Bergdahl oli "likainen petturi", joka pitäisi teloittaa. Bergdahlin tuomiokäsittely alkoi 23. lokakuuta, kun Bergdahlin asianajajat esittivät, että asia hylätään sillä perusteella, että Trump käytti väärin asemaansa ylipäällikkönä puuttuakseen prosessiin. Trump viittasi hiljattain takaisin tulehduksellisiin lausuntoihinsa. Bergdahl käveli pois taisteluvartioasemaltaan hieman ennen puoltayötä 29. kesäkuuta 2009, minkä armeijan tutkimuksessa todettiin olleen yritys aiheuttaa kriisi ja kiinnittää huomiota Bergdahlin huoliin johtajistaan.Vaikka Bergdahl ja hänen asianajajansa ovat sanoneet, että hän katui päätöstä myöhemmin, syyttäjä majuri Justin Oshana sanoi torstaina, että "se ei ollut virhe, se oli rikos".- Bergdahlin vangitsivat muutamassa tunnissa aseistetut moottoripyörillä liikkuvat Taleban-taistelijat, ja hän luovutettiin Pakistanissa toimivalle Haqqani-verkostolle, joka kidutti häntä vuosien ajan jatkuvasti. Hänen vapauttamisensa varmistettiin osana Obaman hallinnon vuonna 2014 käynnistämää kiistanalaista vankienvaihtoa, jossa viisi Taleban-taistelijaa vaihdettiin yhdysvaltalaissotilaaseen.[Bowe Bergdahlin löytämisen tehtävänä olleiden henkilöiden keskuudessa on edelleen syvää kaunaa] Syyttäjä on sanonut, että Bergdahlin päätökset vaikuttivat synkkiin vammoihin, kun sotatoimet Itä-Afganistanissa pysähtyivät, jotta tuhannet yhdysvaltalaiset ja afganistanilaiset joukot, joiden tehtävänä oli talebanien vaikutusvallan karsiminen takaisin ja äänestyspaikkojen varmistaminen tulevia vaaleja varten, saattoivat sen sijaan etsiä Bergdahlia. Jäljet kuitenkin kylmenivät nopeasti. Myöhemmin he saivat tietää, että hänet oli viety Pakistaniin.</w:t>
      </w:r>
    </w:p>
    <w:p>
      <w:r>
        <w:rPr>
          <w:b/>
        </w:rPr>
        <w:t xml:space="preserve">Tulos</w:t>
      </w:r>
    </w:p>
    <w:p>
      <w:r>
        <w:t xml:space="preserve">Bowe Bergdahl</w:t>
      </w:r>
    </w:p>
    <w:p>
      <w:r>
        <w:rPr>
          <w:b/>
        </w:rPr>
        <w:t xml:space="preserve">Esimerkki 4.1792</w:t>
      </w:r>
    </w:p>
    <w:p>
      <w:r>
        <w:t xml:space="preserve">TOKYO ( AP ) - Pohjois-Korean johtaja Kim Jong Un sanoi maanantaina, että Yhdysvaltojen pitäisi olla tietoinen siitä, että hänen maansa ydinasevoimat ovat nyt todellisuutta eivätkä uhka. Mutta hän myös iski sovittelevaan sävyyn uudenvuoden puheessaan, jossa toivottiin menestystä talviolympialaisille, jotka alkavat etelässä helmikuussa, ja ehdotti, että Pohjois-Korea voi lähettää valtuuskunnan osallistumaan. Länsimaiseen harmaaseen pukuun ja solmioon pukeutunut Kim sanoi tavanomaisessa vuosipuheessaan, että hänen maansa oli saavuttanut historiallisen uroteon "viimeistelemällä" ydinvoimansa, ja lisäsi, että hänellä on ydinpainike pöydällään. " Yhdysvaltojen pitäisi tietää, että ydinaseiden nappi on pöydälläni ", hän sanoi puheessaan AP:n alustavasti kääntämänä. Hänen puheensa virallinen transkriptio odotettiin julkaistavan lähiaikoina. " Koko Yhdysvaltain mantereen alue on ydinaseiden iskuetäisyydellä . ... Yhdysvallat ei voi koskaan aloittaa sotaa minua ja maatamme vastaan."  Kim kehotti myös parantamaan suhteita etelään ajatus, joka mainitaan puheissa useammin kuin se toteutuu .  Hän sanoi, että Pyeongchangin talviolympialaiset olisivat hyvä tilaisuus esitellä Korean kansan asemaa .  Hän sanoi, että pohjoinen ja etelä voisivat tavata pikaisesti keskustellakseen siitä, että pohjoinen lähettäisi valtuuskunnan . " Pian etelässä järjestettävät talviolympialaiset ovat hyvä tilaisuus osoittaa Korean kansan asema, ja toivomme vilpittömästi, että tapahtuma järjestetään hyvillä tuloksilla ", hän sanoi. Uudenvuodenpuhe on pohjoisessa jokavuotinen tapahtuma, ja sitä seurataan tarkkaan, jotta saadaan viitteitä siitä, mihin suuntaan ja mihin painopisteisiin Kim mahdollisesti siirtyy tulevana vuonna. Tänä vuonna puhe pidettiin erityisen tärkeänä, koska Pjongjangin toistuviin ohjuslaukaisuihin ja vuonna 2017 tehtyyn ydinkokeeseen liittyi suuria jännitteitä. Kokeet olivat Pohjois- ja Yhdysvaltojen välisen kiivaan sananvaihdon keskipisteenä. Presidentti Donald Trump, joka on kutsunut Kimiä pilkallisesti "pikku rakettimieheksi". Kim korosti myös Pohjois-Korean ' s taloudellisia saavutuksia puheen aikana ja totesi, että on tärkeää parantaa kansakunnan ' s elintaso . ___ AP:n kirjoittaja Kim Tong - hyung Soulissa Etelä-Koreassa osallistui tähän raporttiin.</w:t>
      </w:r>
    </w:p>
    <w:p>
      <w:r>
        <w:rPr>
          <w:b/>
        </w:rPr>
        <w:t xml:space="preserve">Tulos</w:t>
      </w:r>
    </w:p>
    <w:p>
      <w:r>
        <w:t xml:space="preserve">Kim Jong Un</w:t>
      </w:r>
    </w:p>
    <w:p>
      <w:r>
        <w:rPr>
          <w:b/>
        </w:rPr>
        <w:t xml:space="preserve">Esimerkki 4.1793</w:t>
      </w:r>
    </w:p>
    <w:p>
      <w:r>
        <w:t xml:space="preserve">Ei ole epäilystäkään siitä, että Chicagon poliisin etsivä Dante Servin tappoi Rekia Boydin ampuessaan viisi laukausta ihmisryhmää kohti pimeällä West Side -kujalla.  Kysymys on siitä, oliko Servinin toiminta oikeutettua, koska hänellä oli perusteltu syy pelätä, että hänen henkensä oli vaarassa.Emme saa koskaan tietää vastausta, koska Cookin piirikunnan tuomari Dennis Porter juuttui toiseen kysymykseen: Olisiko Serviniä pitänyt syyttää vakavammasta rikoksesta kuin kuolemantuottamuksesta? Servinin oikeudenkäynti päättyi maanantaina syyttömäksi tuomitsemiseen, koska Porter päätti, että syyttäjät olivat tavoitelleet liian alhaalla. Servin oli vapaalla ja henkilökohtaisella autollaan, kun hän joutui huutokeskusteluun ryhmän kanssa maaliskuussa 2012.  Hänen asianajajiensa mukaan hän veti aseensa esiin ja ampui, kun Antonio Cross veti vyötäröltään esineen ja osoitti sillä Serviniä.  Boydia osui takaraivoon.  Hän kuoli kaksi päivää myöhemmin.  Hän oli 22-vuotias.Kolmen päivän todistajanlausuntojen jälkeen Porter lopetti Servinin oikeudenkäynnin äkillisesti. Hän sanoi, että syyttäjät olivat osoittaneet "ilman perusteltua epäilyä", että Servin tappoi Boydin ja että konstaapeli ampui laukaukset tietäen, että ne todennäköisesti aiheuttaisivat vakavia ruumiillisia vammoja tai kuoleman. Tuomari sanoi, että nämä seikat johtaisivat ensimmäisen asteen murhaan, ellei Servin pystyisi todistamaan, että hän toimi itsepuolustukseksi. Mutta Servinin ei koskaan tarvinnut esittää tätä väitettä.Toinen katsaus Dante Servinin tuomioon. (WGN TV) Toinen katsaus Dante Servinin tuomioon. (WGN TV) KATSO LISÄÄ VIDEOJAVoidakseen saada tuomion syytteestä kuolemantuottamuksesta syyttäjien oli todistettava, että Servin toimi holtittomasti - riskeistä piittaamatta. Serviniä ei voitu tuomita ensimmäisen asteen murhasta, koska häntä syytettiin tahattomasta taposta. Porterin mukaan häntä ei myöskään voitu tuomita tahattomasta taposta, koska huolimattomuudesta ei ollut todisteita. muutoksenhakutuomioistuimet totesivat, että todisteet tukivat ensimmäisen asteen murhatuomiota, eikä vastaajilla ollut oikeutta tulla tuomituksi lievemmän syytteen perusteella. Heidän tuomionsa pidettiin voimassa.  Servinin lopputulos kääntää asian päälaelleen.Kyselimme ympäriinsä ja löysimme joitakin asianajajia, jotka olivat samaa mieltä Porterin perusteluista, ja joitakin, jotka eivät. Asiasta ei voi valittaa, koska Servin todettiin syyttömäksi. Juttu on ohi. Servin ei auttanut asiaa kommenteillaan toimittajille tuomion jälkeen.  Hän toisti väitteensä, että Boydin kuolema oli onnettomuus - on selvää, että tuomari ei sanonut niin - ja sanoi, että hän oli onnekas, ettei ollut "poliisikuolematilasto". "Antonio Cross on poliisimurhaaja, ja siinä kaikki, mitä minulla on sanottavaa", Servin sanoi. Servin oli tekemässä virka-ajan ulkopuolista hampurilaislounasta omalla autollaan, kun yhteenotto tapahtui.  Hän ei ollut vaarantamassa elämäänsä palvellakseen ja suojellakseen." Cross ei ole poliisimurhaaja.  Hänen "aseensa" osoittautui kännykäksi. Häntä vastaan nostettu syyte törkeästä pahoinpitelystä hylättiin maaliskuussa 2013 samana päivänä, kun kaupunki sopi Boydin sukulaisten kanssa 4,5 miljoonan dollarin korvaussummasta.</w:t>
      </w:r>
    </w:p>
    <w:p>
      <w:r>
        <w:rPr>
          <w:b/>
        </w:rPr>
        <w:t xml:space="preserve">Tulos</w:t>
      </w:r>
    </w:p>
    <w:p>
      <w:r>
        <w:t xml:space="preserve">Dante Servin</w:t>
      </w:r>
    </w:p>
    <w:p>
      <w:r>
        <w:rPr>
          <w:b/>
        </w:rPr>
        <w:t xml:space="preserve">Esimerkki 4.1794</w:t>
      </w:r>
    </w:p>
    <w:p>
      <w:r>
        <w:t xml:space="preserve">Äskettäinen rantareissu jätti Kim Kardashianille huonon mielen vartalostaan. Tosi-tv-tähti myöntää, että häntä häiritsivät syvästi joidenkin ihmisten kriittiset kommentit hänen vartalostaan sen jälkeen, kun netissä oli julkaistu epäedullisia kuvia hänestä bikineissä viime huhtikuussa Meksikossa. "Otat kuvia ja ihmiset vain häpäisevät sinua", Kardashian sanoi sunnuntaina Keeping Up with the Kardashians -ohjelman jaksossa. "Se on kuin kirjaimellisesti aiheuttaisi minulle vartalohäiriön", hän sanoi. "Olen niin epävarma, etten vain kestä sitä." Kehon dysmorfia on sairaus, joka ilmenee, kun henkilön käsitys omasta fyysisestä ulkonäöstään saa hänet kuvittelemaan tai liioittelemaan puutteita pakkomielteisesti.  Kardashian ei tarkentanut, oliko hänellä todella diagnosoitu sairaus jakson aikana. Kim Kardashian puhui epävarmuuden tunteesta sunnuntain "Keeping Up with the Kardashians" -ohjelman jaksossa (Dimitrios Kambouris/Getty Images for Tom Ford)Kuvat tulivat julki Kardashianin matkan aikana Meksikoon isosiskonsa Kourtneyn 38-vuotissyntymäpäiville. Jaksossa Kourtney ehdottaa, että he menevät vesiskootterilla, mutta Kim kieltäytyy. "En voi pitää hauskaa nähtyäni nuo kuvat, sillä on muitakin kuvia, joissa näytän niin hyvältä ja ne ovat vain eri kulmasta", hän sanoo." Ei ole ensimmäinen kerta, kun Kardashian on avautunut siitä, että tapaus otti veronsa häneen.  Hän sanoi esiintyessään The View -ohjelmassa kesäkuussa uskovansa, että kuvat oli photoshopattu. Kim Kardashian pelkäsi turvallisuutensa puolesta oleskellessaan Meksikossa "Näin nämä kauheat kuvat itsestäni, kun olin matkalla Meksikossa, ja ihmiset photoshoppaavat niitä ja terävöittävät niitä ", hän sanoi. Kim Kardashian 's hottest momentsKardashian 36 lisäsi päiväsaikaan talk show'ssa, että hän ei ollut treenannut useaan kuukauteen sen jälkeen, kun hänelle oli tehty pari leikkausta kohtuunsa. "En todellakaan ollut parhaassa kunnossani ", hän sanoi ja lisäsi, että hän alkoi treenata kehonrakentajan kanssa pian sen jälkeen. Kardashian paljasti myös tämän sunnuntain laaja-alaisessa Keeping Up with the Kardashians -jaksossa, että hänellä oli tapana etsiä paparazzeja menemällä paikkoihin, joissa hän tiesi valokuvaajien olevan läsnä, mutta ei ole enää kiinnostunut tekemään niin.</w:t>
      </w:r>
    </w:p>
    <w:p>
      <w:r>
        <w:rPr>
          <w:b/>
        </w:rPr>
        <w:t xml:space="preserve">Tulos</w:t>
      </w:r>
    </w:p>
    <w:p>
      <w:r>
        <w:t xml:space="preserve">Kim Kardashian</w:t>
      </w:r>
    </w:p>
    <w:p>
      <w:r>
        <w:rPr>
          <w:b/>
        </w:rPr>
        <w:t xml:space="preserve">Esimerkki 4.1795</w:t>
      </w:r>
    </w:p>
    <w:p>
      <w:r>
        <w:t xml:space="preserve">Elokuva, joka oli ehdolla useiden Oscar-ehdokkaiden saajaksi, sai alkunsa Andy Weirin omakustannekirjana.NPR:n Lynn Neary tarkastelee, miten tuntemattoman kirjailijan kirjasta tuli menestysäänikirja ja merkittävä elokuva.Itsekustantajat haaveilevat usein siitä, että he saisivat ison sopimuksen suuren kustantamon kanssa. Mutta kun Andy Weirin itse julkaisema "The Martian" julkaistiin verkossa, sen seuraava pysäkki ei ollut painettu kirja. Sen sijaan pieni kanadalainen äänikirja-alan yritys tarttui siihen. Tietenkin siitä tehtiin lopulta elokuva, joka oli ehdolla useiden Oscar-ehdokkaiden saajaksi.  Huomenna illalla selviää, kuinka monta se voittaa. LYNN NEARY BYLINE: Kun Podium Publishing löysi "Marsilaisen", se oli uusi ja hyvin pieni äänikirjayhtiö.  Andy Weir oli täysin tuntematon.GREG LAWRENCE: NEARY: Kun puhuimme Andy Weirin kanssa puhelimessa, hän ei ollut koskaan aikaisemmin puhunut kustantajan kanssa. Mutta kun hän oli lukenut, hän oli mukana. Podium otti yhteyttä kirjailijaan.  Andy Weir sanoo, ettei hänelle ollut koskaan tullut mieleen esitellä kirjaansa kustannusyhtiölle. Eikä häntä häirinnyt lainkaan, että äänikirjojen kustantaja lähestyi häntä. ANDY WEIR: Olin yllättynyt, että joku oli kiinnostunut. Muistakaa, etten tuolloin uskonut, että kirja olisi valtavirran suosiossa. Ajattelin, että se oli vain - tiedättehän, että se on vain kirja, jonka on kirjoittanut hölmö hölmöille." NEARY: Weirin omakustanteen kasvava suosio kiinnitti myös Random Housen huomion, joka halusi tehdä sopimuksen "Marsilaisesta". Weirin mukaan asiassa oli kuitenkin yksi pieni ongelma. Siihen mennessä hänellä oli jo sopimus Podiumin kanssa. WEIR: Sopimuksessa sanottiin periaatteessa, etten voisi tehdä kirjasta painettua painosta. Kun Random House alkoi ilmaista kiinnostusta, Podiumin kaverit sanoivat onneksi: "Toki annamme sinun ostaa sen takaisin." NEARY: Podium Publishingin mukaan Greg Lawrence ei ole koskaan katunut päätöstään palauttaa oikeudet takaisin Weirille. NEARY: Yksi välitön hyöty: Molemmat sopimukset edellyttivät, että Andy Weirin oli poistettava kirjan verkkoversio. Ja se sanoo Weirin antaneen äänikirjalle suuren myynninlisäyksen. WEIR: "Marsilaisesta" ei ollut kuuteen tai kahdeksaan kuukauteen saatavilla muuta versiota kuin äänikirjaa. Joten luulen, että kaikki voittivat.NEARY: "The Martian " -kirjan ääniversiosta on julkaistu yli 100 000 arvostelua audible.com-sivustolla. Andy Weir sanoo tienanneensa äänikirjasta enemmän rahaa kuin elokuvasta. Lynn Neary NPR News Washington.</w:t>
      </w:r>
    </w:p>
    <w:p>
      <w:r>
        <w:rPr>
          <w:b/>
        </w:rPr>
        <w:t xml:space="preserve">Tulos</w:t>
      </w:r>
    </w:p>
    <w:p>
      <w:r>
        <w:t xml:space="preserve">Andy Weir</w:t>
      </w:r>
    </w:p>
    <w:p>
      <w:r>
        <w:rPr>
          <w:b/>
        </w:rPr>
        <w:t xml:space="preserve">Esimerkki 4.1796</w:t>
      </w:r>
    </w:p>
    <w:p>
      <w:r>
        <w:t xml:space="preserve">"Markkinat ovat vain vahvemmat kaikkialla", Airbusin myyntipäällikkö John Leahy kertoi toimittajille. "Voitimme Boeingin viimeisen kerran ... me vain yritimme sitä", Leahy sanoi Reutersille.Molemmat jättivät haastavia tavoitteita seuraajilleen, sillä Leahy ennusti, että tilaukset ylittävät toimitukset vuonna 2018 yhdeksäntenä peräkkäisenä vuotena, kun taas Bregier ennusti, että tänä vuonna toimituksia tulee "lähes 800", kun tuotanto kiihtyy moottorien viivästymisen jälkeen. Leahy vahvisti Reutersin raportin, jonka mukaan A380-koneen tulevaisuus on Emiratesilla, vaikka muut lentoyhtiöt ovatkin kiinnostuneita pienemmistä määristä 544-paikkaisia suihkukoneita. Jos sopimus kariutuu, Airbusilla ei ole "muuta vaihtoehtoa" kuin lopettaa tuotanto, hän sanoi.</w:t>
      </w:r>
    </w:p>
    <w:p>
      <w:r>
        <w:rPr>
          <w:b/>
        </w:rPr>
        <w:t xml:space="preserve">Tulos</w:t>
      </w:r>
    </w:p>
    <w:p>
      <w:r>
        <w:t xml:space="preserve">John Leahy</w:t>
      </w:r>
    </w:p>
    <w:p>
      <w:r>
        <w:rPr>
          <w:b/>
        </w:rPr>
        <w:t xml:space="preserve">Esimerkki 4.1797</w:t>
      </w:r>
    </w:p>
    <w:p>
      <w:r>
        <w:t xml:space="preserve">Wall Streetin miljardööri Steve Schwarzmanin mukaan Yhdysvaltojen muuttuva talous- ja koulutusrakenne on luonut tarpeen yksityiselle rahoitukselle julkisille kouluille. Blackstone Groupin perustaja ja Forbesin mukaan 13 miljardin dollarin arvoinen Schwarzman neuvoi 3 000 koulunjohtajaa, että julkisten koulujen on raportin mukaan ryhdyttävä hankkimaan yksityistä rahoitusta, jotta ne voivat kilpailla. "Jos ei ole koskaan tehnyt tällaista työtä rahankeruun suhteen, ihmisiä pitää valmistaa psykologisesti pyytämisen vaikeuteen", Schwarzman kertoi B:lle.I:lle: "On oltava psykologisesti valmistautunut pyytämään koko ajan." Ja asiat vain pahenevat Schwarzmanin mukaan. "Luulen, että esteet ovat pohjimmiltaan vain perinnettä", Schwarzman sanoi B.I:lle: "Se, mistä puhun, on tyypillisesti vain tekemättä.</w:t>
      </w:r>
    </w:p>
    <w:p>
      <w:r>
        <w:rPr>
          <w:b/>
        </w:rPr>
        <w:t xml:space="preserve">Tulos</w:t>
      </w:r>
    </w:p>
    <w:p>
      <w:r>
        <w:t xml:space="preserve">Steve Schwarzman</w:t>
      </w:r>
    </w:p>
    <w:p>
      <w:r>
        <w:rPr>
          <w:b/>
        </w:rPr>
        <w:t xml:space="preserve">Esimerkki 4.1798</w:t>
      </w:r>
    </w:p>
    <w:p>
      <w:r>
        <w:t xml:space="preserve">Washington (CNN) Kuuban ulkoministeri Bruno Rodriguez Parrilla sanoi tänään, että Yhdysvallat ei ole esittänyt mitään todisteita väitteilleen, joiden mukaan Havannassa olevat yhdysvaltalaiset diplomaatit olisivat joutuneet tahallisen äänihyökkäyksen kohteeksi, ja esitti kysymyksen, käyttääkö Trumpin hallinto diplomaattien vammoja purkaakseen viimeaikaisia edistysaskeleita suhteiden lähentämisessä. "Ei ole mitään todisteita väitettyjen välikohtausten tapahtumisesta tai näiden yhdysvaltalaisten diplomaattien raportoimien vaivojen syystä tai alkuperästä", Rodriguez Parrilla sanoi tänään Washingtonissa. "Ei ole myöskään mitään todisteita siitä, että nämä terveysongelmat olisivat johtuneet minkäänlaisesta hyökkäyksestä heidän Kuubassa oleskelunsa aikana." "Näitä terveysongelmia käytetään poliittisena tekosyynä ... kahdenvälisten suhteiden vahingoittamiseksi", Rodriguez Parrilla sanoi lehdistötilaisuudessa National Press Clubissa. "Yhdysvaltain hallituksen pitäisi lopettaa tämän asian politisointi." Kuuban ministeri sanoi, että Yhdysvallat ei ole toimittanut hänen hallitukselleen mitään todisteita, jotka perustelisivat presidentti Donald Trumpin lausuntoa, jonka mukaan Kuuba on syyllinen lääketieteellisiin ongelmiin, joista yli 22 yhdysvaltalaisdiplomaattia ja perheenjäsentä on kärsinyt, joista joidenkin on kerrottu saaneen aivovammoja. Rodriguez Parrilla haukkui Trumpia myös hänen saarivaltiota koskevasta retoriikastaan vedoten "Yhdysvaltain presidentin toistuviin epäkunnioittaviin ja loukkaaviin lausuntoihin Kuubasta". Trumpin retoriikka on vastuussa siitä, että "käynnistetään uudelleen vihamielinen retoriikka terävimpien vastakkainasettelujen kausilta ", hän sanoi. Hän lisäsi, että jokainen, joka väittää diplomaattien terveysongelmien johtuvan hyökkäyksestä, "valehtelee tahallaan".</w:t>
      </w:r>
    </w:p>
    <w:p>
      <w:r>
        <w:rPr>
          <w:b/>
        </w:rPr>
        <w:t xml:space="preserve">Tulos</w:t>
      </w:r>
    </w:p>
    <w:p>
      <w:r>
        <w:t xml:space="preserve">Bruno Rodriguez Parrilla</w:t>
      </w:r>
    </w:p>
    <w:p>
      <w:r>
        <w:rPr>
          <w:b/>
        </w:rPr>
        <w:t xml:space="preserve">Esimerkki 4.1799</w:t>
      </w:r>
    </w:p>
    <w:p>
      <w:r>
        <w:t xml:space="preserve">Hymyilevä paavi Franciscus veti tiistaina Chilen pääkaupungissa järjestetyssä ulkoilmamessussa suuren yleisön puoleensa kuuden päivän Chilen ja Perun vierailun ensimmäisenä täytenä päivänä. Franciscus aloitti päivän puheella, jossa hän pyysi anteeksi "korjaamatonta vahinkoa", jonka papit ovat aiheuttaneet raiskatuille ja hyväksikäytetyille lapsille. Paavi vietti messun O'Higginsin puistossa noin 400 000 ihmiselle arvioidun väkijoukon edessä.  Myöhemmin hän sai jotkut vangit itkemään tunteikkaalla vierailullaan naisvankilassa. Hänen viimeinen julkinen tilaisuutensa oli tapaaminen pappien ja nunnien kanssa Santiagon katedraalissa, joka oli täynnä kynttilöitä.</w:t>
      </w:r>
    </w:p>
    <w:p>
      <w:r>
        <w:rPr>
          <w:b/>
        </w:rPr>
        <w:t xml:space="preserve">Tulos</w:t>
      </w:r>
    </w:p>
    <w:p>
      <w:r>
        <w:t xml:space="preserve">Paavi Franciscus</w:t>
      </w:r>
    </w:p>
    <w:p>
      <w:r>
        <w:rPr>
          <w:b/>
        </w:rPr>
        <w:t xml:space="preserve">Esimerkki 4.1800</w:t>
      </w:r>
    </w:p>
    <w:p>
      <w:r>
        <w:t xml:space="preserve">Martinsin asianajaja Mark Bederow sanoi, että Chambersin tarina ei pidä paikkaansa ja että hänen asianajajansa Michael David on "toistuvasti kiistänyt" hänen valaehtoiset väitteensä. David vastasi, että hän oli kuullut tapauksesta vasta 10 päivää sitten, kun Chambersin äiti kertoi hänelle järkyttävät yksityiskohdat. David toisti, että hänen päämiehensä kertomus oli johdonmukainen ja että puolustuksen taktiikka oli samanlainen kuin poliisien väitetysti käyttämä taktiikka sairaalassa. "Puolustus keksii ristiriitoja kiusatakseen ja pelotellakseen raiskauksen uhria", David sanoi.Bederow vastasi, että David on "toistuvasti kiistänyt päämiehensä valaehtoiset väitteet, kun hän pyrkii edistämään [oikeusjuttua]".</w:t>
      </w:r>
    </w:p>
    <w:p>
      <w:r>
        <w:rPr>
          <w:b/>
        </w:rPr>
        <w:t xml:space="preserve">Tulos</w:t>
      </w:r>
    </w:p>
    <w:p>
      <w:r>
        <w:t xml:space="preserve">Michael David</w:t>
      </w:r>
    </w:p>
    <w:p>
      <w:r>
        <w:rPr>
          <w:b/>
        </w:rPr>
        <w:t xml:space="preserve">Esimerkki 4.1801</w:t>
      </w:r>
    </w:p>
    <w:p>
      <w:r>
        <w:t xml:space="preserve">Yksi hyvä puoli oli se, että brittiläinen kyberturvallisuustutkija Marcus Hutchins onnistui laukaisemaan "tappokytkimen", joka pysäytti hyökkäyksen ennenaikaisesti. Lisää hänestä myöhemmin... Elokuu: Marcus Hutchins ei koskaan halunnut tulla paljastetuksi "Wannacry-hakkerin sankarina", ja hänen nimensä tuli julkisuuteen vasta sen jälkeen, kun brittiläiset sanomalehdet paljastivat hänet kyberturvallisuusbloggaajaksi Malware Techiksi vastoin hänen tahtoaan.Yhdysvallat syytti häntä siitä, että hän oli kehittänyt pankki-haittaohjelman vuosia sitten ja myynyt sitä pimeän verkon foorumeilla - syytteet Hutchins kiistää.</w:t>
      </w:r>
    </w:p>
    <w:p>
      <w:r>
        <w:rPr>
          <w:b/>
        </w:rPr>
        <w:t xml:space="preserve">Tulos</w:t>
      </w:r>
    </w:p>
    <w:p>
      <w:r>
        <w:t xml:space="preserve">Marcus Hutchins</w:t>
      </w:r>
    </w:p>
    <w:p>
      <w:r>
        <w:rPr>
          <w:b/>
        </w:rPr>
        <w:t xml:space="preserve">Esimerkki 4.1802</w:t>
      </w:r>
    </w:p>
    <w:p>
      <w:r>
        <w:t xml:space="preserve">Ronan Farrow teki henkilökohtaisia uhrauksia raportoidakseen New Yorkerin pomminomaisen tutkimuksensa Harvey Weinsteinin harjoittamasta seksuaalisesta ahdistelusta.Kaksi tilannetta tuntevaa henkilöä vahvisti Business Insiderille, että Farrow jätti väliin sisarensa Quincy Farrow'n häät 7. lokakuuta, koska hän kiirehti viimeistelemään juttunsa. Farrow'n tie jutun julkaisemiseen oli vaivalloinen: Vaikka hän pysyi NBC:n avustajana, Farrow kohtasi useita esteitä, kun hän yritti raportoida jutun NBC Newsilla. huffPostin mukaan NBC yritti estää häntä kuvaamasta haastattelua uhrin kanssa, joka suostui puhumaan kameralle. farrow maksoi omasta pussistaan tv-tiimin.New Yorkerin juttu on herättänyt uudelleen kiinnostusta televisiovastaavien keskuudessa Farrow'n journalistista uraa kohtaan useita vuosia sen jälkeen, kun hänen viikoittainen päiväohjelmaansa MSNBC:llä peruttiin laajan ohjelmistomuutoksen vuoksi.Page Six kertoi, että useat televisioverkot, kuten CNN, ABC ja CBS, ovat kaikki pyrkineet tekemään sopimuksia Farrow'n kanssa, joka on työskennellyt viime vuosina NBC:n tutkijatiimin kanssa. Farrow kieltäytyi kommentoimasta asiaa.</w:t>
      </w:r>
    </w:p>
    <w:p>
      <w:r>
        <w:rPr>
          <w:b/>
        </w:rPr>
        <w:t xml:space="preserve">Tulos</w:t>
      </w:r>
    </w:p>
    <w:p>
      <w:r>
        <w:t xml:space="preserve">Ronan Farrow</w:t>
      </w:r>
    </w:p>
    <w:p>
      <w:r>
        <w:rPr>
          <w:b/>
        </w:rPr>
        <w:t xml:space="preserve">Esimerkki 4.1803</w:t>
      </w:r>
    </w:p>
    <w:p>
      <w:r>
        <w:t xml:space="preserve">Tällainen on tilanne Perussa ja Chilessä, joissa paavi Franciscus vierailee tällä viikolla. Olipa hänen maineensa kuinka hyvä tahansa, tällaisten miesten ja instituutioiden likainen menneisyys palaa aina takaisin vaivaamaan hänen paaviuttaan kuin toistuva heikentävä sairaus.Tilanne ei ole paavin kannalta paljon parempi Chilessä, jonne Franciscus aloittaa virallisen apostolisen vierailunsa saapuessaan maanantai-iltana. Franciscus nimitti äskettäin kiistellyn piispa Juan Barrosin maan eteläosassa sijaitsevan Osornon kaupungin hiippakunnan johtoon, vaikka Barros työskenteli suoraan Vatikaanin seksuaalisesta hyväksikäytöstä tuomitseman Fernando Karadiman alaisuudessa, joka tuomittiin tavanomaiseen rukous- ja katumuselämään eristäytyneeseen luostariin. Barros kiistää tienneensä Karadiman rikoksista, vaikka useat todistajat nimeävät hänet lopulta auttaneensa peittelyssä ja lähettäneensä Vatikaaniin kirjeen tunnetun pedofiilin tueksi Vatikaanin tutkinnan aikana.Associated Pressin näkemien asiakirjojen mukaan Franciscus harkitsi Barrosin lähettämistä sapattivapaalle välttääkseen mahdollisen riidan hyväksikäytöstä selviytyneiden keskuudessa, mutta kuten AP kertoo, hän ei lopulta tehnyt tätä päätöstä.Viime perjantaina neljä katolista kirkkoa Santiagossa joutui tulipommin kohteeksi ennen paavin vierailua. Santa Isabel de Hungrãan kirkkoon jätetyssä lapussa käytettiin espanjankielistä ortografiaa, joka oli muutettu poistamaan maskuliininen ja feminiininen sukupuoli, ja siinä julistettiin muun muassa: âMe emme koskaan alistu vallan alle, jota he haluavat käyttää kehoissamme [nuestrxs cuerpxs]...". â Paavi Franciscus, seuraavat pommit ovat sinun sarkassasi.â Franciscusta on kritisoitu laajalti hänen ristiriitaisesta viestinnästään papiston seksuaalisesta hyväksikäytöstä.  Hän ei ole vielä uusinut papiston seksuaalista hyväksikäyttöä käsittelevän komissionsa toimeksiantoa, joka päättyi 17. joulukuuta. Peter Saunders, papiston seksuaalisen hyväksikäytön uhri ja toimikunnan jäsen, joka oli ollut virkavapaalla suurimman osan vuotta, erosi virallisesti toimikunnasta joulukuussa vedoten ensisijaisesti pettymykseen siitä, ettei toimikunta ollut tehnyt enemmän.  Chileläiset mielenosoittajat ovat kutsuneet hänet mukaan mielenosoituksiin, joissa osoitetaan solidaarisuutta uhreja kohtaan paavin vastaisissa mielenosoituksissa. Paavi aloittaa apostolisen vierailunsa myöhään maanantai-iltana Chilessä ennen kuin hän siirtyy myöhemmin viikolla Peruun.  Hän palaa Roomaan 21. tammikuuta.</w:t>
      </w:r>
    </w:p>
    <w:p>
      <w:r>
        <w:rPr>
          <w:b/>
        </w:rPr>
        <w:t xml:space="preserve">Tulos</w:t>
      </w:r>
    </w:p>
    <w:p>
      <w:r>
        <w:t xml:space="preserve">Paavi Franciscus</w:t>
      </w:r>
    </w:p>
    <w:p>
      <w:r>
        <w:rPr>
          <w:b/>
        </w:rPr>
        <w:t xml:space="preserve">Esimerkki 4.1804</w:t>
      </w:r>
    </w:p>
    <w:p>
      <w:r>
        <w:t xml:space="preserve">ISLAMABAD (Reuters) - Pakistanin pääministeri Shahid Khaqan Abbasi sanoi maanantaina, että hänen hallituksensa aikoo jatkaa suunnitelmiaan ottaa haltuunsa Washingtonin terroristiksi nimeämän islamistin johtamat hyväntekeväisyysjärjestöt, ja varoitti Yhdysvaltoja heikentämästä Pakistania. Abbasi sivuutti Yhdysvaltain presidentti Donald Trumpin äskettäisen twiitin, jossa hän syytti Pakistania "valheista ja petoksesta" sen sitoutumisessa terrorismin torjuntaan, kun hän nosti esiin mahdollisuuden vaatia Yhdysvaltoja käyttämään Pakistanin ilmatilaa Afganistanissa olevien Nato-joukkojen täydennystoimituksiin. Abbasi sanoi Pakistanin edistyneen terrorismin rahoituksen hillitsemisessä sen jälkeen, kun se oli tavannut kansainvälisen rahanpesunvastaisen toimintaryhmän (FATF), joka varoitti Islamabadia joutumisesta tarkkailulistalle, koska se ei ole tehnyt tarpeeksi tämän käytännön lopettamiseksi. Pakistanin pääministeri Shahid Khaqan Abbasi puhuu Reutersin haastattelussa Islamabadissa Pakistanissa 22. tammikuuta 2018. REUTERS/Caren FirouzâMeillä on ollut useita kokouksia tästä asiasta, ja nähdäkseni suuri osa näistä toimista on toteutettu â Abbasi sanoi. Entinen öljyministeri Abbasi sanoi, että kaikki Pakistaniin kohdistuvat pakotteet olisivat haitallisia maan omalle taistelulle islamistisia militantteja vastaan, jota hän kutsui âmaailman suurimmaksi terrorismin vastaiseksi sodaksiâ. âKaikki Pakistaniin kohdistuvat rajoitukset itse asiassa vain heikentävät kykyämme taistella terrorismin vastaista sotaa vastaanâ, hän sanoi. Abbasi sanoi, että Trumpin twiitti oli sävyltään "mahdoton hyväksyä" ja että Pakistania ei saisi tehdä "syntipukiksi" Yhdysvaltojen epäonnistumisista Afganistanissa. "Emme voi hyväksyä sitä, koska kukaan ei ole kärsinyt enemmän kuin Pakistan", Abbasi sanoi ja lisäsi, että kymmenettuhannet pakistanilaiset ovat kuolleet militanttien joukkojen takia, jotka ovat aiheuttaneet 120 miljardin dollarin vahingot taloudelle. Abbasi sanoi, että suuri osa keskeytetystä avusta oli peräisin liittouman tukirahastosta (CSF), joka on Yhdysvaltain puolustusministeriön ohjelma, jonka tarkoituksena on korvata liittolaisille terrorismin ja kapinoinnin vastaisten operaatioiden tukemisesta aiheutuvat kustannukset. Hän sanoi, että Yhdysvaltojen on kunnioitettava Pakistanin panosta islamistisen militanttiuden vastaisessa taistelussa, ja nosti esiin mahdollisuuden periä Washingtonilta maksu ilmakuljetuslennoista, joilla on täydennetty Yhdysvaltain johtamien joukkojen ja Afganistanin joukkojen tarvikkeita sisämaassa sijaitsevassa Afganistanissa. âJos joku haluaa ryhtyä laskemaan menoja ja tukea, mielestäni tämäkin on otettava esille. Keskustellaan siitä", Abbasi sanoi, vaikka hän lisäsi, että tällaiset puheet olivat "hypoteettisia". Abbasi torjui tiedotusvälineiden raportit, joiden mukaan Islamabad olisi lopettanut tiedustelutietojen jakamisen Yhdysvaltain armeijan kanssa, väärinä. Abbasi puhui myös lämmöllä lyhyestä keskustelusta, jonka hän kävi Trumpin kanssa syyskuussa YK:n yleiskokouksen vastaanotolla New Yorkissa. "Hän oli mielestäni melko lämmin", Abbasi sanoi. "Hän oli melko lämmin", Abbasi sanoi. "Hän oli hyvin ystävällinen ja ystävällinen." "Hän oli sellainen, jonka kanssa haluaisi keskustella.</w:t>
      </w:r>
    </w:p>
    <w:p>
      <w:r>
        <w:rPr>
          <w:b/>
        </w:rPr>
        <w:t xml:space="preserve">Tulos</w:t>
      </w:r>
    </w:p>
    <w:p>
      <w:r>
        <w:t xml:space="preserve">Shahid Khaqan Abbasi</w:t>
      </w:r>
    </w:p>
    <w:p>
      <w:r>
        <w:rPr>
          <w:b/>
        </w:rPr>
        <w:t xml:space="preserve">Esimerkki 4.1805</w:t>
      </w:r>
    </w:p>
    <w:p>
      <w:r>
        <w:t xml:space="preserve">(Reuters) - Sähköautovalmistaja Tesla Inc (TSLA.O) vahvisti sunnuntaina, että se keskustelee Shanghain kunnanhallituksen kanssa tehtaan perustamisesta alueelle ja odottaa pääsevänsä sopimukseen suunnitelmasta vuoden loppuun mennessä, mutta kieltäytyi kommentoimasta raporttia, jonka mukaan sopimukseen on päästy:  Tesla Model 3 -autoja nähdään, kun Tesla järjestää tapahtuman tehtaalla, jossa luovutetaan ensimmäiset 30 Model 3 -autoa työntekijäostajille yhtiön Fremontin tehtaalla Kaliforniassa Yhdysvalloissa 28. heinäkuuta 2017. Courtesy Tesla/Handout via REUTERKiina perii 25 prosentin tullia maahantuotujen ajoneuvojen myynnistä eikä ole sallinut ulkomaisten autonvalmistajien perustaa kokonaan omistamiaan tehtaita maahan maailman suurimmat automarkkinat. Nämä ovat ongelmia Teslalle, joka haluaa laajentaa läsnäoloaan Kiinan kasvavilla sähköautomarkkinoilla vaarantamatta riippumattomuuttaan tai immateriaalioikeuksiaan. Tesla joutuisi edelleen maksamaan 25 prosentin tullia vapaakauppa-alueella rakennetuista autoista, mutta se voisi alentaa tuotantokustannuksiaan. Tesla viittasi sunnuntaina kesäkuussa antamaansa lausuntoon, jonka mukaan yhtiö "tekee yhteistyötä Shanghain kunnanhallituksen kanssa tutkiakseen mahdollisuutta perustaa alueelle tuotantolaitos palvelemaan Kiinan markkinoita". Kuten olemme sanoneet aiemmin, odotamme voivamme määritellä tarkemmin suunnitelmamme tuotantoa varten Kiinassa vuoden loppuun mennessä." Teslan tiedottaja Yhdysvalloissa kieltäytyi kommentoimasta asiaa tarkemmin kuin viittaamalla kesäkuiseen lausuntoon.Wall Street Journal kertoi, että Tesla ja Shanghain hallitus ovat päässeet sopimukseen kyseisen kaupungin vapaakauppa-alueella. Shanghai on Kiinan autoteollisuuden pääkaupunki ja merkittävä markkina-alue kaikenlaisille luksusajoneuvoille.Kiinalaisella internet-yhtiö Tencent Holdings Ltd:llä (0700.HK) on viiden prosentin osuus Teslasta, ja sitä pidetään mahdollisena liittolaisena Teslan pyrkimyksissä päästä Kiinan markkinoille.Oli epäselvää, tekeekö Kiinan hallitus sopimuksen Teslan kanssa samaan aikaan Yhdysvaltain presidentin Donald Trumpin ensi kuun vierailun kanssa. Teslan toimitusjohtaja Elon Musk on sanonut, että yhtiö tarvitsee lopulta ajoneuvojen ja akkujen valmistuskeskuksia Euroopassa ja Aasiassa. Tesla painii tuotanto-ongelmien kanssa ainoassa tehtaassaan Fremontissa Kaliforniassa.  Se yrittää kiihdyttää uuden Model 3 -mallinsa tuotantoa, mutta myönsi aiemmin tässä kuussa, että tuotantopulmien vuoksi kolmannen neljänneksen tuotanto oli jäänyt vain 260 ajoneuvoon, mikä on selvästi vähemmän kuin aiemmin suunniteltu 1 500 ajoneuvoa.</w:t>
      </w:r>
    </w:p>
    <w:p>
      <w:r>
        <w:rPr>
          <w:b/>
        </w:rPr>
        <w:t xml:space="preserve">Tulos</w:t>
      </w:r>
    </w:p>
    <w:p>
      <w:r>
        <w:t xml:space="preserve">Tesla</w:t>
      </w:r>
    </w:p>
    <w:p>
      <w:r>
        <w:rPr>
          <w:b/>
        </w:rPr>
        <w:t xml:space="preserve">Esimerkki 4.1806</w:t>
      </w:r>
    </w:p>
    <w:p>
      <w:r>
        <w:t xml:space="preserve">Facebookin ensimmäinen suursijoittaja Peter Thiel on myynyt kolme neljäsosaa jäljellä olevasta osuudestaan sosiaalisessa verkostossa osana aiemmin laadittua kaupankäyntisuunnitelmaa. Thiel, joka on Facebookin hallituksen jäsen, oli jo myynyt yli miljardin dollarin arvosta osakkeita ennen tiistaina tehtyä ilmoitusta. Sen mukaan hän oli myynyt vielä 160 805 osaketta noin 29 miljoonalla dollarilla, jolloin hänen omistuksessaan oli enää 59 913 yhtiön A-sarjan osaketta. Thiel oli mukana perustamassa maksupalvelu PayPalia, ja hänet tunnetaan Hulk Hoganin oikeusjutun rahoittajana, joka johti verkkouutissivusto Gawkerin sulkemiseen. Hänestä tuli Facebook-sijoittaja vuonna 2004, jolloin hän sijoitti aluksi 500 000 dollaria 5 miljoonan dollarin arviolla.Kun Zuckerberg vei yhtiön pörssiin vuonna 2012, Thiel myi 16,8 miljoonaa osaketta listautumisannissa noin 640 miljoonalla dollarilla. Myöhemmin samana vuonna hän myi noin 20 miljoonaa jäljellä olevista 26 miljoonasta osakkeestaan 400 miljoonalla dollarilla lukitusajan päätyttyä.</w:t>
      </w:r>
    </w:p>
    <w:p>
      <w:r>
        <w:rPr>
          <w:b/>
        </w:rPr>
        <w:t xml:space="preserve">Tulos</w:t>
      </w:r>
    </w:p>
    <w:p>
      <w:r>
        <w:t xml:space="preserve">Peter Thiel</w:t>
      </w:r>
    </w:p>
    <w:p>
      <w:r>
        <w:rPr>
          <w:b/>
        </w:rPr>
        <w:t xml:space="preserve">Esimerkki 4.1807</w:t>
      </w:r>
    </w:p>
    <w:p>
      <w:r>
        <w:t xml:space="preserve">Clintonin hallinnon aikainen valtiovarainministeri Larry Summers sanoi, että "tuhansia ihmisiä kuolee" republikaanien verosuunnitelman vuoksi, joka on vähitellen etenemässä kongressin läpi ennen kuin presidentti Donald Trump allekirjoittaa sen jo tässä kuussa. Summers sanoi perustavansa synkän väitteensä toisen taloustieteilijän Kate Baickerin työhön, joka toimi talousneuvonantajien neuvostossa presidentti George W. Bushin hallinnon aikana.  Hän on nykyään Chicagon yliopiston Harris School of Public Policy -yliopiston dekaani. âKongressin budjettitoimisto arvioi, että verolakiehdotus voisi vähentää vakuutusturvaa 13 miljoonalla ihmisellä, minkä voimme varovaisesti pyöristää alaspäin 10 miljoonaan ihmiseen â Summers kirjoitti Financial Timesin blogissa. â Jos pidämme 176-830:n vaihteluväliä niin, että on turvallista olettaa, että 1 000 lisää vakuutusta vailla olevaa ihmistä merkitsee yhtä kuolemaa, voimme päätellä, että verolakiehdotus johtaisi 10 000 lisäkuolemaan vuodessa.â Summersin mukaan tällaiseen lopputulokseen voi vaikuttaa moni asia.â Vaikka ihmiset voivat ostaa sairausvakuutuksen vapaasti, vaikka liittovaltion hallitus ei edellyttäisikään sitä, Summers mainitsee kaksi syytä siihen, miksi he eivät todennäköisesti osta sitä.</w:t>
      </w:r>
    </w:p>
    <w:p>
      <w:r>
        <w:rPr>
          <w:b/>
        </w:rPr>
        <w:t xml:space="preserve">Tulos</w:t>
      </w:r>
    </w:p>
    <w:p>
      <w:r>
        <w:t xml:space="preserve">Larry Summers</w:t>
      </w:r>
    </w:p>
    <w:p>
      <w:r>
        <w:rPr>
          <w:b/>
        </w:rPr>
        <w:t xml:space="preserve">Esimerkki 4.1808</w:t>
      </w:r>
    </w:p>
    <w:p>
      <w:r>
        <w:t xml:space="preserve">Aamulla Ron Williams valmistautui juoksemaan 1984 Chicagon maratonin hän sai puhelinsoiton, jossa kerrottiin, että hänen isänsä oli kuollut. Tuntia myöhemmin Williams suoritti kilpailun loppuun ja lähti sitten siskonsa kanssa hautajaisiin. "En tuntenut surua", Williams sanoi. " Hänellä oli ollut useita sydänkohtauksia, ja olimme nauttineet siunatuista ylimääräisistä 15 vuoden ajasta, jolloin hän oli ollut kanssamme. Minusta tuntui enemmänkin siltä, että kunnioitin häntä juoksemalla. There was ' t mitään kysymystä, että olisin edelleen juosta . " " Williamsille ja viidelle muulle sitkeälle sielulle ei ole koskaan ollut mitään kysymystä. Loukkaantumisten ja uupumuksen, sateen ja kuumuuden, lumen, avioeron ja jopa kuoleman kautta Williams Joe Antonini Randy Burt Henry Kozlowski Larry Moon ja George Mueller ovat juosseet kaikki 39 Chicagon maratonia . Kun kilpailu täyttää 40 vuotta sunnuntaina ja nämä kuusi juoksijaa astuvat lähtöviivalle, heistä on tullut yhtä tuttu näky kilpailupäivänä kuin vesiasemat ja maaliviiva . "Se pitää minut liikkeellä", Moon 76 sanoi. Nämä kuusi juoksijaa ovat nähneet radan, sponsorin ja kilpailun nimen muuttuvan. He ovat nähneet kisan koon - sekä osallistujien että fanien määrän - paisuvan, ja Burtia lukuun ottamatta he ovat nähneet aikojensa hidastuvan huomattavasti. Chris Walker / Chicago Tribune Ensimmäisen Chicagon maratoninsa aikana vuonna 1977 George Mueller kaatui kovaa polveensa, mutta pääsi maaliin . Ensimmäisen Chicagon maratoninsa aikana vuonna 1977 George Mueller kaatui kovaa polveensa, mutta pystyi maaliin . ( Chris Walker / Chicago Tribune ) ( Chris Walker / Chicago Tribune ) ( Chris Walker / Chicago Tribune ) Mutta kilpailumuistot ovat ikuisesti virranneet . " Säryt ja kivut pysyvät mukanasi muutaman päivän ", sanoi Burt, joka 69-vuotiaana sijoittui viime vuonna 4 tuntia 9 minuuttia 54 sekuntia ja omistaa henkilökohtainen paras 3 : 07 vuonna 1985 . " Mutta lopulta siitä pääsee yli ja alkaa miettiä: " Mitä tein väärin ? Ja miten voin tehdä tämän paremmin?" " " Ennen kuin huomaatkaan, lyhytaikainen muisto tuon hetken kauheasta epämukavuudesta katoaa. Ja valmistaudut uuteen." Todellakin, että ajattelu ajoi neljä alumni juoksijat haastateltiin tätä tarinaa varten ilmoittautua toiseen kilpailuun kokeiltuaan ensimmäinen syyskuu 25. syyskuuta 1977 juoksu lähinnä uteliaisuudesta ja uutuuden . " Noin puolivälissä ensimmäistä kilpailua laskeuduin väärin polvelleni ja sain ampuvan kivun ", Mueller sanoi. " Selvisin siitä ja sanoin " No, minun on opittava tekemään tämä. Se oli koukku sieltä : ' I ' m going to get it right .' " ". But there ' s a funny thing about running 26 . 2 mailia : Sitä on vaikea täydellistää. Chris Walker / Chicago Tribune Huolimatta lonkka- ja kylkiluuvammoista, jotka keskeyttivät hänen harjoittelunsa viime vuonna, Larry Moon 76 raivasi tiensä maaliin 39. Chicagon maratonillaan. Huolimatta lonkka- ja kylkiluuvammoista, jotka katkaisivat hänen harjoittelunsa viime vuonna Larry Moon 76 raateli tiensä maaliin 39. Chicagon maratonillaan . ( Chris Walker / Chicago Tribune ) ( Chris Walker / Chicago Tribune ) ( Chris Walker / Chicago Tribune ) Vuoden 1977 kisasta vuoteen 1978 Burt luuli hallitsevansa harjoittelun . Sitten hän aloitti liian reippaalla vauhdilla ja sai tuskallisia vatsakramppeja . " Kun olin oksentamassa roskakoriin lopussa sanoin " En enää koskaan juokse tällaista niin kauan kuin elän " "." Burt sanoi . " Ja se oli kauan sitten ." Kolmekymmentä - yhdeksän vuotta tarkalleen ottaen . Mutta Chicagon nähtävyyksien ja äänien läpi juokseminen voi olla huumaava kokemus, varsinkin kun siihen lisätään maratonille ominainen juonittelu - sen ylivoimaisine henkisine ja fyysisine haasteineen - . Kilpailuelementti ei myöskään haittaa . Kuuden juoksijan välille on kehittynyt kiehtova sekoitus kilpailua ja toveruutta erityisesti sen jälkeen, kun kilpailun johtaja Carey Pinkowski alkoi ottaa heidät mukaan kilpailuun. Heidän osallistumismaksunsa on vapautettu. Heidät kutsutaan tutustumis- ja eliittijuoksijoiden tiedotustilaisuuksiin. He starttaavat ensimmäisessä aallossa pian eliittiurheilijoiden jälkeen ja tankkaavat sen jälkeen VIP-teltoissa. " Muistan, kun eräänä vuonna sain erään alumnijuoksijan kiinni noin mailin 18 kohdalla, ja yhtäkkiä lähdin kuin salamana liikkeelle ", Mueller sanoi. " Ystäväni kysyi: " Mitä sinä teet?" Sanoin: " En halua, että hän saa minut kiinni. " Mutta viime vuonna yksi kavereista ( Andrew Praxmarer ) ei päässyt maaliin asti. Ei siitä iloa saa, jos joku kaveri ei pääse maaliin. Aina kun yksi kaveri putoaa pois, se on kuin menettäisi veljensä." Joulukuussa 79 vuotta täyttävä Williams on vanhin kuudesta juoksijasta. Hän ylitti 3 tunnin rajan vuonna 1982 . Viime vuonna hän jäi 6 tunnin tavoiteajasta 10 minuuttia. " Olisin jäänyt alle kuuden tunnin, mutta kompastuin viemärikaivon kanteen 13. maililla ja kaaduin kasvoilleni ja sain verisen nenän ", Williams sanoi. " Jouduin viettämään 13 minuuttia ensiaputeltassa . He eivät päästäneet minua ulos ennen kuin he näkivät, että pystyin juoksemaan kaatumatta." Tällainen uhma ja päättäväisyys määrittelee monet juoksijat ' kisat . Plus he eivät voi vain ilmestyä kilpailupäivänä ja lopettaa. Harjoittelu vaatii suurta panostusta sekä henkisesti että fyysisesti . Ja kun kilpailuun on liittynyt 39 vuotta - sponsorin menettäminen pakotti lyhentämään vuoden 1987 tapahtuman puolimaratoniksi - tapahtuu kaikenlaista. Viime vuonna Moon liukastui helmikuussa jäällä, laskeutui jalkakäytävällä olevan marmorisen istutuslaatikon reunaan ja murtoi kaksi kylkiluutaan ja loukkasi lonkkansa. Kahden viikon ajan hän käytti kävelytelinettä päästäkseen asunnostaan odottavaan taksiin, jolla hän pääsi fysioterapiaan vain kahden korttelin päähän. " Tein kaiken, mitä minulle sanottiin ", Moon sanoi. " Venyttelin tunnin ennen sinne menoa . Kahden viikon kuluttua pystyin kävelemään sinne. Neljän viikon kuluttua en enää tarvinnut kävelytelinettä vaan siirryin kävelykeppiin. Kahden kuukauden kuluttua kävelin kahdesta kolmeen mailia ja kävin sitten fysioterapiassa. " Minulla oli lopulta vain heinä-elokuu ja syyskuu aikaa harjoitella maratonia varten. Olin juuri ja juuri viimeinen. He olivat rullaamalla jalkakäytävät ja kadun siivoojat olivat aivan takanani . " " Mutta Moon , jonka nopein aika 3 : 15 tuli vuonna 1995 maaliin . Vuonna 2007 Mueller myös liukastui jäällä helmikuussa ja murtui sääriluunsa ja sijoiltaan nilkkansa . " Minut raahattiin sairaalaan ja he sanoivat, että tarvitsen levyn sinne " Mueller sanoi . " Menin vaimoni kanssa ortopedin luo ja sanoin " voinko saada tämän leikkauksen tehtyä tänään ? Koska minun on juostava Chicagon maraton lokakuussa.' Tietenkin sain melkoisen ilmeen siitä . " " Siitä huolimatta Mueller suoritti tuon kilpailun noin 4 : 30 60-vuotiaana . Ja tuona vuonna vain 25 544 kisan 36 867 osallistujasta tuli maaliin, koska viranomaiset keskeyttivät tapahtuman painostavan kuumuuden vuoksi. " Pääsin ohi siitä pisteestä, jossa kilpailu pysäytettiin Halstedin ja Adamsin kulmassa ", Burt sanoi. " Olin Chinatownissa, kun kuulin kaiuttimista, että kilpailuvirkailijat olivat keskeyttäneet kisan ja kehottivat katkaisupisteen ohittaneita juoksijoita kävelemään maaliin. Se on minun hitain maratoni 5 : 10 . Jälkikäteen toivoin, että olisin jatkanut juosta hieman enemmän niin olisin voinut ' ve voittaa 5 tuntia ainakin . "." Kun otetaan huomioon harjoitteluun käytetty aika, on olemassa ' s hieno raja itsekkyyden ja epäitsekkyyden välillä, jota useimmat juoksijat joutuvat navigoimaan . Tämän torjumiseksi Williams alkoi kerätä rahaa Leukemia &amp; Lymphoma Society 1998 . Lähes kahden vuosikymmenen aikana Williams kertoi keränneensä 273 000 dollaria, mikä alkoi ruohonjuuritasolta lähettämällä 200 kirjettä ruokapöydästään.</w:t>
      </w:r>
    </w:p>
    <w:p>
      <w:r>
        <w:rPr>
          <w:b/>
        </w:rPr>
        <w:t xml:space="preserve">Tulos</w:t>
      </w:r>
    </w:p>
    <w:p>
      <w:r>
        <w:t xml:space="preserve">Ron Williams</w:t>
      </w:r>
    </w:p>
    <w:p>
      <w:r>
        <w:rPr>
          <w:b/>
        </w:rPr>
        <w:t xml:space="preserve">Esimerkki 4.1809</w:t>
      </w:r>
    </w:p>
    <w:p>
      <w:r>
        <w:t xml:space="preserve">Outcome Health - jota pidetään Chicagon lupaavimpiin teknologia-alan startup-yrityksiin kuuluvana sen jälkeen, kun se aloitti toimintansa vuonna 2006 toimitusjohtajan Rishi Shahin ja toimitusjohtaja Shradha Agarwalin ollessa opiskelijoita Northwesternin yliopistossa - välittää lääkemainoksia potilaille lääkärin vastaanotoille sijoitetuilla näytöillä. Shahia ja Agarwalia edustavan asianajajan keskiviikkona jättämän oikeudenkäyntiasiakirjan mukaan Webb osallistui maanantaina puhelinneuvotteluun, jossa käsiteltiin tutkimusta.Vaikka tutkinta on vielä kesken, Webb kertoi puhelinneuvottelun osallistujille, että hän on tutkinut sähköposteja ja muita asiakirjoja - myös Shahin ja Agarwalin asiakirjoja - ja tehnyt yli tusinan verran haastatteluja. Hän sanoi, ettei hän ole löytänyt todisteita siitä, että ylin johto, mukaan lukien Shah ja Agarwal, olisi osallistunut väärinkäytöksiin tai ollut tietoinen niistä.Michael Carlinsky, New Yorkissa toimiva asianajaja, joka edustaa Shahia ja Agarwalia, sanoi, että puhelinkonferenssin valossa oikeusjuttu on "vastuuton ja perusteeton hyökkäys perustajien mainetta vastaan".</w:t>
      </w:r>
    </w:p>
    <w:p>
      <w:r>
        <w:rPr>
          <w:b/>
        </w:rPr>
        <w:t xml:space="preserve">Tulos</w:t>
      </w:r>
    </w:p>
    <w:p>
      <w:r>
        <w:t xml:space="preserve">Rishi Shah</w:t>
      </w:r>
    </w:p>
    <w:p>
      <w:r>
        <w:rPr>
          <w:b/>
        </w:rPr>
        <w:t xml:space="preserve">Esimerkki 4.1810</w:t>
      </w:r>
    </w:p>
    <w:p>
      <w:r>
        <w:t xml:space="preserve">Hiphopin supertähti Drake on aloittanut vuoden 2018 parhaalla mahdollisella tavalla, ja hän on tehnyt samalla hieman listahistoriaa. Hän julkaisi hiljattain lyhyen EP:n nimeltä Scary Hours, ja tällä viikolla molemmat kokoelman kappaleet âGodâs Planâ ja âDiplomatic Immunityâ ovat debytoineet Hot 100 -listan top 10:n sisällä. âGodâs Planâ on aloittanut listaykkösellä (mikä tekee siitä yhden niistä alle 30 kappaleesta historiassa, jotka ovat tehneet niin), kun taas âDiplomatic Immunityâ avautuu sijalla 7, mikä antaa hänelle hänen 21. ja 22. top 10 -hittinsä tässä maassa. Drakesta on nyt tullut Yhdysvaltain historian ensimmäinen muusikko, joka on debytoinut kahdella kappaleella Hot 100 -listan top 10:ssä, ei vain kerran vaan kahdesti.  Ensimmäisen kerran hän teki niin viime vuonna, kun hän julkaisi More Life -soittolistaprojektinsa, joka debytoi Billboard 200 -listan sijalla 1. Ensimmäisellä viikolla, jolloin ne olivat kelpoisia listalle, Drake debytoi kaksi kappaletta kokoelmasta, âPassionfruitâ ja âPortlandâ (jossa ovat mukana Quavo ja Travis Scott) sijoilla 8 ja 9. Kanadalaisesta supertähdestä tuli vasta toinen artisti, joka saavutti näin vaikuttavan suorituksen listavaltaisuudessa, ja yllättäen ainoa toinen esiintyjä, joka teki niin, päihitti hänet vain muutamalla kuukaudella. Ed Sheeranista tuli ensimmäinen, joka lanseerasi useamman kuin yhden uuden kappaleen Hot 100 -listan top 10:n sisälle aivan tammikuun alussa 2017, kun hänen kappaleensa âShape of Youâ ja âCastle on the Hillâ olivat molemmat välittömiä menestystarinoita heti saapuessaan. âShapeâstaâ tuli nopeasti Sheeranin ensimmäinen listaykkönen Yhdysvalloissa, kun taas âCastleâ aloitti sijalla 6, joka olisi lopulta sen huippu. Vaikka Drake 's ensimmäistä kertaa alkaa kaksi kappaletta sisällä top 10 ei sisältänyt nro 1 hän on pohjimmiltaan toistanut alku Ed Sheeran 2017 joka voi olla merkki siitä, että hän on asettamassa mitä voisi olla suurin vuosi uransa.</w:t>
      </w:r>
    </w:p>
    <w:p>
      <w:r>
        <w:rPr>
          <w:b/>
        </w:rPr>
        <w:t xml:space="preserve">Tulos</w:t>
      </w:r>
    </w:p>
    <w:p>
      <w:r>
        <w:t xml:space="preserve">Drake on ylittänyt</w:t>
      </w:r>
    </w:p>
    <w:p>
      <w:r>
        <w:rPr>
          <w:b/>
        </w:rPr>
        <w:t xml:space="preserve">Tulos</w:t>
      </w:r>
    </w:p>
    <w:p>
      <w:r>
        <w:t xml:space="preserve">Drake</w:t>
      </w:r>
    </w:p>
    <w:p>
      <w:r>
        <w:rPr>
          <w:b/>
        </w:rPr>
        <w:t xml:space="preserve">Esimerkki 4.1811</w:t>
      </w:r>
    </w:p>
    <w:p>
      <w:r>
        <w:t xml:space="preserve">Valkoinen oppilas, joka oli pukeutunut plantaasinomistajaksi, sanoi 10-vuotiaalle mustalle luokkatoverilleen: "Olet orjani", sanoi mustan lapsen vanhempi Corrie Davis . "Haluan heidän ymmärtävän, kuinka paljon tuskaa se aiheutti pojalleni", Davis sanoi lapsestaan, joka ei pukeutunut sinä päivänä. "Tämä tuo heidät takaisin aikaan, jolloin ihmisiä murhattiin, jolloin ihmisiä kuoli, jolloin ihmiset omistivat ihmisiä." Davis nauhoitti tunteikkaan videon, jossa hän kertoo, miten hänen pojalleen tapahtunut vaikutti häneen. Se on kerännyt Facebookissa noin 70 000 katselukertaa.  Hätääntynyt äiti kertoi tavanneensa koulun virkamiehiä, mutta oli tyrmistynyt, kun nämä kieltäytyivät lupaamasta, etteivät he enää koskaan järjestäisi luokkaa tuolla tavalla. Asia saattaa kärjistyä parin viikon kuluttua, kun Davis aikoo ottaa sen esille koululautakunnan sääntömääräisessä kokouksessa.Sen ehdotuksiin kuuluivat haalarit - joiden Davis uskoo voineen olla tarkoitettu edustamaan orjien vaatteita - sekä tummat housut ja valkoiset nappipaidat. Valkoisista nappipaidoista on tullut viime kuukausina synonyymi mielenosoittajille, jotka protestoivat konfederaatiopatsaiden poistamista vastaan. Niitä käyttivät esimerkiksi jotkut valkoiset nationalistit, jotka järjestivät Charlottesvillessä Virginiassa elokuussa väkivaltaisiin yhteenottoihin johtaneen mielenosoituksen. Davis sanoi, ettei hän aio perääntyä pyrkimyksissään lopettaa koulun sisällissodan päivän pukeutumisaspekti. Hän sanoi, ettei halua muiden oppilaiden kokevan samaa kuin hänen poikansa. "He voivat sanoa, että 'Emme tee tätä enää'", Davis sanoi. Davis sanoi. "Minulle on käsittämätöntä, ettei kukaan sano niin."</w:t>
      </w:r>
    </w:p>
    <w:p>
      <w:r>
        <w:rPr>
          <w:b/>
        </w:rPr>
        <w:t xml:space="preserve">Tulos</w:t>
      </w:r>
    </w:p>
    <w:p>
      <w:r>
        <w:t xml:space="preserve">Corrie Davis</w:t>
      </w:r>
    </w:p>
    <w:p>
      <w:r>
        <w:rPr>
          <w:b/>
        </w:rPr>
        <w:t xml:space="preserve">Esimerkki 4.1812</w:t>
      </w:r>
    </w:p>
    <w:p>
      <w:r>
        <w:t xml:space="preserve">Amerikkalainen ikoni ja Playboyn perustaja Hugh M. Hefner menehtyi tänään.  Hän oli 91-vuotias. #RIPHefSyntynyt Chicagossa Hefner palveli armeijassa ja työskenteli journalistina ennen kuin perusti Playboyn 27-vuotiaana pienellä lainalla. Ensimmäisessä numerossa Marilyn Monroe oli keskiaukeaman keskiaukeamalla kuvilla, jotka oli otettu alastonkalenteria varten neljä vuotta aiemmin ennen kuin hänestä tuli kuuluisa. Vuonna 2011 Hefner osti hautapaikan Monroen vierestä Länsi-Hollywoodin hautausmaalta, vaikka he eivät koskaan tavanneet. "Tiedättehän, että olen hulluna blondeihin, ja hän on ehdoton blondi", Hefner sanoi CBS2:lle kutsuen Monroeta "aikamme lopulliseksi seksi-ikoniksi". Hefnerin aikakauslehti alkoi julkaista nyt ikoniseksi muodostunutta keskiaukeamaa vuonna 1955 - kaksi sivua, jossa on kiihottava kuva naisesta. Lehden noustessa 50-luvulla Hefner luopui avioliitosta entisen luokkatoverinsa Mildred Williamsin kanssa ja omaksui noilla kiiltävillä sivuilla kuvatun sybaritistisen elämän. Vuonna 1962 lehti esitteli "Playboy-haastattelun", jota kehuttiin sen loistavasta kirjoituksesta ja joka aloitti pitkään jatkuneen vitsin, jonka mukaan ihmiset lukivat lehteä pikemminkin artikkelien kuin kuvien vuoksi.  Hefner juonsi myös tuotemerkkiin liittyviä televisio-ohjelmia, kuten Playboy's Penthouse vuonna 1959 ja Playboy After Dark vuonna 1969. Hefner oli kolme kertaa naimisissa, ja vaikka hän itse ikääntyi, hänen morsiamensa oli aina parikymppinen astuessaan alttarille. Keskilännen metodistiperheestä kotoisin oleva Hefner piti itseään henkilönä, joka ylitti Yhdysvalloissa vallitsevan seksuaalisen puritanismin, vaikka hän edusti huolella räätälöityä vanhanaikaista maskuliinisuutta.  Hän luki innokkaasti Alfred Kinseyn tutkimuksia ja kokeili biseksuaalisuutta 1950-luvulla; hän väitti olevansa "seksuaalisen vallankumouksen" kannattaja ja alkuunpanija; ja silti hän myönsi omaelämäkerrassaan, että Playboy oli "romanttinen heijastus aiemmista ajoista". Vaikka Playboy-fantasia oli luonnostaan konservatiivinen, filantrooppinen Playboy-säätiö tuki taloudellisesti taistelua aborttioikeuksien puolesta. "Naiset olivat seksuaalisen vallankumouksen suurin hyötyjä " Hefner sanoi Esquire-lehdessä vuonna 2007. "Valitettavasti feminismin sisällä on ollut puritaaninen kieltävä elementti, joka on antiseksuaalinen." Samassa artikkelissa Hefner kutsui itseään feministiksi. Playboyn levikki oli huipussaan 7 miljoonassa 70-luvulla samoihin aikoihin, kun Hefner muutti Chicagosta maineikkaaseen Playboy-kartanoon, jossa hän asui ja työskenteli loppuelämänsä ajan.  Hänen yhtiönsä joutui syöksylaskuun 1980-luvulla, kun monet Playboy-klubit suljettiin, ja 1990-luvulla, kun helposti saatavilla oleva internet-porno yleistyi, minkä vuoksi hänen pornolehtensä vaikutti merkityksettömältä. Vuonna 2015 lehti ilmoitti yllättäen lopettavansa alastonkuvien julkaisemisen, vaikka se perui päätöksensä aiemmin tänä vuonna. Hefner ja joukko hänen avopuolisoitaan onnistuivat myös tavoittamaan uuden yleisön näyttelemällä E!:n tosi-tv-sarjassa The Girls Next Door vuosina 2005-2010. Hän meni naimisiin yhden näistä tyttöystävistä Crystal Harrisin kanssa vuonna 2012. Tuolloin hän ilmoitti myös, että hänen nuorin poikansa Cooper ottaisi Playboy Enterprisesin johtoonsa. Hefneriltä jäävät henkiin vaimo Crystal Harris, kolme poikaa David Marston ja Cooper Hefner sekä tytär Christie Hefner.</w:t>
      </w:r>
    </w:p>
    <w:p>
      <w:r>
        <w:rPr>
          <w:b/>
        </w:rPr>
        <w:t xml:space="preserve">Tulos</w:t>
      </w:r>
    </w:p>
    <w:p>
      <w:r>
        <w:t xml:space="preserve">Hugh M. Hefner</w:t>
      </w:r>
    </w:p>
    <w:p>
      <w:r>
        <w:rPr>
          <w:b/>
        </w:rPr>
        <w:t xml:space="preserve">Esimerkki 4.1813</w:t>
      </w:r>
    </w:p>
    <w:p>
      <w:r>
        <w:t xml:space="preserve">Melbourne (AFP) - Kroatian Marin Cilic voitti 100. Grand Slam -ottelunsa, kun hän voitti Espanjan Pablo Carreno Bustan neljässä erässä ja eteni sunnuntaina Australian avointen puolivälieriin. Cilic pääsi Melbournessa kahdeksan parhaan joukkoon toista kertaa ja saavutti samalla 11. Slam-turnauksen puolivälieränsä, jolla hän ylitti Goran Ivanisevicin ennätyksen kroatialaisen miehen esiintymisessä major-turnauksen kyseisessä vaiheessa.âTässä oli paljon ylä- ja alamäkiä, ja Pablo tuotti minulle paljon vaikeuksia kolmannessa erässä, jossa hän oli kahdesti murtoasemassa, ja se oli henkisesti vaikeaa â Cilic sanoi.â Meillä oli paljon vaikeita palloralleja vaikeissa kosteissa olosuhteissa, joten olin todella iloinen siitä, miten pysyin henkisesti mukana ja pelasin lopulta todella hyvin.â Cilic tarjoili 20 ässää, mursi syöttönsä kuusi kertaa ja teki yhteensä 73 voittajaa sekä voitti suurimman osan pitkistä palloralleista.â Se on minun pelityylini. Pablo on erittäin vankka kentän takaosasta ja hänellä on loistavat lyönnit sekä etu- että rystylyönnillä, ja hän syötteli tänään todella hyvin", Cilic sanoi. Cilic sanoi, että hänellä on edessään suuri haaste joko Nadalia tai Schwartzmania vastaan puolivälierissä. "Olen pelannut hyvää tennistä ensimmäiseltä kierrokselta lähtien kovia vastustajia vastaan, ja nyt odotan todella seuraavaa ottelua, joka on varmasti suuri haaste", hän sanoi.</w:t>
      </w:r>
    </w:p>
    <w:p>
      <w:r>
        <w:rPr>
          <w:b/>
        </w:rPr>
        <w:t xml:space="preserve">Tulos</w:t>
      </w:r>
    </w:p>
    <w:p>
      <w:r>
        <w:t xml:space="preserve">Marin Cilic</w:t>
      </w:r>
    </w:p>
    <w:p>
      <w:r>
        <w:rPr>
          <w:b/>
        </w:rPr>
        <w:t xml:space="preserve">Esimerkki 4.1814</w:t>
      </w:r>
    </w:p>
    <w:p>
      <w:r>
        <w:t xml:space="preserve">"-LSB- B -RSB- ut me kaikki nimesimme Bernie Sanders hämähäkki," Lily Sargeant , yksi opiskelijoista ja toinen kirjoittaja paperin , sanoi lausunnossaan. "Me kaikki kunnioitamme Bernietä valtavasti. Toivon, että nimeämällä hämähäkki Bernien mukaan voimme muistaa ne ajatukset, joita hänellä on tässä käännekohdassa kansakuntamme elämässä." "-LSB- B -RSB- ut me kaikki nimesimme Bernie Sanders -hämähäkki ", Lily Sargeant , yksi opiskelijoista ja toinen kirjoittaja paperin , sanoi lausunnossaan. "Meillä kaikilla on valtava kunnioitus Bernie . Useita äskettäin löydettyjä hämähäkkilajeja on nimetty Yhdysvaltain senaattorin Bernie Sandersin ja muiden ihmisoikeuksien ja ilmastotoimien suorapuheisten kannattajien kunniaksi.</w:t>
      </w:r>
    </w:p>
    <w:p>
      <w:r>
        <w:rPr>
          <w:b/>
        </w:rPr>
        <w:t xml:space="preserve">Tulos</w:t>
      </w:r>
    </w:p>
    <w:p>
      <w:r>
        <w:t xml:space="preserve">Bernie Sanders</w:t>
      </w:r>
    </w:p>
    <w:p>
      <w:r>
        <w:rPr>
          <w:b/>
        </w:rPr>
        <w:t xml:space="preserve">Esimerkki 4.1815</w:t>
      </w:r>
    </w:p>
    <w:p>
      <w:r>
        <w:t xml:space="preserve">Ottaen huomioon, että Oscar-kausi on käsillä, on tuskin yllättävää, että Darkest Hour on työnnetty ennen kaikkea Gary Oldmanin palkintoshowcase, joka loistaa Winston Churchillin jylhässä roolissa. Elokuva toimii kuitenkin niin hyvin, koska sen ohjaaja Joe Wright (Ylpeys ja ennakkoluulo, Sovitus, Anna Karenina) tasapainottaa brittiläisen pääministerin suuren teatterillisen julkisuuden ja hänen piinaavamman sisäisen elämänsä. Darkest Hour -elokuvassa seurataan Churchillia toukokuussa 1940 hänen ensimmäisen virkakuukautensa aikana, jolloin hän yrittää tasapainoilla poliittisen puolueensa toiveiden välillä, sillä puolue haluaa välttää ensimmäisen maailmansodan mittakaavan verenvuodatuksen, ja oman vakaumuksensa välillä, jonka mukaan Churchill vastustaa natsi-Saksaa hinnalla millä hyvänsä.  Puolue (ja Britannian kuningas Yrjö VI) piti Churchilliä sodanlietsojana, joka oli vastuussa viime sodan katastrofaalisesta Gallipolin kampanjasta. Mutta hän epäili myös itseään:  Wright kuvaa johtajan miettivän, olivatko hänen vaatimuksensa maansa voittamisesta hinnalla millä hyvänsä liikaa. Aiheeseen liittyvä juttu Darkest Hour on huikea Churchill-elämäkertaelokuva The Atlantic puhui Wrightin kanssa Churchillin hahmon tuoreesta kuvauksesta, tyypillisistä sudenkuopista, joita liittyy tunnetun julkisuuden henkilön elämäkertaelokuvan tekemiseen, ja siitä, voisivatko katsojat nähdä Darkest Hourin elokuvassa nykypäivän rinnakkaisuuksia. Haastattelua on muokattu pituuden ja selkeyden vuoksi. David Sims: Viime aikoina valkokankaalla on nähty niin paljon Winston Churchillejä. Olitko lainkaan huolissasi siitä Darkest Houria tehdessäsi? Joe Wright: En ollut, koska niitä ei ollut [vielä] tapahtunut. Kun aloin työstää elokuvaa, oli tammikuu 2016, eikä The Crownia ollut esitetty, eikä Dunkerquea ollut esitetty, eikä Churchill-elokuvaa ollut esitetty, joten minusta tuntui, että olin aika omaperäinen. Se tuntui sellaiselta idealta kuin Pride &amp; Prejudice, joka oli niin ilmeinen, että se yllätti. Koska Ylpeys ja ennakkoluulo -elokuvaa ei ollut tehty, oli vain tv-sarja, eikä Churchill-elokuvaa ollut tehty. Mutta oikeastaan reagoin vain käsikirjoitukseen ja tarinaan miehestä, joka joutuu mahdottomaan asemaan, jossa kukaan ei halua häntä, ja joka kärsii valtavasta itseluottamuksen ja epäilyksen kriisistä. Epäilyksen kautta hän löytää viisauden. Vastasin siihen henkilökohtaisella tasolla, ja sitten se on Churchill. Sims: Mutta on mielenkiintoista ajatella hänen sisäistä olemustaan, jota Churchillin tarinat eivät yleensä käsittele niin paljon. Wright: Churchill on erityisesti Englannissa jättimäinen pronssipatsas, joka istuu 15 jalkaa korkealla sokkelilla. [Tämä oli] tilaisuus laskea hänet alas tuolta sokkelilta ja kohdata ikonin sijasta mies, jonka niin monet eri tahot ovat ottaneet omakseen.  Hänestä on tullut eräänlainen brittiläisen nationalismin ikoni, eikä hän mielestäni ollut lainkaan sellainen. Halusin siis ottaa hänet takaisin yksilönä ja sanoa, että tämä mies oli syvästi virheellinen, syvästi monimutkainen ja että tässä vaiheessa historiaa hän tavallaan pelasti maailman. Nuo virheet ovat olennainen osa miestä ja hänen saavutuksiaan, ja se on mielestäni todella mielenkiintoista - ajatus siitä, että virheemme ja hyveemme ovat tavallaan sama asia.Sims: Tarkoitatko hänen virheillään hänen itsepäisyyttään ja sotaisaa luonnettaan? Wright: Kyllä, ja hänen poikkeuksellista tahtoaan. Tahto on vaarallinen asia, ja se voi olla sekä haitallinen että hyve. Sims: Puhutte siitä, että hän on brittiläisyyden ikoninen symboli... En tiennytkään, että [kun hän astui virkaansa] häntä kohdeltiin parlamentissa niin epäluuloisesti. Wright: Hän oli yksi ensimmäisistä suurista pääministereistä: Koko ulkonäkö, hattu, sikari ja voittoa tarkoittava "V" oli tarkkaan harkittu. Meillä on sellainen käsitys, että hän oli aina bulldogin hengen ruumiillistuma, mutta todellisuudessa asia ei ole niin. Se on yksi niistä asioista, joita ihmiset saattavat pitää mielenkiintoisena ja uutena tässä elokuvassa: se, miten epäluuloinen hänen oma puolueensa oli häntä kohtaan ja että juuri tämä hetki käänsi ja määritteli hänet ja määritteli historiamme. Sims: Koska hän on monella tapaa todistamaton henkilö tullessaan virkaan. Wright: Häneen ei luoteta.  Hän on tehnyt paljon virheitä.  Hänellä on ollut pitkä parlamentaarinen ura; hän on ollut parlamentissa 20-vuotiaasta lähtien.  Hänen politiikkansa naisten äänioikeudesta, hänen politiikkansa Intian itsenäisyydestä ja se, mitä tapahtui Gallipolin kampanjassa [ensimmäisessä maailmansodassa], oli täydellinen katastrofi. Hyökkäys Dardanelleille oli sotilaallisesti loistava ajatus, mutta aika lipsahti [brittijoukoilta], eivätkä he toimineet riittävän nopeasti. Ja kun kävi ilmeiseksi, että asiat eivät menneet suunnitelmien mukaan, hänen olisi pitänyt vetäytyä, mutta hänen tahtonsa ajoi sitä eteenpäin ja aiheutti monia kuolemantapauksia. Tätä tarkoitan sillä, että tahdosta on sekä haittaa että hyötyä.Sims: Kun käsikirjoitus tulee teille, millainen on Churchillin valintamenettely? Koska niin monet näyttelijät ovat tarttuneet rooliin. Wright: En halua, että toinen näyttelijä pureutuu rooliin. Monet tietyn ikäiset näyttelijät näyttävät oikeanlaisilta. Mutta rooliin valittaessa voi valita joko oikean näköisen tai sellaisen, jolla on hahmon ydin. Minusta on aina viisaampaa valita jälkimmäinen. Minulla on aina ollut ajatus, että Churchillin pitäisi olla energinen dynamo.  Hän käveli nopeasti, hän oli pieni mies. Sims: Sinä pidät Churchillia aina kookkaana. Wright: Hän oli fyysisesti ja henkisesti uskomattoman energinen siinä määrin, että luulisi, että hän saattaa mennä oikosulkuun ja romahtaa, ja silloin luultavasti tulivat masennukset. Halusin siis jonkun, jolla on tietynlainen intensiteetti, ja Garylla on aina ollut ja on edelleen tuo intensiteetti näyttelijänä. Kysymys koski siis fyysistä muutosta, joka ei ole minulle niinkään tärkeä kuin hahmon muuttuminen. Puhuimme Garyn kanssa vaihtoehdoista ja ajattelimme, että Kazuhiro [Tsuji] olisi oikea mies. Hän oli eläkkeellä ja asui varastossa Los Angelesin keskustassa tekemässä veistoksia, ja menimme tapaamaan häntä. Viiden kuukauden aikana kehitimme tarkan tasapainon Churchillin näköisen ja Garyn esityksen välillä. Sims: Oliko Garya vaikea saada puolelleen vai oliko Churchill jotakin, johon hän oli valmis upottamaan hampaansa?Wright: Churchill oli kuin koira nurkassa, joka oli aina siellä ja josta Gary aina kääntyi pois. Lopulta hänen oli kuitenkin puututtava siihen. Minusta tuntui, että ehkä hän olisi sellainen näyttelijä, joka tekisi oman juttunsa ja minä järjestäisin kaiken hänen ympärilleen. Se ei kuulostanut hyvältä, mutta minua kiinnosti päästä seuraamaan Garyn esitystä eturivin paikalta. Sitten huomasin, että hän on näyttelijä, joka haluaa ohjausta, joten yhteistyöstä tuli hyvin tiivistä. Teimme elokuvan yhdessä ja kävimme sen läpi yhdessä, ja se oli yksi tyydyttävimmistä luovista kumppanuuksista, joita olen koskaan kokenut. Sims: Ben Mendelsohn on Yrjö VI:n hahmo, jota on hiljattain näytelty The Kingâs Speechissä ja The Crownissa. Wright: Pelkona oli, että saisimme Colin Firthin heikomman version. Tiesin siis, että sen piti olla jonkinlainen poikkeava valinta. Katselin Beniä, ja he näyttivät profiililtaan aika samankaltaisilta. George oli temperamenttinen, ja Benillä on elinvoimaa. Se, että hän ei ole britti, oli tärkeää. Sims: Koska sitä kunnioitetaan vähemmän? Wright: Joo, koska hänellä ei ollut brittiläistä taakkaa. En välttämättä ole kuninkaallinen. En välttämättä ole tasavaltalainen brittiläisessä mielessä, mutta kun on tekemisissä kuningasperheen kanssa, on aina tekemisissä monarkian instituution kanssa. Ja itse asiassa se, mitä Ben loistavasti toi siihen, oli se, että hän käsitteli vain yksilöä - tätä hyvin erityistä yksilöä tässä hyvin erityisessä ajassa tässä hyvin erityisessä dilemmassa.</w:t>
      </w:r>
    </w:p>
    <w:p>
      <w:r>
        <w:rPr>
          <w:b/>
        </w:rPr>
        <w:t xml:space="preserve">Tulos</w:t>
      </w:r>
    </w:p>
    <w:p>
      <w:r>
        <w:t xml:space="preserve">Winston Churchill</w:t>
      </w:r>
    </w:p>
    <w:p>
      <w:r>
        <w:rPr>
          <w:b/>
        </w:rPr>
        <w:t xml:space="preserve">Esimerkki 4.1816</w:t>
      </w:r>
    </w:p>
    <w:p>
      <w:r>
        <w:t xml:space="preserve">Myrskyt eivät vaikuttaneet Barbadokseen, ja se on ottanut risteilyaluksia vastaan pian Irman pohjoisen ohituksen jälkeen.St. Thomas tuhoutui Irmassa, ja se on toistaiseksi suljettu risteilyaluksilta. Viranomaiset sanoivat kuitenkin tiistaina toivovansa, että parhaillaan käynnissä olevien massiivisten elvytystoimien ansiosta kohde olisi valmis alusten paluuseen lokakuun loppuun mennessä. Royal Caribbean on jo peruuttanut kaikki vierailunsa St. Thomasiin lokakuun loppuun mennessä ja korvannut ne käynneillä muun muassa St. Kittsillä ja Bonairella sekä Haitilla sijaitsevalla Labadeen yksityisellä rantalomakohteella. Kaksi muuta varustamoa, Norwegian ja Celebrity, ovat peruuttaneet St. Thomasin pysähdykset vielä marraskuulle ja sen jälkeenkin. Norwegian korvaa St. Thomasin vierailut vuoden loppuun asti käynneillä läntisellä Karibialla, ja Celebrity siirtää laivojaan esimerkiksi St. Kittsille.Martiniquella oli viime viikolla tulvia ja sähkökatkoksia Marian tuhojen seurauksena, mutta sen satama on avattu uudelleen. Kiertoajelujen ja turistikohteiden odotetaan olevan toiminnassa tällä viikolla. Risteilyalusten ei ole tarkoitus käydä Martiniquella ennen lokakuun puoliväliä.St. Croixin saari ei kärsinyt Irmasta, mutta ensimmäisten raporttien mukaan 19. syyskuuta ohi kulkenut Maria aiheutti saarelle huomattavia vahinkoja. Vahinkojen arviointi on käynnissä. Risteilyalukset eivät yleensä käy St Croixilla tähän aikaan vuodesta. Ennen Irmaa seuraavan risteilyaluksen oli määrä käydä saarella vasta 5. marraskuuta, jolloin Celebrity Cruisesin aluksen oli määrä saapua saarelle. Irman jälkeen useat varustamot olivat kuitenkin suunnitelleet käyttävänsä St. Croixia korvaavana satamana läheisille St. Thomasille ja St. Maartenille, jotka vaurioituivat pahoin myrskyssä.St. Barts kärsi Irmasta kovia vaurioita, eikä se ole toistaiseksi sellaisessa kunnossa, että se voisi ottaa vastaan risteilyaluksia. Saareen ei kuitenkaan ole tarkoitus saapua ennen lokakuun loppua. Virallista tietoa siitä, onko Ranskan merentakainen yhteisö valmis risteilymatkailijoille siihen mennessä, ei ole saatu.Dominica kärsi kovia iskuja Marialta myöhään 18. syyskuuta ja aamulla 19. syyskuuta, ja saaren pääministeri sanoi, että saaren vahingot olivat "järjettömät", eikä sen odoteta avautuvan risteilyaluksille vielä vähään aikaan. Hyvä uutinen risteilyoperaattoreille: Irma ja Maria eivät vaikuttaneet Samanaan suhteellisen vähän. Dominikaanisen tasavallan matkailuministeriö antoi perjantaina tiedonannon, jonka mukaan satama ja kaikki muut satamat ympäri maata ovat jälleen avoinna ja toimivat normaalisti. Vaikka satama-alue olisi kärsinyt myrskyn aiheuttamista vahingoista, sillä ei olisi ollut juurikaan vaikutusta risteilyaikatauluihin, sillä Samanaan ei ole tulossa laivoja ennen marraskuuta.San Juanin satama toipui nopeasti Irman ohitettua sen lähistöllä, mutta voi kestää kauemmin ennen kuin se voi palata tärkeäksi risteilykohteeksi Marian jälkeen. Myrsky saapui Puerto Ricoon 20. syyskuuta voimakkaana neljännen luokan hurrikaanina - ensimmäinen vähintään yhtä voimakas hurrikaani, joka on iskenyt suoraan saareen 85 vuoteen - ja raporttien mukaan monissa paikoissa on aiheutunut merkittäviä vahinkoja. Molemmat suuret risteilyjä San Juanista liikennöivät varustamot Royal Caribbean ja Carnival ovat peruneet tämän viikon risteilyt kaupungista. Carnival on myös perunut San Juanista 1. ja 8. lokakuuta alkavat matkat. Lisäksi kolme Floridassa sijaitsevaa laivaa, joiden oli määrä vierailla San Juanissa tällä viikolla, on siirretty muihin satamiin.Carnival kertoi myöhään perjantaina, että sen San Juanin terminaali kärsi Marian aiheuttamia laajoja vaurioita, joiden korjaaminen vie viikkoja.Santo Domingo jäi suhteellisen koskemattomaksi Irman ja Marian vaikutuksesta. Dominikaanisen tasavallan matkailuministeriö antoi perjantaina tiedonannon, jonka mukaan satama ja kaikki muut satamat ympäri maata olivat jälleen avoinna ja toimivat normaalisti.Antigua kärsi iskun Irma-hurrikaanista, joka kulki pohjoisessa samaa reittiä kuin Barbudan sisarsaari. Antigua on edelleen syksyn risteilyaikatauluissa, ja seuraava laivavierailu on suunniteltu 3. lokakuuta - Celebrity Cruisesin Celebrity Equinoxin vierailu. Equinoxin vierailu oli alun perin tarkoitus tehdä 30. syyskuuta, mutta sitä lykättiin osana laivan aikataulujen laajempaa muuttamista St. Thomasin, St. Maartenin ja Tortolan sulkemisten vuoksi.Brittiläiset Neitsytsaaret kärsivät pahoin Irmasta, ja ne voivat olla suljettuina risteilyaluksilta useita viikkoja tai jopa kuukausia. Norwegian Cruise Line on jo peruuttanut kaikki pysähdyksensä Tortolassa vuoden loppuun asti ja korvannut ne käynneillä läntisellä Karibialla.</w:t>
      </w:r>
    </w:p>
    <w:p>
      <w:r>
        <w:rPr>
          <w:b/>
        </w:rPr>
        <w:t xml:space="preserve">Tulos</w:t>
      </w:r>
    </w:p>
    <w:p>
      <w:r>
        <w:t xml:space="preserve">Irma Maria</w:t>
      </w:r>
    </w:p>
    <w:p>
      <w:r>
        <w:rPr>
          <w:b/>
        </w:rPr>
        <w:t xml:space="preserve">Tulos</w:t>
      </w:r>
    </w:p>
    <w:p>
      <w:r>
        <w:t xml:space="preserve">Maria</w:t>
      </w:r>
    </w:p>
    <w:p>
      <w:r>
        <w:rPr>
          <w:b/>
        </w:rPr>
        <w:t xml:space="preserve">Esimerkki 4.1817</w:t>
      </w:r>
    </w:p>
    <w:p>
      <w:r>
        <w:t xml:space="preserve">Muutos kiristää kruununprinssi Mohammed bin Salmanin otetta vallasta.Uudistus oli nyökkäys nuoremmalle sukupolvelle.Analyytikot sanoivat, että uudistuksesta on tullut tunnusmerkki kruununprinssin lähestymistavalle nuorekkaan Saudi-Arabian hallitsemiseen.RIYADH SAUDI-ARABIA â Saudi-Arabia on vaihtanut joitakin huippuupseereitaan henkilöstömuutoksilla, jotka nostavat nuoremman sukupolven esiin, tuovat naisen korkeimpaan hallitustehtävään ja kiristävät kruununprinssi Mohammed bin Salmanin otetta vallasta. Hänen serkkunsa Mohammed bin Nayef syrjäytettiin kruununprinssin ja sisäministerin virasta viime kesäkuun vallankaappauksessa, jonka jälkeen prinssi Mohammed muutti ministeriön rakennetta tiukentaakseen tiedustelun ja terrorismin torjunnan valvontaa. Hän syrjäytti toisen serkkunsa, prinssi Miteb bin Abdullahin kansalliskaartin johtajan paikalta viime marraskuussa ja pidätti hänet kahden kuukauden ajan korruption vastaisessa iskussa, jossa pidätettiin lukuisia kuningaskunnan taloudellisen ja poliittisen eliitin jäseniä.</w:t>
      </w:r>
    </w:p>
    <w:p>
      <w:r>
        <w:rPr>
          <w:b/>
        </w:rPr>
        <w:t xml:space="preserve">Tulos</w:t>
      </w:r>
    </w:p>
    <w:p>
      <w:r>
        <w:t xml:space="preserve">Mohammed bin Salmanin</w:t>
      </w:r>
    </w:p>
    <w:p>
      <w:r>
        <w:rPr>
          <w:b/>
        </w:rPr>
        <w:t xml:space="preserve">Esimerkki 4.1818</w:t>
      </w:r>
    </w:p>
    <w:p>
      <w:r>
        <w:t xml:space="preserve">Fox Newsin kommentaattori, tuomari Andrew Napolitano sanoi maanantaina, että erikoisoikeusasiamies Robert Mueller "uskoo", että Paul Manafortilla on presidentti Donald Trumpia koskevaa vaarallista tietoa, jonka hän yrittää saada haltuunsa sopimuksella. Napolitano sanoi America's Newsroom -ohjelmassa, että Trumpin kampanjan entinen puheenjohtaja Manafort on "pahentanut häntä vastaan nostettua syytettä" nostamalla "kevytmielisen" kanteen Muelleria ja apulaisoikeusministeri Rod Rosensteinia vastaan väittäen, että heidän tutkintansa on ylittänyt valtuutensa. "Jos olet sitä mieltä, että syyttäjällä, joka nostaa syytettä sinua vastaan, ei ole toimivaltaa eikä laillista toimivaltaa nostaa syytettä sinua vastaan, voit kertoa siitä sille tuomarille, jonka käsiteltäväksi juttusi on määrätty", Napolitano sanoi. Napolitano vahvisti, että Manafort on "vaikeuksissa" ja että hän uskoo, että "erityissyyttäjä uskoo, että Paul Manafortilla on tietoja Yhdysvaltain presidentistä, ja hän on asettanut Manafortin syytteeseen lähinnä rahanpesusta siinä toivossa, että Manafort sanoisi 'setä'. Tässä on se, mitä tiedän presidentistä. Älä ole liian ankara minulle.""</w:t>
      </w:r>
    </w:p>
    <w:p>
      <w:r>
        <w:rPr>
          <w:b/>
        </w:rPr>
        <w:t xml:space="preserve">Tulos</w:t>
      </w:r>
    </w:p>
    <w:p>
      <w:r>
        <w:t xml:space="preserve">Napolitano</w:t>
      </w:r>
    </w:p>
    <w:p>
      <w:r>
        <w:rPr>
          <w:b/>
        </w:rPr>
        <w:t xml:space="preserve">Esimerkki 4.1819</w:t>
      </w:r>
    </w:p>
    <w:p>
      <w:r>
        <w:t xml:space="preserve">Ranskan pääministeri Manuel Valls sanoi, että "tappavien" oppien vetovoiman torjuminen on suurin haaste, joka maalla on ollut edessään yli 70 vuoteen.  Hän sanoi, että viime vuonna Pariisissa tapahtuneiden terrori-iskujen jälkeen kaikkien yhteiskuntaryhmien on ryhdyttävä taistelemaan ongelmaa vastaan. "Radikalisoituminen ja terrorismi liittyvät toisiinsa. Vastassamme on sitkeä ilmiö, joka on levinnyt laajalti yhteiskuntaan ja joka uhkaa sitä, koska se voi laajentua massiivisesti", Valls sanoi.Valls esitteli radikalisoitumisen havaitsemiseen ja ehkäisyyn keskittyvän strategisen asiakirjan, johon osallistui useita Ranskan sosialistihallituksen ministereitä, muun muassa oikeusministeriöstä, puolustuksesta, koulutuksesta, terveydenhuollosta, kulttuurista, nuorisosta ja liikunnasta vastaavat ministerit.Facebook Twitter Twitter Pinterest Manuel Valls puhuu radikalisoitumisen torjuntaan tähtäävän hallituksen kokouksen jälkeen. Valokuva: Valls: Valls sanoi: "Radikalisoitumiskeskuksiin sijoitetaan nuoria, jotka ovat saattaneet tehdä parannuksen ja joiden vilpittömyyttä ja halukkuutta integroitua takaisin yhteiskuntaan testataan pitkällä aikavälillä". Hän sanoi, että keskusten tavoitteena on pysäyttää nuorten virta Syyriaan ja Irakiin ja aloittaa heidän deradikalisointinsa.Ainakin puolet uusista keskuksista on tarkoitettu niille, joiden tuomari katsoo olevan vaarassa radikalisoitua, mutta joita ei voida sijoittaa säilöön Valls lisäsi.</w:t>
      </w:r>
    </w:p>
    <w:p>
      <w:r>
        <w:rPr>
          <w:b/>
        </w:rPr>
        <w:t xml:space="preserve">Tulos</w:t>
      </w:r>
    </w:p>
    <w:p>
      <w:r>
        <w:t xml:space="preserve">Manuel Valls</w:t>
      </w:r>
    </w:p>
    <w:p>
      <w:r>
        <w:rPr>
          <w:b/>
        </w:rPr>
        <w:t xml:space="preserve">Esimerkki 4.1820</w:t>
      </w:r>
    </w:p>
    <w:p>
      <w:r>
        <w:t xml:space="preserve">Uuden aallon tiukat päät ovat kuitenkin niin moniulotteisia, ettei mikään ottelupari ole täydellinen. Heillä on nopeutta juosta karkuun linebackerilta. Houston Texans laittoi linjapuolustaja Brian Cushingin Clarkiin 8. marraskuuta, ja Clark nappasi 14 syöttöä, mikä on kolmanneksi eniten vastaanottoja ottelussa tight endiltä liigan historiassa. Nopeutensa ansiosta tight endit ovat nyt enemmän uhkaamaan keskipitkien ja syvien syöttöjen kiinniottoa, mikä tekee heistä suuremman uhan kolmannessa hyökkäyksessä. Clark nappasi 28 syöttöä kolmannessa alhaalla, mikä on neljänneksi eniten liigassa, ja hänen kokonaisvastaanottokeskiarvonsa oli 11,1 jaardia. Gatesilla oli 21 vastaanottoa kolmannella alhaalla, ja hänen keskimääräinen vastaanottonsa kolmannella alhaalla oli 15,5 jaardia. Kaiken kaikkiaan hänellä oli tällä kaudella 18 vähintään 20 jaardin vastaanottoa ja keskimäärin 14,6 jaardia vastaanottoa kohden. Ozzie Newsomella, Cleveland Brownsin Hall of Fame -tight endillä, joka on nykyään Ravensin toimitusjohtaja, oli 13-vuotisen pelaajauransa aikana kolme kautta vähintään 900 jaardia ja hänellä oli kaksi kautta, jolloin hän sai 89 syöttöä. Gates on napannut vähintään 71 syöttöä viidellä kaudellaan seitsemästä ja ylittänyt 900 jaardia viisi kertaa. Clarkin läpimurto tänä vuonna on tosin ollut olosuhteista kiinni. Vuonna 2008 vastaanottavana Marvin Harrisonin haalistamana Clark teki uransa parhaimmillaan 77 vastaanottoa 848 jaardin edestä. Mutta vuonna 2009 Harrisonin ollessa poissa Anthony Gonzalez loukkaantui avausottelussa ja Coltsin työskennellessä kahdella kokemattomalla laitahyökkääjällä Austin Colliella ja Pierre Garconilla Peyton Manning nojasi Clarkiin enemmän kuin koskaan. Colts oli löytänyt Harrisonin korvaajan paljon isommasta ruumiista. "Suurimman osan uraani meillä on ollut ylellisyyttä saada ilmiömäisiä vastaanottimia " Clark sanoi. "Tiedät paikkasi jo varhain. Nyt olen joka puolella takakentällä, slotissa ja laidalla. Kaikkialla paitsi keskikentän alla - se paikka on varattu."</w:t>
      </w:r>
    </w:p>
    <w:p>
      <w:r>
        <w:rPr>
          <w:b/>
        </w:rPr>
        <w:t xml:space="preserve">Tulos</w:t>
      </w:r>
    </w:p>
    <w:p>
      <w:r>
        <w:t xml:space="preserve">Dallas Clark Jason</w:t>
      </w:r>
    </w:p>
    <w:p>
      <w:r>
        <w:rPr>
          <w:b/>
        </w:rPr>
        <w:t xml:space="preserve">Esimerkki 4.1821</w:t>
      </w:r>
    </w:p>
    <w:p>
      <w:r>
        <w:t xml:space="preserve">Oklahoma City Thunderin hyökkääjä Paul George (13) ampuu yli New York Knicksin vartijoiden Tim Hardaway Jr. (3) ja Courtney Leen (5) yli NBA-koripallo-ottelun kolmannella neljänneksellä Oklahoma Cityssä torstaina 19. lokakuuta 2017. Oklahoma City voitti 105-84. (AP Photo/Sue Ogrocki) (Kuva: The Associated Press)OKLAHOMA CITY (AP)- Vain neljä peliä kauden jälkeen Paul George joutuu kohtaamaan joukkueen, jonka hän juuri jätti vähemmän ihanteellisissa olosuhteissa.Offseasonin aikana Georgen leiristä kerrottiin, että hän aikoi tulla vapaaksi agentiksi ensi kauden jälkeen. Pettyneet Pacersit päättivät mieluummin vaihtaa sarjansa kasvot Oklahoma Cityyn kuin pelata kauden tähden kanssa, jolla ei ollut pitkäaikaista tulevaisuutta, eikä ehkä saada mitään vastineeksi.Pacersissa George oli nelinkertainen All-Star ja auttoi Indianan kahdesti itäisen konferenssin finaaleihin. Thunder isännöi Pacersia keskiviikkoiltana. "Se on tunteikasta siitä näkökulmasta, että tämä on organisaatio, jonka kanssa aloitin ja jonka kanssa minulla oli hieno matka ja jonka kanssa vietin seitsemän uskomatonta vuotta", George sanoi. George oli erityisen läheinen Larry Birdin kanssa, joka oli joukkueen puheenjohtaja, kun Pacers teki hänestä 10. varauksen vuoden 2010 draftissa.  George sanoi arvostavansa aikaa, jonka hän vietti Birdin kanssa, joka on eronnut presidentin tehtävästä, mutta on edelleen franchising-joukkueen neuvonantajana." Hänen tarinoita hänen tietämyksensä pelistä puhuminen hänen kanssaan läpi playoff taistelut ja hänen ymmärrystä " George sanoi. "Hän on legenda. Hall of Fame-pelaaja Hall of Fame koko alalla - johtava valmentaja. Se merkitsi paljon nuorena pelaajana, joka tuli tähän liigaan. Olin kiitollinen siitä, että sain puhua hänen kanssaan ja jakaa keskusteluja." Uusi Thunderin hyökkääjä Carmelo Anthony joutui kohtaamaan kauden avausottelussa vanhan joukkueensa New York Knicksin. Hän sanoi, että hän puhui Georgen kanssa preseasonin aikana siitä, että he kohtasivat entiset joukkueensa niin pian. "Jos istun tässä ja sanon, että hän ei ole innoissaan huomisesta pelistä, valehtelisin teille", Anthony sanoi.Thunderin valmentaja Billy Donovan sanoi odottavansa Georgen selviytyvän tilanteesta hyvin. "Olen varma, että hänellä on asioita, joita hän käy läpi, mutta hän on ammattilainen", Donovan sanoi. "Hän hoitaa asiat niin kuin hän näkee parhaaksi. Uskon, että hän pärjää." George 's sopeutuminen on ollut sekalainen pussi toistaiseksi.  Hän tekee keskimäärin 21,3 pistettä, mutta heittää vain 37 prosenttia kentältä.</w:t>
      </w:r>
    </w:p>
    <w:p>
      <w:r>
        <w:rPr>
          <w:b/>
        </w:rPr>
        <w:t xml:space="preserve">Tulos</w:t>
      </w:r>
    </w:p>
    <w:p>
      <w:r>
        <w:t xml:space="preserve">Paul George</w:t>
      </w:r>
    </w:p>
    <w:p>
      <w:r>
        <w:rPr>
          <w:b/>
        </w:rPr>
        <w:t xml:space="preserve">Esimerkki 4.1822</w:t>
      </w:r>
    </w:p>
    <w:p>
      <w:r>
        <w:t xml:space="preserve">Les McKenzie, McKenzieâs Burger Garage -ravintolan omistaja, kertoi KSWO-TV:lle, että hänellä on yleensä ase mukanaan aina, kun hän menee ravintolansa takana Lawtonissa Oklahomassa sijaitsevaan varastoon.Mutta McKenzie kertoi asemalle, että kun hän meni torstaiaamuna varastoon hakemaan tarvikkeita, hän ei ollut aseistettu.- Laskin aseeni tiskille sinä aamuna, hän muisteli KSWO:lle. Seuraavaksi McKenzie huomasi, että jokin painoi hänen selkäänsä - ja siihen liittyi ääni, joka vaati hänen rahojaan ja kännykkäänsä, asema kertoi.Ottiko McKenzie sen vakavasti?Luulin, että se oli yksi työntekijöistäni, joka kiusasi minua, joten sanoin: "Hoidan asian ihan kohta", ravintolan omistaja sanoi KSWO:n mukaan.Hän sanoi: "En pilaile". Minulla on ase. Aion ampua sinut", McKenzie kertoi asemalle. McKenzie kertoi KSWO:lle, ettei hänellä ollut aikaa suunnitella seuraavaa siirtoaan, mutta vaisto näytti toimivan hienosti.Miten McKenzie reagoi, kun hän tiesi, että se oli totta?Sanoin hänelle: "Katsokaa, minulla on rahaa taskussa." Hän sanoi, että hänellä oli rahaa taskussa. Annan sinulle rahaa", McKenzie muisteli asemalle. "Sitten kurkotin taskuuni ja kun tulin takaisin, löin häntä oikealla kädelläni vasempaan päähän ja käännyin ympäri ja löin häntä uudelleen ja löin hänen kätensä maahan." Siinä vaiheessa ravintoloitsija kertoi KSWO:lle, että hän ja hänen pahoinpitelijänsä "alkoivat painia keskenään, ja sain hänet ulos ja pidin häntä alhaalla, kunnes poliisi saapui paikalle".â Ravintolassa ollut työntekijä kuuli pomon huutavan apua ja soitti hätänumeroon, asema kertoi ja lisäsi, että McKenzie sanoi hyökkääjän valehdelleen, että hänellä oli ase, mutta hänellä oli mukanaan 6-tuumainen veitsi.â Se oli kaareva veitsi, joka näytti enemmänkin nylkyveitseltä, peuran nylkyveitseltä tai joltain sellaiselta â McKenzie kertoi KSWO:lle.Mitä McKenzie sanoi siitä, että hänellä ei ollut asetta?âMies on onnekasâ, McKenzie kertoi KSWO:lle hyökkääjästään ja lisäsi, että âJumalalla on toinenkin suunnitelma häntä varten. Siinä kaikki. Hän ei olisi selvinnyt hengissä. Kiitän Jumalaa joka päivä, ettei minun tarvinnut ampua häntä. Olen iloinen, että kaikki päättyi niin kuin päättyi, koska en halua koskaan joutua ampumaan ketään. "Meidän on otettava Lawton takaisin", McKenzie sanoi asemalle. âMe emme voi antaa näiden ihmisten tehdä tätä. Älä anna periksi, jos voit. Ottakaa aikaa ja taistelkaa vastaan, jos voitte.</w:t>
      </w:r>
    </w:p>
    <w:p>
      <w:r>
        <w:rPr>
          <w:b/>
        </w:rPr>
        <w:t xml:space="preserve">Tulos</w:t>
      </w:r>
    </w:p>
    <w:p>
      <w:r>
        <w:t xml:space="preserve">McKenzie</w:t>
      </w:r>
    </w:p>
    <w:p>
      <w:r>
        <w:rPr>
          <w:b/>
        </w:rPr>
        <w:t xml:space="preserve">Esimerkki 4.1823</w:t>
      </w:r>
    </w:p>
    <w:p>
      <w:r>
        <w:t xml:space="preserve">Tammikuussa julkistettu muutos vaikutti olennaisesti LittleThingsin toimintaan, sanoi Gretchen Tibbits, yhtiön toimitusjohtaja ja operatiivinen johtaja, ja tappoi 75 prosenttia sivuston orgaanisesta tavoittavuudesta Digidayn mukaan. âLittleThings tuskin on viimeinen sosiaalinen julkaisija, joka kokee tämän kohtalon. Facebook on edelleen valtava julkaisija-liikenteen lähde, mutta viime vuoden aikana se on jatkuvasti vähentänyt julkaisijoille lähettämänsä liikenteen määrää. Viimeinen naula arkkuun tuli tammikuussa, kun Facebook ilmoitti priorisoivansa käyttäjien postauksia pyrkiessään parantamaan sitoutumista alustalla." LittleThingsin toimitusjohtaja Gretchen Tibbits totesi lausunnossaan: "Olemme pettyneitä. Se on heidän alustansa... Mutta tämän kuun alkuun asti se, mitä teimme, toimi... Minulle oli yhä selvempää, että tämä ei ole johtamisongelma tai ongelma heidän tuottamassaan sisällössä. Ongelma oli se, että koko liiketoimintamallissa ei ollut mitään järkeä siinä, että me vain laittaisimme materiaalia internetiin ja voisimme ansaita sillä elantomme", hän julisti. "Olin vain vihainen, turhautunut ja surullinen siitä, että enää ei voi tehdä siistiä kamaa internetiin ja ansaita sillä elantonsa." "Se ei ole yhtä siistiä kuin internet, joka on suuri kaoottinen tila, joka on täynnä tonneittain itsenäisesti toimivia verkkosivustoja, jotka pystyvät ansaitsemaan elantonsa, koska he tekevät jotain siistiä, jota ihmiset haluavat nähdä", hän totesi lopuksi. âFacebook pyörittää pohjimmiltaan maksuhuijausta, jossa sinun on maksettava heille, jos haluat, että omat fanisi näkevät sisältösi.â â</w:t>
      </w:r>
    </w:p>
    <w:p>
      <w:r>
        <w:rPr>
          <w:b/>
        </w:rPr>
        <w:t xml:space="preserve">Tulos</w:t>
      </w:r>
    </w:p>
    <w:p>
      <w:r>
        <w:t xml:space="preserve">Gretchen Tibbits</w:t>
      </w:r>
    </w:p>
    <w:p>
      <w:r>
        <w:rPr>
          <w:b/>
        </w:rPr>
        <w:t xml:space="preserve">Esimerkki 4.1824</w:t>
      </w:r>
    </w:p>
    <w:p>
      <w:r>
        <w:t xml:space="preserve">Esimerkiksi yksinhuoltajaäidit, jotka saavat elatusapua, eivät useinkaan ymmärrä, että he voivat käyttää kotitalouden päämiehen asemaa. âHän tekee hakemuksen yksinhuoltajana ja menettää paljon rahaaâ, sanoo Michele Cagan, CPA Baltimoressa.Äskettäin naimisiin menneet tai eronneet ihmiset ovat myös erityisen alttiita käyttämään väärää asemaa, mikä johtaa epäonnistuneisiin veroilmoituksiin, liikaa maksettuihin tai liian vähän maksettuihin veroihin ja muuhun päänvaivaan.âEttä ette asu samassa talossa, ei tarkoita, että olette eronneet verotuksen kannaltaâ, hän sanoo. âJos osavaltiossanne on lakisääteinen asumusero, joka ei ole kaikissa osavaltioissa käytössä, se lasketaan avioeroksi verotusta varten, mutta muuten jos olette teknisesti naimisissa 31. joulukuuta, olette naimisissa ja teidän on jätettävä veroilmoitus naimisissa.â Joskus ihmiset päättävät jättää veroilmoituksensa huhtikuun määräajan jälkeen, koska heillä ei ole varaa maksaa verovirastolle sitä, mitä he ovat velkaa. Se on suuri virhe, Cagan sanoo. Hän varoittaa, että myöhässä jättäminen lisää rahahuolia. âErittäin suuret sakot ja rangaistukset tulevat, jos ei jätä veroilmoitusta ajoissa, varsinkin jos on velkaa.â Myöhästymissakot maksavat yleensä 5 prosenttia maksamattomasta verosta jokaista kuukautta kohti, jonka veroilmoitus on myöhässä. Myöhästymissakot ovat 0,5 prosenttia maksamattomasta verosta jokaiselta myöhästymiskuukaudelta. Tämä on vain liittovaltion tasolla, eikä siinä ole mukana korkoja. Pidennyksen hakeminen ei anna lisää maksuaikaa, hän sanoo. Se vain pidentää aikaa, jonka kuluessa veroilmoitus on jätettävä.Veroilmoituksen laatimista ei myöskään kannata viivytellä. âJos tekee ilmoituksen ajoissa, ei tarvitse maksaa ennenaikaisesti. Se on toinen asia, jota ihmiset eivät tiedä", Cagan sanoo. Säännöt siitä, kuka lasketaan huollettavaksi, voivat olla monimutkaisia, mutta yksi asia on selvä: kaksi ihmistä ei voi ilmoittaa samaa henkilöä huollettavaksi. Cagan sanoo, että eronneet pariskunnat sotkevat asian koko ajan. Molemmat vanhemmat ilmoittavat erehdyksessä lapset huollettaviksi tai kumpikaan ei ilmoittaudu.â Ihmiset eivät puhu toisilleen, koska he ovat eroamassa eivätkä halua puhua toisilleen, hän sanoo.Ihmiset käyttävät usein samaa vero-ohjelmaversiota aivan liian kauan, Cagan sanoo. He olettavat, että se, mikä toimi viime vuonna, toimii myös tänä vuonna. Mutta tapahtumat, kuten talon ostaminen, lapsen saaminen tai naimisiinmeno, voivat aiheuttaa monimutkaisempia verotustilanteita, hän sanoo.</w:t>
      </w:r>
    </w:p>
    <w:p>
      <w:r>
        <w:rPr>
          <w:b/>
        </w:rPr>
        <w:t xml:space="preserve">Tulos</w:t>
      </w:r>
    </w:p>
    <w:p>
      <w:r>
        <w:t xml:space="preserve">Michele Cagan</w:t>
      </w:r>
    </w:p>
    <w:p>
      <w:r>
        <w:rPr>
          <w:b/>
        </w:rPr>
        <w:t xml:space="preserve">Esimerkki 4.1825</w:t>
      </w:r>
    </w:p>
    <w:p>
      <w:r>
        <w:t xml:space="preserve">Trumpin hallinto on kertonut lainsäätäjille haluavansa 18 miljardia dollaria seuraavan vuosikymmenen aikana Meksikon rajamuurin alkuvaiheen rakentamista varten ja esittänyt ensimmäistä kertaa yksityiskohtaisen rahoitussuunnitelman presidentin kampanjalupaukselle. "Presidentti [Donald] Trump on sanonut, että hän saattaa tarvita kunnon hallituksen sulkemisen saadakseen muurinsa. Tällä vaatimuksellaan hän näyttää olevan menossa siihen suuntaan", sanoi senaatin oikeuskomitean maahanmuuttoa käsittelevän alakomitean johtava demokraatti Dick Durbin Illinoisista.Vaikka Trump pyrki ehdokkaaksi lupaamalla, että Meksiko maksaisi rajamuurin, menosuunnitelma osoittaa, että amerikkalaiset veronmaksajat rahoittaisivat sen ainakin lähitulevaisuudessa. Trump on sanonut demokraateille, ettei hän ole halukas pääsemään sopimukseen, elleivät he rahoita muun muassa hänen muurisuunnitelmaansa, mutta CBP:n asiakirja on ensimmäinen kerta, kun hänen hallintonsa on hahmotellut, mitä se voisi maksaa.Demokraatit ovat toistuvasti sanoneet, etteivät he maksa muuria. Vaikka CBP:n pyyntö ei merkitsisikään dramaattista lisäystä nykyisiin rajamenoihin verrattuna, se merkitsisi pitkäaikaista sitoutumista fyysiseen rakenteeseen, jota Trump voisi pitää poliittisena pokaalina." Trump voi käydä shutdown-taistelua typerästä muuristaan, joka miellyttää hänen tukikohtansa nativisteja, tai hän voi tehdä läpimurron, joka yhdistää Dream Actin ja rajaturvallisuuden, jotta hän voi kehuskella tehneensä jotain, mitä Obama ei saanut aikaan.  Hän ei voi saada molempia", sanoi Frank Sharry, maahanmuuttajien oikeuksia ajavan America's Voice -järjestön toiminnanjohtaja. "Tämä Valkoisen talon liike ei lupaa hyvää." Trump on sanonut, että hän saattaa matkustaa San Diegoon tarkastamaan prototyypit, jotka ovat korkeudeltaan 18-30 metriä ja joissa yhdistyvät erilaiset läpinäkyvät teräspalkit, betonilaatat ja metallipiikit.</w:t>
      </w:r>
    </w:p>
    <w:p>
      <w:r>
        <w:rPr>
          <w:b/>
        </w:rPr>
        <w:t xml:space="preserve">Tulos</w:t>
      </w:r>
    </w:p>
    <w:p>
      <w:r>
        <w:t xml:space="preserve">Donald!] Trump</w:t>
      </w:r>
    </w:p>
    <w:p>
      <w:r>
        <w:rPr>
          <w:b/>
        </w:rPr>
        <w:t xml:space="preserve">Tulos</w:t>
      </w:r>
    </w:p>
    <w:p>
      <w:r>
        <w:t xml:space="preserve">Trump</w:t>
      </w:r>
    </w:p>
    <w:p>
      <w:r>
        <w:rPr>
          <w:b/>
        </w:rPr>
        <w:t xml:space="preserve">Esimerkki 4.1826</w:t>
      </w:r>
    </w:p>
    <w:p>
      <w:r>
        <w:t xml:space="preserve">Mississippin entinen kuvernööri Haley Barbour pidätettiin ladattu käsiase salkussaan, kun hän kulki lentokentän turvatarkastuspisteen läpi tammikuun alussa. (Kuva: Jack Gruber USA TODAY)JACKSON Miss. Mississippin entinen kuvernööri Haley Barbour sanoi maksavansa sakkoa, kun hänet pidätettiin ladattu käsiase salkussaan, kun hän meni lentokentän turvatarkastuspisteen läpi tammikuun alussa. Barbour - republikaanien kansalliskomitean puheenjohtaja 1990-luvun puolivälissä ja kuvernööri vuosina 2004-12 - kertoi Associated Pressille tiistaina yrittäneensä nousta lennolle 2. tammikuuta Jacksonista Washingtoniin. Hän sanoi unohtaneensa, että hänellä oli mukanaan ase, jonka hän oli laittanut salkkuunsa sen jälkeen, kun avustaja oli vienyt sen hänen autostaan muutamaa päivää aiemmin.Barbour 70, joka asuu Mississippissä ja matkustaa usein maan pääkaupunkiin lobbarin työnsä vuoksi, sanoi: "Tämä oli hajamielisyyttä, eikä se ollut kenenkään muun kuin minun syytäni." TSA ei julkaissut matkustajan nimeä, mutta Farbstein vahvisti, että kyseessä oli entinen kuvernööri, ja Barbour vahvisti AP:lle, että hän oli kyseinen matkustaja. Barbour sanoi, ettei hän kiistänyt Farbsteinin käyttämää sanaa "pidättäminen", vaikka hän sanoi, ettei häneen laitettu käsirautoja eikä hänestä otettu rikoskuvaa.  Barbour kuvaili TSA:n virkailijoita ja lentokentän poliiseja "erittäin mukaviksi ja ammattimaisiksi". "He tekivät juuri niin kuin heidän olisi pitänytkin tehdä, eli kohtelivat minua kuin ketä tahansa muuta", Barbour sanoi. Barbour sanoi, että ase takavarikoitiin, ja hän nousi sitten Washingtoniin menevälle lennolleen. "Ensi kerralla olen tarkempi ottamaan tavaroita salkustani", hän sanoi.</w:t>
      </w:r>
    </w:p>
    <w:p>
      <w:r>
        <w:rPr>
          <w:b/>
        </w:rPr>
        <w:t xml:space="preserve">Tulos</w:t>
      </w:r>
    </w:p>
    <w:p>
      <w:r>
        <w:t xml:space="preserve">Haley Barbour</w:t>
      </w:r>
    </w:p>
    <w:p>
      <w:r>
        <w:rPr>
          <w:b/>
        </w:rPr>
        <w:t xml:space="preserve">Esimerkki 4.1827</w:t>
      </w:r>
    </w:p>
    <w:p>
      <w:r>
        <w:t xml:space="preserve">Näyttelijä Ellen Barkin keskeytti murtovarkaan, joka murtautui hänen Greenwich Village -kotiinsa keskiviikkona.New Yorkin poliisilaitoksen edustaja vahvisti asian ABC Newsille.Viranomaisten mukaan näyttelijä kuuli yläkerrasta ääntä noin kello 6.45. Hän näki epäillyn, jota hän kuvaili parikymppiseksi hansikkaalla varustetuksi latinalaisamerikkalaiseksi mieheksi parvekkeen ovea vasten.Poliisin mukaan Ellen Barkin tarttui oveen sulkeakseen sen, jolloin varas hyppäsi paloportaalle ja pakeni. Barkinin edustaja ei heti vastannut ABC Newsin kommenttipyyntöön, mutta näyttelijä 63 on twiitannut tapauksesta. "Ensivasteet olivat loistavia täällä 70 sekunnissa! odottelen yhä etsiviä... on kulunut vain 4 tuntia", hän kirjoitti NYPD:n poliisipäällikölle James Byrnelle suunnatussa twiitissä. "Sydämeni särkyy toisen päivän vuoksi, joka tulee elämään häpeällisesti, mutta rikollisuus jatkuu edelleen... talossani." @NYPDByrne ...vain koska u on lasteni isän koko nimi....ensivastetoimijat olivat loistavia täällä 70 sekunnissa! odottelen yhä etsiviä... on kulunut vasta 4 tuntia - Ellen Barkin (@EllenBarkin) 1. marraskuuta 2017</w:t>
      </w:r>
    </w:p>
    <w:p>
      <w:r>
        <w:rPr>
          <w:b/>
        </w:rPr>
        <w:t xml:space="preserve">Tulos</w:t>
      </w:r>
    </w:p>
    <w:p>
      <w:r>
        <w:t xml:space="preserve">Ellen Barkin</w:t>
      </w:r>
    </w:p>
    <w:p>
      <w:r>
        <w:rPr>
          <w:b/>
        </w:rPr>
        <w:t xml:space="preserve">Esimerkki 4.1828</w:t>
      </w:r>
    </w:p>
    <w:p>
      <w:r>
        <w:t xml:space="preserve">Oikeusasiantuntijat sanovat, että oikeusjuttuja voidaan nostaa vain kahdessa tapauksessa:  Kelleyn kuolinpesä ja ilmavoimat. Kelleyn omaisuuden periminen olisi helppo oikeudellinen voitto. Se johtaisi kuitenkin todennäköisesti korkeintaan muutaman sadan dollarin korvauksiin jokaiselle perheelle, jonka läheinen kuoli tai haavoittui.Kiistanaiheena olisi Devin Patrick Kellyn ostama Ruger AR-15, jota käytettiin iskussa. Ilmavoimat ei ilmoittanut hänen vuonna 2012 sotaoikeuteen tuomitsemistaan vaimonsa ja tämän lapsen pahoinpitelystä liittovaltion tietokantaan, jota käytetään aseiden ostajien taustatarkastuksiin. Jos tämä tuomio olisi merkitty tietokantaan Pentagonin sääntöjen mukaisesti, Kelleyn laillinen aseostos olisi evätty. Kelley, joka työskenteli logistiikkatehtävissä Hollomanin ilmavoimien tukikohdassa New Mexicossa vuodesta 2010 alkaen, sai 12 kuukautta vankeutta, jota seurasi huonon käytöksen aiheuttama kotiutus vuonna 2014.Hallituksen asianajajien olisi myönnettävä, että ilmavoimien virhe helpotti Kelleyn aseiden ostamista. He väittäisivät kuitenkin lähes varmasti oikeudessa, että minkä tahansa merkityksellisen syy-seuraus-määritelmän mukaan Kelley aiheutti kuolemantapaukset ja kantaa yksin vastuun murhista.</w:t>
      </w:r>
    </w:p>
    <w:p>
      <w:r>
        <w:rPr>
          <w:b/>
        </w:rPr>
        <w:t xml:space="preserve">Tulos</w:t>
      </w:r>
    </w:p>
    <w:p>
      <w:r>
        <w:t xml:space="preserve">Kelley</w:t>
      </w:r>
    </w:p>
    <w:p>
      <w:r>
        <w:rPr>
          <w:b/>
        </w:rPr>
        <w:t xml:space="preserve">Esimerkki 4.1829</w:t>
      </w:r>
    </w:p>
    <w:p>
      <w:r>
        <w:t xml:space="preserve">Michael Flynn on tiettävästi huolissaan siitä, että hänen poikansa Michael Flynn Jr. voi joutua Robert Muellerin Venäjä-tutkinnan kohteeksi. Nuorempi Flynn työskenteli tiiviisti isänsä kanssa tämän salassa pidettävien yhteydenottojen aikana Venäjän ja Turkin kanssa. Entinen kansallisen turvallisuuden neuvonantaja Michael Flynn on tiettävästi huolissaan siitä, että hänen poikansa Michael Flynn Jr. voi joutua erityisneuvonantaja Robert Muellerin Venäjä-tutkinnan kohteeksi.CNN:n useisiin lähteisiin vetoavan raportin mukaan Flynnin huoli voi muokata tapaa, jolla hän reagoi Muellerin tutkimukseen, jolla pyritään selvittämään, tekikö presidentti Donald Trumpin kampanja yhteistyötä Venäjän kanssa kallistuakseen vuoden 2016 vaaleissa Trumpin eduksi.  Myös Flynnin vaimo Lori on huolissaan poikansa mahdollisesta oikeudellisesta altistumisesta, raportissa sanottiin." Muellerilla on jo tarpeeksi todisteita nostamaan syytteet molempia Flynnejä vastaan NBC Newsin sunnuntaisen raportin mukaan. Todisteet liittyvät vanhemman Flynnin julkistamattomiin lobbausponnisteluihin erään liikemiehen hyväksi, jolla on yhteyksiä Turkin hallitukseen vuonna 2016, kun hän oli myös Trumpin kampanjan neuvonantaja. Flynn Jr. oli isänsä esikuntapäällikkönä ja näyttää työskennelleen tiiviisti tämän kanssa lobbaushommissa. Joidenkin oikeusasiantuntijoiden mukaan Muellerin keskittyminen nuorempaan Flynniin saattaa olla yritys pakottaa hänen isänsä yhteistyöhön tutkinnan kanssa. tutkijat tutkivat myös Flynnin väitettyä osallistumista neuvotteluihin Pennsylvaniassa maanpaossa asuvan turkkilaisen papiston luovuttamisesta Turkille.  Flynn on kiistänyt tiedottajansa välityksellä, että näitä keskusteluja olisi käyty. Flynn erosi Valkoisen talon virastaan helmikuussa sen jälkeen, kun kävi ilmi, että hän johti varapresidentti Mike Penceä harhaan yhteydenpidostaan venäläisten virkamiesten kanssa.On epäselvää, aikooko Mueller nostaa syytteet joko Flynniä vastaan. Sillä välin Flynn Jr. pitää yllä optimistista rintamaa kertomalla kriitikoilleen Twitterissä: "Pettymys kasvoillanne, kun en joudu vankilaan, on kaiken ahdistelunne arvoinen".</w:t>
      </w:r>
    </w:p>
    <w:p>
      <w:r>
        <w:rPr>
          <w:b/>
        </w:rPr>
        <w:t xml:space="preserve">Tulos</w:t>
      </w:r>
    </w:p>
    <w:p>
      <w:r>
        <w:t xml:space="preserve">Michael Flynn Jr.</w:t>
      </w:r>
    </w:p>
    <w:p>
      <w:r>
        <w:rPr>
          <w:b/>
        </w:rPr>
        <w:t xml:space="preserve">Esimerkki 4.1830</w:t>
      </w:r>
    </w:p>
    <w:p>
      <w:r>
        <w:t xml:space="preserve">Breitbart Newsille on toimitettu yksinoikeudella ennakkokatselu ja ote Corey Lewandowskin ja David Bossien uudesta kirjasta Let Trump Be Trump, jonka on julkaissut Center Street ja joka on saatavilla 5. joulukuuta 2017.Kirjasta Let Trump Be Trump:â Haluan sinun tietävän, että minulla on maailman parhaat ilmavoimatâ Trump aloitti ilman kehotusta Coreyn ensimmäisessä tapaamisessa ehdokkaan kanssa. âMinulla on 757, minulla on Citation X. Ja minulla on kolme helikopteria.â Corey istui siinä puoliksi hymyillen eikä oikein tiennyt, miten vastata.Kun Donald Trump listasi Coreyn työhaastattelussa lentokoneet, joita hänellä oli, Corey kohautti olkapäitään satunnaisena kerskailuna. Mutta Trump ei kerskunut.  Hän osoitti, millaista sotilaskalustoa hänellä oli tulevaa sotaa varten. Ehdokkaalla, jolla on suihkukone, on valtava etu kilpailijoihin nähden, joilla ei ole sellaista. Ehdokasta, jolla oli ilmavoimat, oli vaikea voittaa. kun Trumpin kanssa lensi, lensi ensimmäisessä luokassa kymmenkertaisesti. Paitsi silloin, kun tuli aika syödä. kun Dave kertoi vaimolleen Susanille ensimmäisen kerran, että hän oli menossa Trump Force One -lentokoneeseen, tämä pyysi häntä ottamaan kuvia siitä, mitä hänelle tarjoiltiin koneessa syötäväksi. Hän oli lukenut jostain, että herra Trumpilla oli henkilökohtainen kokki, joka matkusti hänen kanssaan. Kun lennolla tuli päivällinen, Dave otti esiin BlackBerrynsä ja otti kuvan McDonaldâsin hampurilaispussista ja avaamattomasta Oreo-keksipaketista ja lähetti sen sähköpostitse Susanille.Trump Force Onessa oli neljä suurta ruokaryhmää: McDonaldâs Kentucky Fried Chicken -pizzaa ja Diet Coca-Colaa. Oli myös apuryhmiä, kuten Vienna Fingers ja ennen boikottia (sen jälkeen Hydrox) kaikkialla läsnä oleva Oreo. Syy siihen, että Oreo-pakkaus oli avaamaton, oli se, että herra Trump ei koskaan söisi aiemmin avatusta pakkauksesta. Jos olet nähnyt Seinfeldin jakson, jossa George kastaa sipsiään kahdesti, sinulla on melko hyvä käsitys pomon perusteluista. Keksipakkaukset sekä pienet, matkustajakoneen kokoiset pussit rinkeleitä ja perunalastuja täyttivät lentokoneen kaapit. Armeija saattaa marssia vatsallaan, mutta Trumpin tiimi lensi roskaruoalla. Ja noiden välipalojen piti pitää meidät elossa pitkien lentojen ja vielä pidempien päivien aikana. ehdokas söi tuskin koskaan lounasta ja päivällisen vasta päivän viimeisen tapahtuman jälkeen. Olimme suihkukoneessa tai tien päällä seitsemästä tai kahdeksasta aamulla ja teimme kuinka monta pysähdystä tahansa, ja viimeisen pysähdyksen jälkeen, ehkä yhdeksän maissa illalla, Trump taputti käsiään ja sanoi: "Syödään!" Ruoan piti olla kuumaa ja valmista hänelle. Joskus, varsinkin kun hän oli tyytyväinen esitykseensä tilaisuudessa tai tapahtumassa, hän sanoi: "Ansaitsenko mielestäsi tänään mallasjuoman?". Kaupunkilaispoika Trump varttui juoden maltaita, joten hän kutsui sitä aina pirtelöksi. Kutsuipa sitä miksi tahansa, sen on parasta olla siellä ja sen on parasta olla paksua.Kun matkustat ilmassa pomon kanssa, opit myös melko nopeasti pitämään Elton Johnista.  Donald Trump pitää todella paljon Elton Johnista. Anthony âthe Moochâ Scaramucci joutui kaikenlaiseen liemeen - mikä ei ole hänelle lainkaan vieras asema - kun hän kertoi haastattelijalle, että Elton John soittaisi presidentti Trumpin virkaanastujaisissa. Se oli ollut Moochin toiveajattelua, luultavasti siksi, että hän oli ollut lentokoneessa, kun pomo soitti âTiny Dancerâ tai âRocket Manâ niin kovaa kuin konserttitason kaiuttimista saattoi kuulla. Kun pomo laittoi Eltonin soimaan, et kuullut ajatuksiasi. Musiikki on niin kovaa, että aivot raksuttavat.</w:t>
      </w:r>
    </w:p>
    <w:p>
      <w:r>
        <w:rPr>
          <w:b/>
        </w:rPr>
        <w:t xml:space="preserve">Tulos</w:t>
      </w:r>
    </w:p>
    <w:p>
      <w:r>
        <w:t xml:space="preserve">Trump Be Trump</w:t>
      </w:r>
    </w:p>
    <w:p>
      <w:r>
        <w:rPr>
          <w:b/>
        </w:rPr>
        <w:t xml:space="preserve">Tulos</w:t>
      </w:r>
    </w:p>
    <w:p>
      <w:r>
        <w:t xml:space="preserve">Trump</w:t>
      </w:r>
    </w:p>
    <w:p>
      <w:r>
        <w:rPr>
          <w:b/>
        </w:rPr>
        <w:t xml:space="preserve">Esimerkki 4.1831</w:t>
      </w:r>
    </w:p>
    <w:p>
      <w:r>
        <w:t xml:space="preserve">Sisäministeri Ryan Zinke kehotti tiistaina presidentti Trumpia supistamaan yhteensä neljää kansallista monumenttia ja muuttamaan kuuden muun maa- ja merialueen hallintotapaa, mikä on perusteellinen uudistus siinä, miten suojelualueita ylläpidetään Yhdysvalloissa. Zinken loppuraportti ilmestyy päivä sen jälkeen, kun Trump oli allekirjoittanut Utahissa julistukset, joilla supistettiin kahta massiivista kansallista muistomerkkiä - Bears Earsia 85 prosentilla ja Grand Staircase-Escalantea 46 prosentilla. Presidentti oli huhtikuussa määrännyt Zinken tarkistamaan 27 kansallista muistomerkkiä, jotka on perustettu vuodesta 1996 lähtien Antiquities Act -lain nojalla, joka antaa presidentille laajat valtuudet suojella uhanalaisia liittovaltion maita ja vesistöjä. Utahin kohteiden lisäksi Zinke kannattaa Nevadan Gold Butten ja Oregonin Cascade-Siskiyoun leikkaamista, vaikka tarkat vähennykset ovat vielä määrittelemättä.  Hän myös tarkistaisi näiden ja muiden alueiden julistuksia selventääkseen, että laiduntamisen, moottorikäyttöisten ajoneuvojen käytön ja kaupallisen kalastuksen kaltaiset toiminnot pitäisi sallia. â Antiquities Act on aikojen kuluessa tehnyt suuria asioita maamme hyväksi, ja se on suojellut joitakin suurimmista aarteistamme â Zinke sanoi puhelimessa toimittajien kanssa. Hän sanoi, että sen valtaa on kuitenkin käytetty väärin, kun muistomerkkejä on nimetty paljon kauemmaksi kuin mitä niiden tarkoituksena oli suojella. Zinke kritisoi liittovaltion aiempaa toimintaa, jolla pysäytettiin moottorikäyttöisten ajoneuvojen liikenne Cascade-Siskiyoussa, kunnes liikennesuunnitelma saataisiin valmiiksi, ja väitti, että se haittasi paikallisten hiihtäjien kykyä ylläpitää latuja. "Sen olisi pitänyt olla toisinpäin", hän sanoi.Zinke suositteli useiden kohteiden osalta monumenttien julistuksen kielen muuttamista, jotta varmistetaan, että laiduntamisen, metsästyksen ja kalastuksen kaltaiset toiminnot voivat jatkua. Vaikka nämä käytännöt jatkuvat usein presidentin tekemän nimityksen jälkeenkin, Zinke sanoi haluavansa tehdä tämän laillisuuden selväksi, koska karjankasvattajat ovat tunteneet itsensä syrjäytetyiksi ja pelkäävät joutuvansa vastaisuudessa kohtaamaan rajoituksia.Uuden Meksikon kansallisten muistomerkkien tapauksessa Zinke sanoi kuunnelleensa osavaltion kahta demokraattista senaattoria ja muita kuunnellessaan, kun hän päätti olla muuttamatta niiden rajoja. Silti hän halusi varmistaa, että "julistus suojelee pitkäaikaista laiduntamista [osissa] näistä monumenteista" ja että Organ Mountain-Desert Peaksin hallinnointi ei häiritse Yhdysvaltojen tulli- ja rajavalvontatoimia alueella.Senaattori Martin Heinrich ei uskonut selitystä. Hän moitti Zinkeä lausunnossaan, jossa hän sanoi, että "raportti perustuu kuulopuheisiin ja virheellisiin tietoihin" ja että ministeri ja Trump "ovat kääntäneet korvansa kuuroille korville ylivoimaiselle yksimielisyydelle New Mexicon suojeluperinnön suojelemisesta". Oregonin oikeusministeri Ellen Rosenblum varoitti Zinkeä heinäkuussa lähettämässään kirjeessä, että osavaltio on "valmis ryhtymään asianmukaisiin oikeustoimiin", jos Trump peruuttaa Cascade-Siskiyoun muistomerkin tai pienentää sen kokoa.Sisäasiainministeriö sai yli 2,5 miljoonaa kommenttia arvioinnista, ja niissä sanottiin "ylivoimaisesti", että kaikkien muistomerkkien pitäisi säilyä ennallaan, Zinke kirjoitti raportissaan. Hän kuitenkin selitti, että äärimmäinen kallistuminen johtui â useiden ryhmien järjestämästä, hyvin organisoidusta kansallisesta kampanjasta.â En anna periksi yleisön painostukselle, Zinke sanoi tiistaina. Lopullinen asiakirja on lähes identtinen luonnoksen kanssa, jonka Zinke toimitti Valkoiselle talolle kesällä, ja suuri osa siitä on epämääräistä. Se näyttää esimerkiksi avaavan oven kaupalliselle kalastukselle kolmessa merimuistomerkissä, joissa tämä käytäntö on joko poistumassa vaiheittain tai jo kielletty. Raportissa vaaditaan kuitenkin, että kohteiden julistuksia on muutettava, jotta alueelliset neuvostot voivat tehdä kalastuksenhoitopäätöksiä Magnuson-Stevensin kalastuksen säilyttämistä ja hoitoa koskevan lain mukaisesti.Zinke viimeisteli myös suosituksensa kolmen uuden kansallisen muistomerkin perustamisesta: Kentuckyn Camp Nelsoniin, joka on afroamerikkalaisten sotilaiden sisällissodan aikainen harjoituspaikka, Medgar Eversin kotiin Jacksonissa Mississippissä, ja Medgar Eversin kotitaloon.ja Badger-Two Medicine -alueelle kotiosavaltiossaan Montanassa.Ministeri Zinke sanoi olevansa "melko varma", että Trump hyväksyy kaikki hänen suosituksensa, ja hän aikoo tiedottaa hänelle "useita kertoja" tulevina viikkoina saadakseen Trumpin hyväksynnän.  Zinke torjui myös ajatuksen siitä, että kaikki nämä muutokset olemassa oleviin monumentteihin merkitsisivät liittovaltion maa-alueiden hallinnan luovuttamista, ja luonnehti tällaista kritiikkiä "häpeälliseksi valheeksi ja valheeksi". Talon luonnonvaravaliokunnan puheenjohtaja Rob Bishop (R-Utah) kehui Zinkeä tiistaina siitä, että hän "kuuntelee paikallistason ihmisiä" ja Trumpia siitä, että hän "osoittaa todellista rohkeutta hyvin rahoitettuja oikeuskäsittelykoneistoja vastaan".</w:t>
      </w:r>
    </w:p>
    <w:p>
      <w:r>
        <w:rPr>
          <w:b/>
        </w:rPr>
        <w:t xml:space="preserve">Tulos</w:t>
      </w:r>
    </w:p>
    <w:p>
      <w:r>
        <w:t xml:space="preserve">Ryan Zinke</w:t>
      </w:r>
    </w:p>
    <w:p>
      <w:r>
        <w:rPr>
          <w:b/>
        </w:rPr>
        <w:t xml:space="preserve">Esimerkki 4.1832</w:t>
      </w:r>
    </w:p>
    <w:p>
      <w:r>
        <w:t xml:space="preserve">Ilja Kovalchuk liittyi New Jersey Devils "kokoonpanolla sunnuntaina yhden yön jälkeen hän oli penkillä valmentaja John MacLean julkistamattomasta syystä. Devilsin kanssa 15-vuotisen sopimuksen ensimmäisenä vuonna 100 miljoonaa dollaria maksava hyökkääjä tapasi tiedotusvälineet ennen kuin New Jersey kohtasi New York Rangersin. Kovalchuk ei antanut tietoa siitä, miksi hän joutui jättämään lauantain kotiottelun Buffaloa vastaan väliin. Kovaltshuk sanoi, että penkitys oli MacLeanin päätös ja syy siihen pysyy hänen ja valmentajan välisenä. "Olen vain pelaaja ja aion vain näyttää tänään ja pelata " Kovalchuk sanoi. "Haluan olla jäällä. Se on tärkein asia. Aion olla tänä iltana. Olen innoissani olla takaisin ja olla joukkueen kanssa taas. " "Se oli kova, koska rakastan peliä niin paljon " Kovalchuk sanoi. "Se on luultavasti pahinta, kun katsot joukkueesi erityisesti menettää." Kovalchuk sanoi, että tämä ei ollut ensimmäinen kerta, kun hänet pidettiin pois pelistä terveenä naarmuuntuneena. "Kauan sitten, mutta sitä on tapahtunut ennenkin. Se ei ollut uutta minulle " hän sanoi. Toista päivää peräkkäin MacLean kieltäytyi sanomasta, mikä johti penkitykseen. Hän toisti pitävänsä kiinni päätöksestään jättää dynaaminen maalintekijä pois, vaikka joukkue on kamppaillut valmentajan tulokaskaudella. Oli ongelma mikä tahansa, MacLean sanoi sen olevan täysin ratkaistu hänen ja Kovalchukin välillä. MacLean tai Kovalchuk eivät suostuneet kertomaan, jäikö tähtipelaaja pois joukkueen kokouksesta. "Asia on ohi " MacLean sanoi. "Se on sisäinen asia. Me molemmat tiedämme ja tänään valmistaudumme Rangers-peliin. " Hän pelaa ja toivottavasti pelaa paljon ja haudata joitakin suuria mahdollisuuksia hän on saanut. Hänet laitetaan rooliin, jota käytetään parhaan kykynsä mukaan. "Kovalchuk. Kumpikaan MacLean tai Kovalchuk ei sano, jos tähtipelaaja jäi pois joukkueen kokouksesta.</w:t>
      </w:r>
    </w:p>
    <w:p>
      <w:r>
        <w:rPr>
          <w:b/>
        </w:rPr>
        <w:t xml:space="preserve">Tulos</w:t>
      </w:r>
    </w:p>
    <w:p>
      <w:r>
        <w:t xml:space="preserve">Ilja Kovaltshuk</w:t>
      </w:r>
    </w:p>
    <w:p>
      <w:r>
        <w:rPr>
          <w:b/>
        </w:rPr>
        <w:t xml:space="preserve">Esimerkki 4.1833</w:t>
      </w:r>
    </w:p>
    <w:p>
      <w:r>
        <w:t xml:space="preserve">NATIONAL HARBOR MD â Kansallisesti syndikoitu radiosupertähti Mark Levin liittyi SiriusXM-juontajiin Matt Boyleen ja Amanda Houseen CPAC:ssa Breitbart Newsin lauantaina ylistämässä presidentti Donald Trumpin toimia konservatismin edistämiseksi ja antamassa räjähdysherkkiä lausuntoja Vasemmisto-Obamasta ja hänen hallinnostaan median aseista ja demokraattien suunnitelmista asettaa presidentti syytteeseen. Levin puhui tuhansille konservatiiveille, jotka kokoontuivat hieman maan pääkaupungin ulkopuolelle konservatiivisen liikkeen vuosittaiseen pyhiinvaellukseen. Boyle ja House olivat suorassa lähetyksessä CPAC:sta, kun "Suuri" istui heidän kanssaan alas pohtimaan presidentti Trumpin perjantaista puhetta konferenssissa ja Trumpin hallinnon ensimmäistä vuotta. "Tämä presidentti on niin erilainen", Levin aloitti. "Hän heitti kirjallisen puheen pois ja sanoi: "Anna minun puhua kanssasi." "Hän on yhteydessä ihmisiin yksilöllisesti", entinen Reaganin hallinnon vanhempi avustaja jatkoi ja teki presidentistä huomion, että "hän puhuu kuin tavallinen ihminen", toisin kuin kiillotettu poliitikko, jolla on tiimi käsittelijöitä".Boyle ja House, jotka ovat Breitbart Newsin poliittinen päätoimittaja ja varapoliittinen päätoimittaja, pyysivät Leviniä avaamaan ajatuksiaan siitä, miten presidentin toimet sopivat yhteen konservatiivien prioriteettien kanssa, kun otetaan huomioon Levinin sukutaulu ja ansaittu maine yhtenä perustuslaillisen konservatismin tärkeimmistä puolustajista. Levin omistaa suuren osan ajasta erittäin menestyksekkäässä radio-ohjelmassaan sellaisten virkamiesten vastuuseen saattamiselle, jotka poikkeavat konservatiivisista prioriteeteista. "Minulle sopii hyvin", Levin kommentoi Boylelle ja Houselle, "koska lopputulos on se, jolla on väliä." Ei ole mikään salaisuus, että Levin ei ole kaikesta samaa mieltä presidentti Trumpin kanssa. âMutta en minäkään ollut kaikesta samaa mieltä Reaganin kanssaâ Levin totesi, että vertailu on huomionarvoinen, koska Levin kunnioittaa suunnattomasti 40. presidenttiä, jonka alaisuudessa hän palveli. Levin Boyle ja House siirtyivät sitten kuumiin kysymyksiin, jotka hallitsevat tällä hetkellä otsikoita, ja selittivät, mitä näiden tarinoiden takana on. âJos demokraatit saavat edustajainhuoneen, he aikovat nostaa syytteen tätä presidenttiä vastaan kumotakseen vaalituloksen â Levin väitti. âHe ovat tehneet tätä hiljaista vallankaappausta siitä päivästä lähtien, kun hänet valittiin. He ovat raivoissaan siitä, että hän on Yhdysvaltain presidentti.â Levin kutsui erikoisoikeusasiamies Robert Muelleria "paskiaiseksi" ja vertasi Muellerin tutkintaa "mafiaoperaatioon".â "Tämä on groteski oikeusmurha", Levin vaatii. Levin sanoi, että hän huomasi kaavan, joka perustuu hänen kokemukseensa oikeusministeriön huippuvirkamiehenä.  Hän muisteli vuoden 2016 vaalien aikana hetkeä, jolloin hän totesi, että "meillä on Trump Worldin kotimaan tarkkailu". Levin vaatii, että kyseessä oli "poliittinen kotimaan tarkkailu" ja että monien hahmojen Obaman Valkoisesta talosta Obaman ja Lynchin oikeusministeriön huippuvirkamiehiin ja FBI:n johtajiin on täytynyt tietää siitä, kun sitä tapahtui. "Perustuslain vastaiset, edistykselliset vasemmistolaiset" ovat kovan luokan vasemmistolaisia, jotka haluavat napata presidentti Trumpin, ja koko konservatiivinen ohjelma vaarantuu, jos presidentin vihamiehet onnistuvat, Levin varoitti.</w:t>
      </w:r>
    </w:p>
    <w:p>
      <w:r>
        <w:rPr>
          <w:b/>
        </w:rPr>
        <w:t xml:space="preserve">Tulos</w:t>
      </w:r>
    </w:p>
    <w:p>
      <w:r>
        <w:t xml:space="preserve">Mark Levin purkaa</w:t>
      </w:r>
    </w:p>
    <w:p>
      <w:r>
        <w:rPr>
          <w:b/>
        </w:rPr>
        <w:t xml:space="preserve">Tulos</w:t>
      </w:r>
    </w:p>
    <w:p>
      <w:r>
        <w:t xml:space="preserve">Mark</w:t>
      </w:r>
    </w:p>
    <w:p>
      <w:r>
        <w:rPr>
          <w:b/>
        </w:rPr>
        <w:t xml:space="preserve">Esimerkki 4.1834</w:t>
      </w:r>
    </w:p>
    <w:p>
      <w:r>
        <w:t xml:space="preserve">Kun esi-isäni purjehti Mayflowerilla, eurooppalaiset olivat vierailleet Uudessa Englannissa jo yli sadan vuoden ajan. Englantilaiset, ranskalaiset, italialaiset, espanjalaiset ja portugalilaiset merenkulkijat kulkivat säännöllisesti rannikolla käyden kauppaa, mitä saivat, ja toisinaan sieppasivat asukkaita orjiksi. Eurooppalaisten näkemä Uusi Englanti oli tiheästi asuttu ja hyvin puolustettu. Vuosina 1605 ja 1606 Samuel de Champlain vieraili Cape Codissa toivoen voivansa perustaa ranskalaisten tukikohdan.  Hän luopui ajatuksesta. Siellä asui jo liian paljon ihmisiä. Vuotta myöhemmin Sir Ferdinando Gorges - nimestään huolimatta brittiläinen - yritti perustaa englantilaisen yhteisön Etelä-Maineen. Siellä oli enemmän perustajia kuin Plymouthissa, ja se näyttää olleen paremmin organisoitu. Kun siirtolaiset kohtasivat lukuisia hyvin aseistettuja paikallisia intiaaneja, he luopuivat hankkeesta kuukausien kuluessa. Plymouthin intiaanit olisivat varmasti olleet yhtä suuri este esi-isälleni ja hänen rähjäiselle retkikunnalleen, ellei tauti olisi puuttunut asiaan. Tällaisten tarinoiden edessä historioitsijat ovat jo pitkään pohtineet, kuinka monta ihmistä Amerikassa asui kontaktin aikaan. William Denevan on kirjoittanut, että tämä "on edelleen yksi historian suurista kysymyksistä". "Siitä lähtien, kun Kolumbus yritti tehdä osittaisen väestönlaskennan Hispaniolalla vuonna 1496, on keskusteltu tästä asiasta." (Vuonna 1976 Denevan kokosi ja toimitti aiheesta kokonaisen kirjan The Native Population of the Americas in 1492.) Ensimmäisen tieteellisen arvion alkuperäisväestön määrästä teki vuonna 1910 James Mooney, Smithsonian-instituutin arvostettu etnografi. Vanhoja asiakirjoja läpikäydessään hän päätteli, että vuonna 1491 Pohjois-Amerikassa oli 1,15 miljoonaa asukasta. Mooneyn loistava maine varmisti, että useimmat myöhemmät tutkijat hyväksyivät hänen lukunsa kritiikittömästi.Tämä muuttui vuonna 1966, kun Henry F. Dobyns julkaisi teoksen "Estimating Aboriginal American Population: An Appraisal of Techniques With a New Hemispheric Estimate " Current Anthropology -lehdessä. Huolellisesti neutraalista otsikosta huolimatta hänen väitteensä oli jyrkkä ja sen vaikutus pitkäaikainen. Amerikan alkuperäiskansojen historiaa käsittelevän teoksen The Earth Shall Weep (1998) kirjoittajan James Wilsonin mielestä Dobynsin kollegat "kamppailevat yhä päästäkseen pois siitä kraatterista, jonka paperi jätti antropologiaan". Tämä ei vaikuttanut ainoastaan antropologeihin.  Dobynsin arvio osoittautui yhdeksi nykypäivän kulttuurisodan avauseräksi.  Dobyns aloitti tutkimustyönsä esikolumbiaanisen intiaaniväestön demografiasta 1950-luvun alussa ollessaan jatko-opiskelija. Ystävänsä kutsusta hän vietti muutaman kuukauden Pohjois-Meksikossa, joka on täynnä espanjalaisaikaisia lähetyssaarnaajia. Siellä hän tutki murenevia nahkasidottuja pääkirjoja, joihin jesuiitat kirjasivat paikallisten syntymiä ja kuolemia. Hän huomasi heti, kuinka paljon enemmän kuolemantapauksia oli. Espanjalaiset saapuivat, ja sitten intiaanit kuolivat - valtavia määriä ja uskomattoman nopeasti. Dobyns kertoi minulle äskettäin, että se iski häneen "kuin nuijalla suoraan silmien väliin". Dobynsilta kesti yksitoista vuotta saada tohtorin tutkinto. Matkan varrella hän liittyi maaseudun kehittämishankkeeseen Perussa, joka oli siirtomaa-aikaan asti inkojen valtakunnan keskus. Muistellessaan, mitä hän oli nähnyt espanjalaisten valloituksen pohjoispuolella Dobyns päätti verrata sitä etelän lukuihin.  Hän kaivautui Liman katedraalin papereihin ja luki apologeettisia espanjalaisia historiankirjoituksia. Dobyns päätteli, että Perun intiaanit olivat kärsineet kulkutaudeista siitä päivästä lähtien, kun valloittajat ilmestyivät - itse asiassa jo ennen sitä: isorokko saapui maahan noin vuonna 1525 seitsemän vuotta ennen espanjalaisia. Ilmeisesti yksittäisen sairaan espanjalaisen Meksikoon tuoma isorokko pyyhkäisi etelään ja hävitti yli puolet inkojen valtakunnan väestöstä. Isorokko tappoi inkojen diktaattorin Huayna Capacin ja suuren osan hänen suvustaan, mikä käynnisti tuhoisan perimyssodan. Kaaos oli niin täydellinen, että Francisco Pizarro pystyi 168 miehen joukolla valloittamaan Espanjan ja Italian kokoisen valtakunnan.Isorokko oli vasta ensimmäinen epidemia. Lavantauti (luultavasti) vuonna 1546 influenssa ja isorokko yhdessä vuonna 1558 isorokko jälleen vuonna 1589 kurkkumätä vuonna 1614 tuhkarokko vuonna 1618 - kaikki nämä tuhosivat inkojen kulttuurin jäänteet.  Dobyns oli ensimmäinen yhteiskuntatieteilijä, joka kokosi tämän hirvittävän kuvan, ja hän luonnollisesti kiirehti tulostensa painamista. Tuskin kukaan kiinnitti huomiota. Dobyns oli kuitenkin jo työstämässä toista asiaan liittyvää kysymystä: Jos kaikki nämä ihmiset kuolivat, kuinka moni oli alun perin asunut siellä? Dobyns laski, että ennen Kolumbusta läntisellä pallonpuoliskolla asui 90-112 miljoonaa ihmistä. Toinen tapa sanoa tämä on, että vuonna 1491 Amerikassa asui enemmän ihmisiä kuin Euroopassa. Hänen väitteensä oli yksinkertainen mutta kauhistuttava. On hyvin tiedossa, että intiaaneilla ei ollut kokemusta monista eurooppalaisista taudeista, ja siksi he olivat immunologisesti valmistautumattomia - "neitseellistä maaperää", kuten epidemiologit sanovat. Dobyns tajusi, että tällaiset taudit olisivat voineet levitä rannikoilta, joilla eurooppalaiset olivat alun perin käyneet, sisämaahan, jota hallitsivat intiaanit, jotka eivät olleet koskaan nähneet valkoista ihmistä. Ensimmäiset valkoiset, jotka tutkivat monia Amerikan osia, saattoivat siis törmätä paikkoihin, jotka olivat jo valmiiksi autioituneet. Dobyns väitti, että heidän on täytynyt tehdä niin. Peru oli yksi esimerkki, Tyynenmeren luoteisosa toinen. Vuonna 1792 brittiläinen merenkulkija George Vancouver johti ensimmäistä eurooppalaista retkikuntaa tutkimaan Puget Soundia.  Hän löysi valtavan teurastamon: ihmisjäännöksiä oli "hajallaan rannalla suuressa määrässä". Isorokko, jonka Vancouverin miehistö löysi, oli edeltänyt heitä. Sen harvat eloonjääneet luutnantti Peter Puget totesi, että he olivat "kaikkein kauheimmin kuoppaantuneita ... todellakin monet ovat menettäneet silmänsä". George Washingtonin yliopiston historioitsija Elizabeth Fenn väittää teoksessaan Pox Americana (2001), että luoteisrannikon katastrofi oli vain pieni osa mannermaista pandemiaa, joka puhkesi Bostonin lähellä vuonna 1774 ja tappoi intiaaneja Meksikosta Alaskaan.Koska isorokko ei ollut endeeminen Amerikassa, myös siirtolaiset eivät olleet saaneet immuniteettia. Virus, joka oli tasavertainen tappaja, pyyhkäisi läpi Manner-Euroopan armeijan ja pysäytti hyökkäyksen Quebeciin. Washington ja muut kapinallisjohtajat pelkäsivät, että Amerikan vallankumous olisi menetetty, jos tartunta tekisi siirtolaisille saman kuin se oli tehnyt intiaaneille. "Isorokko! Isorokko!" John Adams kirjoitti vaimolleen Abigailille. "Mitä teemme sille?" Jälkikäteen Fenn sanoo: "Yksi George Washingtonin nerokkaimmista siirroista oli rokottaa armeija isorokkoa vastaan Valley Forgen talvella vuonna 78." Ilman rokottamista isorokko olisi helposti voinut antaa Yhdysvallat takaisin briteille. Amerikoissa esiintyi niin paljon epidemioita, että Dobyns väitti Mooneyn ja hänen seuraajiensa käyttämien vanhojen tietojen edustavan väestön alamäkeä. Dobyns arvioi niiden harvojen tapausten perusteella, joissa ennen ja jälkeen -luvut tunnetaan suhteellisen varmasti, että 130 ensimmäisen vuoden aikana kosketuksen jälkeen noin 95 prosenttia Amerikan väestöstä kuoli - tämä oli historian pahin väestökatastrofi. Dobynsin ajatuksia vastaan hyökättiin nopeasti, koska ne olivat poliittisesti motivoituja ja Amerikka-vihaajien ponnisteluja, joilla pyrittiin paisuttamaan imperialismin aiheuttamia tappioita. Hyökkäykset jatkuvat tänäkin päivänä. "Ei ole epäilystäkään siitä, etteivätkö jotkut haluaisi näitä suurempia lukuja", sanoo Shepard Krech III, Brownin yliopiston antropologi, joka on kirjoittanut teoksen The Ecological Indian (1999). Hänen mukaansa nämä ihmiset olivat innoissaan, kun Dobyns käsitteli aihetta uudelleen kirjassaan Their Numbers Become Thinned (1983) - ja tarkisti omia arvioitaan ylöspäin. Dobynsin kenties kiivain kriitikko on David Henige, Wisconsinin yliopiston afrikkalaisen kirjallisuuden tutkija, jonka teos Numbers From Nowhere (1998) on merkkipaalu väestötieteellisessä kirjallisuudessa. "Vuonna 1966 se oli epäilyttävä, eikä se ole yhtä epäilyttävä nykyäänkään", Henige kirjoitti Dobynsin teoksesta. "Se on jopa pahempi."</w:t>
      </w:r>
    </w:p>
    <w:p>
      <w:r>
        <w:rPr>
          <w:b/>
        </w:rPr>
        <w:t xml:space="preserve">Tulos</w:t>
      </w:r>
    </w:p>
    <w:p>
      <w:r>
        <w:t xml:space="preserve">Henry F. Dobyns</w:t>
      </w:r>
    </w:p>
    <w:p>
      <w:r>
        <w:rPr>
          <w:b/>
        </w:rPr>
        <w:t xml:space="preserve">Esimerkki 4.1835</w:t>
      </w:r>
    </w:p>
    <w:p>
      <w:r>
        <w:t xml:space="preserve">Amatöörisurffaaja Charlie Frye on onnekas, että on hengissä lyötyään haita kasvoihin manööverillä, jonka hän kerran näki surffimestarin käyttävän. Frye ja kolme hänen lääkäriystäväänsä olivat maanantaina surffaamassa Avoca Beachin edustalla, joka sijaitsee 90 mailia Sydneystä pohjoiseen. "Tunsin jotain olkapäässäni kuin ison pamahduksen", Frye kertoi 9Newsille. âHain pää nousi vedestä, ja minä vain löin haita kasvoihin.â Frye ei aluksi tajunnut, että hänen pistohaavansa vuotivat verta.  Hänen ystävänsä ajoivat hänet sitten sairaalaan, jossa he kaikki olivat myös töissä, hän sanoi.Jos hän joskus tapaa Fanningin, Frye sanoi, että hän tarjoaa hänelle oluen.</w:t>
      </w:r>
    </w:p>
    <w:p>
      <w:r>
        <w:rPr>
          <w:b/>
        </w:rPr>
        <w:t xml:space="preserve">Tulos</w:t>
      </w:r>
    </w:p>
    <w:p>
      <w:r>
        <w:t xml:space="preserve">Charlie Frye</w:t>
      </w:r>
    </w:p>
    <w:p>
      <w:r>
        <w:rPr>
          <w:b/>
        </w:rPr>
        <w:t xml:space="preserve">Esimerkki 4.1836</w:t>
      </w:r>
    </w:p>
    <w:p>
      <w:r>
        <w:t xml:space="preserve">Kun Ames Mayfieldin partiopoikien luokka tapasi Coloradon osavaltion senaattorin viime viikolla, 11-vuotias poika tuli valmistautuneena pitkällä listalla valmiiksi kirjoitettuja kysymyksiä. Hän nosti innoissaan kätensä kysyäkseen ensimmäisen kysymyksensä. Ames painosti republikaanista osavaltion senaattoria Vicki Marblea asiasta, jonka hän tiesi olevan hänelle tärkeä: aselainsäädännöstä. Broomfieldissä noin 20 mailia Denveristä pohjoiseen asuva partiolainen esitti hänelle joukon kysymyksiä aiemmista lakiehdotuksista, joita hän oli tukenut aseenkanto-oikeuden puolesta, eikä hän ujostellut esittää mielipidettään: "Olin järkyttynyt siitä, että olit mukana tukemassa lakiehdotusta, joka sallii perheväkivallan tekijöiden omistaa edelleen aseen", Ames sanoi äitinsä YouTubessa julkaiseman videon mukaan. "Miksi ihmeessä haluatte, että joku, joka hakkaa vaimoaan, saisi aseen?" Amesin kysymysten jatkuttua yli kaksi minuuttia hänen ryhmänsä johtaja keskeytti hänet, jotta osavaltion senaattori saisi vastata. Sekä senaattori että johtaja kiittivät Amesia hänen "perusteellisesta" kysymyksenasettelustaan, mutta kokouksen jälkeen Amesin eri luolastoja valvovan partiolauman johtaja pyysi tapaamista hänen äitinsä kanssa. Johtaja kertoi Amesin äidille Lori Mayfieldille, että hänen poikansa potkittiin ulos partioporukan luolasta, äiti sanoi Washington Postille lähettämässään sähköpostiviestissä.Pojan luolan johtaja oli ilmeisesti järkyttynyt Amesin kysymyksistä, erityisesti aseiden hallintaa koskevasta kysymyksestä, Mayfield sanoi. Äidille sanottiin, että hänen poikansa kysymys oli epäkunnioittava ja liian poliittinen. "Minun oli mentävä kotiin ja kerrottava pojalleni, että hänet potkittiin ulos", Mayfield sanoi. "Poikani sydän murtui, koska hän todella piti tästä johtajasta eikä voinut ymmärtää, miksi hänen kysymyksensä ei ollut asianmukainen." Ames oli alle neljän kuukauden päässä siirtymästä partiolaisista partiolaisiin, hänen äitinsä sanoi." Partiolaiset eivät nimenomaisesti sanoneet, että hänet oli potkittu ulos luostarista. The Postille ja paikallisille tiedotusvälineille antamassaan lausunnossa Denverin alueen partiolaisneuvosto totesi vain, että hän pysyy isomman lauman jäsenenä ja että järjestö työskentelee perheen kanssa tarjotakseen hänelle vaihtoehtoja, jotka "antavat hänelle mahdollisuuden jatkaa partiokokemustaan tavalla, joka sopii hänen ja hänen perheensä tarpeisiin." Paikalliset uutiset Amesin ilmeisestä poistamisesta luostarista herättivät kuitenkin vihaa sosiaalisessa mediassa, ja monet väittivät, että Amesia rangaistiin siitä, että hän esitti vaikeita kysymyksiä osavaltion lainsäätäjälle. Partiopartiolaiset olivat nimittäin nimenomaan saaneet tehtäväkseen valmistella kysymyksiä senaattorille. Amesin tarina herätti asevalvonnan puolestapuhujan ja entisen arizonalaisen demokraattisen edustajan Gabrielle Giffordsin huomion, jota hyökkääjä ampui päähän vuonna 2011 ja joka sai vakavan aivovamman. "Juuri tällaista rohkeutta me tarvitsemme kongressissa", Giffords twiittasi torstaina. "Ames soittaa minulle 14 vuoden kuluttua. Giffordsin aviomies, astronautti Mark Kelly soitti torstai-iltana Amesille ja hänen äidilleen puhuakseen tapahtuneesta Fox 31:n mukaan.Partiolaisten tehtävän painopisteenä oli Mayfieldin mukaan tavata hallituksen johtaja ja keskustella yhteisön tärkeästä asiasta. Partiolaisia ohjeistettiin päättämään yksi tai kaksi kysymystä ja valmistautumaan kysymään virkamieheltä paikallisuutisissa esiintyvästä asiasta. Ames tutki senaattoria ennen tapaamista ja päätti, että hän keskittyisi kysymyksissään asevalvontaan, hänen äitinsä sanoi. Loppujen lopuksi suurin osa Marblen sivustolla olevista videoista käsittelee aselainsäädäntöä. "Ottaen huomioon, että Las Vegasin ammuskelu tapahtui, minusta tuntui, että sen pitäisi olla järkevä asia kysyä", Ames kertoi Denverin Fox-yhtiölle. "En tunne tehneeni mitään väärää."</w:t>
      </w:r>
    </w:p>
    <w:p>
      <w:r>
        <w:rPr>
          <w:b/>
        </w:rPr>
        <w:t xml:space="preserve">Tulos</w:t>
      </w:r>
    </w:p>
    <w:p>
      <w:r>
        <w:t xml:space="preserve">Ames Mayfield</w:t>
      </w:r>
    </w:p>
    <w:p>
      <w:r>
        <w:rPr>
          <w:b/>
        </w:rPr>
        <w:t xml:space="preserve">Esimerkki 4.1837</w:t>
      </w:r>
    </w:p>
    <w:p>
      <w:r>
        <w:t xml:space="preserve">Brian Schrank, näyttelyn "Hei! Leiki!" toinen kuraattori. Games in Modern Culture " kuvailee sen tarkoitusta Chicago Design Museum Block 37 -näyttelyssä 108 North State St. 31. lokakuuta 2017 Chicagossa. (John J. Kim / Chicago Tribune) Brian Schrank co-curator of the exhibition "Hey! Play! Games in Modern Culture " kuvailee sen tarkoitusta Chicago Design Museum Block 37 108 North State St. -näyttelyssä 31. lokakuuta 2017 Chicagossa. (John J. Kim / Chicago Tribune) KATSO LISÄÄ VIDEOAyhteinen linkki näiden kahden paikallisen välillä on Brian Schrank, joka on DePaulin yliopiston pelikehityksen teoriasuunnittelun apulaisprofessori. Sen lisäksi, että Schrank on VGA Galleryn hallituksessa, hän oli mukana kuratoimassa âHey! Play!â -tapahtumaa, jossa hän vetosi yhteyksiinsä indiepelimaailmassa ja halusi näyttää âerittäin osallistavan lähestymistavan peleihin, jossa ei ole vain yksi markkinarako, joka juhlii itse itseäänâ, hän sanoi.Tyypillisesti Schrankin mukaan on vallinnut jako niiden ihmisten välillä, jotka suhtautuvat peleihin taiteena â ja ovat onnistuneet saamaan jonkin verran huomiota akatemialta ja museoiltaâ, ja niiden välillä, jotka valmistavat pelejä ihmisten pelattavaksi."Peli-ihmiset suhtautuvat usein vihamielisesti taideihmisiin, jotka ikään kuin harrastavat pelejä ja saavat kaiken julkisuuden", Schrank sanoi selittäen yleistä mielipidettä.On olemassa VR-peli, joka visualisoi äänet, joita kuulokkeiden käyttäjä puhuu mikrofoniin. âSe on tehty hyvin tosissaan â Schrank sanoi. Taiteilijat halusivat tehdä pelin, joka sopisi Burning Maniin.</w:t>
      </w:r>
    </w:p>
    <w:p>
      <w:r>
        <w:rPr>
          <w:b/>
        </w:rPr>
        <w:t xml:space="preserve">Tulos</w:t>
      </w:r>
    </w:p>
    <w:p>
      <w:r>
        <w:t xml:space="preserve">Brian Schrank</w:t>
      </w:r>
    </w:p>
    <w:p>
      <w:r>
        <w:rPr>
          <w:b/>
        </w:rPr>
        <w:t xml:space="preserve">Esimerkki 4.1838</w:t>
      </w:r>
    </w:p>
    <w:p>
      <w:r>
        <w:t xml:space="preserve">Valkoisen talon entinen strategi Steve Bannon väitti, että Yhdysvaltojen katoliset piispat tukevat paperittomia maahanmuuttajia vain siksi, että he tarvitsevat heitä täyttääkseen penkit.CBS Newsin Charlie Rosen haastattelussa katolinen Bannon kritisoi piispojen tukea niille, jotka ovat saaneet lykkäystä lapsiperheiden maahanpääsyn lykkäämisestä (Deferred Action for Childhood Arrival).Presidentti Trump lopetti hiljattain tämän ohjelman kuuden kuukauden kuluttua.Haastattelu oli Bannonin ensimmäinen televisioitu haastattelu sen jälkeen, kun hän lähti Valkoisesta talosta elokuussa sen jälkeen, kun hän oli ollut kuukausien ajan ristiriidassa kollegoidensa kanssa. Lähdettyään Valkoisesta talosta Bannon aloitti uudelleen Breitbart Newsin puheenjohtajana, mutta hän kertoi Roselle, että hän ja Trump ovat edelleen hyvissä väleissä ja että hän on valmis taistelemaan Trumpin lainsäädäntöohjelman puolesta: "Aion olla hänen siipimiehensä koko ajan", hän sanoi. âTarkoituksemme on tukea Donald Trumpia.â</w:t>
      </w:r>
    </w:p>
    <w:p>
      <w:r>
        <w:rPr>
          <w:b/>
        </w:rPr>
        <w:t xml:space="preserve">Tulos</w:t>
      </w:r>
    </w:p>
    <w:p>
      <w:r>
        <w:t xml:space="preserve">Steve Bannon</w:t>
      </w:r>
    </w:p>
    <w:p>
      <w:r>
        <w:rPr>
          <w:b/>
        </w:rPr>
        <w:t xml:space="preserve">Esimerkki 4.1839</w:t>
      </w:r>
    </w:p>
    <w:p>
      <w:r>
        <w:t xml:space="preserve">Oppositiojohtaja Raila Odinga, joka sai elokuussa lähes 45 prosenttia äänistä, on sanonut, että uudet vaalit eivät ole uskottavat, koska vaaliuudistusta ei ole toteutettu, ja syyttänyt Kenyattaa siitä, että hän on siirtänyt suhteellisesta vakaudesta ja avoimuudesta tunnetun maan kohti autoritaarista hallintoa. Odingan boikottikutsu sai voimakkaan vastakaikua Kenian kolmanneksi suurimmassa kaupungissa Kisumussa, joka on opposition tukikohta.  Hän on kehottanut kannattajiaan pysymään poissa äänestyspaikoilta, koska hän on huolissaan turvallisuusjoukkojen väliintulosta. Ihmisoikeusryhmien mukaan poliisi surmasi ainakin 67 ihmistä elokuun äänestyksen jälkeisissä mielenosoituksissa; viranomaiset vahvistivat pienemmän määrän kuolonuhreja ja sanoivat, että heidän oli ryhdyttävä toimiin mellakoitsijoita vastaan. Odinga on sanonut, että oppositiokoalitio National Super Alliance muuttuu vastarintaliikkeeksi. Torstaina hän sanoi, että liike aikoo perustaa "kansankokouksen ohjaamaan maata uusiin vapaisiin ja oikeudenmukaisiin presidentinvaaleihin" osana rauhanomaista vastarintaa, johon kuuluu myös niiden tavaroiden ja palvelujen boikotoiminen, jotka ovat tukeneet Kenyattan "virheetöntä presidentinvaalivaltaa".Odinga ja toista kauttaan tavoitteleva Kenyatta kohtasivat toisensa myös vuoden 2013 vaaleissa, joita opposition väitteet äänten manipuloinnista varjostivat samalla tavalla.  Oppositiojohtaja epäonnistui myös vuonna 2007, jolloin etnisten ryhmien aiheuttama vihamielisyys tappoi yli 1 000 ihmistä ja 600 000 ihmistä joutui jättämään kotinsa.Monet tarkkailijat sanovat, että Kenian etniseen taustaan perustuva politiikka varjostaa sen demokratian lupauksia. Kenyatta on kikuyu ja Odinga luo.</w:t>
      </w:r>
    </w:p>
    <w:p>
      <w:r>
        <w:rPr>
          <w:b/>
        </w:rPr>
        <w:t xml:space="preserve">Tulos</w:t>
      </w:r>
    </w:p>
    <w:p>
      <w:r>
        <w:t xml:space="preserve">Raila Odinga</w:t>
      </w:r>
    </w:p>
    <w:p>
      <w:r>
        <w:rPr>
          <w:b/>
        </w:rPr>
        <w:t xml:space="preserve">Esimerkki 4.1840</w:t>
      </w:r>
    </w:p>
    <w:p>
      <w:r>
        <w:t xml:space="preserve">Tim Gustafson, Altan vanhempi osakas, sanoi, että kävelyä tai pyöräilyä kouluun kannustetaan, mutta etäisyys voi olla suuri. Joskus työmatka vie ihmiset pois Northbrookista. Gustafson käytti 30 minuuttia pitämällä ryhmälle virallisen esityksen ja vastaamalla kysymyksiin.  Hän sanoi, että hänen yrityksensä tähänastinen työ on osoittanut useita yhteisiä teemoja, jotka ovat peräisin suorien haastattelujen ja verkkopalautteen avulla kerätyistä tiedoista. Gustafson sanoi, että nopeat ja vilkkaat tiet ovat suurin este, mutta ne ovat myös kaduista, joilla on eniten yhteyksiä.  Hän sanoi, että nykyiset pyöräteiden parannukset joillakin teillä ovat suosittuja, mutta ne aiheuttavat edelleen haasteita. eräs asukas kertoi Gustafsonille, että hän toivoi helpompaa tietä Northbrook Court -ostoskeskukseen, koska Lake Cook Roadilla on paljon liikennettä.  Gustafson sanoi tutkivansa keinoja tämän toteuttamiseksi.Kun paikallisilla teillä, myös pääteillä, on useita polkupyöräreittejä tai merkittyjä pyöräkaistoja, Gustafson sanoi, että kylään saapuminen ja sieltä poistuminen on helpompaa kuin kaupungin läpi liikkuminen jalkaisin tai polkimilla.  Hän on varovainen tekemään liikaa päätöksiä tässä vaiheessa prosessia. "Emme halua tehdä mitään johtopäätöksiä ennen kuin olemme puhuneet teille kaikille", Gustafson sanoi. "Tiedämme, että kaksikaistaisen tien ylittämiseen ei tarvita paljon. Nelikaistainen tie, jossa on vasemmalle kääntymiskaista, on haastavampi. Haluamme löytää keinoja työskennellä nopeuden kanssa." Gustafsonin mukaan kaikki kylän läpi kulkevat tiet eivät ole Northbrookin hallinnassa.  Hän sanoi, että Dundeen kaltaiset tiet ovat osavaltion valtateitä ja muut ovat Cookin piirikunnan alaisuudessa. "Meidän on saatava heidät käyttämään rahaa puolestamme", Gustafson sanoi.</w:t>
      </w:r>
    </w:p>
    <w:p>
      <w:r>
        <w:rPr>
          <w:b/>
        </w:rPr>
        <w:t xml:space="preserve">Tulos</w:t>
      </w:r>
    </w:p>
    <w:p>
      <w:r>
        <w:t xml:space="preserve">Gustafson</w:t>
      </w:r>
    </w:p>
    <w:p>
      <w:r>
        <w:rPr>
          <w:b/>
        </w:rPr>
        <w:t xml:space="preserve">Esimerkki 4.1841</w:t>
      </w:r>
    </w:p>
    <w:p>
      <w:r>
        <w:t xml:space="preserve">Poliisipäällikkö Al Thomas jäi eläkkeelle välittömästi, kuten kaupunki ilmoitti lausunnossaan. Charlottesvillessä sijaitsee Virginian yliopisto.â Mikään urallani ei ole tuonut minulle enemmän ylpeyttä kuin Charlottesvillen kaupungin poliisipäällikkönä toimiminen â Thomas sanoi lausunnossaan perustelematta lähtöään.FILE PHOTO:  Charlottesvillen poliisipäällikkö Al Thomas (vas.) ja Charlottesvillen kaupunginjohtaja Maurice Jones kuuntelevat puhujia oikeusministeriön Community Relations Service -yksikön järjestämässä yleisöfoorumissa sen jälkeen, kun äärioikeistolaisten mielenosoittajien mielenosoitus johti vastamielenosoittajan kuolemaan Charlottesvillessä Virginiassa Yhdysvalloissa 27. elokuuta 2017. REUTERS/Joshua RobertsHeaphyân väkivaltaisuuksia koskevan raportin mukaan Thomas pyrki rajoittamaan tutkintaryhmän pyytämiä tietoja ja poisti tarkastelun kannalta merkityksellisiä tekstiviestejä.  Thomas kiisti pyrkimykset salata tietoja, raportti lisäsi.Charlottesvillen kaupunginjohtaja Maurice Jones kutsui maanantaina Thomasia âeheäksi mieheksiâ ja sanoi, että kaupunki nimittää väliaikaisen poliisipäällikön ensi viikon aikana.</w:t>
      </w:r>
    </w:p>
    <w:p>
      <w:r>
        <w:rPr>
          <w:b/>
        </w:rPr>
        <w:t xml:space="preserve">Tulos</w:t>
      </w:r>
    </w:p>
    <w:p>
      <w:r>
        <w:t xml:space="preserve">Al Thomas</w:t>
      </w:r>
    </w:p>
    <w:p>
      <w:r>
        <w:rPr>
          <w:b/>
        </w:rPr>
        <w:t xml:space="preserve">Esimerkki 4.1842</w:t>
      </w:r>
    </w:p>
    <w:p>
      <w:r>
        <w:t xml:space="preserve">Tunnistamattomat sieppaajat niputtivat Afganistanin luoteisen Kunarin maakunnan varakuvernöörin autoon Pakistanin Peshawarin kaupungissa ja veivät hänet pois poliisilähteiden mukaan sunnuntaina.  Mohammad Nabi Ahmadi oli ylittänyt Afganistanista Pakistaniin veljensä kanssa ja käveli tietä pitkin luoteisessa Peshawarin kaupungissa, kun auto, jossa oli tummennetut ikkunat, pysähtyi paikalle ja nujersi afganistanilaisen virkamiehen Peshawarin poliisilähteen mukaan. Poliisilähteen mukaan Ahmadin veli kertoi tapahtumasta Pakistanin poliisille, mutta ei paljastanut, että hänen veljensä oli korkea-arvoinen afganistanilainen maakuntahallituksen virkamies. " Jälkeenpäin saimme tietää muista lähteistä, että hän oli Kunarin varakuvernööri ", sanoi poliisivirkailija. Kunarin kuvernöörin tiedottaja Abdul Ghani Musamem vahvisti Ahmadin kadonneen Peshawarissa perjantaina ja lisäsi, että hän oli ollut hoitovapaalla. Varakkaat afganistanilaiset ylittävät usein rajan saadakseen hoitoa Pakistanissa. Monet afganistanilaiset asuvat Peshawarissa, ja on myös tavallista, että Afganistanin vaikutusvaltaisilla henkilöillä on liike- tai sukulaisuussuhteita Pakistanin pashtunialueilla . Pakistanin poliisilähde sanoi, että Afganistanin hallitus ei ollut kertonut heille Ahmadin vierailusta ja lisäsi, että "muuten olisimme antaneet hänelle turvaa". Toinen turvallisuusvirkailija sanoi, että Peshawarin poliisi pyrkii selvittämään, liittyikö Ahmadin sieppaus hänen työhönsä vai henkilökohtaiseen riitaan. Afganistanin Taleban kiisti osallisuutensa Ahmadin sieppaukseen. " Kuulimme, että afgaanikuvernöörin sijainen katosi Pakistanissa, mutta haluan selventää, että emme toimi Afganistanin ulkopuolella ", sanoi Talebanin tiedottaja Zabihullah Mujahid . " Pakistanissa johtajamme on tiukasti kieltänyt väkeämme kaikenlaisesta toiminnasta, koska se ei ole meidän politiikkamme."</w:t>
      </w:r>
    </w:p>
    <w:p>
      <w:r>
        <w:rPr>
          <w:b/>
        </w:rPr>
        <w:t xml:space="preserve">Tulos</w:t>
      </w:r>
    </w:p>
    <w:p>
      <w:r>
        <w:t xml:space="preserve">Mohammad Nabi Ahmadi</w:t>
      </w:r>
    </w:p>
    <w:p>
      <w:r>
        <w:rPr>
          <w:b/>
        </w:rPr>
        <w:t xml:space="preserve">Esimerkki 4.1843</w:t>
      </w:r>
    </w:p>
    <w:p>
      <w:r>
        <w:t xml:space="preserve">Tapaamisessa Trump Towerissa New Yorkissa viime vuonna Natalia Veselnitskaja esitteli muistion, jonka hän oli jakanut yhden Venäjän vaikutusvaltaisimmista virkamiehistä, valtakunnansyyttäjä Juri Tshaikalle, joka on presidentti Vladimir Putinin läheinen liittolainen.Putin toisti muistion sisältämät syytökset viime viikolla puhuessaan länsimaisten tutkijoiden konferenssissa. Myös Venäjän valtiollinen televisio on raportoinut asiasta Veselnitskajan ja Tshaikan haastatteluissa.Muistiossaan Veselnitskaja syytti amerikkalaista Ziff Brothers Investments -yhtiötä siitä, että se oli laittomasti ostanut venäläisen yrityksen osakkeita ja välttänyt kymmenien miljoonien dollarien veroja Venäjällä. "Yhtiö oli kolmen miljardööriveljeksen rahoitusväline, joista kaksi on demokraattien ehdokkaiden, kuten rouva Clintonin, suurimpia lahjoittajia", sanoi hän. Veselnitskaja sanoi, että nämä poliittiset lahjoitukset olivat "varastetun" rahan saastuttamia", Times kertoi.</w:t>
      </w:r>
    </w:p>
    <w:p>
      <w:r>
        <w:rPr>
          <w:b/>
        </w:rPr>
        <w:t xml:space="preserve">Tulos</w:t>
      </w:r>
    </w:p>
    <w:p>
      <w:r>
        <w:t xml:space="preserve">Natalia Veselnitskaja</w:t>
      </w:r>
    </w:p>
    <w:p>
      <w:r>
        <w:rPr>
          <w:b/>
        </w:rPr>
        <w:t xml:space="preserve">Esimerkki 4.1844</w:t>
      </w:r>
    </w:p>
    <w:p>
      <w:r>
        <w:t xml:space="preserve">Raportin mukaan edustajainhuoneen puhemies Paul Ryan (R-Wisc.) harkitsee kongressista eroamista keskusteltuaan paljon läheisten ystäviensä kanssa.CNN:n kanssa asiasta puhuneiden Ryania lähellä olevien lähteiden mukaan he uskovat, että hän voisi erota vuoden 2018 välivaalien jälkeen. Tämä kuitenkin sillä ehdolla, että hän saa hyväksyttyä republikaanien suunnitelman verojärjestelmän uudistamiseksi.raportin mukaan hän saattaa jäädä eläkkeelle jo aiemmin.CNN:n raportin mukaan uupumus presidentti Trumpin kanssa oli yksi syy, jonka vuoksi Ryan pohti vetäytymistään kongressista.Politicon raportissa sanottiin, että Ryan âhaluaisi palvella vuoden 2018 vaalipäivään asti ja jäädä eläkkeelle ennen seuraavaa kongressia.âMitä Ryan sanoi raportista? Ryan kiisti raportin julkisesti sanomalla toimittajille, että hän on kongressissa jäädäkseen. Ryanin tiedottaja AshLee Strong selvitti asiaa tarkemmin lausunnossaan sanoen âTämä on puhdasta spekulaatiota. Kuten puhemies itse sanoi tänään, hän ei ole lähdössä minnekään lähiaikoina.</w:t>
      </w:r>
    </w:p>
    <w:p>
      <w:r>
        <w:rPr>
          <w:b/>
        </w:rPr>
        <w:t xml:space="preserve">Tulos</w:t>
      </w:r>
    </w:p>
    <w:p>
      <w:r>
        <w:t xml:space="preserve">Paul Ryan</w:t>
      </w:r>
    </w:p>
    <w:p>
      <w:r>
        <w:rPr>
          <w:b/>
        </w:rPr>
        <w:t xml:space="preserve">Esimerkki 4.1845</w:t>
      </w:r>
    </w:p>
    <w:p>
      <w:r>
        <w:t xml:space="preserve">Näyttelijä Arielle Kebbelin sisko on ollut kateissa jo päiviä ja hän pyytää ihmisiä sosiaalisessa mediassa auttamaan etsinnöissä.Kebbel, joka on näytellyt tv-sarjoissa kuten "Unreal " "Ballers" ja "Vampire Diaries ", yrittää löytää Julia Kebbelin, joka ilmeisesti nähtiin viimeksi 31. tammikuuta 31. tammikuuta Los Angelesin Silver Laken kaupunginosassa kävelyttämässä suklaalabradorinnoutajaansa.A post shared by Arielle Kebbel (@ariellekebbel) on 3. helmikuu 2018 at 9:08 PM PSTArielle Kebbel julkaisi myöhemmin kadonneen henkilön tiedotteen, jossa on siskonsa tuntomerkit.A post shared by Arielle Kebbel (@ariellekebbel) on 4. helmikuu 2018 at 4:29 PM PST "Arielle Kebbel näyttelijäkaarti Elämän odottamattomista ja UnRealista tarvitsee apuamme. Hänen siskonsa on kateissa. Lue alta katso kuvat ja jos näet tai kuulet jotain, ota yhteyttä " Appleby kirjoitti Instagramissa.</w:t>
      </w:r>
    </w:p>
    <w:p>
      <w:r>
        <w:rPr>
          <w:b/>
        </w:rPr>
        <w:t xml:space="preserve">Tulos</w:t>
      </w:r>
    </w:p>
    <w:p>
      <w:r>
        <w:t xml:space="preserve">Arielle Kebbel</w:t>
      </w:r>
    </w:p>
    <w:p>
      <w:r>
        <w:rPr>
          <w:b/>
        </w:rPr>
        <w:t xml:space="preserve">Esimerkki 4.1846</w:t>
      </w:r>
    </w:p>
    <w:p>
      <w:r>
        <w:t xml:space="preserve">MOSKOVA (Reuters) - Venäläinen miljardööri Oleg Deripaska aikoo luopua kahden määräysvallassaan olevan yhtiön, alumiinijätti Rusalin (0486.HK) ja En+ Groupin (ENPLq.L), johtajan tehtävistä, kuten kaksi asiaa tuntevaa lähdettä kertoi Reutersille.Muutos tulee alle kuukausi sen jälkeen, kun Deripaska ja kymmenet venäläiset miljardöörit sisällytettiin Yhdysvaltain hallituksen laatimaan venäläisten oligarkkien listaan. Vaikka kyseessä ei ole pakotelista, länsimaiset pankit saattavat olla haluttomia tekemään kauppoja venäläisten yhtiöiden kanssa, joiden omistajat ovat listalla.En+ on kutsunut kansainvälisiä pankkeja tarjoamaan 1 miljardin dollarin arvosta yhtiön osakkeita, kolme lähdettä kertoi Reutersille viime viikolla. Deripaskan sisällyttäminen Yhdysvaltain listalle saa kuitenkin jotkut yhdysvaltalaispankit, jotka tekivät yhteistyötä En+:n kanssa sen marraskuisen listautumisannin yhteydessä, varomaan osallistumista tällä kertaa, yksi lähteistä sanoi. Deripaskan En+ omistaa metalli- ja energia-alan omaisuutta, mukaan lukien 48 prosentin osuuden Rusalista, joka on Hongkongissa noteerattu venäläinen alumiinintuottaja, joka on En+:n voimayhtiöiden tuottaman vesivoiman suurkuluttaja. Deripaska on päättänyt luopua suorasta operatiivisesta määräysvallasta näissä kahdessa yhtiössä, koska En+:sta tuli pörssiyhtiö sen marraskuussa tapahtuneen osakemyynnin jälkeen, yksi lähteistä kertoi Reutersille. Lähde lisäsi, että En+:n ja Rusalin hallintoneuvostot käsittelevät johtomuutoksia kokouksissaan 22. helmikuuta.Jotkut analyytikot kyseenalaistivat kuitenkin Deripaskan luopumisen ajankohdan.Rusal omistaa osuuden Norilsk Nickelistä (GMKN.MM), ja nikkelintuottajasta käyty valtataistelu nousi uudelleen esiin perjantaina. Venäläinen miljardööri Vladimir Potanin on tarjoutunut ostamaan jalkapalloseura Chelsean omistajan Roman Abramovichin 1,5 miljardin dollarin osuuden kaivoskonsernista.  Deripaska yritti estää kaupan.â Ajoitus näyttää hieman oudolta, koska se osuu samaan aikaan Norilsk Nickelin osakkeenomistajakonfliktin jatkumisen kanssa â Atonin analyytikot sanoivat tiedotteessa.</w:t>
      </w:r>
    </w:p>
    <w:p>
      <w:r>
        <w:rPr>
          <w:b/>
        </w:rPr>
        <w:t xml:space="preserve">Tulos</w:t>
      </w:r>
    </w:p>
    <w:p>
      <w:r>
        <w:t xml:space="preserve">Deripaska</w:t>
      </w:r>
    </w:p>
    <w:p>
      <w:r>
        <w:rPr>
          <w:b/>
        </w:rPr>
        <w:t xml:space="preserve">Esimerkki 4.1847</w:t>
      </w:r>
    </w:p>
    <w:p>
      <w:r>
        <w:t xml:space="preserve">Kun Jackie Robinson rikkoi baseballin värimuurin vuonna 1947, hänen ihonvärinsä oli erilainen, mutta niin oli myös hänen käyttämänsä lippalakki.Lyömiskypärää edeltävällä aikakaudella Robinsonilla oli oltava Brooklyn Dodgersin erikoisvalmisteinen lippalakki, joka "suojasi hänen päätään papupallolta", hänen leskensä Rachel Robinson kirjoitti kirjeessään vuonna 1994. Robinsonin lippalakkiin oli ommeltu kolme suojalevyä vuoren sisäpuolelle suojaamaan vastapuolen syöttäjiä, jotka halusivat purkaa vihaansa siitä, että musta pelaaja oli pääsarjassa.Jackie Robinson -museo aloittaa toimintansa ManhattanillaâTämä on ainoa lippalakki tähän mennessä, jonka olen koskaan antanut keräilyyleisön saatavilleâ, kirjoitti Rachel Robinson Lelandsin jakamassa kirjeessä. âLakki on 100-prosenttisesti alkuperäinen, ja Jackie Robinson käytti sitä pelissä uransa aikana Brooklyn Dodgersissa. âJackie Robinsonin pesäpallolakki, johon on ommeltu suojalevyjä suojaamaan hänen päätään papupallolta. (Courtesy of Lelands) Robinson löi .297, teki 12 kunnaria ja 29 varastettua pesää keräten samalla vuoden tulokkaan palkinnon vuonna 1947. Kuusinkertainen All-Star valittiin Hall of Fameen vuonna 1962, ja hänen numeronsa 42 on eläkkeellä koko Major League Baseballissa.Granderson kunnioittaa Jackie Robinsonia toimillaan kentällä ja sen ulkopuolella.</w:t>
      </w:r>
    </w:p>
    <w:p>
      <w:r>
        <w:rPr>
          <w:b/>
        </w:rPr>
        <w:t xml:space="preserve">Tulos</w:t>
      </w:r>
    </w:p>
    <w:p>
      <w:r>
        <w:t xml:space="preserve">Jackie Robinson</w:t>
      </w:r>
    </w:p>
    <w:p>
      <w:r>
        <w:rPr>
          <w:b/>
        </w:rPr>
        <w:t xml:space="preserve">Esimerkki 4.1848</w:t>
      </w:r>
    </w:p>
    <w:p>
      <w:r>
        <w:t xml:space="preserve">Shomari Legghetten rikoshistoria ulottuu yli kahden vuosikymmenen päähän, kuten oikeudenkäyntiasiakirjoista käy ilmi.  Hän sai uusia syytteitä ollessaan ehdonalaisessa vapaudessa ja ehdonalaista suorittaessaan, mikä tekee hänestä sellaisen rikoksen uusijan, jonka Bauer kehotti viranomaisia pitämään poissa kaduilta. Legghette otettiin säilöön. Erään lähteen mukaan hänellä oli yllään suojaliivit ja hänellä oli ase. Legghetten odotetaan saapuvan oikeuteen torstaina. Hänen ensimmäinen Cook Countyn tuomionsa tuli vuonna 1997, jolloin hän tunnusti syyllisyytensä huumeiden hallussapitoon ja hänet tuomittiin vuoden ehdolliseen vankeuteen. Ehdonalaista suorittaessaan häntä syytettiin aseellisesta ryöstöstä, ja hänet todettiin lopulta syylliseksi ja tuomittiin vuonna 1999 16 vuodeksi vankilaan. 2007 hänet pidätettiin ehdonalaisessa vapautumisessa ollessaan useista uusista rikoksista: rikollinen käytti laittomasti asetta ja suojapanssaria, hänellä oli hallussaan ase, jonka sarjanumeroa oli väärennetty, ja häntä syytettiin heroiinista.  Hän tunnusti syyllisyytensä asesyytteeseen ja hänet tuomittiin kolmeksi vuodeksi vankilaan. kun hän oli vapaalla takuita vastaan, hänet pidätettiin jälleen ja häntä syytettiin huumeiden hallussapidosta - tapaus, josta lopulta luovuttiin. vuonna 2011 häntä syytettiin virkamiehen vastustamisesta ja pahoinpitelystä.  Hänet todettiin syylliseksi toiseen kahdesta pahoinpitelystä, ja hänet tuomittiin ehdolliseen vankeuteen. Hänen viimeisin tuomionsa oli samanlainen kuin ensimmäinen: hän tunnusti vuonna 2015 syyllisyytensä huumeiden hallussapitoon ja sai kaksi vuotta vankeutta.  Illinoisin vankeinhoitolaitoksen tiedottajan mukaan hänet vapautettiin ehdonalaisesta elokuussa 2016. Johnson huomautti Legghetten laajasta rikoshistoriasta ja kutsui ammuskelua "tuhoisaksi muistutukseksi" siitä, että aseiden uusimisesta rikoksentekijöitä on liikkeellä kaduilla. "Poliisit joutuvat kokemaan paljon kolhuja", hän sanoi. "Jos Paulin eiliset teot muistuttavat meitä mistään, niiden pitäisi muistuttaa meitä siitä, että poliisit ovat hyviä tyyppejä, ja Paul oli yksi parhaista hyvistä tyypeistä."</w:t>
      </w:r>
    </w:p>
    <w:p>
      <w:r>
        <w:rPr>
          <w:b/>
        </w:rPr>
        <w:t xml:space="preserve">Tulos</w:t>
      </w:r>
    </w:p>
    <w:p>
      <w:r>
        <w:t xml:space="preserve">Shomari Legghette</w:t>
      </w:r>
    </w:p>
    <w:p>
      <w:r>
        <w:rPr>
          <w:b/>
        </w:rPr>
        <w:t xml:space="preserve">Esimerkki 4.1849</w:t>
      </w:r>
    </w:p>
    <w:p>
      <w:r>
        <w:t xml:space="preserve">DIANNE FEINSTEIN on palvellut Kaliforniaa senaattorina 25 vuotta.  Hän on kerännyt 13 miljoonaa dollaria vuoden 2018 uudelleenvalintaansa varten; hänen lähin kilpailijansa, osavaltion senaattori Kevin de León, on kerännyt 434 000 dollaria. Niinpä oli nöyryyttävää Feinsteinille, kun Kalifornian demokraattinen puolue ei tukenut häntä San Diegossa pidetyssä vuosikokouksessa. 25. helmikuuta julkistetut tulokset paljastivat, että vain 37 prosenttia valtuutetuista äänesti Feinsteinin puolesta; 54 prosenttia valitsi de Leónin. Ehdokkaan on saatava 60 prosenttia äänistä, jotta puolue voi antaa hänelle tukensa.  Feinsteinin kyvyttömyys saada tätä tukea tekee hänestä ensimmäisen virassa olevan senaattorin vuosikymmeniin, joka joutuu osallistumaan Golden Staten esivaaleihin 5. kesäkuuta ilman puolueen virallista tukea.Puoluekokouksen tulos ei ollut täysin järkyttävä. Sinnikkäänä maltillisena pidetty Feinstein ei ole koskaan erityisesti vetoanut demokraattisiin aktivisteihin, jotka yleensä toimivat valtuutettuina. Suuri osa Feinsteinin ideologiasta on edistyksellistä.  Hän on taistellut innokkaasti asevalvonnan puolesta ja onnistui saamaan rynnäkköaseiden kiellon voimaan vuonna 1994.  Hän painosti Barack Obamaa vapauttamaan senaatin 7 000-sivuisen raportin CIA:n kidutuksen käytöstä George W. Bushin kaudella. Joillekin demokraateille hän ei kuitenkaan ole tarpeeksi luotettavan liberaali. â Hän ei ole koskaan ollut rodeon kultaseniâ, sanoo Garry South, pitkäaikainen demokraattinen strategi Kaliforniassa. 1990, kun hän pyrki Kalifornian kuvernööriksi, Feinsteinille buuattiin osavaltion demokraattien puoluekokouksessa, kun hän oli ilmaissut kannattavansa kuolemanrangaistusta.  Hän äänesti Irakin voimankäytön hyväksymisen puolesta ja Bushin aikaisen Patriot Act -lain puolesta, joka laajensi lainvalvontaviranomaisten valtuuksia vakoilla amerikkalaisia. Hiljattain edistysmieliset mielenosoittajat kokoontuivat Feinsteinin San Franciscon kartanon ulkopuolelle vastustamaan hänen tukeaan joillekin Donald Trumpin kabinettiehdokkaille. "Feinstein, näytä minulle selkärankaa", luki eräässä mielenosoittajan kyltissä. âObstruct or go homeâ luki toisessa. Feinsteinin iällä on myös ollut osuutta siihen, ettei hän ole onnistunut innostamaan demokraattisia aktivisteja.  Senaattori täyttää kesällä 85 vuotta. Jos hänet valittaisiin uudelleen, hän täyttäisi 90 vuotta toimikautensa päättyessä. Joidenkin demokraattien mielestä hänen on aika astua syrjään. Kun hän lopetti puheensa puoluekokouksessa, musiikki alkoi soida merkiksi siitä, että hänen aikansa oli kulunut loppuun. "Aikani taitaa olla lopussa", Feinstein totesi, mihin jotkut yleisön jäsenet vastasivat laulamalla: âAikanne on lopussa! Aikasi on kulunut!â Kun puoluekokouksen tulokset oli julkistettu, de León kirjoitti Twitterissä: âEilisen illan kannatusäänestyksen tulos on hämmästyttävä hylkäys tavanomaiselle politiikalle. Se on signaali Washingtonille, että vastustamme itsetyytyväistä vallitsevaa tilannetta." Kokouskutsun tulos ei välttämättä ole enne kesäkuun esivaalien tai marraskuun parlamenttivaalien tulevia tapahtumia. Kaliforniassa on osavaltion laajuisissa vaaleissa käytössä kahden parhaan ehdokkaan esivaalijärjestelmä, jossa kaikki kelpoisuusehdot täyttävät ehdokkaat kaikista puolueista osallistuvat samoihin esivaaleihin. Kaksi parasta ehdokasta kohtaa toisensa parlamenttivaaleissa puoluekantaan katsomatta. Tänä vuonna tämä johtaa todennäköisesti siihen, että Feinstein ja de León kohtaavat vaaleissa. Huolimatta siitä, että Feinstein ei ole houkutteleva puolueaktivistien keskuudessa, hän näyttää silti todennäköisesti voittavan taistelutahtoisen kilpailijansa äänestäjien keskuudessa. Kalifornialaisen Public Policy Institute of California -nimisen mielipidetutkimusryhmän tammikuussa julkaiseman kyselyn mukaan Feinstein johti de Leónia lähes 30 prosenttiyksiköllä, vaikka kolmannes äänestäjistä oli epävarmoja. Samassa kyselyssä todettiin, että 45 prosenttia todennäköisistä äänestäjistä ei tiedä, kuka de León on, ja 20 prosenttia katsoi, ettei tiedä hänestä tarpeeksi voidakseen muodostaa mielipidettä. Vain 7 prosenttia sanoi, ettei ollut kuullut Feinsteinista. Hänen sotarahastonsa on 27 kertaa suurempi kuin de Leenin. Toistaiseksi näyttää siltä, että valtavirta pysyy sellaisena.</w:t>
      </w:r>
    </w:p>
    <w:p>
      <w:r>
        <w:rPr>
          <w:b/>
        </w:rPr>
        <w:t xml:space="preserve">Tulos</w:t>
      </w:r>
    </w:p>
    <w:p>
      <w:r>
        <w:t xml:space="preserve">Feinstein</w:t>
      </w:r>
    </w:p>
    <w:p>
      <w:r>
        <w:rPr>
          <w:b/>
        </w:rPr>
        <w:t xml:space="preserve">Esimerkki 4.1850</w:t>
      </w:r>
    </w:p>
    <w:p>
      <w:r>
        <w:t xml:space="preserve">Robert Scoble on tehnyt sen taas.Super-innokas teknologia-asiantuntija on surullisen kuuluisa vuonna 2013 otetusta kuvasta, jossa hänellä on Google Glass suihkussa. Kuvassa Scoble näyttää siltä, että hän on punaposkinen ja huutaa riemusta kameralle, kun hän on vielä märkä ja alasti suihkussa.Google lopetti Google Glassin kuluttajaversion kaksi vuotta myöhemmin akun kestoon liittyvien ongelmien ja yksityisyyden suojaan liittyvien huolenaiheiden vuoksi sekä siksi, että tuote oli nörttimäinen ja yleisesti ottaen epäsiisti. On vaikea tietää, kuinka paljon suihkukuva vaikutti käsitykseen, mutta se ei ainakaan auttanut. Jopa Googlen perustaja Larry Page kertoi Scoblelle, että hän "ei arvostanut" suihkuselfietä.Snapchatin PR:n pahin painajainen on juuri käynyt toteen, ja Scoble on palannut suihkuun.Teknologiabloggaaja julkaisi torstaina kuvan itsestään suihkussa uhmakkaasti kieltä ulospäin työntäen. Rehellisyyden nimissä Scoble näyttää tässä kuvassa paremmalta: Hän näyttää saaneen uuden kampauksen, hän on päivittänyt suihkunsa laatat, eikä hän ole aivan märkä.</w:t>
      </w:r>
    </w:p>
    <w:p>
      <w:r>
        <w:rPr>
          <w:b/>
        </w:rPr>
        <w:t xml:space="preserve">Tulos</w:t>
      </w:r>
    </w:p>
    <w:p>
      <w:r>
        <w:t xml:space="preserve">Robert Scoble</w:t>
      </w:r>
    </w:p>
    <w:p>
      <w:r>
        <w:rPr>
          <w:b/>
        </w:rPr>
        <w:t xml:space="preserve">Esimerkki 4.1851</w:t>
      </w:r>
    </w:p>
    <w:p>
      <w:r>
        <w:t xml:space="preserve">JUST SHORT: Baker Mayfield ei pysty johtamaan Oklahomaa voittoon viimeisessä pelissäMutta asiat muuttuivat radikaalisti kolmannella neljänneksellä. Yhtäkkiä Georgian puolustus oli hallitseva.  Baker Mayfield tunsi painetta â ja toisin kuin niin monissa peleissä koko uransa aikana ei pystynyt pakenemaan sitä; häntä säkitettiin kolme kertaa ratkaisevalla kolmannella neljänneksellä, jonka Sooners vietti pullollaan omassa kenttäpäädyssään, ja hän heitti sieppauksen neljännen neljänneksen ensimmäisellä pelikerralla, joka johti Bulldogsân maalin johtaneeseen touchdowniin. Hyökkäyspäässä Georgian juoksupeli pääsi vauhtiin, kun Nick Chubb ja Sony Michel tekivät kumpikin touchdowneja pitkillä juoksuilla.Vaikka Mayfield tasoitti ottelun upealla juoksullaan neljännen neljänneksen puolivälissä - ja Oklahoma siirtyi johtoon puolustuspisteen ansiosta - Jake Fromm teki saman verran ja johti Bulldogsin tasoitukseen 55 sekuntia ennen loppua.Georgian tuore pelinrakentaja jäi ottelun alla Heisman-voittaja Baker Mayfieldin varjoon. Hän ei koskenut palloon viimeisessä pelissä, vaan Sony Michel vei pallon suoraan maaliin.Oklahoman ensimmäisellä puoliajalla hämmentämä Georgia käänsi tilanteen kolmannella neljänneksellä, joka oli hallitseva. Oklahoma johti 14 pisteellä ja sai pallon neljänneksen alkuun. Mutta Georgia sai Nick Chubbin 50 jaardin touchdown-juoksun ympärille pari kolmen jaardin epäonnistumista ja pysäytti sitten Oklahoman uudelleen.  Baker Mayfield, johon ensimmäisellä puoliajalla kosketettiin harvoin, vietti kolmannen neljänneksen selällään â mukaan lukien kaksi säkkiä peräkkäisissä näytelmissä yhden pelin viivyttämiseksi. Kun Mayfieldin kolmannessa vuoroparissa antama syöttö, joka oli tarkoitettu tiukkapäätyiselle Mark Andrewsin pelaajalle, purjehti korkealle, ja safety Dominick Sandersin oli helppo siepata syöttö, jonka hän palautti 4 pisteeseen.Aloittelevan päävalmentajan ansaittu maine strategina ja pelintekijänä oli alusta alkaen täydessä näytössä, kun Baker Mayfield ja fullback Dimitri Flowers tekivät peräkkäisissä otteluissa yhteydet, joiden avulla he pelasivat 26 jaardia ja 16 jaardia. Sooners sekoitti juoksuja ja syöttöjä â ja heillä oli erityisen hienoja puheluita kolmansilla alaspäin, mukaan lukien näytöt blitzien voittamiseksi ja matalat ristikkoreitit, joista tuli pitkiä voittoja. Kierros tuli ensimmäisen puoliajan lopussa, kun kolmannella ja maalilla kahdesta pisteestä Riley antoi Flowersille vasemmalle menevän heiton, josta tuli käänteissyöttö vastaanottaja CeeDee Lambille, joka päättyi juoksu-passi -vaihtoehtoon vastaanottajalle, joka antoi helpon touchdown-syötön Mayfieldille loppualueen takakulmaan.</w:t>
      </w:r>
    </w:p>
    <w:p>
      <w:r>
        <w:rPr>
          <w:b/>
        </w:rPr>
        <w:t xml:space="preserve">Tulos</w:t>
      </w:r>
    </w:p>
    <w:p>
      <w:r>
        <w:t xml:space="preserve">Baker Mayfield</w:t>
      </w:r>
    </w:p>
    <w:p>
      <w:r>
        <w:rPr>
          <w:b/>
        </w:rPr>
        <w:t xml:space="preserve">Esimerkki 4.1852</w:t>
      </w:r>
    </w:p>
    <w:p>
      <w:r>
        <w:t xml:space="preserve">Hillary Clinton . (Brendan Smialowski/AFP via Getty Images)Lomalla ei ole paljon tekemistä, joten tänä vuonna jotkut ovat päättäneet täyttää vapaa-aikansa sulattelemalla Hillary Clintonia pilkkaavan videon vuoksi.âHarrasta harrastusta uutena vuonna!â Nuori kirjailija, jolla on samppanjalasi kädessään, sanoo Clintonille videolla, jonka Vanity Fair -lehden âHiveâ-pystysivu tuotti osana sarjaa, jossa ehdotetaan âlupausehdotuksiaâ eri poliittisille henkilöille. "Vapaaehtoistyö, neulominen, improvisaatiokomiikka, kirjaimellisesti kaikki, mikä estää sinua asettumasta uudelleen ehdolle." No ei.  Videolla oli seksistisiä sävyjä, ja vitsien ontuvuus teki niistä entistäkin loukkaavampia.  On vaikeampaa vedota komedian lisenssiin, kun komedia ei ole hauskaa. Clintonilla on kuitenkin outo asema poliittisessa kentässä:  Hän oli niin lähellä soikeaa virkaa niin pitkään ennen vuotta 2016, että hänen perijänäkyvyytensä lannisti mahdolliset haastajat. Demokraattien dynastiaan kuuluva urakandidaatti ei juurikaan houkutellut ketään, joka oli tyytymätön puolueen status quoon, ja se ei houkuttele vielä vähemmän vuonna 2020. Ei ole yllättävää, että jotkut kammoksuvat ajatusta siitä, että Clintonin varjo voi yhä leijua tulevien kilpailujen yllä. Miksi hänet sitten herätettiin henkiin? Vaikka Clintonin kannattajat eivät olleet ainoita, jotka loukkaantuivat neulekommentista, juuri tämä kohortti oli erityisen hysteerinen. Nämä Clinton-fanit näyttävät päättäneen pitää ehdokkaansa merkityksellisenä: Vaikka he eivät kehottaisikaan häntä asettumaan uudelleen ehdolle, he haluavat hänen olevan poliittisen keskustelun keskipisteessä. Jokaisesta presidentti Trumpin kömmähdyksestä tulee tilaisuus Clintonin olisi voinut olla parempi. Se ei kuitenkaan ole tässä eikä siinä, kun on kyse Trumpin joka päivä aiheuttaman vahingon torjumisesta tai sellaisten ehdokkaiden kasvattamisesta, jotka voittavat paikat asioiden muuttamiseksi.[Vanity Fairin työntekijät antavat Hillary Clintonille räkäisiä, alentuvia elämänohjeita] Mutta hämmentävämpiä kuin monet Clintonin ristiretkeläiset, jotka yhä ristiretkeläisiä ovat Clintonin arvostelijat, jotka jatkavat hävinneen ehdokkaan asettamista tarinoidensa keskipisteeksi, vaikka he huutavat haluavansa hänet ulos. Tämä on ehkä Vanity Fairin huonosti harkitun neuvovideon suurin puute sen räikeän epäluuloisuuden lisäksi. Työntekijät ovat käyttäneet minuutin ja kolme sekuntia siihen, että Clintonia kehotetaan lähtemään pois, ja he ovat onnistuneet vain tuomaan hänet takaisin. Toimittajat haukkuivat Clintonia vuoden 2016 esivaalien uudelleen käsittelystä kirjallisesti, ja sitten he tekivät täsmälleen saman asian. Uudestaan ja uudestaan. He pyörittelivät silmiään, kun Clinton yritti saada huomiota, rahaa, katarsista tai mitä tahansa muuta se olikin, ja sitten he auttoivat häntä löytämään kaiken edellä mainitun.Eivätkä vain ammattimaiset asiantuntijat tunnu voivan luopua Clintonista. Jokaista amatöörikommentaattoria tai tavallista siviiliä kohden, joka Twitterissä uudistaa Clintonin kampanjan puheenaiheita, löytyy joku, joka on valmis antamaan vastaiskun ja selittämään, miksi Clinton on kaikkien aikojen huonoin poliitikko. Tämä jatkuu joka päivä yli vuosi vaalien jälkeen ja lähes vuosi sen jälkeen, kun Clintonin voittanut mies käveli Valkoiseen taloon.Tuntia ennen Vanity Fair -lehden kohua Trump lähetti tapansa mukaan laatikkopäivän Twitter-viestin Mar-a-Lagosta: "He käyttivät tätä kieroa Hillaryn roskakasaa perustana Trumpin kampanjan jahtaamiselle!", hän totesi lopuksi ja muistutti jälleen kerran riidastaan Clintonin kanssa. Mikä sai kaikki hänen kriitikkonsa niin vasemmalla kuin oikeallakin kehottamaan häntä unohtamaan asian. Ehkä heidänkin pitäisi.</w:t>
      </w:r>
    </w:p>
    <w:p>
      <w:r>
        <w:rPr>
          <w:b/>
        </w:rPr>
        <w:t xml:space="preserve">Tulos</w:t>
      </w:r>
    </w:p>
    <w:p>
      <w:r>
        <w:t xml:space="preserve">Hillary Clinton</w:t>
      </w:r>
    </w:p>
    <w:p>
      <w:r>
        <w:rPr>
          <w:b/>
        </w:rPr>
        <w:t xml:space="preserve">Esimerkki 4.1853</w:t>
      </w:r>
    </w:p>
    <w:p>
      <w:r>
        <w:t xml:space="preserve">El Salvadorista kotoisin oleva 46-vuotias Oscar Cortez on putkimies, joka on rakentanut amerikkalaisen elämän 17 vuoden aikana, jolloin hänellä on ollut tilapäinen suojeluasema. Yhdysvaltain hallitus lopettaa ohjelman arviolta 200 000 salvadorilaiselle tässä maassa, kertoivat suunnitelmasta tietävät henkilöt maanantaina. (Bonnie Jo Mount/The Washington Post) Oscar Cortez tuntee, että hänellä on tavallinen amerikkalainen elämä.  Hänellä on Costco-kortti.  Hän on Boston Red Soxin kannattaja. Viisi päivää viikossa hän nousee ennen aamunkoittoa, pukee päälleen neljä paitaa ja kaksi paria housuja ja uskaltautuu kylmään ilmaan työskentelemään putkimiehenä. Tämä on hyvä työ, jolla hän maksaa Marylandin rivitaloasuntonsa ja tyttäriensä opiskelurahaston.Yhdysvaltain hallitus avasi oven tähän elämään vuonna 2001, kun se myönsi Cortezille ja noin 200 000 muulle El Salvadorista tulleelle siirtolaiselle tilapäisen suojatun aseman (Temporary Protected Status, TPS), väliaikaisen lykkäyksen karkotukselta, jonka ansiosta he ovat saaneet työskennellä laillisesti Yhdysvalloissa 17 vuoden ajan.Cortez näki uutiset matkapuhelimestaan 15th Streetin ja L Streetin kulmassa Washingtonissa, kun hän piti taukoa kupariputkien asennuksesta Fannie Maen uuden pääkonttorin rakennustyömaalla.Monet salvadorilaiset sanovat yrittävänsä jäädä Yhdysvaltoihin laittomasti, mikä on heidän mielestään siedettävämpi kohtalo kuin kotimaassaan rehottavan jengiväkivallan kohtaaminen.  Cortez kertoi käyneensä vanhempiensa luona vuonna 2016 ensimmäistä kertaa lähtönsä jälkeen ja järkyttyi nähdessään, että talossa oli kuusi lukkoa jokaisessa ovessa murtovarkaiden torjumiseksi. Hänen tuntemansa ihmiset olivat lähteneet tai kuolleet. Tuntemattomat ihmiset tuijottivat häntä kadulla. â Tunsin itseni ulkomaalaiseksi omassa maassani â hän sanoi. âKaikki katsovat sinua kuin olisit ulkoavaruudesta.â Molemmat miehet sanoivat hamstraavansa säästöjään siltä varalta, että he menettävät työpaikkansa ja suojellun asemansa.  Cortez on lykännyt vanhan Mitsubishi Monteronsa vaihtamista, jonka moottori on puhjennut 150 000 kilometriä ja jonka moottori räiskyy. kuten monet muutkin TPS-tuen saajat, he sanovat yrittävänsä saada laillisen oleskeluluvan.  Hänen vaimonsa on laillisesti maassa asuva henkilö, ja Cortez toivoo, että hän voisi jonain päivänä sponsoroida häntä. Contreras sanoi yrittävänsä saada vihreän kortin vaimonsa, Yhdysvaltain kansalaisen, kautta. Mutta takeita ei ole. Cortez nyökkäsi. "Menetämme työpaikkamme", hän sanoi. "Menetämme kaiken".</w:t>
      </w:r>
    </w:p>
    <w:p>
      <w:r>
        <w:rPr>
          <w:b/>
        </w:rPr>
        <w:t xml:space="preserve">Tulos</w:t>
      </w:r>
    </w:p>
    <w:p>
      <w:r>
        <w:t xml:space="preserve">Oscar Cortez</w:t>
      </w:r>
    </w:p>
    <w:p>
      <w:r>
        <w:rPr>
          <w:b/>
        </w:rPr>
        <w:t xml:space="preserve">Esimerkki 4.1854</w:t>
      </w:r>
    </w:p>
    <w:p>
      <w:r>
        <w:t xml:space="preserve">Presidentti Donald Trumpin kriitikot väittävät, että GOP:n vaatimukset oikeusministeriön tutkimisesta Hillary Clintonin ja demokraattien yhteyksistä Venäjään ovat yritys viedä huomio pois todellisesta Venäjä-tutkinnasta, joka koskee Trumpin ja Venäjän mahdollista salaliittoa.Watergaten jälkeen kaikkien suurten korruptiotutkimusten mantra on ollut "seuraa rahaa". No amerikkalaisten kaikkien poliittisten ryhmien pitäisi olla raivoissaan siitä, että sekä demokraatit että republikaanit Washingtonissa ovat silmiä myöten Kremlin rahassa. Venäläistä rahaa päätyi paitsi Trumpin neuvonantajien, kuten Paul Manafortin ja Rick Gatesin taskuihin - joita erityisoikeusasiamies Robert Mueller syytti hiljattain - myös demokraattien valtaa edustavan lobbarin Tony Podestan, Bill Clintonin ja Clintonin säätiön taskuihin, minkä pitäisi viitata puolueettomille tarkkailijoille siihen, että Venäjä käytti rahojaan molempien puolueitten vaikuttamiseen Kremlin etujen edistämiseksi. Ja se tarkoittaa, että minkä tahansa täydellisen ja puolueettoman tutkimuksen, joka koskee Venäjän pyrkimyksiä vaikuttaa poliittiseen prosessiimme, on seurattava venäläistä rahaa, joka virtasi Clintonien, heidän säätiönsä ja heidän johtavien yhteistyökumppaneidensa kassaan." New York Times kertoi vuonna 2015, että "pian sen jälkeen, kun venäläiset olivat ilmoittaneet aikomuksestaan hankkia enemmistöosuus Uranium Onen osakkeista, [entinen presidentti Bill] Clinton sai 500 000 dollaria moskovalaisesta puheesta venäläiseltä investointipankilta, jolla on yhteyksiä Kremliin ja joka mainosti Uranium Onen osakkeita." Kaikkiaan 145 miljoonaa dollaria meni Clintonin säätiölle Uranium Oneen liittyviltä intressitahoilta, jonka Venäjän hallituksen ydinasevirasto Rosatum osti.Luuletteko, että se oli vain sattumaa? Kuten entinen liittovaltion syyttäjä Andy McCarthy huomauttaa, Uranium One -kauppa ei ole kansallinen turvallisuusskandaali, vaan korruptioskandaali, johon liittyy " Clintonin perheen itsekauppaa". Kysykää itseltänne: Bill Clinton on pitänyt puheita Kremliin kytköksissä oleville pankeille sen jälkeen, kun Hillary Clinton hävisi? Kuinka paljon venäläistä rahaa virtaa nykyään Clintonin säätiön kassaan? Jos Donald Trump olisi pitänyt 500 000 dollarin puheen, jonka Kremlin pankki olisi maksanut, ja jos hänen yksityinen säätiönsä olisi ottanut vastaan 145 miljoonaa dollaria Vladimir Putiniin kytköksissä olevilta oligarkeilta ja heidän länsimaisilta liikekumppaneiltaan, luuletteko, että hänen kriitikkonsa väittäisivät, ettei tässä ole mitään nähtävää?Meidän kaikkien pitäisi olla syvästi huolissamme siitä, kuinka paljon venäläistä rahaa liikkui Washingtonissa ja kuinka suuri osa siitä päätyi Clintonien ja heidän lähipiirinsä pankkitileille. Meidän kaikkien, niin demokraattien kuin republikaanienkin, pitäisi haluta selvittää asia. Amerikkalaisina on vastoin herkkyyttämme rohkaista yhden puolueen oikeusministeriötä tutkimaan toisen puolueen voitettua ehdokasta. Mutta tarkoittaako Clintonin häviäminen sitä, että amerikkalaiset eivät ansaitse tietää koko laajuutta Venäjän pyrkimyksistä vaikuttaa poliittiseen prosessiin?Mikään tästä ei vapauta Trumpin kampanjaa syytteistä tai kyseenalaista tiedusteluyhteisön päätelmää, jonka mukaan "Putin ja Venäjän hallitus pyrkivät auttamaan ...". Trumpin vaalimahdollisuuksia". Mutta se korostaa, että venäläiset olivat fiksuja siinä, mitä tiedusteluyhteisö kutsuu pyrkimyksiksi "heikentää yleistä uskoa Yhdysvaltain demokraattiseen prosessiin". He pelasivat molemmilla puolilla ja saalistivat näin Clintoneiden ja heidän lähipiirinsä ainutlaatuista heikkoutta - ahneutta." Kaikkien puolueettomien tutkimusten, jotka koskevat Venäjän pyrkimyksiä sekaantua demokraattiseen prosessiin, on sisällettävä myös täydellinen selvitys Clintonin maailmaan virtaavasta venäläisestä rahasta. Tällainen tutkimus ei ole häiriötekijä. Se on ratkaisevan tärkeää yleisön uskon palauttamiseksi amerikkalaiseen demokratiaan.Trumpin pakkomielle Hillary Clintoniin pitäisi pelottaa kaikkia Bill Clintonin "tilinteko" demokraateille? Älä pidätä hengitystäsi.</w:t>
      </w:r>
    </w:p>
    <w:p>
      <w:r>
        <w:rPr>
          <w:b/>
        </w:rPr>
        <w:t xml:space="preserve">Tulos</w:t>
      </w:r>
    </w:p>
    <w:p>
      <w:r>
        <w:t xml:space="preserve">Clinton</w:t>
      </w:r>
    </w:p>
    <w:p>
      <w:r>
        <w:rPr>
          <w:b/>
        </w:rPr>
        <w:t xml:space="preserve">Esimerkki 4.1855</w:t>
      </w:r>
    </w:p>
    <w:p>
      <w:r>
        <w:t xml:space="preserve">Yhdistyneet kansakunnat (AP) - Pääsihteeri Antonio Guterres kehottaa jälleen YK:n turvallisuusneuvostoa viemään Syyrian kansainvälisen rikostuomioistuimen eteen, koska Syyria on syyllistynyt "vakaviin rikkomuksiin", kuten miljoonien ihmisten avustustoimitusten ja sairaanhoidon estämiseen. Guterres totesi perjantaina neuvostolle jaetussa raportissa Syyrian joulukuun humanitaarisesta tilanteesta, että "vakavien rikkomusten vastuuvelvollisuus on kansainvälisen oikeuden mukainen vaatimus ja keskeinen edellytys kestävän rauhan saavuttamiselle." Guterresin mukaan joulukuussa apua ei toimitettu yli 417 000:lle ihmiselle yhdeksässä "piiritetyssä" paikassa, ja humanitaarista apua sai vain 60 000 vaikeasti saavutettavilla alueilla asuvasta lähes 2,5 miljoonasta syyrialaisesta.  Hän sanoi, että 95 prosenttia saarretusta väestöstä on Syyrian hallituksen joukkojen piirittämä. Guterres sanoi, että "Yhdistyneiden kansakuntien ja sen kumppaneiden pääsy piiritetyillä ja vaikeasti saavutettavissa paikoissa asuvien ihmisten luo on edelleen kriittinen huolenaihe". Hän sanoi, että elintarvikkeiden ja muun avun toimitukset pysyivät viime kuussa "erittäin haastavina" monilla alueilla "aktiivisen konfliktin siirtyessä konfliktilinjoilta toiselle hallinnollisten esteiden ja konfliktin osapuolten ihmisten ja tavaroiden liikkumiselle asettamien tarkoituksellisten rajoitusten vuoksi".</w:t>
      </w:r>
    </w:p>
    <w:p>
      <w:r>
        <w:rPr>
          <w:b/>
        </w:rPr>
        <w:t xml:space="preserve">Tulos</w:t>
      </w:r>
    </w:p>
    <w:p>
      <w:r>
        <w:t xml:space="preserve">Antonio Guterres</w:t>
      </w:r>
    </w:p>
    <w:p>
      <w:r>
        <w:rPr>
          <w:b/>
        </w:rPr>
        <w:t xml:space="preserve">Esimerkki 4.1856</w:t>
      </w:r>
    </w:p>
    <w:p>
      <w:r>
        <w:t xml:space="preserve">Republikaanisenaattori Marco Rubio joutui keskiviikkona puolustuskannalle, kun vihaiset oppilaat, opettajat ja vanhemmat vaativat tiukempia asevalvontatoimia sen jälkeen, kun 17 ihmistä kuoli Floridan lukiossa.Yksi niistä, jotka kohtasivat floridalaisen senaattorin keskiviikkoiltana CNN:n "Stand Up" -keskustelutilaisuudessa, oli Fred Guttenberg, jonka 14-vuotias tytär Jaime sai surmansa 14. helmikuuta yhdessä 16 muun kanssa.  Rubio oli ainoa republikaani valtakunnallisesti lähetettävässä tilaisuudessa sen jälkeen, kun Floridan GOP-puolueen kuvernööri Rick Scott ja presidentti Donald Trump kieltäytyivät kutsusta osallistua tilaisuuteen Sunrise Floridassa." Guttenberg sanoi Rubiolle, että hänen kommenttinsa ammuskelusta "ja presidenttinne kommentit tällä viikolla ovat olleet säälittävän heikkoja." Ihmiset nousivat seisomaan ja hurrasivat Guttenbergille, kun hän haastoi Rubion kertomaan totuuden ja myöntämään, että "aseet olivat tekijä lastemme metsästyksessä". Rubio vastasi, että ampumavälikohtauksen paljastamia ongelmia "ei voida ratkaista pelkillä aselakeilla " vetäen väkijoukosta pilkkaavia vihellyksiä.  Rubio vastasi, että hän tukisi lakeja, jotka estäisivät 18-vuotiaita ja sitä nuorempia ostamasta tällaisia aseita, tukisi taustatarkastusjärjestelmän muuttamista ja pääsisi eroon bump stock -aseista.</w:t>
      </w:r>
    </w:p>
    <w:p>
      <w:r>
        <w:rPr>
          <w:b/>
        </w:rPr>
        <w:t xml:space="preserve">Tulos</w:t>
      </w:r>
    </w:p>
    <w:p>
      <w:r>
        <w:t xml:space="preserve">Marco Rubio</w:t>
      </w:r>
    </w:p>
    <w:p>
      <w:r>
        <w:rPr>
          <w:b/>
        </w:rPr>
        <w:t xml:space="preserve">Esimerkki 4.1857</w:t>
      </w:r>
    </w:p>
    <w:p>
      <w:r>
        <w:t xml:space="preserve">Amanda Griggs sanoi, että hän piti myös kolmannella luokalla olevan poikansa kotona koulusta tiistaina, koska hänellä oli kuumetta. "Olen niin surullinen perheen puolesta, jonka on saatava kamalat uutiset tänään", hän sanoi. "En puhu kiusaamisesta tai asevalvonnasta. Olen vain surullinen siitä, että lapsi koki, ettei ollut muuta keinoa." Hän sanoi kertoneensa pojalleen tapahtuneesta, koska tämä olisi kuullut siitä. "Kerroin hänelle, mitä tapahtui, koska hän aikoi kuulla siitä koulussa, ja hänen ainoa vastauksensa oli: 'Miksi?'", hän sanoi. "Kerroin hänelle vain, etten tiennyt ja että nyt kukaan ei koskaan saa tietää. Hän oli järkyttynyt, mutta hänellä ei ollut mitään muuta sanottavaa."</w:t>
      </w:r>
    </w:p>
    <w:p>
      <w:r>
        <w:rPr>
          <w:b/>
        </w:rPr>
        <w:t xml:space="preserve">Tulos</w:t>
      </w:r>
    </w:p>
    <w:p>
      <w:r>
        <w:t xml:space="preserve">Amanda Griggs</w:t>
      </w:r>
    </w:p>
    <w:p>
      <w:r>
        <w:rPr>
          <w:b/>
        </w:rPr>
        <w:t xml:space="preserve">Esimerkki 4.1858</w:t>
      </w:r>
    </w:p>
    <w:p>
      <w:r>
        <w:t xml:space="preserve">"Potilas on herätetty henkiin ja toipuu. Voi kuitenkin kestää vuosi tai kaksi ennen kuin yhtiö on jälleen terve ja toimintakykyinen", Mahindra Satyamin puheenjohtaja Vineet Nayyar kertoi lehdistötilaisuudessa. Satyamin osti huhtikuussa keskikokoinen ohjelmistojen ulkoistajakonserni Tech Mahindra, joka on traktoreista lomamatkoihin toimivan Mahindra and Mahindran yksikkö. Tech Mahindra maksoi enemmistöosuudesta lähes 600 miljoonaa dollaria. Ennen skandaalin puhkeamista Satyam raportoi joulukuussa 2008 päättyneen vuosineljänneksen nettovoitoksi 1,81 miljardia rupiaa (38 miljoonaa dollaria). Satyamin osakkeet nousivat päivän aikana 3,6 prosenttia tulosoptimismista johtuen, mutta päätyivät päivän päätteeksi 98,9 rupiaan. Yhtiö on oikaisemassa viimeisten puolen tusinan vuoden kirjanpitoa. "Huomasimme valtavan asiakaspaon huijauksen paljastuttua", Nayyar sanoi.Mahindra Satyamin puheenjohtaja Vineet Nayyar kertoi lehdistötilaisuudessa. Hyderabadissa sijaitsevan yhtiön mukaan nettotappio oli suurempi kuin edellisen, maaliskuussa 2009 päättyneen koko vuoden 81,76 miljardia rupiaa. Maaliskuussa 2009 Satyamilla oli 500 asiakasta ja nyt 350. Analyytikot ovat olleet eri mieltä Satyamin tulevaisuudesta, ja jotkut sanovat, että pahin on ohi, kun taas toiset väittävät, että skandaalista selviytyminen voi viedä "muutaman vuosineljänneksen tai jopa vuosia". Satyamin osake romahti yli 90 prosenttia, kun skandaali puhkesi, mutta se toipui, kun hallituksen nimittämä hallitus otti vastuun ja valitsi myöhemmin Tech Mahindran uusiksi omistajiksi tarjouskilpailun kautta. Satyamin osakkeet ovat kuitenkin edelleen noin 45 prosenttia kriisiä edeltävää tasoa alempana. Sijoittajat ovat odottaneet elpymisen merkkejä erityisesti sen jälkeen, kun yritys ilmoitti viime viikolla, että se poistuu listalta New Yorkin pörssistä, koska se pelkää, ettei se pysty noudattamaan Yhdysvaltain raportointimääräaikoja oikaistujen tilinpäätöstietojensa osalta.</w:t>
      </w:r>
    </w:p>
    <w:p>
      <w:r>
        <w:rPr>
          <w:b/>
        </w:rPr>
        <w:t xml:space="preserve">Tulos</w:t>
      </w:r>
    </w:p>
    <w:p>
      <w:r>
        <w:t xml:space="preserve">Mahindra Satyam</w:t>
      </w:r>
    </w:p>
    <w:p>
      <w:r>
        <w:rPr>
          <w:b/>
        </w:rPr>
        <w:t xml:space="preserve">Esimerkki 4.1859</w:t>
      </w:r>
    </w:p>
    <w:p>
      <w:r>
        <w:t xml:space="preserve">Yhdysvaltain ilmavoimat ei ilmoittanut Teksasin kirkkoampujan Devin Kelleyn perheväkivaltatuomiota FBI:lle - vaikka Pentagon sitä vaati - ja jätti oven auki Kelleylle aseiden ostamiseen, sanoivat viranomaiset maanantaina. Kelleyn tuomiota ei toimitettu FBI:n Criminal Justice Investigation Services -osastolle sisällytettäväksi National Criminal Information Center -tietokantaan, jota käytetään aseiden ostajaehdokkaiden taustaselvitysten tekemiseen Ilmavoimien tiedottaja Ann Stefanek sanoi.Ilmavoimien maanantai-iltana julkaiseman lausunnon mukaan Hollomanin ilmavoimien tukikohdan erityistutkintatoimiston - tukikohdan, jossa Kelley oli sijoitettuna - oli tarkoitus syöttää hänen tietonsa tietokantaan.TEXAS CHURCH SHOOTER DEVIN PATRICK KELLEY PALVELI ILMAVOIMISSA OLI TUOMITETTU VAIMON LAPSEN PAHOINKÄYTÖSTÄ</w:t>
      </w:r>
    </w:p>
    <w:p>
      <w:r>
        <w:rPr>
          <w:b/>
        </w:rPr>
        <w:t xml:space="preserve">Tulos</w:t>
      </w:r>
    </w:p>
    <w:p>
      <w:r>
        <w:t xml:space="preserve">Devin Kelley</w:t>
      </w:r>
    </w:p>
    <w:p>
      <w:r>
        <w:rPr>
          <w:b/>
        </w:rPr>
        <w:t xml:space="preserve">Esimerkki 4.1860</w:t>
      </w:r>
    </w:p>
    <w:p>
      <w:r>
        <w:t xml:space="preserve">Valkoisen talon virkamies Omarosa Manigault Newman eroaa tehtävästään ensi kuussa The Associated Press kertoi keskiviikkona.Valkoisen talon lehdistösihteeri Sarah Huckabee Sanders kertoi AP:lle, että Manigault Newmanin ero astuu voimaan tammikuun 20. päivä, vuosi presidentti Donald Trumpin virkaanastujaisten jälkeen. Sanders sanoi lausunnossaan, että Manigault Newman erosi, jotta hän voisi etsiä muita mahdollisuuksia.Valkoisen talon julkisten yhteyksien toimiston viestintäjohtajana työskennellyt Manigault Newman oli aikoinaan kilpailija Trumpin televisio-ohjelmassa The Apprentice, jossa häntä kutsuttiin ohjelman pahikseksi.AP:n mukaan hän on yksi presidentin merkittävimmistä afroamerikkalaisista kannattajista.Hän työskenteli aiemmin Valkoisessa talossa entisen presidentin Bill Clintonin hallintokaudella. Manigault Newmanille kiistat ovat tuttuja. Valkoisen talon toimittaja April Ryan väitti aiemmin tänä vuonna, että Manigault Newman yritti pelotella häntä fyysisesti ja sanallisesti erään keskustelun aikana.  Daily Beast -lehden tuoreessa raportissa todettiin, että Manigault Newmanin tarkka rooli Valkoisessa talossa oli monille epäselvä.</w:t>
      </w:r>
    </w:p>
    <w:p>
      <w:r>
        <w:rPr>
          <w:b/>
        </w:rPr>
        <w:t xml:space="preserve">Tulos</w:t>
      </w:r>
    </w:p>
    <w:p>
      <w:r>
        <w:t xml:space="preserve">Omarosa Manigault Newman</w:t>
      </w:r>
    </w:p>
    <w:p>
      <w:r>
        <w:rPr>
          <w:b/>
        </w:rPr>
        <w:t xml:space="preserve">Esimerkki 4.1861</w:t>
      </w:r>
    </w:p>
    <w:p>
      <w:r>
        <w:t xml:space="preserve">"Tiede loi kyvyn tuhota itsemme ja planeettamme useita kertoja muutamassa tunnissa", Castro sanoi paikallisen median julkaisemassa pääkirjoituksessa. "Aikamme suurin ristiriita on lajimme kyky tuhota itsensä ja sen kyvyttömyys hallita itseään samaan aikaan." Pääkirjoituksessa otsikolla "Aikamme hulluus". Castro luetteli ilmaston lämpenemisen katastrofaalisia vaikutuksia ja viittasi Yhdysvaltojen uusien aseiden ja sotilasteknologian aiheuttamiin uhkiin. Hän kritisoi Yhdysvaltoja uusien huipputeknisten sotilaallisten laitteiden kehittämisestä, kuten Yhdysvaltojen ilmavoimien äskettäin Cape Canaveralista laukaisemasta miehittämättömästä "avaruuslentokoneesta". Nämä toimet "paljastavat Yhdysvaltojen todellisen filosofian", Castro sanoi. Hän kuvaili myös Yhdysvaltain presidentin Barack Obaman roolia Kööpenhaminan ilmastohuippukokouksessa "pettymykseksi" ja "tuskalliseksi petokseksi" yleisöä kohtaan. Hän kuvaili myös Yhdysvaltain presidentin Barack Obaman roolia Kööpenhaminan ilmastohuippukokouksessa "pettymykseksi" ja "tuskalliseksi petokseksi" yleisöä kohtaan. Castron mukaan ilmaston lämpeneminen johtaa merenpinnan nousuun juomakelpoisen veden ja viljelykelpoisen maan vähenemiseen. Se johtaa myös merien saastumiseen ja monien lajien sukupuuttoon kuolemiseen muutaman vuosikymmenen kuluessa. Castro totesi, että geenimanipulaatio ja kemialliset lannoitteet auttoivat tyydyttämään ihmisten perustarpeet ruoan suhteen, ja hän kyseenalaisti sen, voivatko ne tuottaa terveellistä ja kulutukseen sopivaa ruokaa. Hän korosti myös tarvetta suojella uusiutumattomia elintärkeitä mineraaleja ja energiaa. Castro 83 luovutti vallan veljelleen Raul Castrolle terveydellisistä syistä kesäkuussa 2006. Siitä lähtien hän on omistautunut työskentelemään "pohdinnoiksi" kutsumilleen globaalisti merkittäville kysymyksille pääkirjoituksissa.</w:t>
      </w:r>
    </w:p>
    <w:p>
      <w:r>
        <w:rPr>
          <w:b/>
        </w:rPr>
        <w:t xml:space="preserve">Tulos</w:t>
      </w:r>
    </w:p>
    <w:p>
      <w:r>
        <w:t xml:space="preserve">Fidel Castro</w:t>
      </w:r>
    </w:p>
    <w:p>
      <w:r>
        <w:rPr>
          <w:b/>
        </w:rPr>
        <w:t xml:space="preserve">Tulos</w:t>
      </w:r>
    </w:p>
    <w:p>
      <w:r>
        <w:t xml:space="preserve">Castro</w:t>
      </w:r>
    </w:p>
    <w:p>
      <w:r>
        <w:rPr>
          <w:b/>
        </w:rPr>
        <w:t xml:space="preserve">Esimerkki 4.1862</w:t>
      </w:r>
    </w:p>
    <w:p>
      <w:r>
        <w:t xml:space="preserve">Opiskelijat torstaina näytösoikeudenkäynnissä, jossa käytettiin tapausta Tinker v. Des Moines Independent Community School District Yhdysvaltain D.C. Circuitin muutoksenhakutuomioistuimen juhlallisessa oikeussalissa. (Michael Robinson Chavez/The Washington Post)Kun Mary Beth Tinker seisoi paikallisten opiskelijoiden edessä liittovaltion oikeussalissa Washingtonissa, Mary Beth Tinker piteli korkealla kopiota mustasta käsinauhasta, joka oli tuonut hänelle ja hänen kaltaisilleen opiskelijoille sananvapauden suojan.Torstaina tuli kuluneeksi lähes 50 vuotta siitä, kun Tinker käytti käsinauhaa Iowan koulussaan protestoidakseen Vietnamin sotaa vastaan ja hänet erotettiin koulusta, ja torstaina hän osallistui näytösoikeudenkäyntiin, jossa hänen tapauksensa esiteltiin Washingtonin alueen opiskelijoiden edessä uudelleen.Heidän oikeuksiaan noihin protesteihin tukee korkeimman oikeuden vuonna 1969 Tinkerin tapauksessa tekemä päätös, jossa tuomareiden enemmistö päätti, että oppilaat ja opettajat eivät menetä perustuslaillisia oikeuksiaan sanan- ja ilmaisunvapauteen koulun portilla.American Civil Liberties Unionin Tinkerin koulusta erottamista koskevassa asiassa korkein oikeus päätti, että ensimmäinen perustuslain muutos koskee myös julkisia kouluja ja että koulun virkailijat eivät voi sensuroida oppilaiden puheita, elleivät ne häiritse opetuksen järjestämistä. Tatel ja tuomari Sri Srinivasan, joka on myös D.C. Circuitin vetoomustuomioistuimen tuomari, sekä tuomari Ketanji Brown Jackson, joka on District of Columbian piirituomioistuimen tuomari, toimivat puheenjohtajana, kun kokeneet lakimiehet esittivät uudelleen Tinker v. Tinker-tapauksen. Des Moines Independent Community School District noin 200 oppilaan edessä.Osa valitustuomioistuimen juhlallisessa oikeussalissa olleesta yleisöstä oli kahdeksasluokkalaisia, jotka olivat samoja kuin Tinker, kun hän 13-vuotiaana käytti käsivarsinauhaa vuonna 1965.â Näiden lasten on puhuttava omasta puolestaan, ja se on voimakasta, kun he tekevät niin â Tinker sanoi torstaina. Van Nessissä asuva eläkkeellä oleva sairaanhoitaja Tinker saapui torstaina oikeuteen yllään edesmenneen korkeimman oikeuden tuomarin Thurgood Marshallin pinssi, jossa hän kuuden vuosikymmenen lakimiesuransa aikana puhui väsymättömästi vähemmistöjen ja kansalaisoikeuksien puolesta, ja punainen nauha Yoselis Region Barriosin muistoksi, joka oli Capital City Charter Schoolin 16-vuotias oppilas, joka surmattiin viime kuussa piirikunnassa.Uusintaesityksen päätyttyä oppilaat tungeksivat Tinkerin ympärillä, kun hän kysyi jokaiselta heistä, mitä he haluavat muuttaa maailmassa.  Tinker oli kertonut, kuinka hän kasvoi perheessä, jonka johtajina olivat hänen metodistipappi-isänsä ja äitinsä, jotka kehottivat lapsiaan toimimaan uskonnollisten ihanteidensa mukaisesti. Tinker âtaisteli jonkin asian puolesta, johon hän uskoiâ sanoi Eliora Brown-Egue, 13-vuotias kahdeksasluokkalainen Alice Deal Middle Schoolissa Tenleytownissa. Ennen kuin Tinker aloitti uransa puhumalla oppilaille, hän oli sairaanhoitaja Prince George'sin sairaalakeskuksessa.Kun Tinker matkustaa puhumaan, kuten torstain rekonstruktiossa, hän kertoo tarinoita muista nuorista, jotka puhuivat historian puolesta. Tinker ja tapaus "saivat meidät tuntemaan, että voisimme tehdä saman asian", Walton sanoi.</w:t>
      </w:r>
    </w:p>
    <w:p>
      <w:r>
        <w:rPr>
          <w:b/>
        </w:rPr>
        <w:t xml:space="preserve">Tulos</w:t>
      </w:r>
    </w:p>
    <w:p>
      <w:r>
        <w:t xml:space="preserve">Mary Beth Tinker</w:t>
      </w:r>
    </w:p>
    <w:p>
      <w:r>
        <w:rPr>
          <w:b/>
        </w:rPr>
        <w:t xml:space="preserve">Esimerkki 4.1863</w:t>
      </w:r>
    </w:p>
    <w:p>
      <w:r>
        <w:t xml:space="preserve">Davis riitautti tuomionsa ja tuomionsa sillä perusteella, että hänen tunnustuksensa oli saatu laittomasti ja että hänen oikeudenkäyntiään San Claran piirikunnassa Kaliforniassa vääristeli ennen oikeudenkäyntiä tapahtunut julkisuus. Marc Klaas Pollyn isä ilmaisi maanantaina turhautuneisuutensa siitä, että Davisin valitukset kestävät liian kauan. Hän totesi, että Polly olisi nyt 28-vuotias, jos hän olisi elänyt.Davisin valitukset kestävät liian kauan. Hän totesi, että Polly olisi nyt 28-vuotias, jos hän olisi elossa. "En epäile yhtään, etteikö tämä kaveri eläisi minua kauemmin", sanoi Klaas 60-vuotiaana. Davisilla on vireillä perustuslaillinen valitus osavaltion korkeimmassa oikeudessa. Kun se on ratkaistu, hän voi haastaa tuomionsa ja tuomionsa liittovaltion tuomioistuimessa. Kalifornian apulaisoikeusministeri Ronald Matthias, joka vastusti menestyksekkäästi DavisDavisin valitusta, sanoi, että liittovaltion muutoksenhaku voi kestää 10-15 vuotta. Tuomari Joyce L. Kennard kertoi oikeudessa DavisDavisin reaktion, kun valamiehistö totesi hänet syylliseksi Pollyn murhaan. Davis "kääntyi kohti oikeussalin televisiokameroita ja teki molemmilla käsillään säädyttömän eleen ojentamalla keskisormiaan", Kennard kirjoitti. "Sitten hän räpäytti silmiään ja puhalsi suukon." Davis sieppasi Pollyn tämän makuuhuoneesta tämän kotona Petalumassa Kaliforniassa, jossa hän oli viettämässä pyjamabileitä kahden muun tytön kanssa. Hänen äitinsä ja nuorempi sisarpuoli nukkuivat käytävän päässä. Davisilla oli pitkä ja väkivaltainen rikosrekisteri, ja hänen historiansa auttoi lisäämään äänestäjien kannatusta vuonna 1994 Kaliforniassa tehdylle kolmen rikoksen aloitteelle, jonka mukaan kahden väkivaltaisen rikoksen jälkeen kolmannesta rikoksesta oli tuomittava 25 vuodesta elinkautiseen vankeuteen.</w:t>
      </w:r>
    </w:p>
    <w:p>
      <w:r>
        <w:rPr>
          <w:b/>
        </w:rPr>
        <w:t xml:space="preserve">Tulos</w:t>
      </w:r>
    </w:p>
    <w:p>
      <w:r>
        <w:t xml:space="preserve">Davis</w:t>
      </w:r>
    </w:p>
    <w:p>
      <w:r>
        <w:rPr>
          <w:b/>
        </w:rPr>
        <w:t xml:space="preserve">Esimerkki 4.1864</w:t>
      </w:r>
    </w:p>
    <w:p>
      <w:r>
        <w:t xml:space="preserve">Nainen kertoi poliisille, että Russell L. Burd 45 koputti hänen ovelleen noin kello 4 aamulla ja sanoi tarvitsevansa puhua. Kun nainen avasi oven, hän sanoi Burdin vaikuttaneen humalaiselta ja järkyttyneeltä.Hän sanoi, että Burd nousi hänen päälleen ja laittoi hänelle käsiraudat. Hyökkäyksen aikana nainen väitti Burdin käskeneen häntä useamman kerran: "Teeskentele nauttivasi tästä tai tapan sinut poikasi nähden." Kun se oli ohi, Burdin kerrotaan pyytäneen naista odottamaan hieman, "ennen kuin otat yhteyttä poliisiin, jotta voin juoda pari olutta ennen kuin menen vankilaan." Hän myös kertoi käskeneensä "käskeä poliiseja pitämään varansa äitini tuhkan varalta." Myöhemmin poliisit pidättivät Burdin ja sanoivat, että hän ei asiakirjojen mukaan tehnyt yhteistyötä viranomaisten kanssa. Burdia syytettiin ensimmäisen asteen raiskauksesta ensimmäisen asteen seksuaalisesta hyväksikäytöstä toisen asteen murtovarkaudesta ja kolmannen asteen kidnappauksesta Fox4KC kertoi.  Häntä pidetään vankilassa 100 000 dollarin takuita vastaan.</w:t>
      </w:r>
    </w:p>
    <w:p>
      <w:r>
        <w:rPr>
          <w:b/>
        </w:rPr>
        <w:t xml:space="preserve">Tulos</w:t>
      </w:r>
    </w:p>
    <w:p>
      <w:r>
        <w:t xml:space="preserve">Russell L. Burd</w:t>
      </w:r>
    </w:p>
    <w:p>
      <w:r>
        <w:rPr>
          <w:b/>
        </w:rPr>
        <w:t xml:space="preserve">Esimerkki 4.1865</w:t>
      </w:r>
    </w:p>
    <w:p>
      <w:r>
        <w:t xml:space="preserve">âSe on melkein kuin kehon ulkopuolinen kokemus â sanoi Gina Walker, joka palasi lokakuussa. Walker oli hiljattain irtisanoutunut työstään New Yorkissa musiikkikustantajan lisenssipäällikkönä ja muuttanut kotiin suunnitellessaan unelmiensa talon rakentamista.  Hän saapui maahan viikkoa ennen Irman iskua. Hän asuu nyt tätinsä luona ja viettää suurimman osan ajastaan siivoamalla muiden ihmisten koteja ja huolehtimalla siitä, mistä saa vettä generaattoreiden ja tunkkien jyrinän keskellä. "Se vie todella veronsa", hän sanoi. "Teen mielelläni töitä, mutta valehtelisin, jos sanoisin, ettei se ole tässä vaiheessa todella vaikeaa.</w:t>
      </w:r>
    </w:p>
    <w:p>
      <w:r>
        <w:rPr>
          <w:b/>
        </w:rPr>
        <w:t xml:space="preserve">Tulos</w:t>
      </w:r>
    </w:p>
    <w:p>
      <w:r>
        <w:t xml:space="preserve">Gina Walker</w:t>
      </w:r>
    </w:p>
    <w:p>
      <w:r>
        <w:rPr>
          <w:b/>
        </w:rPr>
        <w:t xml:space="preserve">Esimerkki 4.1866</w:t>
      </w:r>
    </w:p>
    <w:p>
      <w:r>
        <w:t xml:space="preserve">Sisäministeri Ryan Zinke käytti yli 14 000 dollaria hallituksen helikopterikyyteihin itselleen ja henkilökunnalleen matkustaakseen Washington D.C.:n tapahtumiin ja takaisin kesän aikana - mukaan lukien yksi kerta, jolloin hän saattoi ratsastaa hevosilla varapresidentti Mike Pencen kanssa, paljasti uusi tutkimus.Tietojen vapautta koskevan lain mukaisen pyynnön kautta Zinken matkapäiväkirjat paljastivat, että hän oli käyttänyt "veronmaksajien rahoittamia ajoneuvoja U.S.A.S.A.-hallinnon tiloissa".S. Park Policen käyttämiä veronmaksajien maksamia helikoptereita poliittisten tapahtumiensa järjestämiseen", Politicon tutkimus kertoi. 21. kesäkuuta Zinke tilasi Park Policen helikopterin itselleen ja esikuntapäällikölleen Scott Hommelille osallistuakseen Shepherdstownissa Länsi-Virginiassa järjestettyyn hätätilanneharjoitukseen, Politico kertoi. Lento maksoi 8 000 dollaria, ja sisäministeriö perusteli sitä sillä, että Zinke ei olisi muuten ehtinyt tapahtumaan ajoissa. "Ministeri Zinke on viimeistä kertaa Washington D.C:ssä kello 14.00", sisäministeriön työntekijä perusteli Zinken helikopterin käyttöä. "Hän ei olisi päässyt ajoissa paikalle [Länsi-Virginian tilaisuuteen] eikä olisi voinut osallistua täysimääräisesti aikataulun mukaisesti." Zinken edellinen tapaaminen oli seremonia edustaja Greg Gianforten (R-Mont) puolesta, joka täytti Zinken entisen paikan toukokuussa voittamalla erityisvaalit. Gianforte ja hänen vaimonsa lahjoittivat myös 15 800 dollaria Zinken aiempiin kongressikampanjoihin Politico kertoi.</w:t>
      </w:r>
    </w:p>
    <w:p>
      <w:r>
        <w:rPr>
          <w:b/>
        </w:rPr>
        <w:t xml:space="preserve">Tulos</w:t>
      </w:r>
    </w:p>
    <w:p>
      <w:r>
        <w:t xml:space="preserve">Ryan Zinke</w:t>
      </w:r>
    </w:p>
    <w:p>
      <w:r>
        <w:rPr>
          <w:b/>
        </w:rPr>
        <w:t xml:space="preserve">Esimerkki 4.1867</w:t>
      </w:r>
    </w:p>
    <w:p>
      <w:r>
        <w:t xml:space="preserve">Virginiassa kuvernööri Terry McAuliffe on viime aikoina tehnyt uutisia ilmastonmuutoksesta.Kun ilmastotieteen kieltäjä Donald Trump ilmoitti aikovansa vetäytyä Pariisin ilmastosopimuksesta, kuvernööri McAuliffe ilmoitti, että Virginia ryhtyy toimiin ilmastonmuutoksen torjumiseksi osavaltion tasolla.Aikaisemmin tänä vuonna annetussa toimeenpanomääräyksessä selvitettiin, mitä Virginian liittyminen alueelliseen kasvihuonekaasualoitteeseen (Regional Greenhouse Gas Initiative, RGGI) edellyttäisi, ja raportti sisälsi suunnitelman, jonka mukaan Virginia liittyisi RGGI:hen toimeenpanotoimien kautta, jotka kuvernööri McAuliffe on käynnistänyt. McAuliffen toimet, kuten edellä mainitut, ansaitsevat kiitosta siitä, että ne vievät Virginiassa palloa eteenpäin, kun otetaan huomioon toisaalta kasvavat ilmastoriskit ja toisaalta puhtaan energian ja energiatehokkuuden talouden parantaminen.Terve suhde on tietenkin myös rehellinen, ja rehellinen ja tarkkasilmäinen arvio Terry McAuliffen ilmastonmuutoksen vaikutuksista on valitettavasti kaukana ruusuisesta.Monien pettymys Terry McAuliffeen alkoi pian hänen valintansa jälkeen, kun fossiilisten polttoaineiden intressit hallitsivat hänen virkaanastujaistapahtumiensa rahoitusta. Monille ilmastotietoisille äänestäjille ovi(t) näytti(t) sulkeutuvan - ja seuraavat vuodet näyttivät vahvistavan nämä huolet.Yksinkertaisesti sanottuna Terry McAuliffe ei ole ollut kiivas puhtaan energian soturi - saati sitten ilmaston puolestapuhuja, kuten tässä huolestuttavan ylistävässä artikkelissa virheellisesti väitetään - suurimman osan viimeisistä neljästä vuodesta.Kun McAuliffe päättää kautensa kuvernöörinä ja harkitsee mahdollisesti presidenttiehdokkuuttaan vuonna 2020, näyttää siltä, että hän pyrkii viimeisellä lukukaudellaan parantamaan arvosanaansa ympäristöasioissa. Vaikka suuri osa tästä pyrkimyksestä on retorista kikkailua, Virginian liittäminen RGGI-ohjelmaan on merkittävä asia. (Jos kuvernööri voi tehdä tämän niin helposti hallinnollisin määräyksin, herää tietenkin kysymys, miksei hän tehnyt sitä jo vuosia aiemmin.) McAuliffe ansaitsee tunnustusta myös toimeenpanomääräyksestään, joka johti sen määrittämiseen, miten hän (Virginian kuvernööri) voisi ottaa Kansainyhteisön mukaan RGGI:hen ilman lainsäädäntötoimia. RGGI:tä ajatellen Terryn voidaan varmasti nähdä parantaneen lopullista ympäristöarvosanaansa - ehkä jopa C:n. Monet poliittiset tarkkailijat uskovat, että Terry McAuliffe ottaa askeleita pyrkiäkseen demokraattien presidenttiehdokkaaksi vuonna 2020. Siihen pääseminen edellyttää lähes varmasti vahvaa ilmasto- ja puhtaan energian saavutuksia. Valitettavasti McAuliffen kannalta tyydyttävä C (tai huonompi) ei riitä tähän, ja sillä on merkitystä Terry McAuliffelle Virginiassa kuvernöörin virkaa pidemmällekin. Yksinkertaisesti sanottuna fossiiliset typerykset rahoittavat GOP:n tieteen kieltäjiä - eivät mahdollisia vuoden 2020 demokraattisen puolueen presidenttiehdokkaita - ja antavat heille valtaa. Terry McAuliffelle putkistojen suhteen oikein toimiminen on myös poliittisesti oikein. Kysymys kuuluu, muuttaako McAuliffe kurssiaan viime hetkellä vai pitääkö hän itsepäisesti kiinni väärästä kannastaan, jota hän on pitänyt koko ajan?</w:t>
      </w:r>
    </w:p>
    <w:p>
      <w:r>
        <w:rPr>
          <w:b/>
        </w:rPr>
        <w:t xml:space="preserve">Tulos</w:t>
      </w:r>
    </w:p>
    <w:p>
      <w:r>
        <w:t xml:space="preserve">Terry McAuliffe</w:t>
      </w:r>
    </w:p>
    <w:p>
      <w:r>
        <w:rPr>
          <w:b/>
        </w:rPr>
        <w:t xml:space="preserve">Esimerkki 4.1868</w:t>
      </w:r>
    </w:p>
    <w:p>
      <w:r>
        <w:t xml:space="preserve">Zoobia Shahnaz 27:ää syytetään oikeusministeriön lausunnon mukaan pankkipetoksesta, salaliitosta rahanpesuun ja kolmesta rahanpesusta. Hän tunnusti torstaina syyttömyytensä Yhdysvaltain piirituomioistuimessa Central Islipissä New Yorkissa. Shahnaz on Pakistanissa syntynyt Yhdysvaltain kansalainen. Hän asuu Brentwoodin kaupungissa New Yorkissa, jossa hän työskenteli laboratorioteknikkona manhattanilaisessa sairaalassa kesäkuuhun asti, jolloin hän irtisanoutui. Hallituksen mukaan Shahnaz pidätettiin 31. heinäkuuta John F. Kennedyn lentokentällä, kun hän oli matkalla Pakistaniin Istanbulin kautta, josta hänen uskotaan aikovan siirtyä Syyriaan ja liittyä ISISiin. "Terveydenhuollon ammattilaisena Shahnaz oli vuonna 2016 vapaaehtoistyöntekijä Syrian American Medical Societyn kanssa, joka auttoi muita terveydenhuollon tarjoajia antamaan hengenpelastavaa lääkintähuoltoa syyrialaisille pakolaisille", hänen asianajajansa Steve Zissou kertoo NPR:lle. "Hän näki pakolaisten kärsimykset omakohtaisesti.  Hänen humanitaariset toimensa tuolloin ja sen jälkeen johtuivat hänen sitoutumisestaan Lähi-idän ihmisten hädän lievittämiseen." Oikeusministeriön oikeudenkäyntiasiakirjojen mukaan vastaaja käytti yli tusinaa luottokorttia - joista kuusi oli väitetysti saatu vilpillisin keinoin - ostaakseen noin 62 700 dollarilla bitcoineja ja muita kryptovaluuttoja. Hallituksen mukaan Shahnaz muutti kryptovaluutat takaisin Yhdysvaltain dollareiksi ja talletti varat hänen nimissään olevalle sekkitilille.  Hän väitetään myös saaneen 22 500 dollarin lainan manhattanilaiselta pankilta.Oikeusministeriön mukaan Shahnaz alkoi sitten siirtää rahaa ulkomaille ISISin tukemiseksi ja ryhtyi toimenpiteisiin varojen luonteen ja käyttötarkoituksen salaamiseksi ja liiketoimien raportointivaatimusten välttämiseksi.Jos Shahnaz tuomitaan pankkipetoksesta, häntä uhkaa jopa 30 vuoden vankeusrangaistus. Muista syytteistä voidaan tuomita enintään 20 vuoden vankeusrangaistus.</w:t>
      </w:r>
    </w:p>
    <w:p>
      <w:r>
        <w:rPr>
          <w:b/>
        </w:rPr>
        <w:t xml:space="preserve">Tulos</w:t>
      </w:r>
    </w:p>
    <w:p>
      <w:r>
        <w:t xml:space="preserve">Zoobia Shahnaz</w:t>
      </w:r>
    </w:p>
    <w:p>
      <w:r>
        <w:rPr>
          <w:b/>
        </w:rPr>
        <w:t xml:space="preserve">Esimerkki 4.1869</w:t>
      </w:r>
    </w:p>
    <w:p>
      <w:r>
        <w:t xml:space="preserve">Arnold Wilkins vasemmalla ja Geoff Cole oikealla toivovat voivansa osoittaa, että vastenmielisyys lotuksen siemenkodan kaltaisia esineitä kohtaan voidaan nähdä fobiana, jolla on evoluutio-perusta. (Roger Deeble)Britannian Essexin yliopistossa vuonna 2009 pidetyn psykologian johdantokurssin aikana Arnold Wilkins pyysi luokkaansa osallistumaan nopeaan kokeeseen.  Wilkins heijasti seinälle kaksi kuvaa ja pyysi opiskelijoita kirjoittamaan, pitivätkö he jompaakumpaa niistä häiritsevänä. Toinen oli valokuva metsäisestä maisemasta. Toinen oli lähikuva lootuskukan siemenkodasta - litteästä, pienillä rei'illä varustetusta siemenkodasta. Useimmat opiskelijat eivät olleet liikuttuneita, mutta eräs fuksi An Le muistelee, että lootuksen siemenen kuva oli sekä lumoava että vastenmielinen. "Tuntui kuin olisin ollut shokissa", hän sanoo. Le ei ole reaktionsa kanssa läheskään yksin. Tuhannet ihmiset väittävät kärsivänsä trypofobiasta, joka on johdettu kreikan kielen sanasta "trypo", joka tarkoittaa reikien lävistämistä tai poraamista. Se viittaa järjettömään pelkoon pienistä rei'istä koostuvia klustereita kohtaan, kuten mehiläispesien, muurahaisen reikiä ja jopa paistinpannulla olevan pannukakun kuplia tai suklaapatukan ilmataskuja kohtaan.Erillisessä kokeessa kaksikko näytti ihmisille diaesityksiä erilaisista kuvista ja seurasi heidän aivotoimintaansa toiminnallisilla magneettikuvauksilla. "Trypofobisten kuvien kohdalla vaste on poikkeuksellisen korkea", Wilkins sanoo. "Aivan kuin nämä myrkylliset asiat varoittaisivat meitä siitä, että ne ovat myrkyllisiä", Cole sanoo. Trypofobiset kuviot, kuten käärmeiden ja hämähäkkien ihossa esiintyvät, viittaavat myrkyllisiin saalistajiin, ja jotkut ihmiset ovat erityisen herkkiä reagoimaan niihin.  Wilkins ja Cole toivovat voivansa pian selvittää miksi. Wilkins ja Cole myöntävät, että on liian aikaista vetää suuria johtopäätöksiä löydöksistään. Toistaiseksi he hahmottelevat desensitisaatiohoitoa, jossa trypofoobikot altistavat itsensä vähitellen häiritsevämmille kuville, jotta he voisivat voittaa ahdistuksensa, Wilkins sanoo. "Mutta epämukavuutta ei todennäköisesti pystytä poistamaan kokonaan."</w:t>
      </w:r>
    </w:p>
    <w:p>
      <w:r>
        <w:rPr>
          <w:b/>
        </w:rPr>
        <w:t xml:space="preserve">Tulos</w:t>
      </w:r>
    </w:p>
    <w:p>
      <w:r>
        <w:t xml:space="preserve">Arnold Wilkins</w:t>
      </w:r>
    </w:p>
    <w:p>
      <w:r>
        <w:rPr>
          <w:b/>
        </w:rPr>
        <w:t xml:space="preserve">Esimerkki 4.1870</w:t>
      </w:r>
    </w:p>
    <w:p>
      <w:r>
        <w:t xml:space="preserve">"CBS This Morning" -ohjelman toinen juontaja Gayle King sanoi tiistaina, että hän uskoo parhaan ystävänsä Oprah Winfreyn olevan "kiinnostunut ajatuksesta" haastaa presidentti Donald Trump Valkoiseen taloon vuonna 2020, mutta hän ei "aktiivisesti harkitse" kampanjaa. "En todellakaan usko, että hänen kantansa on muuttunut", King sanoi varhaisaamun ohjelmassa. "En usko. Tiedättehän, että juttelin hänen kanssaan hyvin myöhään viime yönä. Uskon kuitenkin, että kaverit. Uskon, että ajatus kiehtoo häntä." King jatkoi, että hän tietää myös, että katsottuaan vuosia Winfreyn tv-ohjelmaa "sinulla on aina oikeus muuttaa mieltäsi." "En usko, että hän harkitsee sitä tässä vaiheessa", King sanoi. "On ihmisiä, jotka ovat sanoneet haluavansa hänen kampanjapäällikökseen, jotka haluavat lopettaa työnsä ja kampanjoida hänen puolestaan.  Hän rakastaa tätä maata ja haluaisi palvella sitä jollakin tavalla, mutta en usko, että hän harkitsee sitä aktiivisesti." Spekulaatiot Winfreyn poliittisista tavoitteista alkoivat lisääntyä Winfreyn sunnuntai-illan Golden Globe -palkintogaalassa pitämän puheen jälkeen, ja ne saivat lisäpontta, kun hänen pitkäaikainen kumppaninsa Stedman Graham kertoi Los Angeles Times -lehdelle, että Winfrey asettuisi ehdolle "ehdottomasti", mutta päätös olisi "kansasta kiinni"." "Stedman sanoo, että hän luuli toimittajan sanoneen hänelle: 'Olisiko Winfreystä hyvä presidentti? Ja hän sanoi: "Ehdottomasti"", King sanoi. "Stedman ei ikinä sanoisi niin kevytmielisesti, että hän ehdottomasti tekisi sen, se on kansasta kiinni". Hän ei koskaan tekisi niin." King sanoi, että Golden Globes -gaalan tuottajat olivat halunneet Winfreyn lyhentävän puheensa noin kolmeen minuuttiin. Hän vaati, että puhe kestää kuusi minuuttia, ja kun aplodit oli otettu huomioon, puhe kesti yhdeksän minuuttia. "Luulen, että tuottajat ajattelivat, että se oli myöhästymisen arvoista", King sanoi. "Hän halusi sen hetken olevan muutakin kuin mustiin mekkoihin pukeutuneita solidaarisuutta osoittavia naisia. Hän todella halusi puhua nuorille tytöille ympäri maata."</w:t>
      </w:r>
    </w:p>
    <w:p>
      <w:r>
        <w:rPr>
          <w:b/>
        </w:rPr>
        <w:t xml:space="preserve">Tulos</w:t>
      </w:r>
    </w:p>
    <w:p>
      <w:r>
        <w:t xml:space="preserve">Gayle King</w:t>
      </w:r>
    </w:p>
    <w:p>
      <w:r>
        <w:rPr>
          <w:b/>
        </w:rPr>
        <w:t xml:space="preserve">Esimerkki 4.1871</w:t>
      </w:r>
    </w:p>
    <w:p>
      <w:r>
        <w:t xml:space="preserve">"Slaughtered in school " "And still no gun control " "How come Marco Rubio?" luki kolmessa siirrettävässä mainostaulussa Rubion toimiston ulkopuolella Doralissa Floridassa, kuten CNN kertoi perjantaina.Etelä-Floridan mobiili mainostaulukampanja, joka trollaa Rubiota, oli verkkoaktivistiryhmä Avaazin luoma, ja se kulki raportin mukaan Miamin kaduilla. "Tänään kansalaiset kysyvät: "How come Rubio refuses to protect our children?". Senaattori on ottanut koko maassa tulta alleen hampaaton reaktionsa ammuskeluun kutsuen sitä "selittämättömäksi". Me kutsuimme [sitä] 'anteeksiantamattomaksi'"." Rubio julkaisi perjantaina lausunnon:</w:t>
      </w:r>
    </w:p>
    <w:p>
      <w:r>
        <w:rPr>
          <w:b/>
        </w:rPr>
        <w:t xml:space="preserve">Tulos</w:t>
      </w:r>
    </w:p>
    <w:p>
      <w:r>
        <w:t xml:space="preserve">Marco Rubio.</w:t>
      </w:r>
    </w:p>
    <w:p>
      <w:r>
        <w:rPr>
          <w:b/>
        </w:rPr>
        <w:t xml:space="preserve">Tulos</w:t>
      </w:r>
    </w:p>
    <w:p>
      <w:r>
        <w:t xml:space="preserve">Marco</w:t>
      </w:r>
    </w:p>
    <w:p>
      <w:r>
        <w:rPr>
          <w:b/>
        </w:rPr>
        <w:t xml:space="preserve">Esimerkki 4.1872</w:t>
      </w:r>
    </w:p>
    <w:p>
      <w:r>
        <w:t xml:space="preserve">Sunnuntaina edustajainhuoneen vähemmistöjohtaja Nancy Pelosi, joka oli aikoinaan Yhdysvaltain historian korkein nainen hallituksessa, esiintyi Meet the Press -ohjelmassa, jossa häneltä kysyttiin Michiganin kongressiedustajaan John Conyersiin kohdistuneista seksuaalisesta ahdistelusta esitetyistä syytöksistä. Hän mokasi. âMeille on voimaa oikeudenmukaisesta prosessista â edustajainhuoneen vähemmistöjohtaja sanoi Chuck Toddille muutama päivä sen jälkeen, kun Conyers itse oli vahvistanut, että hänen toimistonsa oli maksanut korvauksen vastauksena vuonna 2105 tehtyyn seksuaalista häirintää koskevaan valitukseen. âVain siksi, että jotakuta on syytetty, ja oliko se yksi syytös? Oliko se kaksi? John Conyers on maamme ikoni." Kohun ja Conyersin eron jälkeen edustajainhuoneen eettisestä valiokunnasta hän perääntyi nopeasti ja antoi lausunnon, jossa hän sanoi: "Olipa henkilön perintö kuinka suuri tahansa, se ei ole lupa häirintään.Tiistaina Detroit News kertoi, että toinen Conyersin entinen työntekijä oli ilmoittautunut ja väittänyt, että pitkäaikainen kongressiedustaja oli häirinnyt häntä, ja torstaina Pelosi sanoi, että Conyersin pitäisi erota.Silti Pelosin kömmähdys on vain viimeisin esimerkki siitä, miksi hän ei ole enää paras henkilö johtamaan edustajainhuoneen demokraatteja. Demokraateilla on monia ongelmia, mutta he eivät pysty ratkaisemaan niitä ikääntyvällä johdolla, joka on johtanut siihen, että he ovat jääneet vähemmistöön neljäksi vaalikierrokseksi. Republikaanien ei ole ongelma vaihtaa johtajaa, vaikka he ovat vallassa - kova oikeistopuolue pakotti edustajainhuoneen puhemiehen John Boehnerin eroamaan vuonna 2015 - mutta demokraatit ovat pitäneet kiinni Pelosista vuodesta 2003. Se on liian pitkä aika: kun Pelosi tuli johtamaan edustajainhuoneen demokraatteja sen jälkeen, kun vähemmistöjohtaja Dick Gephardt luopui tehtävästään ja lähti presidenttiehdokkaaksi, puolue oli alamäessä. Se oli menettänyt paikkoja vuoden 2002 välivaaleissa, mikä oli vasta kolmas kerta sitten 1930-luvun, kun Valkoista taloa hallitseva puolue oli menettänyt paikkoja edustajainhuoneessa välivaaleissa. Vuotta myöhemmin presidentti George W. Bush voitti uudelleenvalinnan ja voitti samalla paikkoja senaatissa ja edustajainhuoneessa. 2006 demokraatit kuitenkin surffasivat sodan ja Bushin vastaisen aallon varassa ja saivat 31 paikkaa edustajainhuoneessa, ja Pelosista tuli puhemies, ensimmäinen nainen, joka on koskaan päässyt tuohon asemaan. Vuonna 2008 demokraatit saivat Barack Obaman tuella vielä lisää paikkoja, ennen kuin Tea Party -puolueen vastareaktio pudotti heidät edustajainhuoneen enemmistöstä.Näinä kahtena vuotena, jolloin demokraateilla oli yhtenäinen hallitus, Pelosi johti edustajainhuoneessa läpi useita käänteentekeviä säädöksiä, kuten Lily Ledbetterin oikeudenmukaista palkkaa koskevan lain ja Dodd-Frankin finanssialan uudistuksen, vaikka edustajainhuone oli täynnä konservatiivisia demokraatteja.  Hän auttoi myös saamaan läpi kohtuuhintaisen terveydenhuoltolain, jossa oli ensin julkinen vaihtoehto ja sitten sen jälkeen, kun oikeistolaiset senaatin demokraatit estivät sen lopullisen muodon.Sen jälkeiset kuusi vuotta eivät ole olleet yhtä suotuisia. Kun hänen toimikautensa puhemiehenä päättyi republikaanien rynnistettyä edustajainhuoneen enemmistöön vuonna 2010, Pelosi jäi vähemmistöjohtajaksi, vaikka enemmistön menettämistä pidetään yleensä epäonnistumisena, josta johtajan pitäisi olla vastuussa. Ennen Pelosia viimeinen entinen puhemies, joka otti vähemmistöjohtajan paikan enemmistön hävittyä, oli Massachusettsissa asuva Joseph William Martin Jr., joka oli republikaanien edustajainhuoneen johtaja vuosina 1939-1959 ja toimi kaksi peräkkäistä kautta puhemiehenä. (Senaatissa demokraatti Harry Reid jäi vähemmistöjohtajaksi kahdeksi vuodeksi vuoden 2014 vaalien jälkeen, mutta ilmoitti jäävänsä eläkkeelle alkuvuodesta 2015). Pelosi ja muu ikääntyvä edustajainhuoneen johto ovat tehneet nuoremmille puolueen jäsenille mahdottomaksi siirtyä johtoon, mikä on epäilemättä osaltaan vaikuttanut siihen, että puoluetta pidetään ulkopuolisena.  Pelosi, Marylandin vähemmistöpuolueen johtaja Steny Hoyer ja Etelä-Carolinan apulaisdemokraattijohtaja Jim Clyburn ovat kaikki yli 70-vuotiaita, mutta mikä tärkeintä, he kaikki ovat olleet puoluejohdossa vähintään vuosikymmenen ajan.On kaksi syytä, miksi Pelosi on pysynyt mukana niin pitkään. Yksi on se, että vaikka jotkut demokraatit vastustavat häntä, he eivät pysty esittämään uskottavaa haastetta. Kun demokraatit menettivät enemmistön vuonna 2010, Pohjois-Carolinan kongressiedustaja Heath Shuler, entinen NFL-pelinrakentaja, sai vain 43 ääntä pyrkiessään hänen tilalleen. (Shuler vetäytyi kongressista muutamaa vuotta myöhemmin.) Vuoden 2016 vaalien epäonnistuttua ylhäältä alaspäin Ohion kongressiedustaja Tim Ryan asettui häntä vastaan näennäispopulistisella ohjelmalla. Ryan, joka äänesti abortinvastaisen muutosehdotuksen puolesta vuoden 2009 keskustelussa kohtuuhintaisesta terveydenhuoltolaista, antoi ymmärtää, että puolue keskittyi liikaa sosiaalisiin kysymyksiin. Hän sai suuremman osuuden äänistä kuin Shuler, mutta Pelosi voitti vaalit ylivoimaisesti luvattuaan lopulta, että valta-asemat annetaan nuoremmille demokraateille.Toinen syy, joka on myös osittain vastaus siihen, miksi yksikään merkittävä edustajainhuoneen demokraatti ei ole koskaan noussut haastamaan Pelosia, on se, että hän on erittäin hyvä varainhankkija.  Pelosi on kerännyt lähes 600 miljoonaa dollaria vuodesta 2002 lähtien, ja pelkästään tänä vuonna hän on kerännyt yli 25 miljoonaa dollaria, josta suurimman osan hän on antanut edustajainhuoneen demokraattien kampanjaosastolle. â Hän on loistava varainkerääjä, mutta jos hänen johtajuutensa avulla keräämämme rahat eivät auta meitä voittamaan vaaleja, meidän on keskusteltava tästä nytâ, sanoi New Yorkin demokraattinen kongressiedustaja Kathleen Rice kesäkuussa antamassaan haastattelussa. (Keskiviikkona Rice kritisoi jyrkästi Pelosia Conyersin ahdisteluskandaalin käsittelystä ja sanoi, että Pelosin sunnuntaina antamat kommentit "veivät naisia ja rehellisesti sanottuna myös puoluettamme vuosikymmeniä taaksepäin").</w:t>
      </w:r>
    </w:p>
    <w:p>
      <w:r>
        <w:rPr>
          <w:b/>
        </w:rPr>
        <w:t xml:space="preserve">Tulos</w:t>
      </w:r>
    </w:p>
    <w:p>
      <w:r>
        <w:t xml:space="preserve">Nancy Pelosi</w:t>
      </w:r>
    </w:p>
    <w:p>
      <w:r>
        <w:rPr>
          <w:b/>
        </w:rPr>
        <w:t xml:space="preserve">Esimerkki 4.1873</w:t>
      </w:r>
    </w:p>
    <w:p>
      <w:r>
        <w:t xml:space="preserve">Siirry sivuun ruusukulta - tämä on vanhan koulukunnan Minni Hiiren työ.Viime viikolla kauppoihin tulleet kimaltelevat otsanauhat ovat paljon enemmän kuin pelkkä trendi - ne ovat pieni pala muotihistoriaa. Uudet pastelliväriset korvanauhat ovat saaneet inspiraationsa menneen ajan Minnie Hiirestä, joka esiintyi värillisissä animaatioissa 1930-luvun puolivälissä ja 1940-luvun alussa.Siniset paljettikorvakorvat sopivat Minnien alkuperäiseen hameen malliin, joka myöhemmin vaihdettiin klassiseen punaiseen, jonka tunnemme nykyään, kun taas pieni lankainen päivänkakkara on tyyliä, jota Minniellä oli tapana käyttää, kun se työntyi säännöllisesti esiin punaisen suosikkihattunsa päältä.Korvat ovat saatavilla 24,99 dollarin hintaan Disneylandin ja Walt Disney Worldin liikkeissä, ja jos näet niitä, liiku nopeasti - jos käy kuten tänä kesänä, nämä vintage-Minnie-korvat lentävät pian pois kauppojen hyllyiltä.Tämä takautuva Minnie-muistoesine on vain viimeisin fanien suosikkituotteiden sarjassa Disney-puistoissa. Vieraat odottivat tuntikausia jonottaakseen syyskuussa popcorn-ämpärin, jossa on "Painajainen ennen joulua" -elokuvasta tuttu Oogie Boogie, ja viime kuussa fanit molemmilla rannikoilla ostivat innokkaasti Pluto-popcorn-ämpärin, jossa on koiranpentu rumassa joulupuserossa ja joulupukin myssyssä.</w:t>
      </w:r>
    </w:p>
    <w:p>
      <w:r>
        <w:rPr>
          <w:b/>
        </w:rPr>
        <w:t xml:space="preserve">Tulos</w:t>
      </w:r>
    </w:p>
    <w:p>
      <w:r>
        <w:t xml:space="preserve">Minni Hiiri</w:t>
      </w:r>
    </w:p>
    <w:p>
      <w:r>
        <w:rPr>
          <w:b/>
        </w:rPr>
        <w:t xml:space="preserve">Esimerkki 4.1874</w:t>
      </w:r>
    </w:p>
    <w:p>
      <w:r>
        <w:t xml:space="preserve">Senaatin odotetaan äänestävän lauantaina siitä, otetaanko lainsäädäntö käsiteltäväksi. Enemmistöjohtaja Harry Reid, D-Nev., kieltäytyi torstaina sanomasta, onko hänellä 60 ääntä, jotka tarvitaan tämän menettelyyn liittyvän esteen ylittämiseen. Vaikka senaatin ja edustajainhuoneen lakiehdotukset ovat pääpiirteissään samanlaisia, Reid on kehittänyt uuden menetelmän vakuutusturvan rahoittamiseksi, jota ei löydy mistään muusta suuresta terveydenhuoltolakiehdotuksesta. Hänen ehdotuksessaan korotettaisiin merkittävästi suurituloisten Medicare-palkkaveroa. Aborttioikeuksien kannattajat olivat tyytyväisiä abortin käsittelyyn Reidin lakiesityksessä. "Se säilyttää vuosikymmeniä kestäneen kompromissin, jonka mukaan liittovaltion varoja ei myönnetä abortteihin, ja antaa naiselle mahdollisuuden käyttää omia yksityisiä varojaan lisääntymisterveydenhuoltoonsa", sanoi senaattori Barbara Boxer, D-Calif. Reid ja muut demokraattijohtajat sanoivat, että hänen toimistossaan laaditun lakiesityksen julkistaminen oli antanut heille poliittista pontta ensimmäiseen koeäänestykseen. Republikaanien vankasta vastustuksesta huolimatta demokraatit sanoivat luottavansa siihen, että he voivat saada aikaan jonkinlaisen kansallisen sairausvakuutusohjelman, joka on ollut poliitikkojen ulottumattomissa yli 75 vuoden ajan. On kuitenkin erittäin epätodennäköistä, että kongressi saavuttaisi presidentti Barack Obaman tavoitteen saada lakiehdotus valmiiksi tänä vuonna. "Se säilyttää vuosikymmeniä kestäneen kompromissin, jonka mukaan liittovaltion varoja ei myönnetä abortteihin, mutta samalla nainen voi käyttää omia yksityisiä varojaan lisääntymisterveydenhuoltoonsa", sanoi senaattori Barbara Boxer, D-Calif. Reid ja muut demokraattijohtajat sanoivat, että hänen toimistossaan laaditun lakiesityksen julkistaminen oli antanut heille poliittista pontta ensimmäiseen koeäänestykseen. Republikaanien vankasta vastustuksesta huolimatta demokraatit sanoivat luottavansa siihen, että he voivat saada aikaan jonkinlaisen kansallisen sairausvakuutusohjelman, joka on ollut poliitikkojen ulottumattomissa yli 75 vuoden ajan. On kuitenkin erittäin epätodennäköistä, että kongressi saavuttaisi presidentti Barack Obaman tavoitteen saada lakiehdotus valmiiksi tänä vuonna. Kongressin budjettitoimisto arvioi, että Reidin lakiehdotus tarjoaisi vakuutusturvan 31 miljoonalle vakuuttamattomalle ihmiselle, kun taas edustajainhuoneen lakiehdotus kattaisi 36 miljoonaa ihmistä. Monet edustajainhuoneen lakiehdotuksen säännökset tulisivat voimaan vuonna 2013. Kustannusten hillitsemiseksi Reid päätti kuitenkin lykätä monien säännösten voimaantuloa vuodella vuoteen 2014. Reidin lakiehdotuksessa asetettaisiin vero "Cadillac-terveyssuunnitelmille" eli työnantajan rahoittamille ryhmätason terveyssuunnitelmille, joiden vakuutusmaksut ovat yli 8 500 dollaria yksittäisen henkilön osalta ja yli 23 000 dollaria perheen vakuutuksen osalta. Hän asettaisi uuden 5 prosentin veron "valinnaisille kosmeettisille lääketieteellisille toimenpiteille". Lisäksi hän asettaisi vuotuisia maksuja vakuutusyhtiöille sekä lääkinnällisten laitteiden ja merkkilääkkeiden valmistajille. Sitä vastoin edustajainhuone luottaa tuloveron lisäveroon, jolla kerätään 460 miljardia dollaria vuosina 2011-2019. Vero olisi 5,4 prosenttia yksityishenkilöiden yli 500 000 dollarin suuruisista mukautetuista bruttotuloista.</w:t>
      </w:r>
    </w:p>
    <w:p>
      <w:r>
        <w:rPr>
          <w:b/>
        </w:rPr>
        <w:t xml:space="preserve">Tulos</w:t>
      </w:r>
    </w:p>
    <w:p>
      <w:r>
        <w:t xml:space="preserve">Reid</w:t>
      </w:r>
    </w:p>
    <w:p>
      <w:r>
        <w:rPr>
          <w:b/>
        </w:rPr>
        <w:t xml:space="preserve">Esimerkki 4.1875</w:t>
      </w:r>
    </w:p>
    <w:p>
      <w:r>
        <w:t xml:space="preserve">"HIV-lääkeresistenssin nykysuuntaukset ovat hyvin huolestuttavia", totesi tohtori Chris Beyrer, joka on laatinut katsauksen maailmanlaajuisen HIV-lääkeresistenssin tilasta. Beyrer on epidemiologian professori Johns Hopkinsin Bloomberg School of Public Healthissa Baltimoressa. Hän ja hänen kollegansa totesivat, että noin 19,5 miljoonaa hiv-potilasta - eli noin puolet maailman hiv-potilaista - on nyt hoidossa ART:llä, mikä on Beyrerin mukaan "valtavan vaikeaa".Samaan aikaan Beyrer sanoi, että jo tartunnan saaneille, mutta vielä hoitamattomille pitäisi antaa mahdollisuus käyttää uudentyyppisiä ART-"cocktaileja", mukaan luettuna lääkkeitä, kuten Dolutegraviiri, joilla on "korkeammat geneettiset esteet resistenssille".Lääkeresistenssi voi lopulta olla riski myös PrEP:lle, vaikka Beyrer luonnehtii PrEP-resistenssiä toistaiseksi "hyvin harvinaiseksi".</w:t>
      </w:r>
    </w:p>
    <w:p>
      <w:r>
        <w:rPr>
          <w:b/>
        </w:rPr>
        <w:t xml:space="preserve">Tulos</w:t>
      </w:r>
    </w:p>
    <w:p>
      <w:r>
        <w:t xml:space="preserve">Chris Beyrer</w:t>
      </w:r>
    </w:p>
    <w:p>
      <w:r>
        <w:rPr>
          <w:b/>
        </w:rPr>
        <w:t xml:space="preserve">Esimerkki 4.1876</w:t>
      </w:r>
    </w:p>
    <w:p>
      <w:r>
        <w:t xml:space="preserve">Uuden-Seelannin turvallisuuspalvelun (SIS) julkaisemista asiakirjoista käy ilmi, että tuolloin 17-vuotias Christopher Lewis ampui kuningatarta, kun tämä nousi autostaan matkalla tiedemessuille 14. lokakuuta kahdeksanpäiväisen kiertomatkansa aikana Kansainyhteisön maassa. âLewis aikoi alun perin todellakin murhata kuningattaren, mutta hänellä ei ollut sopivaa näköalapaikkaa, josta ampua, eikä riittävän suuritehoista kivääriä, jotta se olisi riittänyt etäisyydelle kohteestaâ, sanottiin SIS:n vuoden 1997 muistiossa, jonka salassapito paljastettiin helmikuussa ja joka lähetettiin Reutersille torstaina. Lewisia, jota tiedusteluasiakirjat kuvailivat âerittäin häiriintyneeksiâ nuoreksi, ei syytetty murhayrityksestä tai maanpetoksesta, mikä lisäsi väitteitä, joiden mukaan tapausta vähäteltiin, jotta kuninkaallista vierailua isännöivä maa ei joutuisi häpeään.Tiedusteluasiakirjojen mukaan poliisi piti Lewisia silmällä kuningattaren vieraillessa Uudessa-Seelannissa vuonna 1986, koska pelkäsi, että hän oli edelleen riski.Yli kymmenen vuotta tapauksen jälkeen Lewisia syytettiin Aucklandissa asuvan äidin raa'asta murhasta ja hänen tyttärensä sieppauksesta, joka myöhemmin pudotettiin läheiseen kirkkoon.Useiden silloisten uutisraporttien mukaan Lewis teloitti itsensä sähköiskulla ollessaan vankilassa vuonna 1997 odottamassa murhaoikeudenkäyntiä.  Hän kiisti murhasyytteen itsemurhaviestissään.</w:t>
      </w:r>
    </w:p>
    <w:p>
      <w:r>
        <w:rPr>
          <w:b/>
        </w:rPr>
        <w:t xml:space="preserve">Tulos</w:t>
      </w:r>
    </w:p>
    <w:p>
      <w:r>
        <w:t xml:space="preserve">Christopher Lewis</w:t>
      </w:r>
    </w:p>
    <w:p>
      <w:r>
        <w:rPr>
          <w:b/>
        </w:rPr>
        <w:t xml:space="preserve">Esimerkki 4.1877</w:t>
      </w:r>
    </w:p>
    <w:p>
      <w:r>
        <w:t xml:space="preserve">Nestemäisen liuoksen insuliiniyksiköiden pitoisuudeksi tai lukumääräksi merkittiin 100 yksikköä millilitrassa. Niiden keskiarvo oli kuitenkin alle puolet siitä, eikä yksikään täyttänyt 95 yksikön vähimmäisvaatimusta, sanoo johtava tutkija Alan Carter, farmaseutti ja apulaisopettaja Missouri-Kansas Cityn yliopiston farmasian laitoksella. Carter arvelee, että insuliini on saattanut lämmetä liian lämpimäksi jossain tehtaan ja apteekin välissä, jolloin osa molekyyleistä on hajonnut. Carter pohti, voisivatko hänen tuloksensa auttaa selittämään, miksi insuliinin käyttäjät joskus huomaavat, että annos ei toimi yhtä hyvin kuin normaalisti. Lääkärit syyttävät tätä yleensä potilaan virheistä: insuliinia ei ole pistetty tarpeeksi ennen ateriaa, ruokavalio-ohjeita ei ole noudatettu tai liikuntaa on jätetty väliin. Carter, jolla oli rajallinen budjetti tutkimukseensa, myöntää, että se oli liian pieni ja että hänen tuloksensa voivat olla virheellisiä. Hän ilmoitti tuloksistaan Novo Nordiskille ja Eli Lillylle toivoen, että joku tekisi suuremman seurantatutkimuksen.</w:t>
      </w:r>
    </w:p>
    <w:p>
      <w:r>
        <w:rPr>
          <w:b/>
        </w:rPr>
        <w:t xml:space="preserve">Tulos</w:t>
      </w:r>
    </w:p>
    <w:p>
      <w:r>
        <w:t xml:space="preserve">Alan Carter</w:t>
      </w:r>
    </w:p>
    <w:p>
      <w:r>
        <w:rPr>
          <w:b/>
        </w:rPr>
        <w:t xml:space="preserve">Esimerkki 4.1878</w:t>
      </w:r>
    </w:p>
    <w:p>
      <w:r>
        <w:t xml:space="preserve">Exxon Mobilin hallituksen puheenjohtaja ja toimitusjohtaja Darren Woods teki ilmoituksen blogikirjoituksessa maanantaina (koko teksti alla). "ExxonMobilissa aiomme investoida yli 50 miljardia dollaria seuraavien viiden vuoden aikana laajentaaksemme liiketoimintaamme Yhdysvalloissa", Woods kirjoittaa. "Nämä investoinnit perustuvat yhtiömme ainutlaatuisiin vahvuuksiin, ja niitä vahvistaa hiljattain allekirjoitettu historiallinen verouudistus." Woods toteaa, että Exxon ei ole ainoa, joka aikoo investoida uudelleen Amerikkaan ja amerikkalaisiin työntekijöihin vastauksena massiiviseen yritysveronalennukseen, jonka republikaanit leikkasivat 35 prosentista 21 prosenttiin. Woods kertoo tarkemmin, miten hänen yhtiönsä aikoo investoida nämä kymmenet miljardit Yhdysvaltoihin:</w:t>
      </w:r>
    </w:p>
    <w:p>
      <w:r>
        <w:rPr>
          <w:b/>
        </w:rPr>
        <w:t xml:space="preserve">Tulos</w:t>
      </w:r>
    </w:p>
    <w:p>
      <w:r>
        <w:t xml:space="preserve">Darren Woods</w:t>
      </w:r>
    </w:p>
    <w:p>
      <w:r>
        <w:rPr>
          <w:b/>
        </w:rPr>
        <w:t xml:space="preserve">Esimerkki 4.1879</w:t>
      </w:r>
    </w:p>
    <w:p>
      <w:r>
        <w:t xml:space="preserve">Strong liittyi SNL:ään vuonna 2012, mutta on varastanut paljon ruutuaikaa viime aikoina First Lady Melania Trumpin osuvan imitaation ansiosta.Cecily Strong kuulee Melania Trumpin pitävän Alec Baldwinin imitaatiosta presidentistä. (Bravo/Charles Sykes/Bravo)Strong villitsi viime viikonloppuna "SNL"-ohjelmassa talon hulvattomassa sketsissä, jossa hän esitti First Ladya, jonka luona käyvät aiempien presidenttien - elävien ja kuolleiden - vaimot, jotka puhuivat hänelle, että pettänyt aviomies nöyryyttää häntä julkisesti. Juuri oli uutisoitu, että presidentti Trumpilla oli aikoinaan suhde pornotähden kanssa, minkä hän kiistää. "Älä viitsi, Melania, harjoittele iloista naamaasi", hän vitsaili raskaalla slovenialaisella aksentilla yrittäen pakottaa hymyä, mutta epäonnistuen siinä." Keskiviikkona Strong oli vieraana "Watch What Happens Live!" -ohjelmassa, jossa hän kertoi isäntä Andy Cohenille kuvittelevansa Melanian pitävän imitaatiostaan: "Kuulin, että hän pitää ohjelmasta ja Alec (Baldwin) pitää siitä, että hän esittää Trumpia", Strong sanoi. "Mutta hänen täytyy kai pitää myös minun imitaatiostani."</w:t>
      </w:r>
    </w:p>
    <w:p>
      <w:r>
        <w:rPr>
          <w:b/>
        </w:rPr>
        <w:t xml:space="preserve">Tulos</w:t>
      </w:r>
    </w:p>
    <w:p>
      <w:r>
        <w:t xml:space="preserve">Melania Trump</w:t>
      </w:r>
    </w:p>
    <w:p>
      <w:r>
        <w:rPr>
          <w:b/>
        </w:rPr>
        <w:t xml:space="preserve">Esimerkki 4.1880</w:t>
      </w:r>
    </w:p>
    <w:p>
      <w:r>
        <w:t xml:space="preserve">Pohjois-Korea avaa oven mahdollisille neuvotteluille Yhdysvaltojen kanssa. Viesti tuli Pohjois-Korean talviolympialaisten delegaatilta eilen tunnin mittaisessa tapaamisessa Etelä-Korean presidentin kanssa. Pohjois-Korea ja Yhdysvallat eivät ole käyneet diplomaattisia keskusteluja sitten vuoden 2012. Voisiko pattitilanne siis murtua?  NPR:n Elise Hu on Soulissa ja liittyy nyt seuraamme. Hei Elise. ELISE HU BYLINE: Hei. HU: Tämä on varmasti ensimmäinen kerta vuosiin, kun Pohjois-Korea on ilmaissut halukkuutensa keskustella Yhdysvaltojen kanssa, mutta itse neuvottelut ovat epätodennäköisiä lähiaikoina, koska tilanne on niin epämääräinen juuri nyt. Etelä-Korean presidentin Sininen talo antoi eilen lausunnon, jonka mukaan Pohjois-Korea ilmaisi halunsa neuvotteluihin, mikä vahvistettiin jälleen tänään. Pohjois-Korea on samaa mieltä siitä, että kun Pohjois-Korean ja etelän väliset suhteet paranevat, myös Pohjois-Korean ja Yhdysvaltojen suhteiden pitäisi parantua. Tämä on todella hyödyllistä Etelä-Korean presidentille Moonille, joka ei ole halunnut näyttää siltä, että hän ei saisi Pohjois-Korealta mitään vastineeksi kaikista rauhan ja hyvän tahdon eleistä, joita hän on tarjonnut olympialaisten aikana. Joten yksi Etelä-Korean vaatimuksista näyttää olevan se, että Pohjois-Korea olisi halukkaampi aloittamaan uudelleen vuoropuhelun Yhdysvaltojen kanssa.MARTIN: Selvä. NPR:n Elise Hu meille tänä aamuna - kiitos paljon Elise.</w:t>
      </w:r>
    </w:p>
    <w:p>
      <w:r>
        <w:rPr>
          <w:b/>
        </w:rPr>
        <w:t xml:space="preserve">Tulos</w:t>
      </w:r>
    </w:p>
    <w:p>
      <w:r>
        <w:t xml:space="preserve">Elise Hu</w:t>
      </w:r>
    </w:p>
    <w:p>
      <w:r>
        <w:rPr>
          <w:b/>
        </w:rPr>
        <w:t xml:space="preserve">Esimerkki 4.1881</w:t>
      </w:r>
    </w:p>
    <w:p>
      <w:r>
        <w:t xml:space="preserve">LeBron James koki kipua ja tulehdusta kyynärpäässään kesän aikana, joten hän muutti ammunta liikettä minimoidakseen epämukavuutta.Neljässä pelissä tällä kaudella James on lähettämistä uran korkea ammunta prosenttiosuudet kautta linjan. Jamesin luvut saattavat laskea kauden edetessä, mutta se voi olla positiivinen uusi kehitysaskel hänen pelissään hänen 15. kaudellaan. 15. kaudellaan NBA:ssa LeBron James heittää palloa eri tavalla ja paremmin kuin koskaan. 4 ottelussa James on tehnyt keskimäärin 27 pistettä ottelua kohden ja heittänyt 64 prosenttia kentältä 44 prosenttia kolmosista ja 88 prosenttia vapaaheittoviivalta. Kaikki kolme prosenttiosuutta olisivat uran huippuja kauden aikana.ESPN:n Dave McMenaminin mukaan muutos ei ole sattumanvarainen â James muutti heittoliikettään kesän aikana vamman takia ja se näyttää auttavan häntä. James kertoi McMenaminille, että pian Cleveland Cavaliersin kauden päättymisen jälkeen hän alkoi tuntea vaivoja kyynärpäässään, kun se turposi tennispallon kokoiseksi.  James oli tarpeeksi huolissaan saadakseen magneettikuvauksen, mutta se tuli takaisin negatiivinen ilman rakenteellisia vaurioita. sen sijaan, että pysäyttäisi hänen offseason työtä James alkoi ampua korkeampi vapauttaa minimoida epämukavuutta. "Se oli vain minulle " James kertoi McMenamin. "Olen nyt urallani siinä vaiheessa, että tiedän, jos minun täytyy tehdä säätöä siellä tai täällä." James sanoi, että kyynärpään tulehdus meni pois itsestään, mutta hän pysyi uudessa liikkeessä. "Ammun sitä korkeammalle " James sanoi. "Kun turvotus laski, jatkoin vain samaa liikettä samaa liikettä. Vapaaheittoni, kolmoseni, vedonlyöntini, kaikki se." Ero ei ole kovin huomattava. Tässä on kolmen pisteen heitto, jonka James teki marraskuussa kaudella 2016-17:Ja kolmen pisteen heitto, jonka James teki tiistaina Chicago Bullsia vastaan:Neljä peliä on pieni otos. Uransa aikana James ei ole koskaan heittänyt paremmin kuin 56,7 prosenttia kentältä 40,6 prosenttia kolmosista ja 78 prosenttia vapaaheittoviivalta." McMenaminin mukaan Korver antoi Jamesille 50-40-90-haasteen - joka tarkoittaa, että pelaaja heittää yli 50 prosenttia kentältä 40 prosenttia kolmosista ja 90 prosenttia vapaaheittoviivalta koko kauden aikana - ja James epäröi hiukan. "Sain ehdottomasti 50", James sanoi. "50 ei ole mitään... Voin heittää 50 unissani. Olen melkein 60-vuotias. Voin heittää 60 ... Voin ampua 50-40-85. Ehkä. Se nähdään."</w:t>
      </w:r>
    </w:p>
    <w:p>
      <w:r>
        <w:rPr>
          <w:b/>
        </w:rPr>
        <w:t xml:space="preserve">Tulos</w:t>
      </w:r>
    </w:p>
    <w:p>
      <w:r>
        <w:t xml:space="preserve">James LeBron James</w:t>
      </w:r>
    </w:p>
    <w:p>
      <w:r>
        <w:rPr>
          <w:b/>
        </w:rPr>
        <w:t xml:space="preserve">Tulos</w:t>
      </w:r>
    </w:p>
    <w:p>
      <w:r>
        <w:t xml:space="preserve">James</w:t>
      </w:r>
    </w:p>
    <w:p>
      <w:r>
        <w:rPr>
          <w:b/>
        </w:rPr>
        <w:t xml:space="preserve">Esimerkki 4.1882</w:t>
      </w:r>
    </w:p>
    <w:p>
      <w:r>
        <w:t xml:space="preserve">âTuulilasi-ilmiö on luultavasti yksi parhaista havainnollistavista tavoista ymmärtää, että olemme tekemisissä lentävien hyönteisten vähenemisen kanssa â sanoi Caspar Hallmann, ekologi Radboudin yliopistosta Alankomaissa.  Hallmann on osa tutkimusryhmää, joka kävi äskettäin läpi 27 vuoden ajan saksalaisista luonnonsuojelualueista kerätyt hyönteiset.Hyönteisten biomassa väheni ajan mittaan dramaattisimmin kesäkuukausina, jolloin hyönteisten pitäisi olla aktiivisimpia. â Ilmeisesti silloin, kun hyönteisten tiheys on suurin, väheneminen on vakavinta. Valitettavasti emme tiedä miksi", Hallmann sanoi. Hallmann sanoi, että saksalaisen tutkimuksen pitäisi olla edustava osassa maailmaa samanlaisissa olosuhteissa, eli ihmisen hallitsemassa maisemassa ja intensiivisessä maataloudessa. Hän ei kuitenkaan voi tehdä tarkempia vertailuja, koska â vastaavaa aineistoa ei tietojemme mukaan ole muualla.â Hän sanoi, että uuden tutkimuksen tekijät yrittivät selvittää taantuman syitä. Tutkijat tutkivat ilmastomuutoksia ja muita muuttujia, mutta Hallmannin mukaan useimmat pääepäillyt poissuljettiin. (Itse asiassa tutkimusjakson aikana havaitun lämpötilan nousun olisi pitänyt hyödyttää lentäviä hyönteisiä, hän sanoi.) Yksi syyllinen voisi olla maiseman muuttuminen, jota suojelualueita ympäröivä maatalous on aiheuttanut. â Tämä viittaa siihen, että esimerkiksi lannoitteiden ja torjunta-aineiden levittämisellä voi olla merkitystä â Hallmann sanoi.</w:t>
      </w:r>
    </w:p>
    <w:p>
      <w:r>
        <w:rPr>
          <w:b/>
        </w:rPr>
        <w:t xml:space="preserve">Tulos</w:t>
      </w:r>
    </w:p>
    <w:p>
      <w:r>
        <w:t xml:space="preserve">Caspar Hallmann</w:t>
      </w:r>
    </w:p>
    <w:p>
      <w:r>
        <w:rPr>
          <w:b/>
        </w:rPr>
        <w:t xml:space="preserve">Esimerkki 4.1883</w:t>
      </w:r>
    </w:p>
    <w:p>
      <w:r>
        <w:t xml:space="preserve">Charlie Conoley vannoo taistelevansa viimeiseen asti perustamansa ja edelleen johtamansa kunnallisen pankin puolesta. Hän ei ole aivan Charlton Hestonin aseistautuneen sananlaskun veroinen. Saat pankkini, kun saat sen irti kylmistä kuolleista sormistani. Ei vielä. Mutta Conoley taistelee kaikin keinoin voittaakseen arvokasta aikaa, jota hän sanoo tarvitsevansa elvyttääkseen Horizon Bankin roolin arvostettuna lainanantajana pienyrityksille Bradentonissa Manateen piirikunnassa ja ympäröivällä alueella.TÄMÄ PANKKI Charlie Conoley vannoo taistelevansa loppuun asti perustamansa ja yhä johtamansa yhteisöpankin puolesta. Hän ei ole aivan Charlton Hestonin aseistautuneen sananlaskun veroinen. Saat pankkini, kun saat sen irti kylmistä kuolleista sormistani. Ei vielä. Mutta Conoley taistelee kaikin tavoin voittaakseen arvokasta aikaa, jota hän sanoo tarvitsevansa elvyttääkseen Horizon Bankin aseman arvostettuna lainanantajana pienyrityksille Bradentonissa, Manateen piirikunnassa ja ympäröivällä alueella. "Olemme kannattavia, ja kyllä, yritämme epätoivoisesti saada uutta pääomaa", Conoley sanoo. Toisin kuin useimmat pankkitarkastajien peukaloiden alla kamppailevat pankkiirit, Conoley haluaa kertoa tarinansa siitä, että Horizon voi palata partaalta, vaikka osa hänestä odottaa, että FDIC koputtaa hänen ovelleen viestin kanssa: Tämä pankki on suljettu. Poikamainen 51-vuotias Conoley istuu vaatimattomassa toimistossaan Horizonin pankissa, joka sijaitsee ostoskeskuksen kulmassa lähellä vaatimattomia koteja ja yrityksiä. Hän osoittaa pääkonttorinsa halpoja varusteita, kuten kassojen ikkunoiden Formica-pintaa, konkreettisena todisteena siitä, että hän tietää rahan arvon. Conoley sanoo, että juuri siksi Horizonilla on merkitystä Bradentonin kaltaisessa paikassa. Indianassa syntynyt ja Purduen yliopistossa opiskellut Conoley on ollut floridalainen pankkiiri jo vuosikymmeniä. Hän työskenteli Barnett Bankissa, joka oli viimeinen Floridassa sijainnut suuri pankki ennen kuin osavaltion ulkopuoliset jättiläiset ostivat sen ja hallitsivat osavaltiota. Hän aloitti Horizonin 1990-luvun lopulla lainaamalla starttirahaa omalta luottokortiltaan, koska hän halusi hallita omaa kohtaloaan ja halusi pysyä rakkaassa Bradentonissaan. Conoley on katkera kaksinaismoralistisesta kohtelusta. Hänen mukaansa hänen kunnallisen pankkinsa pääomatasot ja lainaongelmat eivät ole yhtään sen pahempia kuin jättiläismäisen Citibankin ongelmat. Citibank ei kuitenkaan aio kaatua. Kun Yhdysvaltain valtiovarainministeriö esitteli Wall Streetin pelastussuunnitelmansa, jonka mukaan valtion rahaa lainataan pankeille, Citibank oli yksi niistä suurista pankeista, jotka saivat paljon uutta pääomaa. Kun Horizon haki liittovaltion viranomaisilta lähes 5 miljoonaa dollaria, Conoley sanoo, ettei valtiovarainministeriö koskaan vastannut. Myöhemmin pankkiiri sanoo, että hallitus käski häntä lopulta ottamaan Horizon-hakemuksen takaisin. Se näyttäisi paremmalta kuin se, että pankilta evättäisiin varat. Conoley kieltäytyi. Conoleyn kaksi liittolaista ovat Floridan pankkiiriliiton johtaja Alex Sanchez Tallahasseessa ja lobbaaja Karen Thomas, joka johtaa Washingtonissa toimivan Independent Community Bankers of America -ammattiryhmän hallitussuhteita. Mikään tästä ei piristä Conoleyn pyrkimyksiä pelastaa Horizon Bank. Jos hän onnistuu tässä elvytyksessä ja Horizon pysyy hengissä, Conoley saattaa olla pankkitoiminnan ihmeidentekijä. Mutta vaikka FDIC pysähtyisi sulkemisaikaan jonain perjantai-iltana ja ripustaisi "Pankki suljettu" -kyltit oviin, tämä pankkiiri tietää antaneensa parhaansa. Robert Trigaux on tavoitettavissa osoitteesta trigauxsptimes.com.        Horizon Bank Bradentonin toimitusjohtaja: Charlie Conoley 51 Perustettu: Conoley perusti yrityksen vuonna 1999 omien luottokorttiensa starttirahoilla.</w:t>
      </w:r>
    </w:p>
    <w:p>
      <w:r>
        <w:rPr>
          <w:b/>
        </w:rPr>
        <w:t xml:space="preserve">Tulos</w:t>
      </w:r>
    </w:p>
    <w:p>
      <w:r>
        <w:t xml:space="preserve">Charlie Conoley</w:t>
      </w:r>
    </w:p>
    <w:p>
      <w:r>
        <w:rPr>
          <w:b/>
        </w:rPr>
        <w:t xml:space="preserve">Esimerkki 4.1884</w:t>
      </w:r>
    </w:p>
    <w:p>
      <w:r>
        <w:t xml:space="preserve">Namibia toivoo voivansa tehostaa kahdenvälistä yhteistyötä Kiinan kanssa kaikilla aloilla Namibian pääministeri Nahas Angula sanoi tiistaina. Angula esitti huomautuksensa tavatessaan Kiinan varapääulkoministeri Zhai Junin. AngulaAngula arvosti Kiinan pyyteetöntä apua, jota se on antanut Namibialle sen taloudelliseen ja sosiaaliseen kehitykseen. Hän toivoi, että molemmat maat voisivat yhdessä ponnistella kahdenvälisen yhteistyön edistämiseksi kaikilla aloilla ja molempia osapuolia hyödyttävän yhteistyön tason nostamiseksi. Pääministeri ilmaisi myös myötätuntonsa ja surunvalittelunsa Kiinan kansalle, sillä tietyt alueet Kiinassa ovat kärsineet luonnonkatastrofeista, kuten tulvista ja mutavyöryistä. Zhai puolestaan sanoi, että Kiina ja Namibia ovat luotettavia ystäviä. Hän uskoi, että molemmat maat voisivat yhdessä ponnistella ystävällisen ja yhteistyösuhteensa edistämiseksi. Zhai sanoi, että sen jälkeen kun Kiina ja Namibia solmivat diplomaattisuhteet 20 vuotta sitten, kahdenväliset suhteet ovat kehittyneet vakaasti ja sujuvasti, poliittinen keskinäinen luottamus on jatkuvasti lisääntynyt ja yhteistyössä on saavutettu suuria tuloksia.</w:t>
      </w:r>
    </w:p>
    <w:p>
      <w:r>
        <w:rPr>
          <w:b/>
        </w:rPr>
        <w:t xml:space="preserve">Tulos</w:t>
      </w:r>
    </w:p>
    <w:p>
      <w:r>
        <w:t xml:space="preserve">Nahas Angula</w:t>
      </w:r>
    </w:p>
    <w:p>
      <w:r>
        <w:rPr>
          <w:b/>
        </w:rPr>
        <w:t xml:space="preserve">Esimerkki 4.1885</w:t>
      </w:r>
    </w:p>
    <w:p>
      <w:r>
        <w:t xml:space="preserve">Cosplaytaajat liittyvät Lupita Nyong'o'n perheen kanssa Black Panther -elokuvanäytökseen näyttelijän kotimaassa KeniassaChadwick Boseman näyttelee T'Challaa/Musta Pantteria Stan Leen ja Jack Kirbyn vuonna 1966 luoman supersankarin ensimmäisessä itsenäisessä elokuvassa. Mukana ovat myös Michael B. Jordan Lupita Nyong'o Daniel Kaluuya ja Letitia Wright.Lupita Nyong'o ja Letitia Wright näyttelevät myös elokuvassa. "Black Panther" voitti nämä käsitykset 169 miljoonan dollarin lipunmyynnillä. Se oli ykkönen useimmilla kansainvälisillä markkinoilla, vaikka "Fifty Shades Freed" päihitti sen Saksassa. Kiinassa se julkaistaan myöhemmin. Tänä viikonloppuna kiinalaisen uudenvuoden juhlapyhän paikalliset tuotannot "Monster Hunt 2" ja "Detective Chinatown 2" hallitsivat kiinalaisia elokuvateattereita yli 150 miljoonan dollarin lipunmyynnillä.</w:t>
      </w:r>
    </w:p>
    <w:p>
      <w:r>
        <w:rPr>
          <w:b/>
        </w:rPr>
        <w:t xml:space="preserve">Tulos</w:t>
      </w:r>
    </w:p>
    <w:p>
      <w:r>
        <w:t xml:space="preserve">Lupita Nyong'o</w:t>
      </w:r>
    </w:p>
    <w:p>
      <w:r>
        <w:rPr>
          <w:b/>
        </w:rPr>
        <w:t xml:space="preserve">Esimerkki 4.1886</w:t>
      </w:r>
    </w:p>
    <w:p>
      <w:r>
        <w:t xml:space="preserve">Kevin Spacey hakeutuu âarviointiin ja hoitoonâ sen jälkeen, kun useat ihmiset ovat syyttäneet häntä seksuaalisesta väärinkäytöksestä, kertoi näyttelijän edustaja keskiviikkona. Spaceyn edustaja kertoi The Hollywood Reporter -lehdelle, että 58-vuotias näyttelijä âottaa tarvittavan ajanâ saadakseen apua. On epäselvää, milloin tai missä hoito tehdään." Kevin Spacey ottaa tarvittavan ajan hakeutuakseen arviointiin ja hoitoon. Muita tietoja ei ole tällä hetkellä saatavilla â Spaceyn edustaja sanoi.â Ilmoitus tuli vain muutama päivä sen jälkeen, kun näyttelijä Anthony Rapp syytti Spaceya siitä, että tämä yritti âseduceâ häntä, kun hän oli vain 14-vuotias, hyppäämällä hänen päälleen sängyssä hotellissa.  Spacey oli 26-vuotias väitetyn välikohtauksen aikaan. Spacey pyysi anteeksi Twitterissä tunteja sen jälkeen, kun BuzzFeedin raportti tuli julki, ja sanoi olevansa "kauhuissaan" tarinasta ja myönsi, ettei muistanut sitä. Netflix ilmoitti keskeyttävänsä House of Cards -sarjan kuudennen ja viimeisen tuotantokauden, jossa Spacey näyttelee päähenkilö Frank Underwoodia, tuotannon, jotta se voi tarkastella tilannetta ja käsitellä kaikkia näyttelijöiden ja henkilökunnan huolenaiheita. Kansainvälinen tv-akatemia ilmoitti maanantaina myös peruuttavansa Emmy Founders Award -palkinnon, joka Spaceyn oli tarkoitus saada.</w:t>
      </w:r>
    </w:p>
    <w:p>
      <w:r>
        <w:rPr>
          <w:b/>
        </w:rPr>
        <w:t xml:space="preserve">Tulos</w:t>
      </w:r>
    </w:p>
    <w:p>
      <w:r>
        <w:t xml:space="preserve">Kevin Spacey</w:t>
      </w:r>
    </w:p>
    <w:p>
      <w:r>
        <w:rPr>
          <w:b/>
        </w:rPr>
        <w:t xml:space="preserve">Esimerkki 4.1887</w:t>
      </w:r>
    </w:p>
    <w:p>
      <w:r>
        <w:t xml:space="preserve">ROOMA (Reuters) - Telecom Italia aikoo siirtää kaikki kiinteän verkon omaisuuseränsä erilliseen yhtiöön, joka on täysin konsernin määräysvallassa Toimitusjohtaja Amos Genish sanoi keskiviikkona.  Puhelinkonserni keskustelee uudesta suunnitelmasta yhtiön hallituksen seuraavassa kokouksessa, joka on suunniteltu pidettäväksi 6. maaliskuuta. "Esitimme hypoteesin verkon oikeudellisesta erottamisesta erilliseen yhtiöön, ja odotamme keskustelevamme siitä seuraavassa hallituksessa", Genish sanoi tavattuaan Italian hallituksen ja alan sääntelyviranomaisen. Genish lisäsi, että "tässä vaiheessa" yritys olisi täysin Timin määräysvallassa ja että sen hallinto mahdollistaisi tasapuolisen pääsyn alan operaattoreille.</w:t>
      </w:r>
    </w:p>
    <w:p>
      <w:r>
        <w:rPr>
          <w:b/>
        </w:rPr>
        <w:t xml:space="preserve">Tulos</w:t>
      </w:r>
    </w:p>
    <w:p>
      <w:r>
        <w:t xml:space="preserve">Amos Genish</w:t>
      </w:r>
    </w:p>
    <w:p>
      <w:r>
        <w:rPr>
          <w:b/>
        </w:rPr>
        <w:t xml:space="preserve">Esimerkki 4.1888</w:t>
      </w:r>
    </w:p>
    <w:p>
      <w:r>
        <w:t xml:space="preserve">Dominosta tuli maailmantähti, mutta hän pysyi uskollisena kotikaupungilleen, jossa hänen kohtalonsa oli aluksi tuntematon hurrikaani Katrinan iskettyä elokuussa 2005. Kävi ilmi, että hänet ja hänen perheensä pelastettiin veneellä kodistaan, jossa hän menetti kolme pianoa ja kymmeniä kulta- ja platinalevyjä sekä muita muistoesineitä, ja monet ihmettelivät, palaisiko hän koskaan lavalle. Hänen oli määrä esiintyä New Orleansin jazz- ja perintöfestivaaleilla vuonna 2006, mutta toukokuussa 2007 hän esiintyi jälleen New Orleansin Tipitina's-musiikkiklubilla. Fanit hurrasivat ja jotkut itkivät, kun Domino soitti "I'm Walkin'", "Ain't It a Shame", "Shake Rattle and Roll", "Blueberry Hill" ja monia muita hittejä. Menetettyään kotinsa ja lähes kaiken omaisuutensa tulvissa hänen yli 50 vuotta kestänyt vaimonsa Rosemary kuoli huhtikuussa 2008. Domino muutti myrskyn jälkeen New Orleansin esikaupunkiin Harveyhin, mutta vieraili usein kustantamossaan, joka oli hänen vanhan kotinsa jatke Lower 9th Wardissa, ja inspiroi monia päättäväisyydellään pysyä rakastamassaan kaupungissa. "Fats ilmentää kaikkea hyvää New Orleansissa", hänen ystävänsä David Lind sanoi haastattelussa vuonna 2008. "Hän on lämmin, hauskuutta rakastava, henkinen, luova ja nöyrä. New Orleansista ei voi saada enempää New Orleansia." Vuonna 1955 hän nousi valkoisten pop-listoille kappaleella "Ain't it a Shame", mutta lauloi sanat "ain't that a shame". Pat Boone coveroi kappaleen tylsästi nimellä "Ain't That a Shame" ja Cheap Trick rokkasi sitä vuosia myöhemmin.  Domino nautti paraatimenestyksestä läpi 1960-luvun alun, mukaan lukien "Be My Guest" ja "I'm Ready". Toisesta hitistä "I'm Walkin '" tuli Ricky Nelsonin debyyttisingle. Domino esiintyi rock 'n' roll -elokuvassa "The Girl Can't Help It" ja oli ensimmäisiä mustia esiintyjiä, jotka esiintyivät suosituissa musiikkishow'ssa Buddy Hollyn ja Everly Brothersin kanssa. Hän auttoi myös luomaan siltaa rock 'n' rollin ja muiden tyylien välille - jopa country/western-tallenteilla Hank Williamsin "Jambalaya" ja Bobby Charlesin "Walkin' to New Orleans". 1960-luvulla Dominon suosio hiipui monien kollegojensa tavoin, kun britti- ja psykedeelinen rock saivat vallan. Domino kertoi Ebony-lehdelle, että hän lopetti levyttämisen, koska yhtiöt halusivat hänen päivittävän tyyliään. "Kieltäydyin muuttumasta", hän sanoi. "Minun oli pysyttävä omassa tyylissäni, jota olen aina käyttänyt, tai se ei olisi vain minua. "Antoine ja Rosemary Domino kasvattivat kahdeksan lasta samassa rähjäisessä naapurustossa, jossa hän kasvoi, mutta he tekivät sen tyylillä - valkoisessa kartanossa, joka oli koristeltu vaaleanpunaisella, keltaisella ja laventelilla. Pariovet avautuivat atriumiin, jonka katosta roikkui kattokruunuja ja valkoiseen marmorilattiaan oli asetettu norsunluunvärisiä dominoja. 1988 koko New Orleans tuntui puhuvan hänestä, kun hänen kerrottiin maksaneen käteisellä kahdesta Cadillacista ja 130 000 dollarin Rolls-Roycesta. Kun myyjä kysyi, haluaisiko Domino soittaa pankkiinsa rahoituksesta, Domino hymyili ja sanoi: "Minä olen pankki." Vuonna 1998 hänestä tuli ensimmäinen puhtaasti rock'n'roll-muusikko, jolle myönnettiin National Medal for the Arts. Hän vetosi kuitenkin ikäänsä eikä päässyt Valkoiseen taloon hakemaan mitalia presidentti Clintonilta. se oli tyypillistä. Harvoja New Orleansissa tapahtuneita esiintymisiä lukuun ottamatta hän vältteli parrasvaloja myöhempinä vuosinaan kieltäytyen esiintymästä julkisuudessa tai edes antamasta haastatteluja.</w:t>
      </w:r>
    </w:p>
    <w:p>
      <w:r>
        <w:rPr>
          <w:b/>
        </w:rPr>
        <w:t xml:space="preserve">Tulos</w:t>
      </w:r>
    </w:p>
    <w:p>
      <w:r>
        <w:t xml:space="preserve">Rosemary Domino</w:t>
      </w:r>
    </w:p>
    <w:p>
      <w:r>
        <w:rPr>
          <w:b/>
        </w:rPr>
        <w:t xml:space="preserve">Esimerkki 4.1889</w:t>
      </w:r>
    </w:p>
    <w:p>
      <w:r>
        <w:t xml:space="preserve">Teinitytön raiskauksesta tuomitun Michael Jenkinsin yläasteen tukiopettajan rikosrekisteri. #perpwalk #nypdsvu #specialvictimsunit #bronxcrime #bronx A post shared by NYC 911 NEWS (@nyc911news) on Dec 7 2017 at 12:52am PST Michael Jenkins 24 pidätettiin keskiviikkona ja häntä vastaan nostettiin joukko seksuaalirikossyytteitä sen jälkeen, kun tyttö kertoi kohtaamisesta tutkijoille. Teini-ikäinen uhri käy The Angelo Patri -koulua Webster Avenuella Fordham Heightsissa, jossa Jenkins työskentelee iltapäivätoiminnan ohjaajana poliisin mukaan. sunnuntaina vaihdetuissa tekstiviesteissä Jenkins sai lapsen jättämään koulun väliin seuraavana päivänä ja tapaamaan hänet sen sijaan poliisilähteet kertoivat. maanantaina tyttö meni Jenkinsinâ Anderson Avenuella sijaitsevaan kotiin Highbridgessä, jossa mies raiskasi hänet lähteiden mukaan. Jenkinsiä syytettiin raiskauksesta seksin väärinkäytöstä rikollisesta seksuaalisesta teosta väkivaltaisesta koskettelusta ja lapsen hyvinvoinnin vaarantamisesta. Hänen odotetaan joutuvan syytteeseen joskus torstaina, viranomaiset kertoivat. Jenkins ei työskentele kaupungin palveluksessa, mutta hän on opetusministeriön alihankkija Mott Havenissa sijaitsevan voittoa tavoittelemattoman East Side House Settlement -järjestön kautta. Jenkinsillä on kolme muuta aiempaa pidätystä vuodesta 2008, joista yksi marihuanan hallussapidosta, mutta hänellä oli kaupungintalon mukaan taustatarkastuksia valvovien osavaltion ja kaupungin virastojen myöntämä lupa työskennellä voittoa tavoittelemattomalle järjestölle.Kaupungintalon tiedottaja sanoi, että Jenkins erotettiin välittömästi palkattomasta virantoimituksesta, eikä hänellä ole enää lupaa työskennellä missään koulussa.</w:t>
      </w:r>
    </w:p>
    <w:p>
      <w:r>
        <w:rPr>
          <w:b/>
        </w:rPr>
        <w:t xml:space="preserve">Tulos</w:t>
      </w:r>
    </w:p>
    <w:p>
      <w:r>
        <w:t xml:space="preserve">Michael Jenkins</w:t>
      </w:r>
    </w:p>
    <w:p>
      <w:r>
        <w:rPr>
          <w:b/>
        </w:rPr>
        <w:t xml:space="preserve">Esimerkki 4.1890</w:t>
      </w:r>
    </w:p>
    <w:p>
      <w:r>
        <w:t xml:space="preserve">Lämpenemisen lisäksi on muitakin tekijöitä. El Niño -niminen maailmanlaajuinen sääilmiö puuttui tänä vuonna, ja se tarkoittaa usein myrskyisämpää Atlantin valtamerta. Yksi syy tähän on se, että Atlantin korkealla olevat "leikkaavat tuulet", jotka usein katkaisevat orkideoiden huiput, puuttuivat myös. Ilmakehätutkija Kerry Emanuel MIT:stä toteaa, että Atlantin hurrikaaneilla on myös melko mystinen sykli. Se näyttää toistuvan noin joka vuosikymmen. "Emme oikein ymmärrä sitä, mutta se on olemassa", hän sanoo, ja se vaikuttaa myös siihen, milloin ja kuinka usein hurrikaanit syntyvät. Atlantilla nähtiin 12 vuotta sitten, vuonna 2005, yhtä suuri hurrikaanivuosi. Emanuelin mukaan tutkijat eivät ole varmoja siitä, ovatko hurrikaanit yleistymässä; Atlantilla hurrikaaneja koskevat luotettavat tiedot ovat peräisin vain noin 50 vuoden ajalta, joten pitkän aikavälin suuntausta on vaikea havaita, ja Tyynenmeren osalta tiedot ovat vielä harvinaisempia. Teoreettisesti hän sanoo, että lämpeneminen voi joiltakin osin jopa vähentää hurrikaanien esiintymistiheyttä kuivattamalla ilmakehän osia. Syntyvät pyörremyrskyt ovat kuitenkin todennäköisesti pahempia. "Sikäli kuin myrskyt ovat voimakkaita ja tuottavat paljon sadetta", hän sanoo, "ne ovat ikkuna tulevaisuuteemme pitkällä aikavälillä." Ja se on kallis tulevaisuus, Emanuel sanoo. "Tuhot tulevat vain lisääntymään", hän ennustaa, "koska rohkaisemme ihmisiä asumaan ja rakentamaan vaarallisille paikoille", kuten matalille rannikoille - tämä on ilmastonmuutoksesta riippumaton tosiasia.</w:t>
      </w:r>
    </w:p>
    <w:p>
      <w:r>
        <w:rPr>
          <w:b/>
        </w:rPr>
        <w:t xml:space="preserve">Tulos</w:t>
      </w:r>
    </w:p>
    <w:p>
      <w:r>
        <w:t xml:space="preserve">Kerry Emanuel</w:t>
      </w:r>
    </w:p>
    <w:p>
      <w:r>
        <w:rPr>
          <w:b/>
        </w:rPr>
        <w:t xml:space="preserve">Esimerkki 4.1891</w:t>
      </w:r>
    </w:p>
    <w:p>
      <w:r>
        <w:t xml:space="preserve">Kun Daymond John oli 14-vuotias, hänen lukihäiriöään ei ollut vielä diagnosoitu, ja hän tiesi vain, että hänellä oli vaikeuksia lukemisen kanssa. Mutta oli yksi kirja, Napoleon Hillin vuonna 1937 ilmestynyt massiivinen bestseller "Think and Grow Rich ", jota hän ei vain lukenut mielellään, vaan päätti lukea sen uudelleen joka vuosi. "Shark Tank" -sijoittaja kirjoittaa omassa kirjassaan "The Power of Broke ", että hänen oli lopetettava kaiken sen kertominen itselleen, mitä hän ei halunnut olla, ja sen sijaan keskityttävä siihen, mitä hän halusi.  Se oli Johnin mukaan yksinkertaista mutta syvällistä, ja se auttoi Johnia saamaan 20-vuotiaana draivin, jonka avulla hän pystyi muuttamaan FUBUn ystävien kanssa tehdystä projektista miljoonien dollarien liiketoiminnaksi. "Kirjoitin jotain ylös, ajattelin sitä, visualisoin sen ja työskentelin kohti sitä." Jokainen tavoite on konkreettinen ja positiivisesti muotoiltu. Esimerkiksi John kirjoittaa, että hänellä on tällä hetkellä tavoitteena pudottaa paino 170 kiloon heinäkuun 4. päivään mennessä; sen sijaan, että hän lisäisi, että hän aikoo tehdä tämän välttämällä paistettua ruokaa, lihaa ja alkoholia, hän lisää, että hän aikoo tehdä tämän syömällä säännöllisesti kalaa juomalla kahdeksan lasillista vettä päivässä ja harrastamalla liikuntaa kahdesti päivässä. John lukee listansa läpi herätessään ja ennen nukkumaanmenoa niin, että hänen tavoitteensa ovat ensimmäinen ja viimeinen asia, jota hän ajattelee. Hän lukee tavoitteensa keskimäärin viitenä päivänä viikossa, jolloin hänellä on aikaa ottaa askel taaksepäin.</w:t>
      </w:r>
    </w:p>
    <w:p>
      <w:r>
        <w:rPr>
          <w:b/>
        </w:rPr>
        <w:t xml:space="preserve">Tulos</w:t>
      </w:r>
    </w:p>
    <w:p>
      <w:r>
        <w:t xml:space="preserve">Daymond John</w:t>
      </w:r>
    </w:p>
    <w:p>
      <w:r>
        <w:rPr>
          <w:b/>
        </w:rPr>
        <w:t xml:space="preserve">Esimerkki 4.1892</w:t>
      </w:r>
    </w:p>
    <w:p>
      <w:r>
        <w:t xml:space="preserve">Daniel O'Neill, taloustieteilijä Leedsin yliopistosta Yhdistyneessä kuningaskunnassa, ja useat kollegansa keksivät 11 indikaattoria, jotka osoittavat, että maa on täyttänyt kansalaistensa tarpeet. Näihin indikaattoreihin kuuluu muun muassa elinajanodotteen nostaminen yli 65-vuotiaana ja sen varmistaminen, että vähintään 95 prosenttia aikuisväestöstä on suorittanut lukion, että maassa on saniteettipalvelut ja että maan tulot ylittävät äärimmäisen köyhyyden rajan, joka on 1,90 dollaria päivässä. "Tämän perusteella voimme laskea hiilibudjetin loppuvuodelle", O'Neill toteaa. Ja jakamalla sen sitten maapallon ihmisten määrällä "voimme sanoa: 'OK, tämä on hiilibudjetti henkilöä kohti'". "Valitettavasti", sanoo O'Neill, "emme todellakaan löytäneet sitä." "Se on huolestuttava havainto", sanoo O'Neill. Hän varoittaa kuitenkin tekemästä johtopäätöstä, jonka mukaan kaikille ei yksinkertaisesti ole mahdollista nauttia ihmisarvoisesta elämästä tuhoamatta planeettaa. Loppujen lopuksi nämä havainnot perustuvat siihen, miten me teemme asioita nyt, hän sanoo. ja hän lisää, että tämä tutkimus itse asiassa osoittaa yhden tavan tehdä se. O'Neill ja hänen tutkijakollegansa tekivät tilastollisia testejä määrittääkseen kunkin ympäristötoimenpiteen osalta, kuinka paljon vahinkoa tarvitaan, jotta saadaan aikaan vastaava parannus kussakin sosiaalisen hyvinvoinnin indikaattorissa. "Huomasimme, että se seuraa vähenevän tuoton käyrää - kun käytät enemmän resursseja, saat vähemmän sosiaalista hyötyä", O'Neill sanoo. "On siis olemassa käännekohta, jonka jälkeen resurssien käytön lisääminen ei juurikaan paranna sosiaalista suorituskykyä." Rikkaat teollisuusmaat, kuten Yhdysvallat, Yhdistynyt kuningaskunta ja Kanada, ovat O'Neillin mukaan saavuttaneet tämän pisteen. "Tämä tarkoittaa, että näissä maissa talouden kasvustrategia - periaatteessa uuden vaurauden luominen - heikommassa asemassa olevien kansalaisten hyvinvoinnin lisäämiseksi on tehoton. Paljon parempi lähestymistapa olisi O'Neillin mukaan keskittyä olemassa olevan vaurauden jakamiseen oikeudenmukaisemmin.Ja jos korkean tulotason maat omaksuisivat tällaisen lähestymistavan, ne voisivat O'Neillin mukaan vähentää luonnonvarojen käyttöä. Tämä "vapauttaisi ekologista tilaa" köyhille maille, joissa luonnonvarojen käytöllä on edelleen suuri vaikutus ihmisten elämän parantamiseen.</w:t>
      </w:r>
    </w:p>
    <w:p>
      <w:r>
        <w:rPr>
          <w:b/>
        </w:rPr>
        <w:t xml:space="preserve">Tulos</w:t>
      </w:r>
    </w:p>
    <w:p>
      <w:r>
        <w:t xml:space="preserve">Daniel O'Neill</w:t>
      </w:r>
    </w:p>
    <w:p>
      <w:r>
        <w:rPr>
          <w:b/>
        </w:rPr>
        <w:t xml:space="preserve">Esimerkki 4.1893</w:t>
      </w:r>
    </w:p>
    <w:p>
      <w:r>
        <w:t xml:space="preserve">Kalifornian kuvernööri Jerry Brown yhtyi näihin kommentteihin: "Yhdysvalloissa meillä on liittovaltiojärjestelmä, ja osavaltioilla ja kaupungeilla on todellista valtaa. Kun kaupungit ja osavaltiot yhdistävät voimansa ja liittoutuvat voimakkaiden yritysten kanssa, niin saamme asioita aikaan", hän sanoi. Hänen puheensa keskeytettiin hetkeksi hiilen ja louhinnan vastaisilla mielenosoittajilla, jotka pitelivät banderolleja ja huusivat "Olemme yhä mukana!". Trump on yhä ulkona!" Kalifornian kuvernööri Jerry Brown puhuu Yhdysvaltain ilmastotoimintakeskuksessa YK:n ilmastonmuutoskonferenssin COP 23 -konferenssissa Fidžissä Bonnissa Saksassa lauantaina 11. marraskuuta 2017.  Brownin ja Michael Bloombergin "America's Pledge" -kampanja pyrkii kokoamaan ja laskemaan yhteen osavaltioiden kaupunkien kokoomusyritysten ja muiden paikallisten toimijoiden ilmastotoimet koko Yhdysvaltain taloudessa. (AP Photo/Martin Meissner) Kalifornian kuvernööri Jerry Brown puhuu Yhdysvaltain ilmastotoimintakeskuksessa YK:n ilmastonmuutoskonferenssin COP 23 -fidekokouksessa Bonnissa Saksassa lauantaina 11. marraskuuta 2017.  Brownin ja Michael Bloombergin "America's Pledge" -kampanja pyrkii kokoamaan ja laskemaan yhteen osavaltioiden kaupunkien kollegojen yritysten ja muiden paikallisten toimijoiden ilmastotoimet koko Yhdysvaltain taloudessa. (AP Photo/Martin Meissner)</w:t>
      </w:r>
    </w:p>
    <w:p>
      <w:r>
        <w:rPr>
          <w:b/>
        </w:rPr>
        <w:t xml:space="preserve">Tulos</w:t>
      </w:r>
    </w:p>
    <w:p>
      <w:r>
        <w:t xml:space="preserve">Jerry Brown</w:t>
      </w:r>
    </w:p>
    <w:p>
      <w:r>
        <w:rPr>
          <w:b/>
        </w:rPr>
        <w:t xml:space="preserve">Esimerkki 4.1894</w:t>
      </w:r>
    </w:p>
    <w:p>
      <w:r>
        <w:t xml:space="preserve">Äskettäisenä aurinkoisena iltapäivänä aurinkotilalla Philadelphian ulkopuolella Paavalissa kaupalliset lennokkilentäjät Tony Zimlich ja Gunner Goldie valmistautuvat lentoon.Pukeutuneina suojakypäröihin ja yhteensopiviin keltaisiin liiveihin he käyvät läpi sarjan turvallisuus- ja laitetarkastuksia ja kartoittavat ympäröivää maastoa ja ilmatilaa, ennen kuin he ottavat käteensä parin ylimitoitettuja videopeliohjaimia muistuttavan ohjaimen. Sitten heidän noin maitolaatikon kokoinen lennokkinsa nousee tasaisesti taivaalle äänimerkkien ja sirinän säestyksellä. Heidän tehtävänään on pyyhkäistä varovasti aurinkopuiston yläpuolella olevaa taivaanrantaa ottamalla valokuvia ja keräämällä tietoja, joiden avulla heidän asiakkaansa voi tunnistaa vialliset aurinkopaneelit ja ohjata korjauksia.Suurenna kuva toggle caption Courtesy of Tony Zimlich /Tony Zimlich Courtesy of Tony Zimlich /Tony ZimlichTony Zimlich ei odottanut olevansa osa tuota siirtymää. Toisin kuin monet hänen nuoremmat kollegansa, jotka saivat alkunsa pelaamalla videopelejä ja lentämällä kauko-ohjattavia lentokoneita, Zimlich leikkasi hampaansa Yhdysvaltain armeijan Black Hawk -helikopterin ohjaamossa. Osa hänen sotilasaikansa ajasta kului lääkintäevakuointilentoihin Afganistanin aavikoiden ja laaksojen yllä.</w:t>
      </w:r>
    </w:p>
    <w:p>
      <w:r>
        <w:rPr>
          <w:b/>
        </w:rPr>
        <w:t xml:space="preserve">Tulos</w:t>
      </w:r>
    </w:p>
    <w:p>
      <w:r>
        <w:t xml:space="preserve">Tony Zimlich</w:t>
      </w:r>
    </w:p>
    <w:p>
      <w:r>
        <w:rPr>
          <w:b/>
        </w:rPr>
        <w:t xml:space="preserve">Esimerkki 4.1895</w:t>
      </w:r>
    </w:p>
    <w:p>
      <w:r>
        <w:t xml:space="preserve">Sopimus tarkoittaa, että Red Fawn Fallis ei joudu oikeuteen, jossa häntä olisi voinut odottaa jopa elinkautinen vankeusrangaistus, jos hänet olisi tuomittu. Sen sijaan syyttäjät suosittelevat enintään seitsemän vuoden vankeusrangaistusta. Fallis itki antaessaan tunnustuksensa. Hän ei puhunut mielenosoitusampumistapauksesta, vaan vastasi vain Yhdysvaltain piirituomari Daniel Hovlandin peruskysymyksiin, jotka koskivat hänen taustaansa ja ymmärrystään oikeudenkäynnistä.Noin kaksi tusinaa Fallisin kannattajaa oli täynnä oikeussalissa, mutta he eivät kommentoineet asiaa kuulemisen jälkeen. Oikeustalo oli tiukasti vartioitu. Liittovaltion lainvalvojia ja turvamiehiä oli oikeussalin ulkopuolella kaksinkertainen määrä tavanomaiseen verrattuna, ja ihmiset joutuivat hankkimaan kulkuluvat päästäkseen oikeussaliin. Oikeustalo oli useaan otteeseen mielenosoitusten näyttämönä, kun putkilinjan vastaiset mielenosoitukset olivat huipussaan elokuun 2016 ja helmikuun 2017 välisenä aikana. Fallisin pidätys oli yksi niistä 761 pidätyksestä, jotka viranomaiset tekivät Pohjois-Dakotan eteläosassa tuon kuuden kuukauden aikana. Alueelle kokoontui ajoittain tuhansia putken vastustajia vastustamaan 3,8 miljardin dollarin hanketta, jonka tarkoituksena on siirtää Pohjois-Dakotan öljyä Illinoisissa sijaitsevaan laivauspisteeseen.  Fallis on ainoa mielenosoittaja, jota syytetään aseen ampumisesta. Fallis pysyy vangittuna, kunnes Hovland päättää, voiko hän siirtyä Fargossa sijaitsevaan asuntolaan odottamaan tuomiota.  Hänet siirrettiin sinne lokakuussa, mutta viime viikolla hänet pidätettiin oikeudenkäyntiä edeltävän vapauttamisen ehtojen rikkomisesta, kun hän kirjoittautui ulos laitoksesta osallistuakseen aikuiskoulutukseen, mutta ei tullut paikalle. "Koska tuomion muuttamista koskeva kuuleminen on tulossa, tarvitsin vain aikaa miettiä asioita", hän sanoi Hovlandille maanantaina pyytäessään kyynelehtien päästä takaisin asuntolaan. "Syyttäjät vastustivat viime vuonna sitä, että Fallis siirrettäisiin vankilasta asuntolaan, mutta Delorme kertoi maanantaina Hovlandille, että hallitus ei ota kantaa hänen mahdolliseen paluuseensa. Hän sanoi saaneensa tietää, että Fallis oli viime viikkoon asti ollut "malliasukas".</w:t>
      </w:r>
    </w:p>
    <w:p>
      <w:r>
        <w:rPr>
          <w:b/>
        </w:rPr>
        <w:t xml:space="preserve">Tulos</w:t>
      </w:r>
    </w:p>
    <w:p>
      <w:r>
        <w:t xml:space="preserve">Red Fawn Fallis</w:t>
      </w:r>
    </w:p>
    <w:p>
      <w:r>
        <w:rPr>
          <w:b/>
        </w:rPr>
        <w:t xml:space="preserve">Esimerkki 4.1896</w:t>
      </w:r>
    </w:p>
    <w:p>
      <w:r>
        <w:t xml:space="preserve">Mann sanoi olevansa tyytyväinen Penn Staten toisen raportin tuloksiin, joissa hänet vapautettiin syytteistä. Aikaisempi raportti oli vapauttanut hänet syytteistä, joiden mukaan hän oli salannut tai väärentänyt tietoja, tuhonnut sähköpostia ja käyttänyt väärin luottamuksellisia tietoja. Uudessa raportissa häntä kuitenkin arvosteltiin pienestä asiasta, jonka mukaan hän oli toisinaan toimittanut kollegoilleen kopioita julkaisemattomista käsikirjoituksista ilman niiden kirjoittajien nimenomaista lupaa. Syytökset nousivat esiin sen jälkeen, kun Mannin ja muiden tutkijoiden välisiä yksityisiä sähköpostiviestejä anastettiin Britanniassa sijaitsevan East Anglian yliopiston tietokoneelta ja julkaistiin Internetissä. Eräässä viestissä brittitutkija kutsui Mannin käyttämää tietojen oikaisumenetelmää "tempuksi". Sähköpostiviestit saivat ilmastonmuutosskeptikot syyttämään valtavirran tutkijoita, kuten Mannia, ilmastotieteen tulosten tarkoituksellisesta manipuloinnista vahvistaakseen väitettään, jonka mukaan ihmisen toiminta aiheuttaa maapallon lämpenemisen. "Olen tietoinen, ja monet tutkijat ovat nyt hyvin tietoisia siitä, kuinka syvälle ilmastonmuutoksen disinformaatioliike on valmis vajoamaan, jopa niin syvälle, että he ovat valmiita murtautumaan rikollisesti yliopiston palvelimelle ja varastamaan ihmisten henkilökohtaisia sähköpostiviestejä", Mann sanoi haastattelussa. "Ei ole yllätys, että Mannin väärinkäytökset kaunistellaan, koska ne oli suunniteltu kaunisteltaviksi", sanoi Myron Ebell, joka on Washingtonissa toimivan Competitive Enterprise Institute -järjestön energia- ja ilmaston lämpenemispolitiikan johtaja. Hän syytti paneelia siitä, että se ei haastatellut tärkeitä todistajia. Paneeli ei yrittänyt tarkistaa Mannin julkaisemien tieteellisten tutkimustulosten tarkkuutta, mukaan lukien kuuluisaa havaintoa, jonka mukaan maapallon lämpötila oli viime aikoina noussut verrattuna menneisyyden ilmastoon, joka oli johdettu esimerkiksi puurenkaiden kaltaisista indikaattoreista. Sen sijaan se tutki Mannin metodologiaa - hänen analyysitekniikoitaan, hänen halukkuuttaan jakaa tietoja hänen havaintoihinsa epäilevästi suhtautuvien tahojen kanssa ja muuta vastaavaa. Paneeli totesi yksimielisesti, että hänen lähestymistapansa oli "hyvin hyväksyttyjen käytäntöjen mukainen". Virginian yleinen syyttäjä tutkii edelleen Mannin tutkimusta, jonka hän teki Virginian yliopistossa.</w:t>
      </w:r>
    </w:p>
    <w:p>
      <w:r>
        <w:rPr>
          <w:b/>
        </w:rPr>
        <w:t xml:space="preserve">Tulos</w:t>
      </w:r>
    </w:p>
    <w:p>
      <w:r>
        <w:t xml:space="preserve">Michael E. Mann</w:t>
      </w:r>
    </w:p>
    <w:p>
      <w:r>
        <w:rPr>
          <w:b/>
        </w:rPr>
        <w:t xml:space="preserve">Tulos</w:t>
      </w:r>
    </w:p>
    <w:p>
      <w:r>
        <w:t xml:space="preserve">Mann</w:t>
      </w:r>
    </w:p>
    <w:p>
      <w:r>
        <w:rPr>
          <w:b/>
        </w:rPr>
        <w:t xml:space="preserve">Esimerkki 4.1897</w:t>
      </w:r>
    </w:p>
    <w:p>
      <w:r>
        <w:t xml:space="preserve">Vaikka viimeisimmät kuolemantapaukset tapahtuivat lähes kuukausi sen jälkeen, kun laitos evakuoitiin, asianajaja Bill Dean, joka edustaa useita eloonjääneistä potilaista, sanoi, että hyvä asianajaja väittää, että olosuhteet heti myrskyn jälkeen sekä evakuointi johtivat kuolemantapauksiin.  Hän sanoi, että hoitokoti pitäisi saattaa vastuuseen muista kuolemantapauksista lähitulevaisuudessa. "Minusta se on traagista, minusta se on surullista", Dean sanoi. "Hoitokoti olisi voinut estää kaiken tämän." Dean sanoi olevansa huolissaan siitä, että potilaat saattavat nähdä vain vähän rahaa siviilioikeudenkäynneissä.  Hän lisäsi olevansa huolissaan siitä, että vaikka 145 potilasta tai heidän perheenjäsenensä voittaisivat oikeusjutut laitosta vastaan, rahaa ei riittäisi vahingonkorvausten maksamiseen. "Lopulta nämä jutut olisivat pennin arvoisia", Dean sanoi.</w:t>
      </w:r>
    </w:p>
    <w:p>
      <w:r>
        <w:rPr>
          <w:b/>
        </w:rPr>
        <w:t xml:space="preserve">Tulos</w:t>
      </w:r>
    </w:p>
    <w:p>
      <w:r>
        <w:t xml:space="preserve">Bill Dean</w:t>
      </w:r>
    </w:p>
    <w:p>
      <w:r>
        <w:rPr>
          <w:b/>
        </w:rPr>
        <w:t xml:space="preserve">Esimerkki 4.1898</w:t>
      </w:r>
    </w:p>
    <w:p>
      <w:r>
        <w:t xml:space="preserve">Equifax/Youtube Equifaxin entinen toimitusjohtaja Richard Smith Kongressi tarttui Equifaxin entiseen toimitusjohtajaan Richard Smithiin vain muutaman minuutin kuluttua hänen kuulemistilaisuudestaan edustajainhuoneen energiakomiteassa tiistaina.Viime viikolla Smith erosi Equifaxin palveluksesta, joka oli kohteena hakkeroinnissa, joka paljasti lähes puolen Yhdysvaltain väestön henkilötiedot.  Valiokunnan jäsenet ovat kyselleet yhtiön epäonnistumisesta ohjelmistojen haavoittuvuuksien korjaamisessa, yhtiön lakiasiainjohtajasta John Kelleystä (joka on edelleen yhtiön palveluksessa) ja hänen roolistaan turvallisuuspäällikkönä sekä siitä, mitä Smith tiesi, kun hänelle ilmoitettiin tietomurrosta heinäkuun lopulla. "Sinun on vain ilmoitettava kaikille ja sanottava, että olen pahoillani, olen niin pahoillani, olen niin pahoillani", hän sanoi. "Voimme järjestää tämän kuulemisen tästä lähtien joka vuosi, jos emme tee mitään muuttaaksemme nykyistä järjestelmää." "Minusta vaikuttaisi siltä, että voisitte kiinnittää hieman enemmän huomiota, jos teidän pitäisi maksaa jokaiselle, jonka tilille murtauduttiin, pari tuhatta taalaa tai jotain", hän lisäsi.</w:t>
      </w:r>
    </w:p>
    <w:p>
      <w:r>
        <w:rPr>
          <w:b/>
        </w:rPr>
        <w:t xml:space="preserve">Tulos</w:t>
      </w:r>
    </w:p>
    <w:p>
      <w:r>
        <w:t xml:space="preserve">Richard Smith</w:t>
      </w:r>
    </w:p>
    <w:p>
      <w:r>
        <w:rPr>
          <w:b/>
        </w:rPr>
        <w:t xml:space="preserve">Esimerkki 4.1899</w:t>
      </w:r>
    </w:p>
    <w:p>
      <w:r>
        <w:t xml:space="preserve">Senaatin enemmistöjohtaja Mitch McConnell ja hänen liittolaisensa Senaatin johtoryhmässä ja muualla turvautuvat demokraattien Hillary Rodham Clintonin vuonna 2016 käyttämään epäonnistuneeseen taktiikkaan, ja ZOA (Zionist Organization of America) ja RJC (Republican Jewish Coalition) iskevät takaisin McConnellille ja hänen kavereilleen. McConnellin senaatin johtoryhmän rahasto on Hillary Clintonin tavoin väittänyt virheellisesti, että Bannon on antisemitistinen. senaatin johtoryhmän rahasto on liikkeessä, joka vain vahingoittaa senaattori Dean Helleriä (R-NV) vielä enemmän kuin amnestian kannattaja Trumpin vastainen viranhaltija jo vahingoittaa torstaina twiitannut hyökkäyksen Bannonia vastaan :Here's another pledge for @DannyTarkanian to sign backing Bannon over ex-wife charges. #NVSen pic.twitter.com/qIHE8SrAJL - Senate Ldshp Fund (@Senate_Fund) 25. lokakuuta 2017Hill-lehdelle antamassaan kommentissa Holmes väitti virheellisesti, että Bannon on "valkoisen ylivallan kannattaja." "Vuonna 2018 meidän pitäisi tarkastella uudelleen tätä kysymystä ja selvittää, ovatko nämä ihmiset edelleen tyytyväisiä siihen, että heidät yhdistetään Bannoniin " Holmes sanoi. "Äänestäjien edessä ottaisin mieluummin yhden historian menestyneimmistä enemmistöjohtajista kuin valkoisen ylivallan kannattajan milloin tahansa." Matt Brooks, republikaanien juutalaisen koalition johtaja, sanoi, että vaikka hänen ryhmänsä tukee Helleriä, McConnell ja hänen kaverinsa ovat väärässä esittäessään tämän vääränlaisen väitteen Bannonia vastaan. "Puolustimme häntä aggressiivisesti, kun hän joutui kohtaamaan nämä syytökset vasemmalta, ja puolustan häntä, kun hän joutuu kohtaamaan nämä syytökset oikealta", Brooks sanoi Jewish Telegraphic Agency -uutisjärjestön mukaan: "Dean Heller on täydellinen esimerkki siitä, että Bannon ja RJC ovat eri puolella, mutta puolustan ehdottomasti Bannonia - hän ei ole antisemitisti." ZOA ei kutsu antisemitistejä tapahtumiimme.  Steve Bannon on kaukana antisemitismistä, toisin kuin McConnellin ja Holmesin häpeälliset valheet osoittavat.  Steve on juutalaisten ja Israelin juutalaisvaltion ylpeä ystävä. Tunnen Steve Bannonin ja olen työskennellyt läheisesti hänen kanssaan. Olen tyrmistynyt näistä häpeällisistä yrityksistä mustamaalata Bannonin luonnetta ja rehellisyyttä levittämällä vääriä väitteitä Bannonin näkemyksistä juutalaisista ja Israelista. Tämä tehdään selvästi senaattori McConnellin ja Bannonin poliittisten erimielisyyksien vuoksi. Sitten hän siteeraa liberaalia Harvardin professoria Dershowitzia, jonka mukaan ei ole "oikeutettua" tai tarkkaa esittää tällaisia syytöksiä Bannonia vastaan. "Ei ole oikeutettua kutsua [ Bannonia] antisemitiksi, koska on eri mieltä hänen politiikastaan", Dershowitz sanoi Kleinin ZOA:n tiedotteen mukaan. "Todisteet viittaavat siihen, että herra Bannonilla on erittäin hyvät suhteet yksittäisiin juutalaisiin ja että hän tukee Israelia". En ole nähnyt mitään todisteita Bannonin henkilökohtaisesta antisemitismistä." Klein siteeraa myös Home Depotin perustajaa Bernie Marcusta, joka on merkittävä GOP:n lahjoittaja ja sanoo, että hyökkäykset Bannonia vastaan ovat häpeällisiä. "Olen tiennyt Steven olevan intohimoinen Israelin kannattaja", ZOA:n tiedotteessa Marcus sanoo ja lisää: "ZOA:n tiedote jatkuu lainaamalla lisää Bannonia tukevia henkilöitä: Anti-Defamation League myönsi, ettei se ole löytänyt Bannonin antisemitistisiä kirjallisia tai suullisia lausuntoja. Liberaalikolumnisti ja Forwardin entinen päätoimittaja J.J. Goldberg kirjoitti hiljattain näistä Bannoniin kohdistuvista syytöksistä: "Ei ole mitään todisteita. Ympäriinsä heitellyt todisteet eivät pidä paikkaansa. Mitä enemmän huudamme antisemitismiä, kun se ei ole todellista, sitä todennäköisemmin emme usko, kun vaara on todellinen." Vanity Fair kertoi, että Bannon taisteli urhoollisesti Yhdysvaltain suurlähetystön siirtämisen puolesta Jerusalemiin ja kieltäytyi osallistumasta tapaamiseen palestiinalais-arabijohtaja Mahmud Abbasin kanssa, joka on juutalaisia ja Israelia vihaava terroristi.  Bannonin sanotaan sanoneen: "En aio hengittää samaa ilmaa tuon terroristin kanssa." ZOA:n tiedotteen lopussa ylistetään jälleen Bannonia ja sanotaan, että järjestö on ylpeä siitä, että hän osallistuu järjestön vuotuisille illallisille New Yorkissa 12. marraskuuta. Klein sanoi: Steve on auttanut ZOA:ta ja taistelujamme antisemitismiä vastaan yliopistokampuksilla ja kutsunut minut, juutalaisen ja sionistin, säännölliseksi kolumnistiksi Breitbart Newsiin. Antisemitistit eivät tarjoa Morton Kleinille foorumia. Olemme ylpeitä ja onnekkaita, että Steve Bannon on puolellamme taistelemassa Israelin puolesta ja antisemitismiä vastaan. Ja meille on suuri kunnia, että hän on puhujana ZOA:n vuoden 2017 gaalassa, jossa hän esittelee tohtori Miriam ja Sheldon Adelsonin, planeetan suurimmat juutalaismyönteiset sionistit." Nähtäväksi jää, peruuttavatko Holmes ja senaatin johtoryhmän rahasto sekä McConnell valheelliset hyökkäyksensä Bannonia vastaan vai raivostuttavatko he entisestään juutalaisia republikaaneja, mukaan lukien GOP:n suurimmat lahjoittajat, kuten Adelsonin ja Marcin, ja vaarantavat entisestään lisää virassa olevia demokraatteja kuten Hellerin.</w:t>
      </w:r>
    </w:p>
    <w:p>
      <w:r>
        <w:rPr>
          <w:b/>
        </w:rPr>
        <w:t xml:space="preserve">Tulos</w:t>
      </w:r>
    </w:p>
    <w:p>
      <w:r>
        <w:t xml:space="preserve">Steve Bannon Steve</w:t>
      </w:r>
    </w:p>
    <w:p>
      <w:r>
        <w:rPr>
          <w:b/>
        </w:rPr>
        <w:t xml:space="preserve">Tulos</w:t>
      </w:r>
    </w:p>
    <w:p>
      <w:r>
        <w:t xml:space="preserve">Steve</w:t>
      </w:r>
    </w:p>
    <w:p>
      <w:r>
        <w:rPr>
          <w:b/>
        </w:rPr>
        <w:t xml:space="preserve">Esimerkki 4.1900</w:t>
      </w:r>
    </w:p>
    <w:p>
      <w:r>
        <w:t xml:space="preserve">Gateway Punditin toimittaja Lucian Wintrich pidätettiin tiistai-iltana Connecticutin yliopistossa, jossa hän oli pitämässä puhetta otsikolla "It's OK to Be White". Gateway Punditin Valkoisen talon kirjeenvaihtaja ja Washington DC:n toimiston päällikkö Lucian Wintrich oli yliopistolla pitämässä puhetta otsikolla "It's OK to Be White". Puhe houkutteli paikalle suuren joukon mielenosoittajia, jotka ottivat sanallisesti yhteen Wintrichin kanssa, ennen kuin bloggaaja siirtyi yleisöön ja tarttui erääseen naiseen, kertoi Hartford Courant. Connecticutin yliopiston tiedottaja Stephanie Reitz vahvisti BuzzFeed Newsille, että Wintrich pidätettiin hieman ennen iltayhdeksää ja kampuksen poliisi otti hänet säilöön. Häntä syytettiin rauhan rikkomisesta ja hänet vapautettiin myöhemmin 1 000 dollarin takuuvapaalla takuulla Reitzin mukaan. Myös UConnin opiskelija pidätettiin, koska hänen väitettiin rikkoneen ikkunan, kun ihmiset poistuivat tapahtumasta. Ilmeinen kahakka tallentui videolle useista eri kuvakulmista.Noin puoli tuntia sitten Gateway Pundit -bloggaaja Lucian Wintrich näyttää hyökänneen naisen kimppuunâ¦ [Linkki]Courantin mukaan nainen näytti napanneen paperin korokkeelta, jossa Wintrich puhui.Sen jälkeen, kun hän oli ilmeisesti rähinöinyt naisen kanssa, videolla näkyy, että lainvalvontaviranomaiset saattavat Wintrichin ulos salista kädet selän takana.Wintrich ei vastannut välittömästi BuzzFeed Newsin pyyntöön kommentoida asiaa tiistai-iltana. Gateway Pundit julisti Wintrichin pidätystä käsittelevässä kirjoituksessaan, että "äärivasemmistolainen väkijoukko" oli sulkenut tapahtuman. Päivityksessä viestiin todettiin, että Wintrich oli "kadonnut" ja että "poliisi vei hänet pois, eikä meillä ole AIVAN aavistustakaan, missä häntä pidetään!". Päivitys poistettiin myöhemmin. Pidätys tapahtui Connecticutin yliopistossa järjestetyn riehakkaan illan keskellä. Fox 61:n mukaan Wintrichin puheeseen suhtauduttiin buuauksin ja keskeytyksin. Paikalta kuvatulla videolla näkyy, kuinka bloggaaja juo maitoa - joka on omaksuttu äärioikeiston symboliksi - samalla kun väkijoukko huutaa "go home Nazi". Wintrichin poistumisen jälkeen väkijoukkoja jatkoi kokoontumistaan paikalle, ja paikalla olleet toimittajat kertoivat nähneensä sekä rikottuja ikkunoita että savupulloja. Kampuksen poliisi ilmoitti myöhemmin pidättäneensä yhden henkilön Connecticutin yliopiston opiskelija Sean Millerin, jonka väitettiin rikkoneen ikkunan, kun ihmiset poistuivat luentosalista, mutta tutkii edelleen savupommin alkuperää. "Tämä oli hyvin pettynyt ilta", Connecticutin yliopiston presidentti Susan Herbst sanoi lausunnossaan. "Harkitun sivistyneen keskustelun pitäisi olla demokraattisten yhteiskuntien ja amerikkalaisten yliopistojen tunnusmerkki, ja tämä ilta jäi siitä selvästi jälkeen." "Elämme jännittyneenä ja vihaisena aikana, jolloin poliittinen kahtiajako on syvä. Kouluttajina toivomme, että luova johtajuus ja älyllinen energia voivat olla vastalääkettä tälle sairaudelle erityisesti yliopistojen kampuksilla", Herbst jatkoi. "Puhujan, joka näytti myös tarttuvan aggressiivisesti yleisön jäseneen, loukkaavien huomautusten ja niitä seuranneen holtittoman vandalismin välissä tämä ei todellakaan toteutunut kampuksellamme tänä iltana. Olemme parempia kuin tämä." Jim Hoft ja Lucian Wintrich Valkoisen talon lehdistöhuoneessa #Pepe @gatewaypundit @lucianwintrich ð¸Sarjassa twiittejä keskiviikkona hieman puolenyön jälkeen Wintrich ilmoitti seuraajilleen vapautumisestaan. "IM VAPAA &amp; saanut takaisin Twitterini " hän kirjoitti.</w:t>
      </w:r>
    </w:p>
    <w:p>
      <w:r>
        <w:rPr>
          <w:b/>
        </w:rPr>
        <w:t xml:space="preserve">Tulos</w:t>
      </w:r>
    </w:p>
    <w:p>
      <w:r>
        <w:t xml:space="preserve">Lucian Wintrich</w:t>
      </w:r>
    </w:p>
    <w:p>
      <w:r>
        <w:rPr>
          <w:b/>
        </w:rPr>
        <w:t xml:space="preserve">Esimerkki 4.1901</w:t>
      </w:r>
    </w:p>
    <w:p>
      <w:r>
        <w:t xml:space="preserve">âLähitulevaisuudessa tämä tulee olemaan ensisijainen painopisteemme â Sidewalk Labsin toimitusjohtaja Dan Doctoroff sanoi haastattelussa.Yksi ensimmäisistä Sidewalk Labsin projekteista on anturipohjainen teknologia, jolla hallitaan väkijoukkoja läheisellä kadulla, joka on usein täynnä jalankulkijoiden, pyöräilijöiden ja moottoriliikenteen voimakasta yhdistelmää.Doctoroffin mukaan tätä teknologiaa voitaisiin testata jo vuoden 2018 ensimmäisellä neljänneksellä. Hän sanoi, että yhtiö pyrkii myös integroimaan itseohjautuvaa teknologiaa hankkeeseen pidemmällä aikavälillä Kanadan pääministeri Justin Trudeau ja Sidewalk Labsin toimitusjohtaja Dan Doctoroff (oik.) katsovat lasten rakentamia kaupunkimalleja ennen lehdistötilaisuutta, jossa Googlen omistava Alphabet Inc ilmoitti hankkeesta "Sidewalk Toronto", joka kehittää Toronton ranta-alueen käyttämällä uusia teknologioita korkean teknologian kaupunkialueiden kehittämiseksi Torontossa Ontariossa Kanadassa 17. lokakuuta 2017.  REUTERS/Mark BlinchDoctoroff sanoi, että yhtiö oli tarkastellut yli 50 suurkaupunkialuetta Pohjois-Amerikassa ja kohteita Länsi-Euroopassa ja Australiassa ennen kuin se päätyi Torontoon tulevaisuuden kaupunkitestialueen ensisijaisena sijaintipaikkana.Kyseessä on Sidewalk Labsin tähän mennessä kunnianhimoisin hanke, jonka yhtiö odottaa majoittavan 5 000 ihmistä ja majoittavan toiset 5 000 työntekijää kolmen tai neljän vuoden kuluessa. Doctoroff sanoi odottavansa hankkeen alentavan elinkustannuksia muun muassa vähentämällä työmatkoja ja olevan maailman ensimmäinen kaupunkikehitys, joka pienentää kaupungin hiilijalanjälkeä.</w:t>
      </w:r>
    </w:p>
    <w:p>
      <w:r>
        <w:rPr>
          <w:b/>
        </w:rPr>
        <w:t xml:space="preserve">Tulos</w:t>
      </w:r>
    </w:p>
    <w:p>
      <w:r>
        <w:t xml:space="preserve">Dan Doctoroff</w:t>
      </w:r>
    </w:p>
    <w:p>
      <w:r>
        <w:rPr>
          <w:b/>
        </w:rPr>
        <w:t xml:space="preserve">Esimerkki 4.1902</w:t>
      </w:r>
    </w:p>
    <w:p>
      <w:r>
        <w:t xml:space="preserve">Hän seuraa tehtävässä Doug Franklinia, joka jatkaa Cox Media Groupin varatoimitusjohtajana. Joseph raportoi Franklinille.Franklin sanoi, että AJC on edelleen hänen painopistealueensa Cox Media Groupissa, mutta hän sanoi jättävänsä lehden osaaviin käsiin. "Mike on luonnollinen valinta tähän tehtävään", Franklin sanoi. "Ensin Daytonissa ja viimeksi Atlantassa Mike on osoittanut runsaasti kokemusta toiminnasta ja johtamisesta. Nämä taidot ovat korvaamattomia, kun AJC mukauttaa liiketoimintamalliaan palvellakseen parhaiten lukijoita ja mainostajia." Joseph tuli AJC:n palvelukseen huhtikuussa toimitusjohtajaksi ja pääjohtajaksi, joka valvoo kaikkia yhtiön liiketoimintoja, kuten mainonnan markkinointia, levikkituotantoa ja henkilöstöhallintoa.Hän toimi aiemmin Cox Ohio Publishingin toimitusjohtajana ja Dayton Daily Newsin julkaisijana. Joseph sanoi olevansa innoissaan siitä, että hän astuu AJC:n kustantajan rooliin ja palvelee Atlantan yhteisöä. "Atlanta Journal-Constitution on hieno organisaatio, jossa on hienoja ihmisiä", Joseph sanoi. "Minulle on kunnia ottaa tämä vastuu. Olemme edelleen sitoutuneet tiedottamaan ja parantamaan ja inspiroimaan palvelemiemme ihmisten elämää."</w:t>
      </w:r>
    </w:p>
    <w:p>
      <w:r>
        <w:rPr>
          <w:b/>
        </w:rPr>
        <w:t xml:space="preserve">Tulos</w:t>
      </w:r>
    </w:p>
    <w:p>
      <w:r>
        <w:t xml:space="preserve">Michael Joseph</w:t>
      </w:r>
    </w:p>
    <w:p>
      <w:r>
        <w:rPr>
          <w:b/>
        </w:rPr>
        <w:t xml:space="preserve">Tulos</w:t>
      </w:r>
    </w:p>
    <w:p>
      <w:r>
        <w:t xml:space="preserve">Joseph</w:t>
      </w:r>
    </w:p>
    <w:p>
      <w:r>
        <w:rPr>
          <w:b/>
        </w:rPr>
        <w:t xml:space="preserve">Esimerkki 4.1903</w:t>
      </w:r>
    </w:p>
    <w:p>
      <w:r>
        <w:t xml:space="preserve">John Brennanin kausi CIA:n johtajana päättyi, kun presidentti Donald Trump astui virkaan tammikuussa 2017. Sen jälkeen Brennanilla on ollut mahdollisuus tarkkailla ja analysoida Trumpin käyttäytymistä. Brennan puhui Business Insiderin yhdysvaltalaisen päätoimittajan Alyson Shontellin kanssa huhtikuussa järjestetyssä Intersportin johtamishuippukokouksessa Business Insiderin podcastin jaksoa Success! How I Did It". Shontell kysyi Brennanilta, mitä hän ajattelee Trumpin johtajuudesta tähän mennessä. "Hän teki selvästi ilmiömäistä työtä kampanjan aikana, ja minusta tuntuu, että hän uskoo, että hänen luontaiset vaistonsa näissä asioissa, olipa kyse sitten liike-elämästä tai kampanjoinnista, ovat olleet hyvin menestyksekkäitä ja voivat jatkossakin ohjata häntä .  Hän on hyvin spontaani yksilö.  Hän reagoi vaistoonsa." Monet näistä asioista ovat hyvin monimutkaisia ja mutkikkaita, ja minusta tuntuu ja vaikutelma on, että hänellä on vain hyvin vähän kokemusta näiden kansainvälisten asioiden käsittelystä, ja hänellä on hyvin pinnallinen ymmärrys asioista, jotka ovat hyvin monimutkaisia, olipa kyse sitten terrorismista tai Pohjois-Koreasta tai Venäjästä, Kiinasta tai muista - kyberkysymyksistä. Hänen on todella käytävä koulua joistakin näistä asioista." Brennan jatkoi erottamalla Trumpin presidenttiehdokkaana ja Trumpin presidenttinä: "Vaisto ja spontaanius, joka sai hänet vaalien läpi, eivät riitä käsittelemään näitä kysymyksiä, ja harha-askeleilla ja virheillä kansainvälisellä rintamalla sekä kotimaan rintamalla voi olla todella hyvin, hyvin vahingollisia seurauksia koko maalle. Ja toivoin, että tähän mennessä olisimme nähneet sopeutumisen ehdokas Trumpista presidentti Trumpiin. Mutta luulen, että hänellä on tietty persoona ja luulen, että hän tuntee olleensa hyvin menestynyt tähän mennessä, joten hän on jatkanut tällä tiellä.</w:t>
      </w:r>
    </w:p>
    <w:p>
      <w:r>
        <w:rPr>
          <w:b/>
        </w:rPr>
        <w:t xml:space="preserve">Tulos</w:t>
      </w:r>
    </w:p>
    <w:p>
      <w:r>
        <w:t xml:space="preserve">John Brennan</w:t>
      </w:r>
    </w:p>
    <w:p>
      <w:r>
        <w:rPr>
          <w:b/>
        </w:rPr>
        <w:t xml:space="preserve">Esimerkki 4.1904</w:t>
      </w:r>
    </w:p>
    <w:p>
      <w:r>
        <w:t xml:space="preserve">Kaksi asianajajaa, jotka edustavat Donald Trumpin keskeisiä kumppaneita, sanovat pitävänsä mahdollisena, että erityisoikeusasiamies Robert Mueller voisi lopulta nostaa syytteen presidenttiä vastaan oikeuden estämisestä Politico raportoi.Kumpikaan asianajaja ei väittänyt, että hänellä olisi sisäpiirin tietoa Muellerin suunnitelmista, ja hän perusti kommenttinsa lakikäsitykseensä Politicon mukaan.Sivusto totesi kuitenkin, että monet lakiasiantuntijat väittävät, ettei Muellerilla ole oikeutta nostaa syytteitä Trumpia vastaan. silti yksi Trumpin korkeaa virkamiestä edustavista asianajajista sanoi, että Mueller voisi yrittää nostaa syytteen presidenttiä vastaan, vaikka Trumpin asianajajat haastaisivat sen. "On täysin mahdollista, että Mueller voi mennä tätä reittiä sillä teorialla, että avoimena kysymyksenä sen pitäisi olla tuomioistuinten päätettävissä", asianajaja sanoi. "Vaikka syytteestä luovuttaisiinkin, se luo maksimaalisen paineen kongressille, jotta se käsittelisi tätä asiaa riippumattomasti ja älyllisesti rehellisesti, mitä se ei tule koskaan saamaan." Ja eräs lakiasiantuntija väitti, että Mueller ei koskaan nosta syytettä presidenttiä vastaan." Mueller ei nosta syytettä Trumpia vastaan oikeuden estämisestä tai mistään rikoksesta. Piste. Täysi piste. Tarinan loppu. Päinvastaiset spekulaatiot ovat pelkkää fantasiaa.</w:t>
      </w:r>
    </w:p>
    <w:p>
      <w:r>
        <w:rPr>
          <w:b/>
        </w:rPr>
        <w:t xml:space="preserve">Tulos</w:t>
      </w:r>
    </w:p>
    <w:p>
      <w:r>
        <w:t xml:space="preserve">Robert Mueller</w:t>
      </w:r>
    </w:p>
    <w:p>
      <w:r>
        <w:rPr>
          <w:b/>
        </w:rPr>
        <w:t xml:space="preserve">Esimerkki 4.1905</w:t>
      </w:r>
    </w:p>
    <w:p>
      <w:r>
        <w:t xml:space="preserve">Los Angelesin ylioikeuden valamiehistön mukaan osavaltion vankilat olivat osasyyllisiä Francisco Castanedan kuolemaan vuonna 2007. Sen jälkeen kun hänet tuomittiin metamfetamiinin hallussapidosta vuonna 2005, Castaneda vietti vuosia osavaltion ja liittovaltion laitoksissa, joissa häneltä evättiin toistuvasti asianmukainen hoito peniksensä kivuliaiden vaurioiden vuoksi, hänen asianajajansa Conal Doyle sanoi torstaina. Castanedaa tutkineet lääkärit määräsivät kahdesti biopsian, mutta hän ei saanut sitä. Ensimmäisellä kerralla vankilan ylilääkäri kielsi toimenpiteen. Se ilmeisesti unohtui toisella kerralla, koska lääkäri ei seurannut asiaa. Castaneda sai päivittäin vain kipulääkkeitä ja puhtaat bokserihousut, ja hänen tilansa paheni, kunnes hänen peniksensä jouduttiin amputoimaan vuonna 2007. Hän kuoli pian sen jälkeen 36-vuotiaana. Doylen mukaan Castanedan perhe koki, että heidän oli pakko mennä oikeuteen saadakseen vastauksia Castanedan hoidosta sen jälkeen, kun he olivat toistuvasti epäonnistuneet yrityksissä saada lisätietoja. "Perheestä tuntui, että Francisco oli saanut oikeutta. Heistä tuntui, että tämä oli jotain, joka tapahtui hänen kuolemansa jälkeen hänen kunniansa palauttamiseksi ja oikeuden löytämiseksi hänelle ", Doyle sanoi. Castanedan 17-vuotiaalle tyttärelle Vanessalle maksetaan 1,5 miljoonan dollarin vahingonkorvaukset, ja loput korvauksesta käytetään hoitokuluihin, jotka ovat aiheutuneet hoidosta sen jälkeen, kun Castaneda vapautettiin pidätyksestä.</w:t>
      </w:r>
    </w:p>
    <w:p>
      <w:r>
        <w:rPr>
          <w:b/>
        </w:rPr>
        <w:t xml:space="preserve">Tulos</w:t>
      </w:r>
    </w:p>
    <w:p>
      <w:r>
        <w:t xml:space="preserve">Francisco Castaneda</w:t>
      </w:r>
    </w:p>
    <w:p>
      <w:r>
        <w:rPr>
          <w:b/>
        </w:rPr>
        <w:t xml:space="preserve">Esimerkki 4.1906</w:t>
      </w:r>
    </w:p>
    <w:p>
      <w:r>
        <w:t xml:space="preserve">Joakim Noah istui lauantaiaamuna United Centerissä ilman paitaa, ja hänen kirurgisesti korjattu vasemman olkapäänsä arpi oli selvästi näkyvissä. Noah kantaa muita haavoja - jotkut itse aiheutettuja ja jotkut ei jotkut näkyviä ja jotkut ei. vain kolme plus vuotta pois dominoiva kausi Bulls, jossa hän voitti puolustava pelaaja of the Year ja sijoittui neljänneksi MVP äänestyksessä Noah hänen toinen kausi hänen neljän vuoden $ 72 miljoonaa sopimusta Knicks on poissa rotaation - aktiivinen joitakin öitä inaktiivinen useimmat.Siihen kuului nöyryyttävä hetki istua lauantai-iltana katuvaatteissa rakennuksessa, joka ennen kaikui "MVP!" ja " Noah !" -huudoista. "Todennäköisesti ei " Noah sanoi nopeasti ja rehellisesti, kun häneltä kysyttiin, voiko hän saavuttaa Bullsin tasonsa jälleen. " Mutta minulle ei ole kyse siitä. Yritän päästä takaisin kentälle." Tämä on se, mikä Noahia eniten vaivaa. Perimmäinen joukkuepelaaja hän yrittää tasapainoilla terveenä olemisen ja toimimattomana pysymisen kanssa kilpailukykyisenä samalla kun hän on kannustamassa laidasta laitaan.Kuten läheinen ystävä Derrick Rose Noahin putoaminen armosta on sisältänyt loukkaantumisia.  Noah, joka oli polvi ja vasen olkapää leikkaus kun Bulls vietti koko kesän kuntouttaa hänen oikea olkapää leikkauksen jälkeen korjattu revitty kiertäjäkalvosimen. Hän istui myös 20-pelin pelikiellon rikkomisesta liigan huumeiden vastaista politiikkaa ottamalla kiellettyä käsikauppalääkettä viime kauden lopulla.Toisin kuin Rose, joka hiljattain otti virkavapaata Cavaliersista miettimään tulevaisuuttaan koripallossa, Noah kuulostaa yhtä sitoutuneelta kuin ennenkin: "Se oli vaikeaa", Noah sanoi. "Se oli kaksi vuotta peräkkäin kaksi eri olkapäävammaa. Mutta tein kesällä todella kovasti töitä, jotta pystyin palaamaan ja olemaan kentällä kaikkien loukkaantumisteni jälkeen. Maaliskuuhun mennessä minulla oli polvi ja olkapää (loukkaantunut). En voinut kovin hyvin. Noah pelasi yhdessä ottelussa Gatorade-liigan Westchester Knicksin kanssa enemmän minuutteja kuin 11 ottelussaan NBA Knicksin kanssa. Valmentaja Jeff Hornacek ja toimitusjohtaja Scott Perry sanoivat, että Noah on pysynyt ammattimaisena ja tehnyt kovasti töitä kunnon eteen samalla kun hän on hyväksynyt loukkaantumisten aiheuttaman pelikiellon ja neljän sentterin rosterin aiheuttaman alennuksen. "Kun on tottunut pelaamaan tietyllä tavalla ja näki sen hieman Derrick Rosen kanssa, se on vaikeaa. Mutta ( Noah on) ammattilainen.  Hän on tehnyt kovasti töitä. Toki kaikki haluavat pelata ja kilpailla, mutta uskon, että hän ymmärtää." Thunderin valmentaja Billy Donovan, joka valmensi Noahin kahteen NCAA-turnauksen mestaruuteen Floridassa, tuntee ylpeän pelaajan yhtä hyvin kuin kuka tahansa." Hän on joukkue kaveri hän on voittaja ja hän kamppailee, kun hän ei voi vaikuttaa ryhmään " Donovan sanoi haastattelussa viime kuussa. " Hän myös rakastaa New Yorkia, koska hän kasvoi siellä ja hänellä on velvollisuus, että hän ei halua pettää ketään." Ja niin Noah ponnistaa eteenpäin yrittäen pysyä positiivisena, kun hänen kilpailullinen palo palaa sisällä. "Minulla on hyvä olo " Noah sanoi. "Luulen, että ylimääräinen aika (pelikiellosta) oli siunaus. Pystyin todella keskittymään kehooni. Pelikielto asetti asiat myös perspektiiviin. Minun oli muutettava joitakin asioita elämässäni järjestäytyä.</w:t>
      </w:r>
    </w:p>
    <w:p>
      <w:r>
        <w:rPr>
          <w:b/>
        </w:rPr>
        <w:t xml:space="preserve">Tulos</w:t>
      </w:r>
    </w:p>
    <w:p>
      <w:r>
        <w:t xml:space="preserve">Joakim Noah</w:t>
      </w:r>
    </w:p>
    <w:p>
      <w:r>
        <w:rPr>
          <w:b/>
        </w:rPr>
        <w:t xml:space="preserve">Esimerkki 4.1907</w:t>
      </w:r>
    </w:p>
    <w:p>
      <w:r>
        <w:t xml:space="preserve">Turkin suunnitelmat laajentaa kurdiyhteisönsä oikeuksia kaatuvat, jos separatistikapinalliset eivät antaudu Pääministeri Recep Tayyip Erdogan sanoi perjantaina julkaistuissa kommenteissaan. Hänen varoituksensa tuli laajalle levinneen kritiikin keskellä, joka kohdistui hallituksen väitettyyn lempeään kohteluun Kurdistanin työväenpuolueen (PKK) kapinallisten ryhmää kohtaan, joka käveli vapaana pian sen jälkeen, kun se oli maanantaina ylittänyt Turkin rajan Irakista. Useissa sanomalehdissä julkaistuissa kommenteissa Erdogan varoitti, että kapinallisille annettu sankarivihkimys voi haitata hallituksen suunnitelmia myöntää kurdiyhteisölle enemmän oikeuksia. "Tämä voi vaikuttaa kielteisesti prosessiin... Emme haluaisi sitä, mutta se voisi heittää meidät takaisin sinne, mistä aloitimme", hän sanoi. Hän korosti, että refrom-prosessi jatkuisi sujuvasti, jos PKK-kapinalliset luopuisivat aseellisesta kampanjastaan ja antautuisivat.</w:t>
      </w:r>
    </w:p>
    <w:p>
      <w:r>
        <w:rPr>
          <w:b/>
        </w:rPr>
        <w:t xml:space="preserve">Tulos</w:t>
      </w:r>
    </w:p>
    <w:p>
      <w:r>
        <w:t xml:space="preserve">Recep Tayyip Erdogan</w:t>
      </w:r>
    </w:p>
    <w:p>
      <w:r>
        <w:rPr>
          <w:b/>
        </w:rPr>
        <w:t xml:space="preserve">Esimerkki 4.1908</w:t>
      </w:r>
    </w:p>
    <w:p>
      <w:r>
        <w:t xml:space="preserve">"Osakesijoittajat alkavat olla niin huolissaan osakkeiden mahdollisista laskusuuntauksista, että he alkavat järjettömästi maksaa lyhytaikaisesta suojasta, kun pidemmän aikavälin suoja on halvempi", Brian Reynolds, New Yorkissa sijaitsevan Canaccord Genuityn omaisuusluokkastrategi, sanoi tiedotteessa. "Odotamme, että tällä on samanlainen lopputulos", Reynolds sanoi.Mutta paljon riippuu siitä, miten kaupankäyntijakso päättyy, Reynolds sanoi. "Jos se sulkeutuu tällä tavalla, se voi johtaa osakkeiden usean viikon pituiseen vetäytymiseen", Reynolds sanoi.</w:t>
      </w:r>
    </w:p>
    <w:p>
      <w:r>
        <w:rPr>
          <w:b/>
        </w:rPr>
        <w:t xml:space="preserve">Tulos</w:t>
      </w:r>
    </w:p>
    <w:p>
      <w:r>
        <w:t xml:space="preserve">Brian Reynolds</w:t>
      </w:r>
    </w:p>
    <w:p>
      <w:r>
        <w:rPr>
          <w:b/>
        </w:rPr>
        <w:t xml:space="preserve">Esimerkki 4.1909</w:t>
      </w:r>
    </w:p>
    <w:p>
      <w:r>
        <w:t xml:space="preserve">WASHINGTON (Reuters) - Tärkeä kongressin valiokunta käynnisti tiistaina tutkimuksen siitä, miten Valkoinen talo käsitteli entisen avustajansa Rob Porterin perheväkivallasta esitettyjä syytöksiä, kertoi republikaanien puheenjohtaja Trey Gowdy CNN:lle keskiviikkona.Gowdy sanoi, että valiokunta hakee tietoja liittovaltion poliisivirastolta, joka teki Porterin taustatarkastuksen .FILE PHOTO - Valkoisen talon henkilöstösihteeri Rob Porter (vas.) muistuttaa Yhdysvaltain presidenttiä Donald Trumpia siitä, että hänellä oli laki allekirjoitettavana sen jälkeen, kun hän lähti nopeasti pois golfkartanollaan Bedminster New Jerseyssä Yhdysvalloissa 12. elokuuta 2017 pidettyjen puheiden jälkeen. Kuva otettu 12. elokuuta 2017. REUTERS/Jonathan ErnstFBI:n johtaja Christopher Wray kertoi tiistaina lainsäätäjille, että virasto sai Porterin taustatarkastuksen valmiiksi heinäkuussa, mikä on ristiriidassa Valkoisen talon aiemman väitteen kanssa, jonka mukaan Porteria koskevia tutkimuksia ei ollut vielä saatu päätökseen. Valkoisessa talossa väliaikaisella turvallisuusselvityksellä työskennellyt Porter erosi sen jälkeen, kun uutismediat kertoivat hänen pahoinpidelleen fyysisesti kahta ex-vaimoaan. Porter on kiistänyt syytökset.</w:t>
      </w:r>
    </w:p>
    <w:p>
      <w:r>
        <w:rPr>
          <w:b/>
        </w:rPr>
        <w:t xml:space="preserve">Tulos</w:t>
      </w:r>
    </w:p>
    <w:p>
      <w:r>
        <w:t xml:space="preserve">Rob Porter</w:t>
      </w:r>
    </w:p>
    <w:p>
      <w:r>
        <w:rPr>
          <w:b/>
        </w:rPr>
        <w:t xml:space="preserve">Esimerkki 4.1910</w:t>
      </w:r>
    </w:p>
    <w:p>
      <w:r>
        <w:t xml:space="preserve">Skip in Skip x Embed x Share CLOSE Näyttelijä Priscilla Presley on avautunut elämästään Elviksen kanssa.  Presley sanoi, että hän ja Elvis "todella elivät kuplassa". USA TODAYTässä 1. toukokuuta 1967 otetussa arkistokuvassa laulaja Elvis Presley ja hänen morsiamensa entinen Priscilla Beaulieu esiintyvät Aladdin-hotellissa Las Vegasissa häidensä jälkeen.  Priscilla Presley avautui elämästään Elviksen kanssa 16. marraskuuta 2016 ITV-verkon brittiläisen Loose Women -keskusteluohjelman haastattelussa ja selitti, miksi hän jätti Elviksen.  (Kuva: AP)(NEWSER) - Priscilla Presleyn avioliitto Elviksen kanssa teki hänestä monien kateuden, mutta se ei ollut pelkkää glitteriä ja loistoa suljettujen ovien takana. pari "ei käynyt ulkona" ja "todella eli kuplassa " Presley kertoi ITV:n keskusteluohjelmassa Loose Women keskiviikkona Huffington Postin mukaan. "Minä vain tavallaan seurasin, mitä hän teki. Elit hänen elämäänsä", jatkoi Presley, joka alkoi seurustella Elviksen kanssa 14-vuotiaana ja meni naimisiin 21-vuotiaana, vaikka Elvis oli häntä 10 vuotta vanhempi.</w:t>
      </w:r>
    </w:p>
    <w:p>
      <w:r>
        <w:rPr>
          <w:b/>
        </w:rPr>
        <w:t xml:space="preserve">Tulos</w:t>
      </w:r>
    </w:p>
    <w:p>
      <w:r>
        <w:t xml:space="preserve">Priscilla Presley</w:t>
      </w:r>
    </w:p>
    <w:p>
      <w:r>
        <w:rPr>
          <w:b/>
        </w:rPr>
        <w:t xml:space="preserve">Esimerkki 4.1911</w:t>
      </w:r>
    </w:p>
    <w:p>
      <w:r>
        <w:t xml:space="preserve">Pääministeri Silvio Berlusconi kehotti maanantaina lainsäätäjiä tukemaan häntä uhkaavassa epäluottamuslauseäänestyksessä ja varoitti, että hänen hallituksensa kaataminen olisi "hulluutta", koska vakaus on välttämätöntä maan taistellessa talouskriisiä vastaan. Vaakalaudalla oleva Italian johtaja vetosi kapinallisiin lainsäätäjiin, jotka ovat luvanneet yrittää syrjäyttää hänet tiistain äänestyksissä. Hän tarjoutui neuvottelemaan uudesta esityslistasta, jonka avulla hallitus selviytyisi, kunnes uudet parlamenttivaalit järjestetään vuonna 2013, sekä kabinetin uudelleenjärjestelystä, jotta hallituspaikat annettaisiin niille, jotka tukevat häntä ratkaisevassa parlamenttikokeessa. "Viimeinen asia, jota Italia tarvitsee, on poliittinen kriisi", Berlusconi totesi 30 minuutin puheessaan senaatille. Berlusconi joutuu tiistaina äänestämään parlamentin molemmissa huoneissa sen jälkeen, kun hän oli dramaattisesti riitaantunut puolueen perustajan, entisen läheisimmän liittolaisensa Gianfranco Finin kanssa. Berlusconi oli aikoinaan erittäin suosittu, mutta hänen suosionsa on laskenut ja poliittinen pääoma heikentynyt hänen yksityiselämäänsä kohdistuneiden skandaalien vuoksi, joissa on kerrottu ylenpalttisista juhlista ja väitetyistä tapaamisista prostituoitujen kanssa. Hänellä on suurempi riski alahuoneessa, jossa erimielisyys Finin kanssa on mahdollisesti vienyt häneltä enemmistön. Äänestyksen odotetaan ratkeavan vain muutamalla äänellä, ja Berlusconi on yrittänyt saada päättämättömät lainsäätäjät vakuuttuneiksi enemmistöstä. Äänestyksen odotetaan ratkeavan vain kourallisella ääniä, ja Berlusconi on yrittänyt saada päättämättömät lainsäätäjät vakuuttuneiksi. Spekulaatioita äänten ostamisesta on ollut paljon, mutta Berlusconin liittolaiset ovat torjuneet kaikki syytökset. Maanantaina pääministeri vetosi kapinallisiin lainsäätäjiin, jotka ovat asettuneet Finin puolelle, muistuttamalla heitä "pitkästä matkasta, jonka olemme kulkeneet yhdessä". "Olen varma, ettei kukaan halua hätäisesti heittää pois sitä, mitä olemme yhdessä luoneet " Berlusconi sanoi mainiten muun muassa yhdessä perustamansa Vapauden kansa -puolueen. "Kaikki voidaan tehdä, paitsi pettää äänestäjien mandaatti ", sanoi Berlusconi hänen hallituskumppaninsa ja läheinen liittolaisensa Umberto Bossi Pohjoisen liigan johtaja aivan pääministerin vieressä. Hän tarjoutui "vahvistamaan hallituksen kokoonpanoa" - koodisana kabinettimuutokselle. Hän sanoi, että vuoropuhelu maltillisten kanssa on mahdollista, mutta vain jos he varmistavat hallituksen tuen äänestyksissä. Hän on torjunut Finin leirin pyynnöt erota ennen parlamentin äänestyksiä. Jos Berlusconi voittaa, hän saa lisää aikaa virassaan, vaikka ohuehko enemmistö ei takaa vakautta. Jos hän häviää, hänen on erottava, mikä saattaa johtaa ennenaikaisiin vaaleihin, mutta ei välttämättä. Päätös parlamentin hajottamisesta ja vaalien järjestämisestä on presidentti Giorgio Napolitanolla. Presidentti voisi myös pyytää Berlusconia muodostamaan uuden hallituksen, mahdollisesti laajemmalla koalitiolla ja tarkistetulla ohjelmalla, tai valita uuden pääministerin johtamaan uutta hallitusta.</w:t>
      </w:r>
    </w:p>
    <w:p>
      <w:r>
        <w:rPr>
          <w:b/>
        </w:rPr>
        <w:t xml:space="preserve">Tulos</w:t>
      </w:r>
    </w:p>
    <w:p>
      <w:r>
        <w:t xml:space="preserve">Silvio Berlusconi</w:t>
      </w:r>
    </w:p>
    <w:p>
      <w:r>
        <w:rPr>
          <w:b/>
        </w:rPr>
        <w:t xml:space="preserve">Esimerkki 4.1912</w:t>
      </w:r>
    </w:p>
    <w:p>
      <w:r>
        <w:t xml:space="preserve">Viime talvena Dante de Kort - kahdeksanvuotias poika, joka asuu Arizonan keskiosassa - löysi kuolleen kaulapekarion, villisian kaltaisen eläimen, läheltä kotiaan.  Hän asensi lähistölle liikkeestä ohjattavan kameran, ja seuraavien kymmenen päivän aikana hän yllättyi havaitessaan, että pekarilauma palasi kuolleen laumanjäsenensä luo yhä uudelleen ja uudelleen. Kun hän kirjoitti havainnoistaan koulun tiedemessuilla pitämäänsä esitykseen, paikallinen biologi Mariana Altricher kiinnitti siihen huomiota. Näytti siltä, että villit pekkarit olivat surussa, mikä oli yllättävää: Tutkijat ovat nähneet surun kaltaista käyttäytymistä eläimillä, kuten norsuilla, delfiineillä ja kädellisillä, jotka ovat tunnettuja korkeasta älykkyydestään. Mutta ei koskaan näillä eläimillä, kuten National Geographic kertoo: Tutkittuaan sosiaalisia sikamaista nisäkästä vuosia Altrichter tiesi, kuinka tiiviisti sidoksissa pekkarit voivat olla. Mutta hän ei ollut koskaan nähnyt lauman jäsenten palaavan ruumiin luo toistuvasti ... "Se oli melko hämmästyttävää, koska se ei ollut vain välitön reaktio ja sitten ne siirtyivät eteenpäin - se jatkui 10 päivää", sanoo Altrichter, joka on Kansainvälisen luonnonsuojeluliiton pekarialajien asiantuntijaryhmän puheenjohtaja. [snip] Videolla pekkarit kiinnittävät huomiota vartaloon, nuuskaavat, purevat, haistelevat ja tuijottavat sitä. Ne nukkuivat ruhon vieressä ja yrittivät jopa nostaa sitä kiilaamalla kuononsa ruhon alle ja työntämällä sitä ylöspäin. Kun kojoottilauma lähestyi kaatunutta vertaistaan, lauma ajoi ne pois. "Se todella yllätti minut, että ne vastustivat kojootteja", de Kort sanoo ja toteaa, että pekkareita oli enemmän.Altricher käytti videon todisteita kirjoittaakseen tieteellisen artikkelin - "Collared peccary (Pecari tajacu) behavioral reactions towards a dead member of the herd" - jonka johtavaksi kirjoittajaksi mainitaan de Kort.</w:t>
      </w:r>
    </w:p>
    <w:p>
      <w:r>
        <w:rPr>
          <w:b/>
        </w:rPr>
        <w:t xml:space="preserve">Tulos</w:t>
      </w:r>
    </w:p>
    <w:p>
      <w:r>
        <w:t xml:space="preserve">Dante de Kort</w:t>
      </w:r>
    </w:p>
    <w:p>
      <w:r>
        <w:rPr>
          <w:b/>
        </w:rPr>
        <w:t xml:space="preserve">Esimerkki 4.1913</w:t>
      </w:r>
    </w:p>
    <w:p>
      <w:r>
        <w:t xml:space="preserve">Alison Friedman on edelleen ylittänyt kahdeksan demokraattisen kilpailijansa varainkeruun, jotka pyrkivät haastamaan edustaja Barbara Comstockin (R-Va.) marraskuussa, mikä voi olla yksi maan kiivaimmin kiistellyistä kongressikilpailuista. Ihmiskaupan vastainen aktivisti Friedman pyysi kalifornialaisia julkkiksia ja hyväntekeväisyysjärjestöjä auttamaan häntä keräämään yli miljoona dollaria noin puolessa vuodessa. Hänen tunnetuimpiin lahjoittajiinsa kuuluvat näyttelijä Jennifer Garner, laulaja Barbra Streisand, Alexander Soros, liberaalin miljardöörilahjoittajan George Sorosin poika, ja Peter Getty, öljymagnaatin pojanpoika. Muita merkittäviä Friedmanin lahjoittajia ovat muun muassa Donna Brazile, demokraattien kansallisen komitean entinen johtaja, laulaja Graham Nash, laulaja Bonnie Raitt ja Eleanor Smeal, Feminist Majority Foundationin puheenjohtaja. Friedman muutti huhtikuussa Washingtonista McLeaniin pyrkiäkseen ehdokkaaksi ja työskenteli People for the American Way -puolueessa sekä Kalifornian kongressiedustajana ennen kuin hän työskenteli kuusi vuotta ulkoministeriön ihmiskaupan vastaisessa virastossa, joka päättyi vuonna 2015.Friedman kertoi tiedotteessa, että hän keräsi enemmän rahaa yksittäisiltä lahjoittajilta kuin kaikki demokraatit ja Comstock.Comstockin kampanja huomautti, että suurin osa Friedmanin rahoista on tullut Kaliforniassa asuvilta lahjoittajilta.Lokakuussa kisaan osallistunut Pelletier keräsi 207 044 dollaria neljännesvuoden aikana hieman enemmän kuin Wexton, vaikka molemmat jäivätkin jälkeen Friedmanista. Friedman käyttää rahaa nopeaan tahtiin, mutta hänellä oli silti eniten käteistä rahaa vuonna 2018, 687 085 dollaria, ja seuraavaksi eniten rahaa oli Helmerillä, 482 543 dollaria, Wextonilla, 473 796 dollaria, ja Stoverilla, 413 621 dollaria.</w:t>
      </w:r>
    </w:p>
    <w:p>
      <w:r>
        <w:rPr>
          <w:b/>
        </w:rPr>
        <w:t xml:space="preserve">Tulos</w:t>
      </w:r>
    </w:p>
    <w:p>
      <w:r>
        <w:t xml:space="preserve">Alison Friedman</w:t>
      </w:r>
    </w:p>
    <w:p>
      <w:r>
        <w:rPr>
          <w:b/>
        </w:rPr>
        <w:t xml:space="preserve">Esimerkki 4.1914</w:t>
      </w:r>
    </w:p>
    <w:p>
      <w:r>
        <w:t xml:space="preserve">Avioliittoneuvoja Robert Maurer, joka on kirjoittanut teoksen "Yksi pieni askel voi muuttaa elämäsi", sanoo, että onnistuneen parisuhteen olennainen ennustaja ei ole sama työ tai huumorintaju. Ei vaan se, että mennään suoraan asiaan yhdellä yksinkertaisella kysymyksellä: Jos vastaus esittää hänet uhrina, Maurer sanoo, että sinun pitäisi juosta karkuun. Suhteet ovat kaksisuuntaisia, ja ellet tapaile narsistia, olette todennäköisesti molemmat olleet osallisina aiemmissa eronneissa. "Kaikki suhteet törmäävät kompastuskiviin", Maurer kirjoitti. "Kun kohtaatte väistämättömiä vaikeuksia, etsivätkö he keinoja auttaa vai odottavatko he, että sinä otat syyn niskoillesi koko syyn ja vain syyn niskoillesi?" Hän lisäsi, että kaksi tunnettua avioliittotutkijaa, John ja Julie Gottman, ovat havainneet, että menestyksekkään parisuhteen avaintaito on pystyä "korjaamaan" ja ratkaisemaan ongelmia yhdessä. "On vaikea pyrkiä korjaamaan, jos jokainen ongelma on toisen vika", hän kirjoitti. "Etsikää siis joku, joka on valmis etsimään sisältäpäin ongelman lähdettä ja ratkaisuja Mikään ei ole elintärkeämpää suhteen kukoistukselle."</w:t>
      </w:r>
    </w:p>
    <w:p>
      <w:r>
        <w:rPr>
          <w:b/>
        </w:rPr>
        <w:t xml:space="preserve">Tulos</w:t>
      </w:r>
    </w:p>
    <w:p>
      <w:r>
        <w:t xml:space="preserve">Robert Maurer</w:t>
      </w:r>
    </w:p>
    <w:p>
      <w:r>
        <w:rPr>
          <w:b/>
        </w:rPr>
        <w:t xml:space="preserve">Esimerkki 4.1915</w:t>
      </w:r>
    </w:p>
    <w:p>
      <w:r>
        <w:t xml:space="preserve">Strategia antaa Yhdysvaltain komentajille suuremman vapauden käyttää amerikkalaista tulivoimaa taistelijoita vastaan, mutta puhuessaan muutama tunti ennen ilmaiskua Mattis sanoi, että he tekisivät "kaiken inhimillisesti mahdollisen" estääkseen siviiliuhrien syntymisen.- "Olemme täällä suojellaksemme afganistanilaisia samalla kun hyökkäämme terroristien kimppuun", Mattis kertoi yhteisessä lehdistötilaisuudessa Ghanin ja Naton pääsihteerin Jens Stoltenbergin kanssa ja syytti taistelijoita siitä, että he piileskelevät naisia ja lapsia. NEGOTIATED SETTLEMENTAAfganistanin presidentti Ashraf Ghani (vas.) ja Yhdysvaltain puolustusministeri James Mattis (oik.) osallistuvat lehdistötilaisuuteen Kabulissa Afganistanissa. 27. syyskuuta 2017. REUTERS/Omar Sobhani Mattis sanoi, että Taleban ei voi toivoa sotilaallista voittoa ja lupasi âholistisempaaâ lähestymistapaa ilman kiinteitä aikatauluja ja ottamalla mukaan muita alueen maita, Pakistan mukaan lukien. âHaluan vahvistaa Talebanille, että ainoa tie rauhaan ja poliittiseen legitimiteettiin heille on neuvotteluratkaisuâ â hän sanoi. Mattis on sanonut, että Yhdysvallat lähettää 3 000 lisäjoukkoa auttamaan Afganistanin turvallisuusjoukkojen kouluttamisessa, ja ne keskittyvät ilmavoimien ja erikoisjoukkojen kehittämiseen, mutta hän ei kertonut juuri mitään yksityiskohtia siitä, mikä muuttuisi.âEn halua kertoa viholliselle tarkalleen, mitä me teemme, mutta tarkoitus on varmistaa, että meillä on vakuuttava taistelukenttäetu kaikkeen verrattuna, mitä Taleban yrittää käyttää joukkojaan joukkojaan vastaan â hän sanoi.</w:t>
      </w:r>
    </w:p>
    <w:p>
      <w:r>
        <w:rPr>
          <w:b/>
        </w:rPr>
        <w:t xml:space="preserve">Tulos</w:t>
      </w:r>
    </w:p>
    <w:p>
      <w:r>
        <w:t xml:space="preserve">James Mattis</w:t>
      </w:r>
    </w:p>
    <w:p>
      <w:r>
        <w:rPr>
          <w:b/>
        </w:rPr>
        <w:t xml:space="preserve">Esimerkki 4.1916</w:t>
      </w:r>
    </w:p>
    <w:p>
      <w:r>
        <w:t xml:space="preserve">David Scotton elokuvassa I Lived on Parker Avenue (trailerikuva YouTuben kautta)Dokumenttielokuva nuoresta miehestä, joka on kiitollinen sekä biologiselle äidilleen että adoptiovanhemmilleen.Haluatko tavata kiitollisuuden? Silloin David Scotton on sinun miehesi. Aikana, jolloin otamme julkispoliittisia neuvoja traumatisoituneilta surevilta nuorilta opiskelijoilta, harkitse tätä ikuisesti kiitollista. David Scotton on 24-vuotias oikeustieteen opiskelija, jolla on pieni elokuva, jolla on suuri viesti. Syntymähetkellä adoptoitu hän salli hieman epäröiden ja rukoillen elokuvantekijän seurata 19-vuotiaana New Orleansista Indianaan suuntautuvaa matkaansa tapaamaan syntymävanhempiaan. eräänä päivänä Sheen Centerissä Manhattanin alaosassa kuulin Johannes Paavali II:n elämäkertakirjoittajan George Weigelin väittävän, että sankarillisia hyveellisiä ihmisiä on kaikkialla ympärillämme. Heidät tunnetaan usein pyhimyksinä, mutta tässä tapauksessa heitä ei ole kanonisoitu ja he ovat taivaassa, mutta he elävät keskuudessamme usein tietämättöminä siitä, että he ovat suuren armon ja inspiraation lähteitä.  David Scottonin synnyin äiti on yksi heistä. Ja kaikki nuo pyhimyksiä koskevat asiat pitävät paikkansa hänen kohdallaan, jos dokumentti I Lived on Parker Avenue -elokuvasta on jotain viitteitä.Yksi ensimmäisistä asioista, joita hän haluaa tehdä, on pyytää anteeksi Davidilta. Tämä äiti kärsi niin monta vuotta huolesta, että poika, jonka hän synnytti, loukkaantuisi siitä, että hän päätti âantaa hänet adoptoitavaksiâ, kuten sanotaan. Adoptiota koskeva kielenkäyttömme näyttää viittaavan hylkäämiseen, vaikka itse asiassa kyse on juuri suurimmasta ja rakkaudellisimmasta uhrauksesta. Ajattelen joitakin viikkoja sitten Unionin tilannekatsauksessa esitettyä tarinaa nuoresta poliisista ja hänen vaimostaan sekä Crystal-nimisestä naisesta, joka kärsii riippuvuuden kourissa. Mutta hän haluaa parempaa lapselleen. Ja on olemassa pariskunta, joka voi auttaa häntä toteuttamaan tämän toiveen. Kuten Davidin tapauksessa .Melissalla oli lisäksi syyllisyyttä siitä, että hän ja hänen poikaystävänsä eivät ainoastaan harkinneet aborttia, kun hän oli raskaana Davidille, vaan että hän meni klinikalle. Kirjassa I Lived on Parker Avenue hän kuvaa dramaattisen tuskallisen kohtauksen, josta hän pakeni. Eräässä kohottavimmista kohtauksista, joita olen koskaan nähnyt videolta, Melissa ja David vierailevat paikalla, jossa tuo klinikka kerran sijaitsi. (Se on nykyään terveysklinikka, eikä siellä enää tehdä abortteja.) Hänelle se on kuin jonkin vakavan tapahtuman muistomerkin vastakohta. Siellä hän sai uuden elämän jo kohdussa. Hänen ei pitäisi tuntea syyllisyyttä. Hän antoi elämän ja rakkauden Davidille ja tämän adoptioäidille ja -isälle. I Lived on Parker Avenue -kirjan kauneus on siinä, että jossain mielessä siinä ei ole ensisijaisesti kyse abortista tai edes adoptiosta, vaikka adoptiovaihtoehdon edistäminen onkin varmasti tämän nuoren miehen tehtävä. Kyse on kiitollisuudesta. Yksi 30-minuuttisen elokuvan kiehtovimmista kohtauksista tapahtuu, kun David ilmaisee kirjeissä â henkilökohtainen ja kaikki on viestintää yli tekstiviestien vielä! â mitä hänen adoptioperheensä merkitsee hänelle. Hän halusi vakuuttaa vanhemmilleen ja laajemmalle perheelleen ja ystävilleen, että hänen biologisten vanhempiensa tapaamisella ei ollut mitään tekemistä hänen "oikeiden" vanhempiensa löytämisen kanssa, vaan ainoastaan sen kanssa, että hän sanoi "kiitos". "Kun Yhdysvalloissa on vain kaksi adoptiota jokaista sataa aborttia kohden ja kun yhteiskunta valitettavasti yhä jakaa adoptioon liittyviä leimoja, on tärkeää saada tämä elokuva julki", David kertoo minulle. â Vaikka olen adoptoitu, en ole erilainen kuin biologinen lapsi. Vaikka vanhempani ovat adoptiovanhempiani, he ovat äitini ja isäni. Syntymävanhempani ovat juuri sitä: syntymävanhempiani. Nämä erot ovat todellisia, ja niistä on kerrottava.â</w:t>
      </w:r>
    </w:p>
    <w:p>
      <w:r>
        <w:rPr>
          <w:b/>
        </w:rPr>
        <w:t xml:space="preserve">Tulos</w:t>
      </w:r>
    </w:p>
    <w:p>
      <w:r>
        <w:t xml:space="preserve">David Scotton</w:t>
      </w:r>
    </w:p>
    <w:p>
      <w:r>
        <w:rPr>
          <w:b/>
        </w:rPr>
        <w:t xml:space="preserve">Esimerkki 4.1917</w:t>
      </w:r>
    </w:p>
    <w:p>
      <w:r>
        <w:t xml:space="preserve">Edustajainhuoneen tiedustelukomitean jäsen Adam Schiff (D-Calif.) ampui lauantaina takaisin presidentti Donald Trumpille sen jälkeen, kun presidentti väitti FISA-muistion "syyttävän" häntä.Miten Schiff vastasi?Itse asiassa Schiff väitti, että muistion "tärkein tosiasia" oli se, että FBI:n vastavakoilututkimus Trumpin kampanjaa vastaan alkoi kesällä 2016.Aivan päinvastoin, herra presidentti. Tärkein seikka, joka paljastettiin tässä muuten surkeassa muistiossa, oli se, että FBI:n tutkinta alkoi heinäkuussa 2016 neuvonantajastanne Papadopoulosista, joka keskusteli salaa varastetuista Clintonin sähköposteista venäläisten kanssa. [Linkki] â Adam Schiff (@RepAdamSchiff) 3.2.2018Edukäteen Schiff varoitti väitetyistä vaaroista, joita muistion julkaiseminen aiheuttaisi kansalliselle turvallisuudelle.  Hänen retoriikkansa meni niinkin pitkälle, että hän väitti sen julkaisemisen laukaisevan âperustuslaillisen kriisin.â Schiff ja muut edustajainhuoneen demokraatit ajavat laatimansa vastamuistion julkaisemista. Heidän muistionsa väitetään kumoavan suuren osan FISA-muistiosta, jonka ovat laatineet edustajainhuoneen tiedustelukomitean puheenjohtaja Devin Nunes (R-Calif.) ja edustaja Trey Gwody (R-S.C.). Republikaanit ovat ilmoittaneet, että heidän mielestään Schiffin muistio pitäisi julkaista.</w:t>
      </w:r>
    </w:p>
    <w:p>
      <w:r>
        <w:rPr>
          <w:b/>
        </w:rPr>
        <w:t xml:space="preserve">Tulos</w:t>
      </w:r>
    </w:p>
    <w:p>
      <w:r>
        <w:t xml:space="preserve">Adam Schiff</w:t>
      </w:r>
    </w:p>
    <w:p>
      <w:r>
        <w:rPr>
          <w:b/>
        </w:rPr>
        <w:t xml:space="preserve">Esimerkki 4.1918</w:t>
      </w:r>
    </w:p>
    <w:p>
      <w:r>
        <w:t xml:space="preserve">"On jonkin verran haluttomuutta laittaa paljon aikaa -LSB- unseating demokraattien -RSB- , vs. -LSB- rakentaminen -RSB- progressiivisempi kongressi yleistä", sanoi entinen Communications Workers of America liiton puheenjohtaja Larry Cohen , top Bernie Sandersin neuvonantaja, joka nyt puheenjohtajana hallituksen Our Revolution poliittinen ryhmä, joka syntyi senaattorin 2016 presidentinvaalikampanja .</w:t>
      </w:r>
    </w:p>
    <w:p>
      <w:r>
        <w:rPr>
          <w:b/>
        </w:rPr>
        <w:t xml:space="preserve">Tulos</w:t>
      </w:r>
    </w:p>
    <w:p>
      <w:r>
        <w:t xml:space="preserve">Bernie Sanders</w:t>
      </w:r>
    </w:p>
    <w:p>
      <w:r>
        <w:rPr>
          <w:b/>
        </w:rPr>
        <w:t xml:space="preserve">Esimerkki 4.1919</w:t>
      </w:r>
    </w:p>
    <w:p>
      <w:r>
        <w:t xml:space="preserve">Uberin salailun paljastuminen johti siihen, että kaksi työntekijää, jotka olivat vastuussa vastauksesta hakkerointiin, erotettiin, sanoi Dara Khosrowshahi, joka korvasi perustaja Travis Kalanickin toimitusjohtajana elokuussa.âMinkään tämän ei olisi pitänyt tapahtua, enkä aio selitellä sitäâ Khosrowshahi sanoi blogikirjoituksessaan.Varastetut tiedot sisälsivät Uberin käyttäjien nimiä, sähköpostiosoitteita ja matkapuhelinnumeroita eri puolilta maailmaa sekä 600 000 yhdysvaltalaisen kuskin nimiä ja ajokorttinumeroita.Khosrowshahi sanoi. Uber kieltäytyi sanomasta, mitä muita maita tiedot voivat koskea. Khosrowshahi sanoi myös, että Uber on alkanut ilmoittaa asiasta viranomaisille. New Yorkin yleinen syyttäjä on aloittanut tutkinnan, sanoi tiedottaja. Australian ja Filippiinien sääntelyviranomaiset sanoivat keskiviikkona, että ne myös tutkivat asiaa.Tietomurto tapahtui lokakuussa 2016, mutta Khosrowshahi sanoi saaneensa siitä tietää vasta hiljattain.Kalanick kieltäytyi kommentoimasta asiaa tiedottajan välityksellä. Entinen toimitusjohtaja on edelleen Uberin hallituksessa, ja Khosrowshahi on sanonut konsultoivansa häntä säännöllisesti. Khosrowshahi kertoi tiistaina palkanneensa Matt Olsenin, Yhdysvaltain kansallisen turvallisuusviraston entisen päälakimiehen, uudistamaan yhtiön turvallisuustiimit ja -prosessit.  Yhtiö palkkasi myös FireEyen omistaman kyberturvayhtiön Mandiantin tutkimaan tietoturvaloukkausta.</w:t>
      </w:r>
    </w:p>
    <w:p>
      <w:r>
        <w:rPr>
          <w:b/>
        </w:rPr>
        <w:t xml:space="preserve">Tulos</w:t>
      </w:r>
    </w:p>
    <w:p>
      <w:r>
        <w:t xml:space="preserve">Dara Khosrowshahi</w:t>
      </w:r>
    </w:p>
    <w:p>
      <w:r>
        <w:rPr>
          <w:b/>
        </w:rPr>
        <w:t xml:space="preserve">Esimerkki 4.1920</w:t>
      </w:r>
    </w:p>
    <w:p>
      <w:r>
        <w:t xml:space="preserve">Essilorin operatiivinen johtaja Laurent Vacherot kertoi aiemmin fuusion etenemisestä: "Essilor ilmoitti, että se tavoittelee noin 4 prosentin liikevaihdon kasvua vuonna 2018. Liikevaihto nousi 3,1 prosenttia vertailukelpoisesti 7,5 miljardiin euroon viime vuonna osittain Pohjois-Amerikan myynnin kasvun ansiosta. Vacherot sanoi, että Essilor jatkaa vuonna 2018 strategiaa, joka koskee yritysostoja erityisesti Kiinassa ja Intiassa.Luxottica, joka on toteuttanut rakenneuudistuksia vuodesta 2014 lähtien, ennusti maanantaina liikevaihdon ja tuloksen tasaista kasvua tänä vuonna.  Sen osakkeet nousivat 5,2 prosenttia.</w:t>
      </w:r>
    </w:p>
    <w:p>
      <w:r>
        <w:rPr>
          <w:b/>
        </w:rPr>
        <w:t xml:space="preserve">Tulos</w:t>
      </w:r>
    </w:p>
    <w:p>
      <w:r>
        <w:t xml:space="preserve">Laurent Vacherot</w:t>
      </w:r>
    </w:p>
    <w:p>
      <w:r>
        <w:rPr>
          <w:b/>
        </w:rPr>
        <w:t xml:space="preserve">Esimerkki 4.1921</w:t>
      </w:r>
    </w:p>
    <w:p>
      <w:r>
        <w:t xml:space="preserve">(Reuters) - Brittiläinen rekrytointitoimisto Robert Walters (RWA.L) nosti koko vuoden tulosennustettaan toisen kerran sen jälkeen, kun se ilmoitti 22 prosentin noususta neljännesvuosittaisissa nettopalkkiotuloissa. Robert Waltersin nettopalkkiotuotot kasvoivat 90,7 miljoonaan puntaan 30. syyskuuta päättyneellä kolmen kuukauden jaksolla edellisvuoden 74,4 miljoonasta punnasta.Robert Waltersin tulokset ovat olleet yleisesti ottaen vahvemmat, kun muut rekrytointiyritykset Britanniassa ovat kokeneet hidastumista Brexitin jälkeen, ja niitä on tukenut sen kotimaan ulkoistuspalveluliiketoiminnan jatkuva kasvu. Robert Waltersin mukaan sen ulkoistamisliiketoiminnan kysyntä kasvoi sekä nykyisten että uusien asiakkaiden taholta.</w:t>
      </w:r>
    </w:p>
    <w:p>
      <w:r>
        <w:rPr>
          <w:b/>
        </w:rPr>
        <w:t xml:space="preserve">Tulos</w:t>
      </w:r>
    </w:p>
    <w:p>
      <w:r>
        <w:t xml:space="preserve">Robert Walters</w:t>
      </w:r>
    </w:p>
    <w:p>
      <w:r>
        <w:rPr>
          <w:b/>
        </w:rPr>
        <w:t xml:space="preserve">Esimerkki 4.1922</w:t>
      </w:r>
    </w:p>
    <w:p>
      <w:r>
        <w:t xml:space="preserve">Videopalvelu ilmoitti tällä viikolla vetäneensä Logan Paulin kanavan pois mainosrahoitteiselta Google Preferred -alustaltaan ja laittaneensa kaksi muuta projektia jäihin.YouTuben liiketoimintajohtaja Robert Kyncl sanoi lauantaina, ettei ole aikataulua sille, milloin Paulin tulevaisuutta käsitellään uudelleen. Kyncl ei sulkenut YouTuben ovea Paulilta. Paul pyysi anteeksi videon julkaisemista, jossa hän on metsässä Fuji-vuoren lähellä Japanissa lähellä puusta roikkuvalta näyttävää ruumista. Paikka tunnetaan Japanissa yleisenä itsemurhapaikkana.YouTube sanoi, että kuvat rikkoivat sen käytäntöjä.  Paul poisti kuvat kanavaltaan omasta aloitteestaan.Kyncl sanoi, että Paul tunnustaa tehneensä vakavia virheitä ja on ilmaissut katumuksensa niistä. "Tärkeintä on keskittyä siihen, että teot puhuvat kovempaa kuin sanat, ja Loganilla on tilaisuus todistaa se", hän sanoi.Paulin teosten poistaminen Googlen Preferred-alustalta katkaisee merkittävän reitin mainostuloihin YouTuben kautta. YouTube ilmoitti myös, ettei se esitä Paulia Foursome-sarjansa neljännellä kaudella ja että se keskeyttää muut työt.  Paul on yksi alustan suurimmista tähdistä, ja Forbes-lehti arvioi hänen tienanneen viime vuonna 12,5 miljoonaa dollaria.</w:t>
      </w:r>
    </w:p>
    <w:p>
      <w:r>
        <w:rPr>
          <w:b/>
        </w:rPr>
        <w:t xml:space="preserve">Tulos</w:t>
      </w:r>
    </w:p>
    <w:p>
      <w:r>
        <w:t xml:space="preserve">Logan Paul</w:t>
      </w:r>
    </w:p>
    <w:p>
      <w:r>
        <w:rPr>
          <w:b/>
        </w:rPr>
        <w:t xml:space="preserve">Esimerkki 4.1923</w:t>
      </w:r>
    </w:p>
    <w:p>
      <w:r>
        <w:t xml:space="preserve">HARWICH - Yhdysvaltain keskuspankin pääjohtaja Ben Bernanke myönsi eilen, että valvonnan puutteet vaikuttivat lähes katastrofaaliseen finanssikriisiin, ja kehotti kongressia toteuttamaan kattavia muutoksia, joilla hänen mukaansa suljettaisiin sääntelyn puutteet, estettäisiin tulevat pelastuspaketit ja luotaisiin huippusääntelyviranomaisista koostuva neuvosto, jonka tehtävänä olisi tunnistaa maan rahoitusjärjestelmään kohdistuvat riskit. Bostonin keskuspankin vuotuisessa konferenssissa puhunut Bernanke sanoi, että Fed on jo ryhtynyt useisiin toimiin parantaakseen pankkien valvontaa ja laajentaakseen painopistettä yksittäisistä laitoksista rahoitusjärjestelmän vakauteen. Lisäksi se on ryhtynyt toimiin riskikäytäntöjen torjumiseksi, muun muassa antamalla pankeille ohjeita sellaisten bonusjärjestelmien uudistamiseksi, jotka saattavat kannustaa työntekijöitä ottamaan liiallisia riskejä. Viime kädessä kongressin on kuitenkin toimittava, Bernanke sanoi. Kansakunnan on löydettävä keino käsitellä suurten ja monimutkaisten rahoituslaitosten epäonnistumisia vaarantamatta koko järjestelmää tai pelastamatta niitä veronmaksajien rahoilla. Kaikki rahoituslaitokset on saatettava liittovaltion tiukan valvonnan piiriin. Lisäksi on koordinoitava tietoja ja toimia Yhdysvaltojen rahoitusalan sääntelyviranomaisten kesken, jotta voidaan tunnistaa ja ehkäistä rahoitusvakauteen kohdistuvat uhat. "On edelleen ratkaisevan tärkeää, että kongressi sulkee sääntelyn puutteet ja antaa valvojille lisävälineitä järjestelmäriskien ennakoimiseksi ja hallitsemiseksi", Bernanke sanoi valmistelluissa huomautuksissaan. "Suurten monimutkaisten rahoitusalan yritysten, jotka eivät omista pankkia mutta jotka kuitenkin aiheuttavat riskejä koko rahoitusjärjestelmälle, ei saa antaa välttää kattavaa ja tehokasta valvontaa." Bernanke oli Bostonin Fedin sponsoroiman kolmipäiväisen konferenssin pääpuhuja. Konferenssi nimeltä "After the Fall " toi yhteen liike-elämän ja akateemisten taloustieteilijöiden edustajia tarkastelemaan keinoja estää uusi finanssikriisi, joka oli samanlainen kuin se, joka ajoi Yhdysvaltojen ja koko maailman taloutta kohti uutta lamaa. Bernanke sanoi, että keskuspankkien ja hallitusten aggressiiviset ja koordinoidut kansainväliset toimet olivat estäneet maailmanlaajuisen rahoitus- ja talousjärjestelmän romahduksen. Olosuhteet ovat hänen mukaansa parantuneet huomattavasti viime kuukausina. "Vaikka vältimme pahimmat rahoitus- ja talouskriisit, kriisin seuraukset ovat kuitenkin olleet hyvin vakavia", hän sanoi. "Poliittisten päättäjien on nyt aika ryhtyä toimiin tulevien kriisien todennäköisyyden ja vakavuuden vähentämiseksi."</w:t>
      </w:r>
    </w:p>
    <w:p>
      <w:r>
        <w:rPr>
          <w:b/>
        </w:rPr>
        <w:t xml:space="preserve">Tulos</w:t>
      </w:r>
    </w:p>
    <w:p>
      <w:r>
        <w:t xml:space="preserve">Ben Bernanke</w:t>
      </w:r>
    </w:p>
    <w:p>
      <w:r>
        <w:rPr>
          <w:b/>
        </w:rPr>
        <w:t xml:space="preserve">Esimerkki 4.1924</w:t>
      </w:r>
    </w:p>
    <w:p>
      <w:r>
        <w:t xml:space="preserve">Lauantaina noin kello 17.30 perheenjäsen soitti Shenandoahin piirikunnan sheriffin toimistoon ja ilmoitti viranomaisille, että McDonnell ei ollut palannut autolleen lähdettyään hirvenmetsästykseen, kertoi ylikomisario Wes Dellinger. Dellinger sanoi, että he odottivat häntä. "Hän oli soittanut heille ja kertonut, että hänellä kestäisi vähän aikaa päästä ulos, ja he menivät odottamaan häntä, ja pimeän lähestyessä he huomasivat, ettei hän ollut ulkona." Perhe odotti McDonnellin auton luona, kun he soittivat viranomaisille, Dellinger sanoi. Viranomaiset paikansivat McDonnellin viimeisen tunnetun sijainnin puhelun perusteella, jonka hän soitti perheenjäsenelle ennen kuin hänen puhelimensa sammui Dellingerin mukaan. Dellinger sanoi, että noin 20-30 ihmistä oli paikalla ja että muut olivat komentokeskuksessa, kun Fairfaxin helikopteri lensi yläpuolella ja etsintäkoirat tutkivat 4-5 neliökilometrin laajuista aluetta McDonnellin viimeisen puhelinsoiton perusteella. Pimeys haittasi näkyvyyttä, ja 16 tuntia myöhemmin McDonnell oli yhä kateissa. "Tämä herra oli valmistautunut, mutta hänen laitteensa ja varusteensa pettivät hänet", Dellinger sanoi. Dellinger sanoi, että McDonnell kertoi perheelleen, minne hän oli menossa, koska hän tunsi alueen lähes koko elämänsä ajan, pakkasi ylimääräistä ruokaa ja käytti metsästysvaatteita.Lämpötilat olivat korkealla 20 ja matalalla 30 asteen välillä sinä aikana, kun hän oli jumissa metsässä, Dellinger sanoi.Etsinnät eivät ole harvinaisia Shenandoahin piirikunnan sheriffin toimistolle, Dellinger sanoi, kun otetaan huomioon alueen vaellusreitit ja metsäomaisuus. Hänen neuvonsa retkeilijöille ja metsästäjille: "Suunnitelkaa pahimman varalle ja toivokaa parasta".</w:t>
      </w:r>
    </w:p>
    <w:p>
      <w:r>
        <w:rPr>
          <w:b/>
        </w:rPr>
        <w:t xml:space="preserve">Tulos</w:t>
      </w:r>
    </w:p>
    <w:p>
      <w:r>
        <w:t xml:space="preserve">Wes Dellinger</w:t>
      </w:r>
    </w:p>
    <w:p>
      <w:r>
        <w:rPr>
          <w:b/>
        </w:rPr>
        <w:t xml:space="preserve">Esimerkki 4.1925</w:t>
      </w:r>
    </w:p>
    <w:p>
      <w:r>
        <w:t xml:space="preserve">Diane ja Lee Whitcraft Webster Wis. Diane sairastaa multippeliskleroosia ja luopuu lääkkeistä, koska ne ovat kalliita hänen Medicare-reseptilääkeohjelmassaan. (Diane Whitcraftin kohteliaisuus) Whitcraft otti viimeisen Betaseron-annoksensa 5. tammikuuta. Toistaiseksi hän ei ole saanut uutta kohtausta, mutta hän tietää, että uhka on aina olemassa.  Hän sanoi, ettei olisi tehnyt samaa päätöstä lääkkeen lopettamisesta, jos olisi ollut nuorempi, ja hän painiskeli sen kanssa, mitä tehdä.Tänä kesänä hän teki jotain, mikä hänen mielestään olisi pitänyt tehdä jo kauan sitten.  Hän kirjoitti kirjeen lääkettä valmistavan Bayerin toimitusjohtajalle, mutta Whitcraft ei vieläkään ymmärrä, miksi hänen lääkkeensä, jonka listahinta oli noin 11 500 dollaria yli kaksi vuosikymmentä sitten, maksaa nykyään niin paljon, minkä hän otti esille kirjeessään. "Se ei ollut täynnä vihaa tai mitään, kerroin vain, että olin lopettanut lääkkeen käytön ja miksi. Ja ehdotin, että jonkun täytyy olla hyvin ahne", hän sanoi. â Se on niin väärin ja niin epäreilua â lääke, jota markkinoitiin ensimmäisen kerran vuonna 1993 ... . Whitcraft sanoi saaneensa puhelinsoiton yritykseltä, joka tarjosi lääkettä alennettuun hintaan kuukausia sen jälkeen, kun hän oli tehnyt vaikean päätöksen lopettaa lääkkeen käyttö.  Hän ihmetteli, että jos yhtiö voi tarjota hänelle alennusta yksilöllisesti, miksei se voi alentaa kaikkien hintaa.</w:t>
      </w:r>
    </w:p>
    <w:p>
      <w:r>
        <w:rPr>
          <w:b/>
        </w:rPr>
        <w:t xml:space="preserve">Tulos</w:t>
      </w:r>
    </w:p>
    <w:p>
      <w:r>
        <w:t xml:space="preserve">Lee Whitcraft</w:t>
      </w:r>
    </w:p>
    <w:p>
      <w:r>
        <w:rPr>
          <w:b/>
        </w:rPr>
        <w:t xml:space="preserve">Esimerkki 4.1926</w:t>
      </w:r>
    </w:p>
    <w:p>
      <w:r>
        <w:t xml:space="preserve">Rob Gronkowski on ilmeisesti harkinnut vakavasti eläkkeelle jäämistä. (Bill Wippert/Associated Press) New England Patriotsin tiukka pää Rob Gronkowski herätti kulmakarvoja joukkueensa hävittyä Super Bowlin Philadelphia Eaglesille 4. helmikuuta sanomalla, että "aion ehdottomasti tarkastella tulevaisuuttani", mikä oli ilmeinen osoitus siitä, että hän harkitsi eläkkeelle jäämistä kahdeksan NFL-kauden jälkeen. Mutta kun otetaan huomioon Gronkowskin loukkaantumishistoria, joka ulottuu aina Arizonan yliopistoon asti, hänen kommenttinsa eivät luultavasti ole kovinkaan yllättäviä.- Hän jätti koko juniorikautensa väliin yliopistossa, kun hänen selässään oleva välilevyn pullistuma oli leikattu.- Tammikuussa 2012 hän nyrjäytti nilkkansa AFC:n mestaruusottelussa Ravensia vastaan, ja hänellä oli vain kaksi saalista New Englandin toisessa Super Bowl -tappiossa Giantsille.- Seuraavana kautena - hänen kolmantena kautenaan NHL:ssä - hän mursi kyynärvartensa blokatessaan lisäpisteen, ja häneltä jäi väliin viisi peliä.  Sitten hän mursi saman kyynärvarren postseason-voitossa Texansia vastaan ja jäi New Englandin seuraavasta pelistä, joka oli tappio Ravensille.â Hän pelasi vain seitsemässä pelissä vuonna 2013, joista ensimmäiset kuusi puuttuivat, kun hänet oli leikattu murtuneen nikaman korjaamiseksi, ja sitten kolme viimeistä, kun hänen oikeassa polvessaan oli revennyt eturistiside ja keskimmäinen sivuside, ja hän kärsi aivotärähdyksen yhdessä ottelussa joulukuussa 2013. Vuonna 2015 häneltä jäi yksi peli väliin saatuaan osuman polveen Broncosia vastaan.â Viime kaudella hän sai aivotärähdyksen AFC:n mestaruusottelussa, eikä todennäköisesti ollut sataprosenttisesti kunnossa Super Bowlissa.</w:t>
      </w:r>
    </w:p>
    <w:p>
      <w:r>
        <w:rPr>
          <w:b/>
        </w:rPr>
        <w:t xml:space="preserve">Tulos</w:t>
      </w:r>
    </w:p>
    <w:p>
      <w:r>
        <w:t xml:space="preserve">Rob Gronkowski</w:t>
      </w:r>
    </w:p>
    <w:p>
      <w:r>
        <w:rPr>
          <w:b/>
        </w:rPr>
        <w:t xml:space="preserve">Esimerkki 4.1927</w:t>
      </w:r>
    </w:p>
    <w:p>
      <w:r>
        <w:t xml:space="preserve">Pahamaineinen koripallo-isä LaVar Ball yrittää kasvattaa henkilökohtaista profiiliaan luomalla uuden koripalloliigan lukion senioreille, jotka ovat päättäneet olla vaivautumatta yliopistoon, sanovat raportit. Ball väittää, että uusi liiga, jonka nimeksi tulee Junior Basketball Association (JBA), maksaa Sporting Newsin mukaan alimmille pelaajille 3 000 dollaria kuukaudessa, kun taas tähdet saisivat 10 00 dollaria kuukaudessa.LaVar Ballin huippulukioikäisille pelaajille suunnatun liigan logo on Lonzon siluetti valmiina donkkaamaan. pic.twitter.com/hBf9WHBdJG â Darren Rovell (@darrenrovell) 20. joulukuu 2017âTämä pelaajien hankkiminen tulee olemaan helppoa â Ball sanoi. âTämä antaa kavereille mahdollisuuden saada alkusysäyksen uralleen, jotta ammattilaiskykyjenetsijät näkevät heidät, ja me maksamme heille, koska jonkun on maksettava näille lapsille.â Ball sanoi myös, että liiga tulee käyttämään NBA:n sääntöjä, mutta kaikki pelaajat käyttävät hänen Big Baller -merkkisiä kenkiä ja varusteita, koska hänen yrityksensä rahoittaa liigaa.â Me annamme sen heille kaikille. Heillä on yllään meidän univormumme, kenkämme, T-paitamme ja hupparimme", Ball vakuutti. Ball sanoi haluavansa koota kymmenen joukkuetta Los Angelesin, Dallasin, Brooklynin ja Atlantan kaltaisiin kaupunkeihin. Ball nousi hiljattain uutisiin riidellessään presidentti Donald Trumpin kanssa presidentin antamasta avusta hänen pojalleen LiAngelolle, jonka Kiinan viranomaiset pidättivät myymälävarkaudesta, kun hänen collegejoukkueensa vieraili maassa marraskuussa. Presidentti Trump puuttui henkilökohtaisesti Kiinan johtoon, jotta LiAngelo ja kaksi muuta pelaajaa saatiin vapautettua pidätyksen jälkeen, mutta vanhempi Ball kieltäytyi antamasta Trumpille tunnustusta siitä, että hän auttoi poikansa ulos pulasta.</w:t>
      </w:r>
    </w:p>
    <w:p>
      <w:r>
        <w:rPr>
          <w:b/>
        </w:rPr>
        <w:t xml:space="preserve">Tulos</w:t>
      </w:r>
    </w:p>
    <w:p>
      <w:r>
        <w:t xml:space="preserve">LaVar Ball</w:t>
      </w:r>
    </w:p>
    <w:p>
      <w:r>
        <w:rPr>
          <w:b/>
        </w:rPr>
        <w:t xml:space="preserve">Esimerkki 4.1928</w:t>
      </w:r>
    </w:p>
    <w:p>
      <w:r>
        <w:t xml:space="preserve">Elokuussa hänen vastaajakumppaninsa Anissa Weier tunnusti syyllisyytensä toisen asteen henkirikoksen yritykseen. Valamiehistö hyväksyi hänen väitteensä ja totesi, ettei hän ollut vastuussa teoistaan, koska hän oli mielisairas, ja hänet tuomittiin kolmeksi vuodeksi osavaltion mielisairaalaan. Viime viikolla Geyserin tunnustuskäsittelyn jälkeen Leutnerin perhe julkaisi lausunnon: "Vaikka emme usko, että laitos on näiden murhayrittäjien paikka, nykyinen oikeusjärjestelmä ei suosi uhreja tässä tilanteessa." He lisäsivät: "Tämän päätöksen myötä tyttäremme on sankarillinen selviytyjä eikä enää uhri." Geyser ja Weier, jotka ovat nyt 15-vuotiaita, olivat vasta 12-vuotiaita, kun heitä vastaan nostettiin syytteet aikuisina heidän kerrottuaan viranomaisille, että he yrittivät tappaa ystävänsä Payton "Bella" Leutnerin, joka oli tuolloin 12-vuotias, tullakseen Slender Manin "sijaisiksi" tai palvelijoiksi, jotta Jack Skellingtonin kaltainen internet-meemi ei tappaisi heitä tai heidän perheitään.Siitä on kolme vuotta viime toukokuussa, päivä Geyserin syntymäpäiväjuhlien jälkeen, kun tytöt leikkivät piilosta metsäisellä alueella lähellä valtatietä 94. Geyser kertoi tilit uudelleen tuomari Bohrenille: "Anissa sanoi, että hän ei voinut tehdä sitä ja että minun piti " CBS:n mukaan. Geyser "taklasi" ja puukotti Leutneria 19 kertaa keittiöveitsellä ennen kuin "Anissa käski [Leutneria] makaamaan, jotta hän ei menettäisi verta niin nopeasti, ja käski hänen olla hiljaa ja me lähdimme". Geyser ja Weier alkoivat kävellä suunnitellun 300 mailin mittaisen vaelluksensa Slender Manin kartanolle Nicolet National Forestissa. Mutta Leutner ryömi lopulta ulos metsästä, jossa pyöräilijä löysi hänet ja soitti hätänumeroon. Hän selvisi hengissä leikkauksesta läheisessä sairaalassa." Hyökkäyksen tapahtuma-aikaan HBO ja Brodsky ideoivat internetin vaikutuksia esinuorten aivoihin. Kun juttu alkoi purkautua, tuottajat lähettivät Brodskylle sähköpostitse The New York Timesin artikkelin Slender Manista, ja Brodsky löysi itsensä Waukeshan piirikunnasta osallistumasta ensimmäisiin oikeudenkäynteihin ja tapaamasta sekä Geyserin että Weierin perheitä (Leutnerin perhe kieltäytyi osallistumasta haastatteluihin dokumenttia varten). Kun Rolling Stone tänään kysyy, miten hänen vaikutelmansa koko tapauksesta tai tytöistä on muuttunut sen jälkeen, Brodsky vastaa: "Se, minkä tulin huomaamaan elokuvaa tehdessäni, luulen, että Anissan tapauksen valamiehistö tuli huomaamaan: Nämä tytöt olivat menettämässä järkensä Slender Manin tarinassa. Ei voi sanoa, että Slender Man teki heistä hulluja, mutta useimmat lapset eivät katso Slender Mania ja lähde tappamaan jotakuta. Asiaa on tarkasteltava heidän mielisairautensa kautta." Brodsky sanoo, että tytöt olivat mukana "folie a deuxissa, kahden persoonallisuuden jakamassa harhassa", jonka ansiosta he joutuivat syvälle Slender Manin psykologiseen otteeseen.</w:t>
      </w:r>
    </w:p>
    <w:p>
      <w:r>
        <w:rPr>
          <w:b/>
        </w:rPr>
        <w:t xml:space="preserve">Tulos</w:t>
      </w:r>
    </w:p>
    <w:p>
      <w:r>
        <w:t xml:space="preserve">Leutner</w:t>
      </w:r>
    </w:p>
    <w:p>
      <w:r>
        <w:rPr>
          <w:b/>
        </w:rPr>
        <w:t xml:space="preserve">Esimerkki 4.1929</w:t>
      </w:r>
    </w:p>
    <w:p>
      <w:r>
        <w:t xml:space="preserve">Kenneth Bachman joutuu maksamaan 1635,93 dollarin hinnan sen jälkeen, kun hän oli menettänyt tajuntansa juhliessaan kavereidensa kanssa Morgantownissa lähellä Länsi-Virginian yliopistoa viime perjantaina.CBS Philadelphia raportoi.Menimme veljeskunnan juhliin ja sitten baariin. Join juomia koko illan; käytin baarissa luultavasti noin 200 dollaria juotuani jo koko päivän", Bachman sanoi. âKaiken kaikkiaan minä vain pyörryin. Viimeinen asia, jonka muistan, oli se, että olin baarissa, ja sitten heräsin Uberissa vanhemman miehen vieressä, joka kertoi minulle, että olin tunnin päässä Jerseystä. Miksi suostuit viemään minut New Jerseyhin Länsi-Virginiasta?" Bachman lisäsi. "Olen menossa takaisin Länsi-Virginiaan tänä viikonloppuna noutamaan laukkuni, joten jos näette minut, sanokaa: "Miten menee?" Bachman keksi.</w:t>
      </w:r>
    </w:p>
    <w:p>
      <w:r>
        <w:rPr>
          <w:b/>
        </w:rPr>
        <w:t xml:space="preserve">Tulos</w:t>
      </w:r>
    </w:p>
    <w:p>
      <w:r>
        <w:t xml:space="preserve">Kenneth Bachman</w:t>
      </w:r>
    </w:p>
    <w:p>
      <w:r>
        <w:rPr>
          <w:b/>
        </w:rPr>
        <w:t xml:space="preserve">Esimerkki 4.1930</w:t>
      </w:r>
    </w:p>
    <w:p>
      <w:r>
        <w:t xml:space="preserve">Katalonian presidentti Carles Puigdemont allekirjoittaa itsenäisyysjulistuksen Katalonian alueparlamentissa Barcelonassa Espanjassa 10. lokakuuta 2017. REUTERS/Albert GeaKovasti odotetussa puheessaan Katalonian parlamentissa, jota ympäröivät tuhannet mielenosoittajat ja sadat aseistetut poliisit, Carles Puigdemont antoi vain symbolisen julistuksen, jossa hän vaati valtuuksia aloittaa irtautuminen, mutta keskeytti kaikki viralliset toimet sitä varten. eräs EU:n virkamies sanoi, että Puigdemont "näyttää kuunnelleen neuvoja olla tekemättä mitään peruuttamatonta".Poliittisten neuvottelujen näkymät näyttivät kuitenkin vielä tiistaina kaukaisilta Puigdemontin eleestä huolimatta, sillä Madrid vaati, että neuvottelut on käytävä "lain puitteissa", ja tämän sanamuodon on laajalti tulkittu sulkevan pois itsenäisyyden vaihtoehdon.Espanjan hallitus kokoontuu keskiviikkona päättämään vastauksestaan Puigdemontin julistukseen.Sekä Espanjan pääministerin Mariano Rajoyn hallitus että Eurooppa-neuvoston puheenjohtaja Donald Tusk olivat kehottaneet Puigdemontia olemaan julistamatta itsenäisyyttä. Ranskan presidentti Emmanuel Macron torjui Puigdemontin vaatimuksen Euroopan unionin välityksestä ja sanoi luottavansa siihen, että Madrid pystyy hoitamaan tilanteen. Puigdemont kertoi Barcelonan alueparlamentissa, että tulos antoi kansan mandaatin itsenäisyydelle, ja hän vaati neuvotteluja ja jännitteiden vähentämistä. "Emme ole rikollisia emmekä hulluja emmekä vallankaappaajia emmekä kaapattuja", hän sanoi. "Olemme tavallisia ihmisiä, jotka pyytävät saada äänestää ja jotka ovat olleet valmiita kaikkeen vuoropuheluun, joka on tarpeen sen saavuttamiseksi sovitulla tavalla." "Oletan ... mandaatin, että Kataloniasta tulee itsenäinen valtio tasavallan muodossa", hän sanoi pitkittyneiden suosionosoitusten saattelemana.Puigdemontin puheen jälkeen osakkeet ympäri maailmaa nousivat, kun Wall Street nousi ennätyksellisen korkealle ennen tuloskauden alkua, kun taas Yhdysvaltain valtionlainojen hinnat pienensivät voittojaan.Jotkut analyytikot sanoivat kuitenkin, että Puigdemontin kanta pidentäisi epävarmuutta ja Katalonian umpikujasta aiheutuvaa riskiä.Itsenäisyyden kannattajat seurasivat Puigdemontin puhetta suurilta näytöiltä 18. vuosisadan parlamenttirakennuksen ulkopuolella. Aluksi ihmiset huusivat "itsenäisyyttä", hurrasivat ja suutelivat toisiaan, mutta kun kävi selväksi, että virallista itsenäisyysjulistusta ei annettaisi, jotkut vihelsivät ja pudistelivat päätään. 65-vuotias eläkeläinen Marisol Rioja sanoi: "Ensin ihmiset huusivat "itsenäisyyttä" ja suutelivat toisiaan: "Olisimme halunneet enemmän. Mutta hän ( Puigdemont ) ei pystynyt siihen."</w:t>
      </w:r>
    </w:p>
    <w:p>
      <w:r>
        <w:rPr>
          <w:b/>
        </w:rPr>
        <w:t xml:space="preserve">Tulos</w:t>
      </w:r>
    </w:p>
    <w:p>
      <w:r>
        <w:t xml:space="preserve">Carles Puigdemont</w:t>
      </w:r>
    </w:p>
    <w:p>
      <w:r>
        <w:rPr>
          <w:b/>
        </w:rPr>
        <w:t xml:space="preserve">Esimerkki 4.1931</w:t>
      </w:r>
    </w:p>
    <w:p>
      <w:r>
        <w:t xml:space="preserve">âJos haluatte näiden yritysten kasvavan, niiden on päästävä kansainvälisille pääomamarkkinoilleâ Daniel Pinto, JPMorganin investointipankin toimitusjohtaja, kertoi Reutersille mahdollisuudesta listautua saudiarabialaisille kansainvälisille markkinoille. Pinto kieltäytyi kommentoimasta pankin roolia Aramco-kaupassa tai nimeämästä muita kansainvälisiä listautumisia harkitsevia yrityksiä. Pinto sanoi, että pankki neuvottelee myös muiden Persianlahden alueen yritysten kanssa niiden omaisuuden listaamisesta ulkomaille. Hän sanoi, että listautumiset New Yorkissa Lontoossa Hongkongissa tai Singaporessa voisivat auttaa lisäämään näiden yhtiöiden likviditeettiä ja tehdä niistä houkuttelevia kansainvälisille sijoittajille hän sanoi.Daniel Pinto JPMorganin investointipankin toimitusjohtaja elehtii Reutersin haastattelussa Abu Dhabissa Yhdistyneissä arabiemiirikunnissa 6. marraskuuta 2017. REUTERS/Tom ArnoldâKun on tällaista vauhtia, ihmiset näkevät, mitä hyötyä on siitä, että osake on hyvin likvidi. Muut alueen yritykset luultavasti seuraavat perässä â Pinto sanoi.JPMorgan harkitsi henkilöstömääränsä kasvattamista 30 prosentilla Saudi-Arabiassa seuraavien kahden-kolmen vuoden aikana nykyisestä 70:stä, kun liiketoimintamahdollisuudet laajenevat, Pinto sanoi.â Saudi-Arabia käy läpi massiivista muutosta, kun he monipuolistavat talouttaan â Pinto sanoi. Sijoittajat ovat viime vuoden aikana reagoineet myönteisesti näihin uutisiin. âLiikkeeseenlaskutarve on edelleen olemassa, mutta se on pienempi ensi vuonna, koska öljyn hinta on noussut ja alijäämät pienentyneet ja koska jälleenrahoitusta on tehty niin paljon tänä vuonna â Pinto sanoi.Pinto kommentoi korruption vastaista toimintaa: Brasilia kävi läpi samanlaisen prosessin. Pitkällä aikavälillä näiden kysymysten käsittely on hyvin tärkeää", hän sanoi.</w:t>
      </w:r>
    </w:p>
    <w:p>
      <w:r>
        <w:rPr>
          <w:b/>
        </w:rPr>
        <w:t xml:space="preserve">Tulos</w:t>
      </w:r>
    </w:p>
    <w:p>
      <w:r>
        <w:t xml:space="preserve">Daniel Pinto</w:t>
      </w:r>
    </w:p>
    <w:p>
      <w:r>
        <w:rPr>
          <w:b/>
        </w:rPr>
        <w:t xml:space="preserve">Esimerkki 4.1932</w:t>
      </w:r>
    </w:p>
    <w:p>
      <w:r>
        <w:t xml:space="preserve">TOKYO (Reuters) - Japanin pääministeri Shinzo Abe sanoi maanantaina toivovansa, että keskuspankki jatkaisi "rohkeaa" rahapoliittista keventämistä, koska talous ei ole vielä päässyt ratkaisevasti deflaatiosta. Abe torjui näkemyksen, jonka mukaan Japanin keskuspankin 2 prosentin inflaatiotavoite on liian kunnianhimoinen kaksi vuosikymmentä kestäneessä deflaatiossa rypevälle maalle, ja sanoi, että keskuspankin sitoutuminen ja toimet tavoitteen saavuttamiseksi ovat auttaneet talouden elvyttämisessä.â Positiivinen taloussykli on käynnistymässä. Toivon, että BOJ jatkaa rohkeaa rahapolitiikan keventämistä saavuttaakseen 2 prosentin inflaatiotavoitteensa", Abe sanoi parlamentille. Hän sanoi myös, että on ennenaikaista julistaa deflaation virallista päättymistä, vaikka talouden voimistumisesta on yhä enemmän merkkejä. "Deflaation päättyminen tarkoittaa sitä, että hinnat eivät laske jatkuvasti ja että on varmaa, että Japani ei liukene takaisin deflaatioon tulevaisuudessa", Abe sanoi. Kommentit tulevat ennen BOJ:n johtajuuden vaihtumista, kun pääjohtaja Haruhiko Kurodan ja hänen kahden varajäsenensä viisivuotiskaudet päättyvät huhtikuussa ja maaliskuussa.</w:t>
      </w:r>
    </w:p>
    <w:p>
      <w:r>
        <w:rPr>
          <w:b/>
        </w:rPr>
        <w:t xml:space="preserve">Tulos</w:t>
      </w:r>
    </w:p>
    <w:p>
      <w:r>
        <w:t xml:space="preserve">Shinzo Abe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docId:FAF9B8EE38566FCCCA171A7D477FFFAC</keywords>
  <dc:description>generated by python-docx</dc:description>
  <lastModifiedBy/>
  <revision>1</revision>
  <dcterms:created xsi:type="dcterms:W3CDTF">2013-12-23T23:15:00.0000000Z</dcterms:created>
  <dcterms:modified xsi:type="dcterms:W3CDTF">2013-12-23T23:15:00.0000000Z</dcterms:modified>
  <category/>
</coreProperties>
</file>